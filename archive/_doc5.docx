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682D4A" w14:textId="77777777" w:rsidR="0019238B" w:rsidRDefault="00A02812">
      <w:r>
        <w:t>AUDAZ</w:t>
      </w:r>
    </w:p>
    <w:p w14:paraId="099E6EBD" w14:textId="77777777" w:rsidR="0019238B" w:rsidRDefault="00A02812">
      <w:r>
        <w:br w:type="page"/>
      </w:r>
    </w:p>
    <w:p w14:paraId="1E0B1012" w14:textId="77777777" w:rsidR="0019238B" w:rsidRDefault="00A02812">
      <w:r>
        <w:lastRenderedPageBreak/>
        <w:t>SUMÁRIO</w:t>
      </w:r>
    </w:p>
    <w:p w14:paraId="1F5326DE" w14:textId="647440E9" w:rsidR="00A02812" w:rsidRDefault="00A02812">
      <w:pPr>
        <w:pStyle w:val="Sumrio1"/>
        <w:tabs>
          <w:tab w:val="right" w:leader="dot" w:pos="8630"/>
        </w:tabs>
        <w:rPr>
          <w:noProof/>
        </w:rPr>
      </w:pPr>
      <w:r>
        <w:fldChar w:fldCharType="begin"/>
      </w:r>
      <w:r>
        <w:instrText>TOC \o "1-3" \h \z \u</w:instrText>
      </w:r>
      <w:r>
        <w:fldChar w:fldCharType="separate"/>
      </w:r>
      <w:hyperlink w:anchor="_Toc174113164" w:history="1">
        <w:r w:rsidRPr="001C2E24">
          <w:rPr>
            <w:rStyle w:val="Hyperlink"/>
            <w:noProof/>
          </w:rPr>
          <w:t>1. Architecture</w:t>
        </w:r>
        <w:r>
          <w:rPr>
            <w:noProof/>
            <w:webHidden/>
          </w:rPr>
          <w:tab/>
        </w:r>
        <w:r>
          <w:rPr>
            <w:noProof/>
            <w:webHidden/>
          </w:rPr>
          <w:fldChar w:fldCharType="begin"/>
        </w:r>
        <w:r>
          <w:rPr>
            <w:noProof/>
            <w:webHidden/>
          </w:rPr>
          <w:instrText xml:space="preserve"> PAGEREF _Toc174113164 \h </w:instrText>
        </w:r>
        <w:r>
          <w:rPr>
            <w:noProof/>
            <w:webHidden/>
          </w:rPr>
        </w:r>
        <w:r>
          <w:rPr>
            <w:noProof/>
            <w:webHidden/>
          </w:rPr>
          <w:fldChar w:fldCharType="separate"/>
        </w:r>
        <w:r>
          <w:rPr>
            <w:noProof/>
            <w:webHidden/>
          </w:rPr>
          <w:t>3</w:t>
        </w:r>
        <w:r>
          <w:rPr>
            <w:noProof/>
            <w:webHidden/>
          </w:rPr>
          <w:fldChar w:fldCharType="end"/>
        </w:r>
      </w:hyperlink>
    </w:p>
    <w:p w14:paraId="5406C752" w14:textId="6E822070" w:rsidR="00A02812" w:rsidRDefault="00A02812">
      <w:pPr>
        <w:pStyle w:val="Sumrio2"/>
        <w:tabs>
          <w:tab w:val="right" w:leader="dot" w:pos="8630"/>
        </w:tabs>
        <w:rPr>
          <w:noProof/>
        </w:rPr>
      </w:pPr>
      <w:hyperlink w:anchor="_Toc174113165" w:history="1">
        <w:r w:rsidRPr="001C2E24">
          <w:rPr>
            <w:rStyle w:val="Hyperlink"/>
            <w:noProof/>
          </w:rPr>
          <w:t>1.1 Kubernetes</w:t>
        </w:r>
        <w:r>
          <w:rPr>
            <w:noProof/>
            <w:webHidden/>
          </w:rPr>
          <w:tab/>
        </w:r>
        <w:r>
          <w:rPr>
            <w:noProof/>
            <w:webHidden/>
          </w:rPr>
          <w:fldChar w:fldCharType="begin"/>
        </w:r>
        <w:r>
          <w:rPr>
            <w:noProof/>
            <w:webHidden/>
          </w:rPr>
          <w:instrText xml:space="preserve"> PAGEREF _Toc174113165 \h </w:instrText>
        </w:r>
        <w:r>
          <w:rPr>
            <w:noProof/>
            <w:webHidden/>
          </w:rPr>
        </w:r>
        <w:r>
          <w:rPr>
            <w:noProof/>
            <w:webHidden/>
          </w:rPr>
          <w:fldChar w:fldCharType="separate"/>
        </w:r>
        <w:r>
          <w:rPr>
            <w:noProof/>
            <w:webHidden/>
          </w:rPr>
          <w:t>3</w:t>
        </w:r>
        <w:r>
          <w:rPr>
            <w:noProof/>
            <w:webHidden/>
          </w:rPr>
          <w:fldChar w:fldCharType="end"/>
        </w:r>
      </w:hyperlink>
    </w:p>
    <w:p w14:paraId="2319893B" w14:textId="4D0AC1C5" w:rsidR="00A02812" w:rsidRDefault="00A02812">
      <w:pPr>
        <w:pStyle w:val="Sumrio2"/>
        <w:tabs>
          <w:tab w:val="right" w:leader="dot" w:pos="8630"/>
        </w:tabs>
        <w:rPr>
          <w:noProof/>
        </w:rPr>
      </w:pPr>
      <w:hyperlink w:anchor="_Toc174113166" w:history="1">
        <w:r w:rsidRPr="001C2E24">
          <w:rPr>
            <w:rStyle w:val="Hyperlink"/>
            <w:noProof/>
          </w:rPr>
          <w:t>1.2 KEDA</w:t>
        </w:r>
        <w:r>
          <w:rPr>
            <w:noProof/>
            <w:webHidden/>
          </w:rPr>
          <w:tab/>
        </w:r>
        <w:r>
          <w:rPr>
            <w:noProof/>
            <w:webHidden/>
          </w:rPr>
          <w:fldChar w:fldCharType="begin"/>
        </w:r>
        <w:r>
          <w:rPr>
            <w:noProof/>
            <w:webHidden/>
          </w:rPr>
          <w:instrText xml:space="preserve"> PAGEREF _Toc174113166 \h </w:instrText>
        </w:r>
        <w:r>
          <w:rPr>
            <w:noProof/>
            <w:webHidden/>
          </w:rPr>
        </w:r>
        <w:r>
          <w:rPr>
            <w:noProof/>
            <w:webHidden/>
          </w:rPr>
          <w:fldChar w:fldCharType="separate"/>
        </w:r>
        <w:r>
          <w:rPr>
            <w:noProof/>
            <w:webHidden/>
          </w:rPr>
          <w:t>3</w:t>
        </w:r>
        <w:r>
          <w:rPr>
            <w:noProof/>
            <w:webHidden/>
          </w:rPr>
          <w:fldChar w:fldCharType="end"/>
        </w:r>
      </w:hyperlink>
    </w:p>
    <w:p w14:paraId="25B25A40" w14:textId="4D46DAF1" w:rsidR="00A02812" w:rsidRDefault="00A02812">
      <w:pPr>
        <w:pStyle w:val="Sumrio2"/>
        <w:tabs>
          <w:tab w:val="right" w:leader="dot" w:pos="8630"/>
        </w:tabs>
        <w:rPr>
          <w:noProof/>
        </w:rPr>
      </w:pPr>
      <w:hyperlink w:anchor="_Toc174113167" w:history="1">
        <w:r w:rsidRPr="001C2E24">
          <w:rPr>
            <w:rStyle w:val="Hyperlink"/>
            <w:noProof/>
          </w:rPr>
          <w:t>1.3 NGINX Ingress Controller</w:t>
        </w:r>
        <w:r>
          <w:rPr>
            <w:noProof/>
            <w:webHidden/>
          </w:rPr>
          <w:tab/>
        </w:r>
        <w:r>
          <w:rPr>
            <w:noProof/>
            <w:webHidden/>
          </w:rPr>
          <w:fldChar w:fldCharType="begin"/>
        </w:r>
        <w:r>
          <w:rPr>
            <w:noProof/>
            <w:webHidden/>
          </w:rPr>
          <w:instrText xml:space="preserve"> PAGEREF _Toc174113167 \h </w:instrText>
        </w:r>
        <w:r>
          <w:rPr>
            <w:noProof/>
            <w:webHidden/>
          </w:rPr>
        </w:r>
        <w:r>
          <w:rPr>
            <w:noProof/>
            <w:webHidden/>
          </w:rPr>
          <w:fldChar w:fldCharType="separate"/>
        </w:r>
        <w:r>
          <w:rPr>
            <w:noProof/>
            <w:webHidden/>
          </w:rPr>
          <w:t>3</w:t>
        </w:r>
        <w:r>
          <w:rPr>
            <w:noProof/>
            <w:webHidden/>
          </w:rPr>
          <w:fldChar w:fldCharType="end"/>
        </w:r>
      </w:hyperlink>
    </w:p>
    <w:p w14:paraId="463D1D78" w14:textId="648B355E" w:rsidR="00A02812" w:rsidRDefault="00A02812">
      <w:pPr>
        <w:pStyle w:val="Sumrio2"/>
        <w:tabs>
          <w:tab w:val="right" w:leader="dot" w:pos="8630"/>
        </w:tabs>
        <w:rPr>
          <w:noProof/>
        </w:rPr>
      </w:pPr>
      <w:hyperlink w:anchor="_Toc174113168" w:history="1">
        <w:r w:rsidRPr="001C2E24">
          <w:rPr>
            <w:rStyle w:val="Hyperlink"/>
            <w:noProof/>
          </w:rPr>
          <w:t>1.4 AWS CloudFront</w:t>
        </w:r>
        <w:r>
          <w:rPr>
            <w:noProof/>
            <w:webHidden/>
          </w:rPr>
          <w:tab/>
        </w:r>
        <w:r>
          <w:rPr>
            <w:noProof/>
            <w:webHidden/>
          </w:rPr>
          <w:fldChar w:fldCharType="begin"/>
        </w:r>
        <w:r>
          <w:rPr>
            <w:noProof/>
            <w:webHidden/>
          </w:rPr>
          <w:instrText xml:space="preserve"> PAGEREF _Toc174113168 \h </w:instrText>
        </w:r>
        <w:r>
          <w:rPr>
            <w:noProof/>
            <w:webHidden/>
          </w:rPr>
        </w:r>
        <w:r>
          <w:rPr>
            <w:noProof/>
            <w:webHidden/>
          </w:rPr>
          <w:fldChar w:fldCharType="separate"/>
        </w:r>
        <w:r>
          <w:rPr>
            <w:noProof/>
            <w:webHidden/>
          </w:rPr>
          <w:t>3</w:t>
        </w:r>
        <w:r>
          <w:rPr>
            <w:noProof/>
            <w:webHidden/>
          </w:rPr>
          <w:fldChar w:fldCharType="end"/>
        </w:r>
      </w:hyperlink>
    </w:p>
    <w:p w14:paraId="31A064BA" w14:textId="29A7E867" w:rsidR="00A02812" w:rsidRDefault="00A02812">
      <w:pPr>
        <w:pStyle w:val="Sumrio2"/>
        <w:tabs>
          <w:tab w:val="right" w:leader="dot" w:pos="8630"/>
        </w:tabs>
        <w:rPr>
          <w:noProof/>
        </w:rPr>
      </w:pPr>
      <w:hyperlink w:anchor="_Toc174113169" w:history="1">
        <w:r w:rsidRPr="001C2E24">
          <w:rPr>
            <w:rStyle w:val="Hyperlink"/>
            <w:noProof/>
          </w:rPr>
          <w:t>1.5 AWS S3</w:t>
        </w:r>
        <w:r>
          <w:rPr>
            <w:noProof/>
            <w:webHidden/>
          </w:rPr>
          <w:tab/>
        </w:r>
        <w:r>
          <w:rPr>
            <w:noProof/>
            <w:webHidden/>
          </w:rPr>
          <w:fldChar w:fldCharType="begin"/>
        </w:r>
        <w:r>
          <w:rPr>
            <w:noProof/>
            <w:webHidden/>
          </w:rPr>
          <w:instrText xml:space="preserve"> PAGEREF _Toc174113169 \h </w:instrText>
        </w:r>
        <w:r>
          <w:rPr>
            <w:noProof/>
            <w:webHidden/>
          </w:rPr>
        </w:r>
        <w:r>
          <w:rPr>
            <w:noProof/>
            <w:webHidden/>
          </w:rPr>
          <w:fldChar w:fldCharType="separate"/>
        </w:r>
        <w:r>
          <w:rPr>
            <w:noProof/>
            <w:webHidden/>
          </w:rPr>
          <w:t>3</w:t>
        </w:r>
        <w:r>
          <w:rPr>
            <w:noProof/>
            <w:webHidden/>
          </w:rPr>
          <w:fldChar w:fldCharType="end"/>
        </w:r>
      </w:hyperlink>
    </w:p>
    <w:p w14:paraId="71450F21" w14:textId="17A83204" w:rsidR="00A02812" w:rsidRDefault="00A02812">
      <w:pPr>
        <w:pStyle w:val="Sumrio2"/>
        <w:tabs>
          <w:tab w:val="right" w:leader="dot" w:pos="8630"/>
        </w:tabs>
        <w:rPr>
          <w:noProof/>
        </w:rPr>
      </w:pPr>
      <w:hyperlink w:anchor="_Toc174113170" w:history="1">
        <w:r w:rsidRPr="001C2E24">
          <w:rPr>
            <w:rStyle w:val="Hyperlink"/>
            <w:noProof/>
          </w:rPr>
          <w:t>1.6 AWS ECR</w:t>
        </w:r>
        <w:r>
          <w:rPr>
            <w:noProof/>
            <w:webHidden/>
          </w:rPr>
          <w:tab/>
        </w:r>
        <w:r>
          <w:rPr>
            <w:noProof/>
            <w:webHidden/>
          </w:rPr>
          <w:fldChar w:fldCharType="begin"/>
        </w:r>
        <w:r>
          <w:rPr>
            <w:noProof/>
            <w:webHidden/>
          </w:rPr>
          <w:instrText xml:space="preserve"> PAGEREF _Toc174113170 \h </w:instrText>
        </w:r>
        <w:r>
          <w:rPr>
            <w:noProof/>
            <w:webHidden/>
          </w:rPr>
        </w:r>
        <w:r>
          <w:rPr>
            <w:noProof/>
            <w:webHidden/>
          </w:rPr>
          <w:fldChar w:fldCharType="separate"/>
        </w:r>
        <w:r>
          <w:rPr>
            <w:noProof/>
            <w:webHidden/>
          </w:rPr>
          <w:t>3</w:t>
        </w:r>
        <w:r>
          <w:rPr>
            <w:noProof/>
            <w:webHidden/>
          </w:rPr>
          <w:fldChar w:fldCharType="end"/>
        </w:r>
      </w:hyperlink>
    </w:p>
    <w:p w14:paraId="016263D9" w14:textId="0FA43657" w:rsidR="00A02812" w:rsidRDefault="00A02812">
      <w:pPr>
        <w:pStyle w:val="Sumrio3"/>
        <w:tabs>
          <w:tab w:val="right" w:leader="dot" w:pos="8630"/>
        </w:tabs>
        <w:rPr>
          <w:noProof/>
        </w:rPr>
      </w:pPr>
      <w:hyperlink w:anchor="_Toc174113171" w:history="1">
        <w:r w:rsidRPr="001C2E24">
          <w:rPr>
            <w:rStyle w:val="Hyperlink"/>
            <w:noProof/>
          </w:rPr>
          <w:t>1.7 AWS Router53</w:t>
        </w:r>
        <w:r>
          <w:rPr>
            <w:noProof/>
            <w:webHidden/>
          </w:rPr>
          <w:tab/>
        </w:r>
        <w:r>
          <w:rPr>
            <w:noProof/>
            <w:webHidden/>
          </w:rPr>
          <w:fldChar w:fldCharType="begin"/>
        </w:r>
        <w:r>
          <w:rPr>
            <w:noProof/>
            <w:webHidden/>
          </w:rPr>
          <w:instrText xml:space="preserve"> PAGEREF _Toc174113171 \h </w:instrText>
        </w:r>
        <w:r>
          <w:rPr>
            <w:noProof/>
            <w:webHidden/>
          </w:rPr>
        </w:r>
        <w:r>
          <w:rPr>
            <w:noProof/>
            <w:webHidden/>
          </w:rPr>
          <w:fldChar w:fldCharType="separate"/>
        </w:r>
        <w:r>
          <w:rPr>
            <w:noProof/>
            <w:webHidden/>
          </w:rPr>
          <w:t>3</w:t>
        </w:r>
        <w:r>
          <w:rPr>
            <w:noProof/>
            <w:webHidden/>
          </w:rPr>
          <w:fldChar w:fldCharType="end"/>
        </w:r>
      </w:hyperlink>
    </w:p>
    <w:p w14:paraId="369D1CE0" w14:textId="179CBB30" w:rsidR="00A02812" w:rsidRDefault="00A02812">
      <w:pPr>
        <w:pStyle w:val="Sumrio1"/>
        <w:tabs>
          <w:tab w:val="right" w:leader="dot" w:pos="8630"/>
        </w:tabs>
        <w:rPr>
          <w:noProof/>
        </w:rPr>
      </w:pPr>
      <w:hyperlink w:anchor="_Toc174113172" w:history="1">
        <w:r w:rsidRPr="001C2E24">
          <w:rPr>
            <w:rStyle w:val="Hyperlink"/>
            <w:noProof/>
          </w:rPr>
          <w:t>2 Oracle Cloud Instance</w:t>
        </w:r>
        <w:r>
          <w:rPr>
            <w:noProof/>
            <w:webHidden/>
          </w:rPr>
          <w:tab/>
        </w:r>
        <w:r>
          <w:rPr>
            <w:noProof/>
            <w:webHidden/>
          </w:rPr>
          <w:fldChar w:fldCharType="begin"/>
        </w:r>
        <w:r>
          <w:rPr>
            <w:noProof/>
            <w:webHidden/>
          </w:rPr>
          <w:instrText xml:space="preserve"> PAGEREF _Toc174113172 \h </w:instrText>
        </w:r>
        <w:r>
          <w:rPr>
            <w:noProof/>
            <w:webHidden/>
          </w:rPr>
        </w:r>
        <w:r>
          <w:rPr>
            <w:noProof/>
            <w:webHidden/>
          </w:rPr>
          <w:fldChar w:fldCharType="separate"/>
        </w:r>
        <w:r>
          <w:rPr>
            <w:noProof/>
            <w:webHidden/>
          </w:rPr>
          <w:t>4</w:t>
        </w:r>
        <w:r>
          <w:rPr>
            <w:noProof/>
            <w:webHidden/>
          </w:rPr>
          <w:fldChar w:fldCharType="end"/>
        </w:r>
      </w:hyperlink>
    </w:p>
    <w:p w14:paraId="297439FD" w14:textId="44699B30" w:rsidR="0019238B" w:rsidRDefault="00A02812">
      <w:r>
        <w:fldChar w:fldCharType="end"/>
      </w:r>
    </w:p>
    <w:p w14:paraId="6AE16245" w14:textId="77777777" w:rsidR="0019238B" w:rsidRDefault="00A02812">
      <w:r>
        <w:br w:type="page"/>
      </w:r>
    </w:p>
    <w:p w14:paraId="6383D638" w14:textId="77777777" w:rsidR="0019238B" w:rsidRDefault="00A02812">
      <w:pPr>
        <w:pStyle w:val="Ttulo"/>
      </w:pPr>
      <w:r>
        <w:lastRenderedPageBreak/>
        <w:t>As-built Document of XCorp's Cloud Infrastructure</w:t>
      </w:r>
    </w:p>
    <w:p w14:paraId="53BE0493" w14:textId="77777777" w:rsidR="0019238B" w:rsidRDefault="00A02812">
      <w:r>
        <w:t xml:space="preserve">This document provides an overview of XCorp's cloud infrastructure, which includes Kubernetes, KEDA, NGINX Ingress </w:t>
      </w:r>
      <w:r>
        <w:t>Controller, AWS CloudFront, AWS S3, AWS ECR, AWS Router53, Oracle Cloud Instance, RabbitMQ, Redis for caching, MySQL Heatwave, Postgres Database, ElasticSearch for logging and APM, and PRTG.</w:t>
      </w:r>
    </w:p>
    <w:p w14:paraId="3BC25A43" w14:textId="77777777" w:rsidR="0019238B" w:rsidRDefault="00A02812">
      <w:pPr>
        <w:pStyle w:val="Ttulo1"/>
      </w:pPr>
      <w:bookmarkStart w:id="0" w:name="_Toc174113164"/>
      <w:r>
        <w:t>1. Architecture</w:t>
      </w:r>
      <w:bookmarkEnd w:id="0"/>
    </w:p>
    <w:p w14:paraId="2A0D9488" w14:textId="77777777" w:rsidR="0019238B" w:rsidRDefault="00A02812">
      <w:r>
        <w:t>XCorp's cloud infrastructure is designed to be highly available, scalable, and secure. The infrastructure is built on top of AWS and Oracle Cloud, with Kubernetes serving as the container orchestration platform.</w:t>
      </w:r>
    </w:p>
    <w:p w14:paraId="6607F73A" w14:textId="77777777" w:rsidR="0019238B" w:rsidRDefault="00A02812">
      <w:pPr>
        <w:pStyle w:val="Ttulo2"/>
      </w:pPr>
      <w:bookmarkStart w:id="1" w:name="_Toc174113165"/>
      <w:r>
        <w:t>1.1 Kubernetes</w:t>
      </w:r>
      <w:bookmarkEnd w:id="1"/>
    </w:p>
    <w:p w14:paraId="5AA45365" w14:textId="77777777" w:rsidR="0019238B" w:rsidRDefault="00A02812">
      <w:r>
        <w:t>Kubernetes is used to manage and orchestrate containers across multiple nodes in the cluster. The cluster consists of multiple worker nodes, each running multiple pods, which are the smallest deployable units of computing in Kubernetes.</w:t>
      </w:r>
    </w:p>
    <w:p w14:paraId="6D203609" w14:textId="77777777" w:rsidR="0019238B" w:rsidRDefault="00A02812">
      <w:pPr>
        <w:pStyle w:val="Ttulo2"/>
      </w:pPr>
      <w:bookmarkStart w:id="2" w:name="_Toc174113166"/>
      <w:r>
        <w:t>1.2 KEDA</w:t>
      </w:r>
      <w:bookmarkEnd w:id="2"/>
    </w:p>
    <w:p w14:paraId="07C5EA23" w14:textId="77777777" w:rsidR="0019238B" w:rsidRDefault="00A02812">
      <w:r>
        <w:t>KEDA (Kubernetes Event-driven Autoscaling) is used to automatically scale pods based on the number of events or messages received by the pod. This allows for fine-grained control over the scaling of applications and ensures that resources are used efficiently.</w:t>
      </w:r>
    </w:p>
    <w:p w14:paraId="4EB405B9" w14:textId="77777777" w:rsidR="0019238B" w:rsidRDefault="00A02812">
      <w:pPr>
        <w:pStyle w:val="Ttulo2"/>
      </w:pPr>
      <w:bookmarkStart w:id="3" w:name="_Toc174113167"/>
      <w:r>
        <w:t>1.3 NGINX Ingress Controller</w:t>
      </w:r>
      <w:bookmarkEnd w:id="3"/>
    </w:p>
    <w:p w14:paraId="6B4C6F35" w14:textId="77777777" w:rsidR="0019238B" w:rsidRDefault="00A02812">
      <w:r>
        <w:t>NGINX Ingress Controller is used to route traffic to the appropriate pods in the cluster. It acts as a reverse proxy and load balancer, ensuring that traffic is distributed evenly across the cluster.</w:t>
      </w:r>
    </w:p>
    <w:p w14:paraId="6E533EC2" w14:textId="77777777" w:rsidR="0019238B" w:rsidRDefault="00A02812">
      <w:pPr>
        <w:pStyle w:val="Ttulo2"/>
      </w:pPr>
      <w:bookmarkStart w:id="4" w:name="_Toc174113168"/>
      <w:r>
        <w:t>1.4 AWS CloudFront</w:t>
      </w:r>
      <w:bookmarkEnd w:id="4"/>
    </w:p>
    <w:p w14:paraId="0A9B9815" w14:textId="77777777" w:rsidR="0019238B" w:rsidRDefault="00A02812">
      <w:r>
        <w:t>AWS CloudFront is used as a content delivery network (CDN) to cache static content and serve it to users from the nearest edge location. This helps to improve the performance of the application and reduce the load on the backend servers.</w:t>
      </w:r>
    </w:p>
    <w:p w14:paraId="0E261DFF" w14:textId="77777777" w:rsidR="0019238B" w:rsidRDefault="00A02812">
      <w:pPr>
        <w:pStyle w:val="Ttulo2"/>
      </w:pPr>
      <w:bookmarkStart w:id="5" w:name="_Toc174113169"/>
      <w:r>
        <w:t>1.5 AWS S3</w:t>
      </w:r>
      <w:bookmarkEnd w:id="5"/>
    </w:p>
    <w:p w14:paraId="6759743C" w14:textId="77777777" w:rsidR="0019238B" w:rsidRDefault="00A02812">
      <w:r>
        <w:t>AWS S3 is used as a storage service for static content, such as images and videos. It provides high availability and durability, and can be used to store large amounts of data at a low cost.</w:t>
      </w:r>
    </w:p>
    <w:p w14:paraId="6DCD0F44" w14:textId="77777777" w:rsidR="0019238B" w:rsidRDefault="00A02812">
      <w:pPr>
        <w:pStyle w:val="Ttulo2"/>
      </w:pPr>
      <w:bookmarkStart w:id="6" w:name="_Toc174113170"/>
      <w:r>
        <w:t>1.6 AWS ECR</w:t>
      </w:r>
      <w:bookmarkEnd w:id="6"/>
    </w:p>
    <w:p w14:paraId="6ECF8C00" w14:textId="77777777" w:rsidR="0019238B" w:rsidRDefault="00A02812">
      <w:r>
        <w:t>AWS ECR (Elastic Container Registry) is used as a container registry to store and manage container images. It provides secure and scalable storage for container images, and can be used to deploy containers to the cluster.</w:t>
      </w:r>
    </w:p>
    <w:p w14:paraId="2B3AD636" w14:textId="77777777" w:rsidR="0019238B" w:rsidRDefault="00A02812">
      <w:pPr>
        <w:pStyle w:val="Ttulo3"/>
      </w:pPr>
      <w:bookmarkStart w:id="7" w:name="_Toc174113171"/>
      <w:r>
        <w:t>1.7 AWS Router53</w:t>
      </w:r>
      <w:bookmarkEnd w:id="7"/>
    </w:p>
    <w:p w14:paraId="0B3892FD" w14:textId="77777777" w:rsidR="0019238B" w:rsidRDefault="00A02812">
      <w:r>
        <w:t>AWS Router53 is used as a DNS service to route traffic to the appropriate IP address. It provides high availability and scalability, and can be used to manage DNS records for the application.</w:t>
      </w:r>
    </w:p>
    <w:p w14:paraId="146B9E53" w14:textId="77777777" w:rsidR="0019238B" w:rsidRDefault="00A02812">
      <w:pPr>
        <w:pStyle w:val="Ttulo1"/>
      </w:pPr>
      <w:bookmarkStart w:id="8" w:name="_Toc174113172"/>
      <w:r>
        <w:lastRenderedPageBreak/>
        <w:t>2 Oracle Cloud Instance</w:t>
      </w:r>
      <w:bookmarkEnd w:id="8"/>
    </w:p>
    <w:p w14:paraId="7FA58248" w14:textId="77777777" w:rsidR="0019238B" w:rsidRDefault="00A02812">
      <w:r>
        <w:t>Oracle Cloud Instance is used as a compute service</w:t>
      </w:r>
    </w:p>
    <w:sectPr w:rsidR="0019238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num w:numId="1" w16cid:durableId="1347244217">
    <w:abstractNumId w:val="8"/>
  </w:num>
  <w:num w:numId="2" w16cid:durableId="930696874">
    <w:abstractNumId w:val="6"/>
  </w:num>
  <w:num w:numId="3" w16cid:durableId="732895366">
    <w:abstractNumId w:val="5"/>
  </w:num>
  <w:num w:numId="4" w16cid:durableId="1946376860">
    <w:abstractNumId w:val="4"/>
  </w:num>
  <w:num w:numId="5" w16cid:durableId="345404801">
    <w:abstractNumId w:val="7"/>
  </w:num>
  <w:num w:numId="6" w16cid:durableId="735400056">
    <w:abstractNumId w:val="3"/>
  </w:num>
  <w:num w:numId="7" w16cid:durableId="119735040">
    <w:abstractNumId w:val="2"/>
  </w:num>
  <w:num w:numId="8" w16cid:durableId="257713894">
    <w:abstractNumId w:val="1"/>
  </w:num>
  <w:num w:numId="9" w16cid:durableId="1559782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57FB"/>
    <w:rsid w:val="0015074B"/>
    <w:rsid w:val="0019238B"/>
    <w:rsid w:val="0029639D"/>
    <w:rsid w:val="00326F90"/>
    <w:rsid w:val="00A0281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6AFFDF"/>
  <w14:defaultImageDpi w14:val="300"/>
  <w15:docId w15:val="{7E48D5A7-ABED-448A-B850-DFAC195F6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color w:val="000000"/>
      <w:sz w:val="20"/>
    </w:rPr>
  </w:style>
  <w:style w:type="paragraph" w:styleId="Ttulo1">
    <w:name w:val="heading 1"/>
    <w:basedOn w:val="Normal"/>
    <w:next w:val="Normal"/>
    <w:link w:val="Ttulo1Char"/>
    <w:uiPriority w:val="9"/>
    <w:qFormat/>
    <w:rsid w:val="00FC693F"/>
    <w:pPr>
      <w:keepNext/>
      <w:keepLines/>
      <w:spacing w:before="480" w:after="0"/>
      <w:outlineLvl w:val="0"/>
    </w:pPr>
    <w:rPr>
      <w:rFonts w:asciiTheme="majorHAnsi" w:eastAsiaTheme="majorEastAsia" w:hAnsiTheme="majorHAnsi" w:cstheme="majorBidi"/>
      <w:b/>
      <w:bCs/>
      <w:sz w:val="24"/>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sz w:val="24"/>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sz w:val="24"/>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FC693F"/>
    <w:pPr>
      <w:pBdr>
        <w:bottom w:val="single" w:sz="8" w:space="4" w:color="4F81BD" w:themeColor="accent1"/>
      </w:pBdr>
      <w:spacing w:after="300" w:line="240" w:lineRule="auto"/>
      <w:contextualSpacing/>
    </w:pPr>
    <w:rPr>
      <w:rFonts w:eastAsiaTheme="majorEastAsia" w:hAnsiTheme="majorHAnsi" w:cstheme="majorBidi"/>
      <w:b/>
      <w:spacing w:val="5"/>
      <w:kern w:val="28"/>
      <w:sz w:val="40"/>
      <w:szCs w:val="52"/>
    </w:rPr>
  </w:style>
  <w:style w:type="character" w:customStyle="1" w:styleId="TtuloChar">
    <w:name w:val="Título Char"/>
    <w:basedOn w:val="Fontepargpadr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1"/>
      </w:numPr>
      <w:contextualSpacing/>
    </w:pPr>
  </w:style>
  <w:style w:type="paragraph" w:styleId="Commarcadores2">
    <w:name w:val="List Bullet 2"/>
    <w:basedOn w:val="Normal"/>
    <w:uiPriority w:val="99"/>
    <w:unhideWhenUsed/>
    <w:rsid w:val="00326F90"/>
    <w:pPr>
      <w:numPr>
        <w:numId w:val="2"/>
      </w:numPr>
      <w:contextualSpacing/>
    </w:pPr>
  </w:style>
  <w:style w:type="paragraph" w:styleId="Commarcadores3">
    <w:name w:val="List Bullet 3"/>
    <w:basedOn w:val="Normal"/>
    <w:uiPriority w:val="99"/>
    <w:unhideWhenUsed/>
    <w:rsid w:val="00326F90"/>
    <w:pPr>
      <w:numPr>
        <w:numId w:val="3"/>
      </w:numPr>
      <w:contextualSpacing/>
    </w:pPr>
  </w:style>
  <w:style w:type="paragraph" w:styleId="Numerada">
    <w:name w:val="List Number"/>
    <w:basedOn w:val="Normal"/>
    <w:uiPriority w:val="99"/>
    <w:unhideWhenUsed/>
    <w:rsid w:val="00326F90"/>
    <w:pPr>
      <w:numPr>
        <w:numId w:val="5"/>
      </w:numPr>
      <w:contextualSpacing/>
    </w:pPr>
  </w:style>
  <w:style w:type="paragraph" w:styleId="Numerada2">
    <w:name w:val="List Number 2"/>
    <w:basedOn w:val="Normal"/>
    <w:uiPriority w:val="99"/>
    <w:unhideWhenUsed/>
    <w:rsid w:val="0029639D"/>
    <w:pPr>
      <w:numPr>
        <w:numId w:val="6"/>
      </w:numPr>
      <w:contextualSpacing/>
    </w:pPr>
  </w:style>
  <w:style w:type="paragraph" w:styleId="Numerada3">
    <w:name w:val="List Number 3"/>
    <w:basedOn w:val="Normal"/>
    <w:uiPriority w:val="99"/>
    <w:unhideWhenUsed/>
    <w:rsid w:val="0029639D"/>
    <w:pPr>
      <w:numPr>
        <w:numId w:val="7"/>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semiHidden/>
    <w:unhideWhenUsed/>
    <w:qFormat/>
    <w:rsid w:val="00FC693F"/>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Sumrio1">
    <w:name w:val="toc 1"/>
    <w:basedOn w:val="Normal"/>
    <w:next w:val="Normal"/>
    <w:autoRedefine/>
    <w:uiPriority w:val="39"/>
    <w:unhideWhenUsed/>
    <w:rsid w:val="00A02812"/>
    <w:pPr>
      <w:spacing w:after="100"/>
    </w:pPr>
  </w:style>
  <w:style w:type="paragraph" w:styleId="Sumrio2">
    <w:name w:val="toc 2"/>
    <w:basedOn w:val="Normal"/>
    <w:next w:val="Normal"/>
    <w:autoRedefine/>
    <w:uiPriority w:val="39"/>
    <w:unhideWhenUsed/>
    <w:rsid w:val="00A02812"/>
    <w:pPr>
      <w:spacing w:after="100"/>
      <w:ind w:left="200"/>
    </w:pPr>
  </w:style>
  <w:style w:type="paragraph" w:styleId="Sumrio3">
    <w:name w:val="toc 3"/>
    <w:basedOn w:val="Normal"/>
    <w:next w:val="Normal"/>
    <w:autoRedefine/>
    <w:uiPriority w:val="39"/>
    <w:unhideWhenUsed/>
    <w:rsid w:val="00A02812"/>
    <w:pPr>
      <w:spacing w:after="100"/>
      <w:ind w:left="400"/>
    </w:pPr>
  </w:style>
  <w:style w:type="character" w:styleId="Hyperlink">
    <w:name w:val="Hyperlink"/>
    <w:basedOn w:val="Fontepargpadro"/>
    <w:uiPriority w:val="99"/>
    <w:unhideWhenUsed/>
    <w:rsid w:val="00A0281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484</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Heron Brito | Nikos Investimentos</cp:lastModifiedBy>
  <cp:revision>2</cp:revision>
  <dcterms:created xsi:type="dcterms:W3CDTF">2013-12-23T23:15:00Z</dcterms:created>
  <dcterms:modified xsi:type="dcterms:W3CDTF">2024-08-09T19:25:00Z</dcterms:modified>
  <cp:category/>
</cp:coreProperties>
</file>