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B42FBD" w14:textId="77777777" w:rsidR="00BE2D9E" w:rsidRDefault="00BE2D9E"/>
    <w:p w14:paraId="7E9847F6" w14:textId="77777777" w:rsidR="00BE2D9E" w:rsidRDefault="00BE2D9E"/>
    <w:p w14:paraId="330DB48F" w14:textId="77777777" w:rsidR="00BE2D9E" w:rsidRDefault="00BE2D9E"/>
    <w:p w14:paraId="2FD4A618" w14:textId="77777777" w:rsidR="00BE2D9E" w:rsidRDefault="00BE2D9E"/>
    <w:p w14:paraId="0BF4BFE3" w14:textId="77777777" w:rsidR="00BE2D9E" w:rsidRDefault="00825026">
      <w:r>
        <w:rPr>
          <w:noProof/>
        </w:rPr>
        <w:drawing>
          <wp:inline distT="0" distB="0" distL="0" distR="0" wp14:anchorId="4AB3DD23" wp14:editId="71376513">
            <wp:extent cx="7560000" cy="2833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niko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83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20C9" w14:textId="77777777" w:rsidR="00BE2D9E" w:rsidRDefault="00BE2D9E"/>
    <w:p w14:paraId="00609724" w14:textId="77777777" w:rsidR="00BE2D9E" w:rsidRDefault="00BE2D9E"/>
    <w:p w14:paraId="1492E492" w14:textId="77777777" w:rsidR="00BE2D9E" w:rsidRDefault="00825026">
      <w:pPr>
        <w:jc w:val="center"/>
      </w:pPr>
      <w:r>
        <w:rPr>
          <w:b/>
          <w:sz w:val="32"/>
        </w:rPr>
        <w:t>Documentação da infraestrutura em nuvem</w:t>
      </w:r>
    </w:p>
    <w:p w14:paraId="62577A1F" w14:textId="77777777" w:rsidR="00BE2D9E" w:rsidRDefault="00BE2D9E"/>
    <w:p w14:paraId="50F4F19A" w14:textId="77777777" w:rsidR="00BE2D9E" w:rsidRDefault="00BE2D9E"/>
    <w:p w14:paraId="5FE5740A" w14:textId="77777777" w:rsidR="00BE2D9E" w:rsidRDefault="00825026">
      <w:pPr>
        <w:jc w:val="center"/>
      </w:pPr>
      <w:r>
        <w:rPr>
          <w:noProof/>
        </w:rPr>
        <w:drawing>
          <wp:inline distT="0" distB="0" distL="0" distR="0" wp14:anchorId="752D702D" wp14:editId="6B356C4D">
            <wp:extent cx="1371600" cy="489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8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8E56" w14:textId="77777777" w:rsidR="00BE2D9E" w:rsidRDefault="00BE2D9E"/>
    <w:p w14:paraId="50DE1F88" w14:textId="77777777" w:rsidR="00BE2D9E" w:rsidRDefault="00BE2D9E"/>
    <w:p w14:paraId="746C7746" w14:textId="77777777" w:rsidR="00BE2D9E" w:rsidRDefault="00BE2D9E"/>
    <w:p w14:paraId="0028C00E" w14:textId="77777777" w:rsidR="00BE2D9E" w:rsidRDefault="00BE2D9E"/>
    <w:p w14:paraId="365C83DF" w14:textId="77777777" w:rsidR="00BE2D9E" w:rsidRDefault="00BE2D9E"/>
    <w:p w14:paraId="163BD0FE" w14:textId="77777777" w:rsidR="00BE2D9E" w:rsidRDefault="00825026">
      <w:pPr>
        <w:jc w:val="center"/>
      </w:pPr>
      <w:r>
        <w:rPr>
          <w:b/>
          <w:sz w:val="28"/>
        </w:rPr>
        <w:t>www.nikos.com.br</w:t>
      </w:r>
    </w:p>
    <w:p w14:paraId="0FCD4D02" w14:textId="77777777" w:rsidR="00BE2D9E" w:rsidRDefault="00825026">
      <w:r>
        <w:br w:type="page"/>
      </w:r>
    </w:p>
    <w:p w14:paraId="52100A0F" w14:textId="77777777" w:rsidR="00BE2D9E" w:rsidRDefault="00825026">
      <w:r>
        <w:lastRenderedPageBreak/>
        <w:t>SUMÁRIO</w:t>
      </w:r>
    </w:p>
    <w:p w14:paraId="77ABF3E3" w14:textId="4BBA5C76" w:rsidR="00825026" w:rsidRDefault="00825026">
      <w:pPr>
        <w:pStyle w:val="Sumrio1"/>
        <w:tabs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467500" w:history="1">
        <w:r w:rsidRPr="00954EFE">
          <w:rPr>
            <w:rStyle w:val="Hyperlink"/>
            <w:noProof/>
          </w:rPr>
          <w:t>Documentação da infraestrutura em nuvem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B8351E" w14:textId="6CB91DEA" w:rsidR="00825026" w:rsidRDefault="00825026">
      <w:pPr>
        <w:pStyle w:val="Sumrio2"/>
        <w:tabs>
          <w:tab w:val="right" w:leader="dot" w:pos="9628"/>
        </w:tabs>
        <w:rPr>
          <w:noProof/>
        </w:rPr>
      </w:pPr>
      <w:hyperlink w:anchor="_Toc174467501" w:history="1">
        <w:r w:rsidRPr="00954EFE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7DA77DF" w14:textId="73B9B7B0" w:rsidR="00825026" w:rsidRDefault="00825026">
      <w:pPr>
        <w:pStyle w:val="Sumrio2"/>
        <w:tabs>
          <w:tab w:val="right" w:leader="dot" w:pos="9628"/>
        </w:tabs>
        <w:rPr>
          <w:noProof/>
        </w:rPr>
      </w:pPr>
      <w:hyperlink w:anchor="_Toc174467502" w:history="1">
        <w:r w:rsidRPr="00954EFE">
          <w:rPr>
            <w:rStyle w:val="Hyperlink"/>
            <w:noProof/>
          </w:rPr>
          <w:t>Containers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3573CB" w14:textId="4A1F0DC7" w:rsidR="00825026" w:rsidRDefault="00825026">
      <w:pPr>
        <w:pStyle w:val="Sumrio3"/>
        <w:tabs>
          <w:tab w:val="right" w:leader="dot" w:pos="9628"/>
        </w:tabs>
        <w:rPr>
          <w:noProof/>
        </w:rPr>
      </w:pPr>
      <w:hyperlink w:anchor="_Toc174467503" w:history="1">
        <w:r w:rsidRPr="00954EFE">
          <w:rPr>
            <w:rStyle w:val="Hyperlink"/>
            <w:noProof/>
          </w:rPr>
          <w:t>Compartments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A7D4B1" w14:textId="2ABE4671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04" w:history="1">
        <w:r w:rsidRPr="00954EFE">
          <w:rPr>
            <w:rStyle w:val="Hyperlink"/>
            <w:noProof/>
          </w:rPr>
          <w:t>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9748A5" w14:textId="5737BC37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05" w:history="1">
        <w:r w:rsidRPr="00954EFE">
          <w:rPr>
            <w:rStyle w:val="Hyperlink"/>
            <w:noProof/>
          </w:rPr>
          <w:t>production-cliente-b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7CAB137" w14:textId="10B06D5E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06" w:history="1">
        <w:r w:rsidRPr="00954EFE">
          <w:rPr>
            <w:rStyle w:val="Hyperlink"/>
            <w:noProof/>
          </w:rPr>
          <w:t>production-mp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FD6B8F" w14:textId="10326251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07" w:history="1">
        <w:r w:rsidRPr="00954EFE">
          <w:rPr>
            <w:rStyle w:val="Hyperlink"/>
            <w:noProof/>
          </w:rPr>
          <w:t>rtm-fnet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145253" w14:textId="0EC1FD56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08" w:history="1">
        <w:r w:rsidRPr="00954EFE">
          <w:rPr>
            <w:rStyle w:val="Hyperlink"/>
            <w:noProof/>
          </w:rPr>
          <w:t>sandbox-cliente-b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A6F9EB" w14:textId="4D0E0F35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09" w:history="1">
        <w:r w:rsidRPr="00954EFE">
          <w:rPr>
            <w:rStyle w:val="Hyperlink"/>
            <w:noProof/>
          </w:rPr>
          <w:t>sandbox-mp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CE75F4" w14:textId="65350EF9" w:rsidR="00825026" w:rsidRDefault="00825026">
      <w:pPr>
        <w:pStyle w:val="Sumrio2"/>
        <w:tabs>
          <w:tab w:val="right" w:leader="dot" w:pos="9628"/>
        </w:tabs>
        <w:rPr>
          <w:noProof/>
        </w:rPr>
      </w:pPr>
      <w:hyperlink w:anchor="_Toc174467510" w:history="1">
        <w:r w:rsidRPr="00954EFE">
          <w:rPr>
            <w:rStyle w:val="Hyperlink"/>
            <w:noProof/>
          </w:rPr>
          <w:t>Networking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8FD35A" w14:textId="67B76DC3" w:rsidR="00825026" w:rsidRDefault="00825026">
      <w:pPr>
        <w:pStyle w:val="Sumrio3"/>
        <w:tabs>
          <w:tab w:val="right" w:leader="dot" w:pos="9628"/>
        </w:tabs>
        <w:rPr>
          <w:noProof/>
        </w:rPr>
      </w:pPr>
      <w:hyperlink w:anchor="_Toc174467511" w:history="1">
        <w:r w:rsidRPr="00954EFE">
          <w:rPr>
            <w:rStyle w:val="Hyperlink"/>
            <w:noProof/>
          </w:rPr>
          <w:t>Virtual Cloud Networks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BAC08FF" w14:textId="2E12C778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12" w:history="1">
        <w:r w:rsidRPr="00954EFE">
          <w:rPr>
            <w:rStyle w:val="Hyperlink"/>
            <w:noProof/>
          </w:rPr>
          <w:t>VCN_172.30_PROD_MP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E20EA8" w14:textId="07B72340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13" w:history="1">
        <w:r w:rsidRPr="00954EFE">
          <w:rPr>
            <w:rStyle w:val="Hyperlink"/>
            <w:noProof/>
          </w:rPr>
          <w:t>VCN_172.29_MANAGEMENT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590BCA" w14:textId="71CFF9F3" w:rsidR="00825026" w:rsidRDefault="00825026">
      <w:pPr>
        <w:pStyle w:val="Sumrio3"/>
        <w:tabs>
          <w:tab w:val="right" w:leader="dot" w:pos="9628"/>
        </w:tabs>
        <w:rPr>
          <w:noProof/>
        </w:rPr>
      </w:pPr>
      <w:hyperlink w:anchor="_Toc174467514" w:history="1">
        <w:r w:rsidRPr="00954EFE">
          <w:rPr>
            <w:rStyle w:val="Hyperlink"/>
            <w:noProof/>
          </w:rPr>
          <w:t>Subnets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B26062B" w14:textId="66B7E682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15" w:history="1">
        <w:r w:rsidRPr="00954EFE">
          <w:rPr>
            <w:rStyle w:val="Hyperlink"/>
            <w:noProof/>
          </w:rPr>
          <w:t>SUB_MGT_PRIV_ASHBURN_03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C78BE4" w14:textId="5D735157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16" w:history="1">
        <w:r w:rsidRPr="00954EFE">
          <w:rPr>
            <w:rStyle w:val="Hyperlink"/>
            <w:noProof/>
          </w:rPr>
          <w:t>SUB_MGT_PRIV_ASHBURN_04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4E95CE" w14:textId="1645FC44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17" w:history="1">
        <w:r w:rsidRPr="00954EFE">
          <w:rPr>
            <w:rStyle w:val="Hyperlink"/>
            <w:noProof/>
          </w:rPr>
          <w:t>SUB_MGT_PRIV_ASHBURN_02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D5A991" w14:textId="716A3D53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18" w:history="1">
        <w:r w:rsidRPr="00954EFE">
          <w:rPr>
            <w:rStyle w:val="Hyperlink"/>
            <w:noProof/>
          </w:rPr>
          <w:t>SUB_MGT_PRIV_ASHBURN_01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AD7268C" w14:textId="090B96CB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19" w:history="1">
        <w:r w:rsidRPr="00954EFE">
          <w:rPr>
            <w:rStyle w:val="Hyperlink"/>
            <w:noProof/>
          </w:rPr>
          <w:t>SUB_MGT_PUB_ASHBURN_01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AEEA0E7" w14:textId="0A311394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20" w:history="1">
        <w:r w:rsidRPr="00954EFE">
          <w:rPr>
            <w:rStyle w:val="Hyperlink"/>
            <w:noProof/>
          </w:rPr>
          <w:t>SUB_PROD_PRIV_ASHBURN_03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9F81CD" w14:textId="411D4815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21" w:history="1">
        <w:r w:rsidRPr="00954EFE">
          <w:rPr>
            <w:rStyle w:val="Hyperlink"/>
            <w:noProof/>
          </w:rPr>
          <w:t>SUB_PROD_PRIV_ASHBURN_04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43850B" w14:textId="1E467BB4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22" w:history="1">
        <w:r w:rsidRPr="00954EFE">
          <w:rPr>
            <w:rStyle w:val="Hyperlink"/>
            <w:noProof/>
          </w:rPr>
          <w:t>SUB_PROD_PRIV_ASHBURN_02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A53BC4E" w14:textId="7F84FF2F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23" w:history="1">
        <w:r w:rsidRPr="00954EFE">
          <w:rPr>
            <w:rStyle w:val="Hyperlink"/>
            <w:noProof/>
          </w:rPr>
          <w:t>SUB_PROD_PRIV_ASHBURN_01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6BD6D9" w14:textId="5BBB8153" w:rsidR="00825026" w:rsidRDefault="00825026">
      <w:pPr>
        <w:pStyle w:val="Sumrio4"/>
        <w:tabs>
          <w:tab w:val="right" w:leader="dot" w:pos="9628"/>
        </w:tabs>
        <w:rPr>
          <w:noProof/>
        </w:rPr>
      </w:pPr>
      <w:hyperlink w:anchor="_Toc174467524" w:history="1">
        <w:r w:rsidRPr="00954EFE">
          <w:rPr>
            <w:rStyle w:val="Hyperlink"/>
            <w:noProof/>
          </w:rPr>
          <w:t>SUB_PROD_PUB_ASHBURN_01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_Toc174467524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5ED477" w14:textId="691E2CDA" w:rsidR="00BE2D9E" w:rsidRDefault="00825026">
      <w:r>
        <w:fldChar w:fldCharType="end"/>
      </w:r>
    </w:p>
    <w:p w14:paraId="6D09AC19" w14:textId="77777777" w:rsidR="00BE2D9E" w:rsidRDefault="00825026">
      <w:r>
        <w:br w:type="page"/>
      </w:r>
    </w:p>
    <w:p w14:paraId="271C373D" w14:textId="77777777" w:rsidR="00BE2D9E" w:rsidRDefault="00825026">
      <w:pPr>
        <w:pStyle w:val="Ttulo1"/>
      </w:pPr>
      <w:bookmarkStart w:id="0" w:name="_Toc174467500"/>
      <w:r>
        <w:lastRenderedPageBreak/>
        <w:t>Documenta</w:t>
      </w:r>
      <w:r>
        <w:t>çã</w:t>
      </w:r>
      <w:r>
        <w:t>o da infraestrutura em nuvem</w:t>
      </w:r>
      <w:bookmarkEnd w:id="0"/>
    </w:p>
    <w:p w14:paraId="007FF841" w14:textId="77777777" w:rsidR="00BE2D9E" w:rsidRDefault="00BE2D9E">
      <w:pPr>
        <w:spacing w:after="40"/>
        <w:jc w:val="both"/>
      </w:pPr>
    </w:p>
    <w:p w14:paraId="486387F7" w14:textId="77777777" w:rsidR="00BE2D9E" w:rsidRDefault="00825026">
      <w:pPr>
        <w:pStyle w:val="Ttulo2"/>
      </w:pPr>
      <w:bookmarkStart w:id="1" w:name="_Toc174467501"/>
      <w:r>
        <w:t>Description</w:t>
      </w:r>
      <w:bookmarkEnd w:id="1"/>
    </w:p>
    <w:p w14:paraId="2D63EAF8" w14:textId="77777777" w:rsidR="00BE2D9E" w:rsidRDefault="00825026">
      <w:pPr>
        <w:spacing w:after="40"/>
        <w:jc w:val="both"/>
      </w:pPr>
      <w:r>
        <w:t>__Created 2024-8-13 15:33:30__</w:t>
      </w:r>
    </w:p>
    <w:p w14:paraId="6D3A0209" w14:textId="77777777" w:rsidR="00BE2D9E" w:rsidRDefault="00825026">
      <w:pPr>
        <w:spacing w:after="40"/>
        <w:jc w:val="both"/>
      </w:pPr>
      <w:r>
        <w:t xml:space="preserve">Created 2024-8-13 </w:t>
      </w:r>
      <w:r>
        <w:t>15:33:30</w:t>
      </w:r>
    </w:p>
    <w:p w14:paraId="656CFA38" w14:textId="77777777" w:rsidR="00BE2D9E" w:rsidRDefault="00BE2D9E">
      <w:pPr>
        <w:spacing w:after="40"/>
        <w:jc w:val="both"/>
      </w:pPr>
    </w:p>
    <w:p w14:paraId="20C8265D" w14:textId="77777777" w:rsidR="00BE2D9E" w:rsidRDefault="00825026">
      <w:pPr>
        <w:spacing w:after="40"/>
        <w:jc w:val="both"/>
      </w:pPr>
      <w:r>
        <w:t>--------------------------------------</w:t>
      </w:r>
    </w:p>
    <w:p w14:paraId="39748677" w14:textId="77777777" w:rsidR="00BE2D9E" w:rsidRDefault="00BE2D9E">
      <w:pPr>
        <w:spacing w:after="40"/>
        <w:jc w:val="both"/>
      </w:pPr>
    </w:p>
    <w:p w14:paraId="4657646A" w14:textId="77777777" w:rsidR="00BE2D9E" w:rsidRDefault="00BE2D9E">
      <w:pPr>
        <w:spacing w:after="40"/>
        <w:jc w:val="both"/>
      </w:pPr>
    </w:p>
    <w:p w14:paraId="21B4008A" w14:textId="77777777" w:rsidR="00BE2D9E" w:rsidRDefault="00825026">
      <w:pPr>
        <w:pStyle w:val="Ttulo2"/>
      </w:pPr>
      <w:bookmarkStart w:id="2" w:name="_Toc174467502"/>
      <w:r>
        <w:t>Containers</w:t>
      </w:r>
      <w:bookmarkEnd w:id="2"/>
    </w:p>
    <w:p w14:paraId="1185734B" w14:textId="77777777" w:rsidR="00BE2D9E" w:rsidRDefault="00BE2D9E">
      <w:pPr>
        <w:spacing w:after="40"/>
        <w:jc w:val="both"/>
      </w:pPr>
    </w:p>
    <w:p w14:paraId="47A4D0D3" w14:textId="77777777" w:rsidR="00BE2D9E" w:rsidRDefault="00825026">
      <w:pPr>
        <w:pStyle w:val="Ttulo3"/>
      </w:pPr>
      <w:bookmarkStart w:id="3" w:name="_Toc174467503"/>
      <w:r>
        <w:t>Compartments</w:t>
      </w:r>
      <w:bookmarkEnd w:id="3"/>
    </w:p>
    <w:p w14:paraId="18EBFA8F" w14:textId="77777777" w:rsidR="00BE2D9E" w:rsidRDefault="00BE2D9E">
      <w:pPr>
        <w:spacing w:after="40"/>
        <w:jc w:val="both"/>
      </w:pPr>
    </w:p>
    <w:p w14:paraId="2FF7F380" w14:textId="77777777" w:rsidR="00BE2D9E" w:rsidRDefault="00825026">
      <w:pPr>
        <w:pStyle w:val="Ttulo4"/>
      </w:pPr>
      <w:bookmarkStart w:id="4" w:name="_Toc174467504"/>
      <w:r>
        <w:t>management</w:t>
      </w:r>
      <w:bookmarkEnd w:id="4"/>
    </w:p>
    <w:p w14:paraId="56454E24" w14:textId="77777777" w:rsidR="00BE2D9E" w:rsidRDefault="00BE2D9E">
      <w:pPr>
        <w:spacing w:after="40"/>
        <w:jc w:val="both"/>
      </w:pPr>
    </w:p>
    <w:p w14:paraId="3BD39059" w14:textId="77777777" w:rsidR="00BE2D9E" w:rsidRDefault="00BE2D9E">
      <w:pPr>
        <w:spacing w:after="40"/>
        <w:jc w:val="both"/>
      </w:pPr>
    </w:p>
    <w:p w14:paraId="3E5574EF" w14:textId="77777777" w:rsidR="00BE2D9E" w:rsidRDefault="00825026">
      <w:pPr>
        <w:spacing w:after="40"/>
        <w:jc w:val="both"/>
      </w:pPr>
      <w:r>
        <w:t>Table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41"/>
        <w:gridCol w:w="6210"/>
        <w:gridCol w:w="2503"/>
      </w:tblGrid>
      <w:tr w:rsidR="00BE2D9E" w14:paraId="43F85524" w14:textId="77777777">
        <w:tc>
          <w:tcPr>
            <w:tcW w:w="3213" w:type="dxa"/>
          </w:tcPr>
          <w:p w14:paraId="6F73BD0D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46289FD2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1F881E1F" w14:textId="77777777" w:rsidR="00BE2D9E" w:rsidRDefault="00825026">
            <w:r>
              <w:t xml:space="preserve"> Value    </w:t>
            </w:r>
          </w:p>
        </w:tc>
      </w:tr>
      <w:tr w:rsidR="00BE2D9E" w14:paraId="2B391D54" w14:textId="77777777">
        <w:tc>
          <w:tcPr>
            <w:tcW w:w="3213" w:type="dxa"/>
          </w:tcPr>
          <w:p w14:paraId="28E723AA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46500594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06F2C9EC" w14:textId="77777777" w:rsidR="00BE2D9E" w:rsidRDefault="00825026">
            <w:r>
              <w:t xml:space="preserve"> -------- </w:t>
            </w:r>
          </w:p>
        </w:tc>
      </w:tr>
      <w:tr w:rsidR="00BE2D9E" w14:paraId="494F16EA" w14:textId="77777777">
        <w:tc>
          <w:tcPr>
            <w:tcW w:w="3213" w:type="dxa"/>
          </w:tcPr>
          <w:p w14:paraId="4926FB01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777826E2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57789DEB" w14:textId="77777777" w:rsidR="00BE2D9E" w:rsidRDefault="00825026">
            <w:r>
              <w:t xml:space="preserve"> default/suporte@perseustech.dev </w:t>
            </w:r>
          </w:p>
        </w:tc>
      </w:tr>
      <w:tr w:rsidR="00BE2D9E" w14:paraId="1B924A7F" w14:textId="77777777">
        <w:tc>
          <w:tcPr>
            <w:tcW w:w="3213" w:type="dxa"/>
          </w:tcPr>
          <w:p w14:paraId="7A2EE0FA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7379CC15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229725CF" w14:textId="77777777" w:rsidR="00BE2D9E" w:rsidRDefault="00825026">
            <w:r>
              <w:t xml:space="preserve"> 2023-12-19T15:48:50.869Z </w:t>
            </w:r>
          </w:p>
        </w:tc>
      </w:tr>
      <w:tr w:rsidR="00BE2D9E" w14:paraId="0CBD6B8F" w14:textId="77777777">
        <w:tc>
          <w:tcPr>
            <w:tcW w:w="3213" w:type="dxa"/>
          </w:tcPr>
          <w:p w14:paraId="5640AAE0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09E82AD2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2ABF6CCB" w14:textId="77777777" w:rsidR="00BE2D9E" w:rsidRDefault="00825026">
            <w:r>
              <w:t xml:space="preserve"> Value    </w:t>
            </w:r>
          </w:p>
        </w:tc>
      </w:tr>
      <w:tr w:rsidR="00BE2D9E" w14:paraId="37371DAD" w14:textId="77777777">
        <w:tc>
          <w:tcPr>
            <w:tcW w:w="3213" w:type="dxa"/>
          </w:tcPr>
          <w:p w14:paraId="59D40F2F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37576DCB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301BD7EB" w14:textId="77777777" w:rsidR="00BE2D9E" w:rsidRDefault="00825026">
            <w:r>
              <w:t xml:space="preserve"> -------- </w:t>
            </w:r>
          </w:p>
        </w:tc>
      </w:tr>
      <w:tr w:rsidR="00BE2D9E" w14:paraId="1305EB34" w14:textId="77777777">
        <w:tc>
          <w:tcPr>
            <w:tcW w:w="3213" w:type="dxa"/>
          </w:tcPr>
          <w:p w14:paraId="587A3E61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64B7E27B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7D788151" w14:textId="77777777" w:rsidR="00BE2D9E" w:rsidRDefault="00825026">
            <w:r>
              <w:t xml:space="preserve"> default/suporte@perseustech.dev </w:t>
            </w:r>
          </w:p>
        </w:tc>
      </w:tr>
      <w:tr w:rsidR="00BE2D9E" w14:paraId="2AB74DD0" w14:textId="77777777">
        <w:tc>
          <w:tcPr>
            <w:tcW w:w="3213" w:type="dxa"/>
          </w:tcPr>
          <w:p w14:paraId="651CD738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1E797B6D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3580D6A5" w14:textId="77777777" w:rsidR="00BE2D9E" w:rsidRDefault="00825026">
            <w:r>
              <w:t xml:space="preserve"> 2024-01-18T14:44:21.403Z </w:t>
            </w:r>
          </w:p>
        </w:tc>
      </w:tr>
      <w:tr w:rsidR="00BE2D9E" w14:paraId="3F98F46C" w14:textId="77777777">
        <w:tc>
          <w:tcPr>
            <w:tcW w:w="3213" w:type="dxa"/>
          </w:tcPr>
          <w:p w14:paraId="5530DE2E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4EC87EB3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7CB179C2" w14:textId="77777777" w:rsidR="00BE2D9E" w:rsidRDefault="00825026">
            <w:r>
              <w:t xml:space="preserve"> Value    </w:t>
            </w:r>
          </w:p>
        </w:tc>
      </w:tr>
      <w:tr w:rsidR="00BE2D9E" w14:paraId="1A3B0054" w14:textId="77777777">
        <w:tc>
          <w:tcPr>
            <w:tcW w:w="3213" w:type="dxa"/>
          </w:tcPr>
          <w:p w14:paraId="69E5B144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2BCE7C55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2B84A1AC" w14:textId="77777777" w:rsidR="00BE2D9E" w:rsidRDefault="00825026">
            <w:r>
              <w:t xml:space="preserve"> -------- </w:t>
            </w:r>
          </w:p>
        </w:tc>
      </w:tr>
      <w:tr w:rsidR="00BE2D9E" w14:paraId="6A1E10A8" w14:textId="77777777">
        <w:tc>
          <w:tcPr>
            <w:tcW w:w="3213" w:type="dxa"/>
          </w:tcPr>
          <w:p w14:paraId="64885CDF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5E5FC65B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1B4967C1" w14:textId="77777777" w:rsidR="00BE2D9E" w:rsidRDefault="00825026">
            <w:r>
              <w:t xml:space="preserve"> default/suporte@perseustech.dev </w:t>
            </w:r>
          </w:p>
        </w:tc>
      </w:tr>
      <w:tr w:rsidR="00BE2D9E" w14:paraId="3861D9DD" w14:textId="77777777">
        <w:tc>
          <w:tcPr>
            <w:tcW w:w="3213" w:type="dxa"/>
          </w:tcPr>
          <w:p w14:paraId="1E71EA0E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132CD994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3AA3C8F9" w14:textId="77777777" w:rsidR="00BE2D9E" w:rsidRDefault="00825026">
            <w:r>
              <w:t xml:space="preserve"> 2023-12-19T15:51:23.514Z </w:t>
            </w:r>
          </w:p>
        </w:tc>
      </w:tr>
      <w:tr w:rsidR="00BE2D9E" w14:paraId="30C28B04" w14:textId="77777777">
        <w:tc>
          <w:tcPr>
            <w:tcW w:w="3213" w:type="dxa"/>
          </w:tcPr>
          <w:p w14:paraId="1CEFD239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37608D81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0E215B91" w14:textId="77777777" w:rsidR="00BE2D9E" w:rsidRDefault="00825026">
            <w:r>
              <w:t xml:space="preserve"> Value    </w:t>
            </w:r>
          </w:p>
        </w:tc>
      </w:tr>
      <w:tr w:rsidR="00BE2D9E" w14:paraId="5A12CFCD" w14:textId="77777777">
        <w:tc>
          <w:tcPr>
            <w:tcW w:w="3213" w:type="dxa"/>
          </w:tcPr>
          <w:p w14:paraId="325BDAEA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08EA2145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190B1AE0" w14:textId="77777777" w:rsidR="00BE2D9E" w:rsidRDefault="00825026">
            <w:r>
              <w:t xml:space="preserve"> -------- </w:t>
            </w:r>
          </w:p>
        </w:tc>
      </w:tr>
      <w:tr w:rsidR="00BE2D9E" w14:paraId="08A572A1" w14:textId="77777777">
        <w:tc>
          <w:tcPr>
            <w:tcW w:w="3213" w:type="dxa"/>
          </w:tcPr>
          <w:p w14:paraId="1EBACFCE" w14:textId="77777777" w:rsidR="00BE2D9E" w:rsidRDefault="00825026">
            <w:r>
              <w:t xml:space="preserve"> Oracle-</w:t>
            </w:r>
            <w:r>
              <w:lastRenderedPageBreak/>
              <w:t>Tags</w:t>
            </w:r>
          </w:p>
        </w:tc>
        <w:tc>
          <w:tcPr>
            <w:tcW w:w="3213" w:type="dxa"/>
          </w:tcPr>
          <w:p w14:paraId="7FC2CDA0" w14:textId="77777777" w:rsidR="00BE2D9E" w:rsidRDefault="00825026">
            <w:r>
              <w:lastRenderedPageBreak/>
              <w:t xml:space="preserve"> CreatedBy </w:t>
            </w:r>
          </w:p>
        </w:tc>
        <w:tc>
          <w:tcPr>
            <w:tcW w:w="3213" w:type="dxa"/>
          </w:tcPr>
          <w:p w14:paraId="6F577160" w14:textId="77777777" w:rsidR="00BE2D9E" w:rsidRDefault="00825026">
            <w:r>
              <w:t xml:space="preserve"> </w:t>
            </w:r>
            <w:r>
              <w:lastRenderedPageBreak/>
              <w:t xml:space="preserve">default/luiz.paiva@orama.com.br </w:t>
            </w:r>
          </w:p>
        </w:tc>
      </w:tr>
      <w:tr w:rsidR="00BE2D9E" w14:paraId="10A5C5DA" w14:textId="77777777">
        <w:tc>
          <w:tcPr>
            <w:tcW w:w="3213" w:type="dxa"/>
          </w:tcPr>
          <w:p w14:paraId="4E2B3C9D" w14:textId="77777777" w:rsidR="00BE2D9E" w:rsidRDefault="00825026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6BC140BA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6FDD1CC6" w14:textId="77777777" w:rsidR="00BE2D9E" w:rsidRDefault="00825026">
            <w:r>
              <w:t xml:space="preserve"> 2024-02-14T20:16:13.639Z </w:t>
            </w:r>
          </w:p>
        </w:tc>
      </w:tr>
      <w:tr w:rsidR="00BE2D9E" w14:paraId="68EE7A9F" w14:textId="77777777">
        <w:tc>
          <w:tcPr>
            <w:tcW w:w="3213" w:type="dxa"/>
          </w:tcPr>
          <w:p w14:paraId="42A401A7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28E04C1F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3FD4FCAE" w14:textId="77777777" w:rsidR="00BE2D9E" w:rsidRDefault="00825026">
            <w:r>
              <w:t xml:space="preserve"> Value    </w:t>
            </w:r>
          </w:p>
        </w:tc>
      </w:tr>
      <w:tr w:rsidR="00BE2D9E" w14:paraId="290B0810" w14:textId="77777777">
        <w:tc>
          <w:tcPr>
            <w:tcW w:w="3213" w:type="dxa"/>
          </w:tcPr>
          <w:p w14:paraId="1FE316AE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65E9E0C8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5861551C" w14:textId="77777777" w:rsidR="00BE2D9E" w:rsidRDefault="00825026">
            <w:r>
              <w:t xml:space="preserve"> -------- </w:t>
            </w:r>
          </w:p>
        </w:tc>
      </w:tr>
      <w:tr w:rsidR="00BE2D9E" w14:paraId="4A4BB75B" w14:textId="77777777">
        <w:tc>
          <w:tcPr>
            <w:tcW w:w="3213" w:type="dxa"/>
          </w:tcPr>
          <w:p w14:paraId="27410F14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05EC2DC3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50A44DDB" w14:textId="77777777" w:rsidR="00BE2D9E" w:rsidRDefault="00825026">
            <w:r>
              <w:t xml:space="preserve"> default/suporte@perseustech.dev </w:t>
            </w:r>
          </w:p>
        </w:tc>
      </w:tr>
      <w:tr w:rsidR="00BE2D9E" w14:paraId="13EF6855" w14:textId="77777777">
        <w:tc>
          <w:tcPr>
            <w:tcW w:w="3213" w:type="dxa"/>
          </w:tcPr>
          <w:p w14:paraId="55C5EE02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2548954D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6C9464E4" w14:textId="77777777" w:rsidR="00BE2D9E" w:rsidRDefault="00825026">
            <w:r>
              <w:t xml:space="preserve"> 2024-01-18T14:43:47.898Z </w:t>
            </w:r>
          </w:p>
        </w:tc>
      </w:tr>
      <w:tr w:rsidR="00BE2D9E" w14:paraId="0F98536D" w14:textId="77777777">
        <w:tc>
          <w:tcPr>
            <w:tcW w:w="3213" w:type="dxa"/>
          </w:tcPr>
          <w:p w14:paraId="62822EC3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3748DD49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015E0953" w14:textId="77777777" w:rsidR="00BE2D9E" w:rsidRDefault="00825026">
            <w:r>
              <w:t xml:space="preserve"> Value    </w:t>
            </w:r>
          </w:p>
        </w:tc>
      </w:tr>
      <w:tr w:rsidR="00BE2D9E" w14:paraId="75E379FE" w14:textId="77777777">
        <w:tc>
          <w:tcPr>
            <w:tcW w:w="3213" w:type="dxa"/>
          </w:tcPr>
          <w:p w14:paraId="61C53EC2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67058CBA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5AF4A179" w14:textId="77777777" w:rsidR="00BE2D9E" w:rsidRDefault="00825026">
            <w:r>
              <w:t xml:space="preserve"> -------- </w:t>
            </w:r>
          </w:p>
        </w:tc>
      </w:tr>
      <w:tr w:rsidR="00BE2D9E" w14:paraId="4ABE4AEE" w14:textId="77777777">
        <w:tc>
          <w:tcPr>
            <w:tcW w:w="3213" w:type="dxa"/>
          </w:tcPr>
          <w:p w14:paraId="32CBF9B7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56379F72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2EECBA92" w14:textId="77777777" w:rsidR="00BE2D9E" w:rsidRDefault="00825026">
            <w:r>
              <w:t xml:space="preserve"> default/suporte@perseustech.dev </w:t>
            </w:r>
          </w:p>
        </w:tc>
      </w:tr>
      <w:tr w:rsidR="00BE2D9E" w14:paraId="2EE9C54C" w14:textId="77777777">
        <w:tc>
          <w:tcPr>
            <w:tcW w:w="3213" w:type="dxa"/>
          </w:tcPr>
          <w:p w14:paraId="014D68C7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11B94561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0BA75EBA" w14:textId="77777777" w:rsidR="00BE2D9E" w:rsidRDefault="00825026">
            <w:r>
              <w:t xml:space="preserve"> 2023-12-19T15:46:53.344Z </w:t>
            </w:r>
          </w:p>
        </w:tc>
      </w:tr>
      <w:tr w:rsidR="00BE2D9E" w14:paraId="79D33268" w14:textId="77777777">
        <w:tc>
          <w:tcPr>
            <w:tcW w:w="3213" w:type="dxa"/>
          </w:tcPr>
          <w:p w14:paraId="5942CDE3" w14:textId="77777777" w:rsidR="00BE2D9E" w:rsidRDefault="00825026">
            <w:r>
              <w:t xml:space="preserve"> Property </w:t>
            </w:r>
          </w:p>
        </w:tc>
        <w:tc>
          <w:tcPr>
            <w:tcW w:w="3213" w:type="dxa"/>
          </w:tcPr>
          <w:p w14:paraId="72E1546B" w14:textId="77777777" w:rsidR="00BE2D9E" w:rsidRDefault="00825026">
            <w:r>
              <w:t xml:space="preserve"> Value    </w:t>
            </w:r>
          </w:p>
        </w:tc>
        <w:tc>
          <w:tcPr>
            <w:tcW w:w="3213" w:type="dxa"/>
          </w:tcPr>
          <w:p w14:paraId="49707206" w14:textId="77777777" w:rsidR="00BE2D9E" w:rsidRDefault="00BE2D9E"/>
        </w:tc>
      </w:tr>
      <w:tr w:rsidR="00BE2D9E" w14:paraId="09ACACE4" w14:textId="77777777">
        <w:tc>
          <w:tcPr>
            <w:tcW w:w="3213" w:type="dxa"/>
          </w:tcPr>
          <w:p w14:paraId="3641C501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142F8FB5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7FA8CC25" w14:textId="77777777" w:rsidR="00BE2D9E" w:rsidRDefault="00BE2D9E"/>
        </w:tc>
      </w:tr>
      <w:tr w:rsidR="00BE2D9E" w14:paraId="1023C371" w14:textId="77777777">
        <w:tc>
          <w:tcPr>
            <w:tcW w:w="3213" w:type="dxa"/>
          </w:tcPr>
          <w:p w14:paraId="40716DA3" w14:textId="77777777" w:rsidR="00BE2D9E" w:rsidRDefault="00825026">
            <w:r>
              <w:t xml:space="preserve"> Compartment     </w:t>
            </w:r>
          </w:p>
        </w:tc>
        <w:tc>
          <w:tcPr>
            <w:tcW w:w="3213" w:type="dxa"/>
          </w:tcPr>
          <w:p w14:paraId="5A87D2A4" w14:textId="77777777" w:rsidR="00BE2D9E" w:rsidRDefault="00825026">
            <w:r>
              <w:t xml:space="preserve"> [production-mp](#production-mp) </w:t>
            </w:r>
          </w:p>
        </w:tc>
        <w:tc>
          <w:tcPr>
            <w:tcW w:w="3213" w:type="dxa"/>
          </w:tcPr>
          <w:p w14:paraId="27A8C1E9" w14:textId="77777777" w:rsidR="00BE2D9E" w:rsidRDefault="00BE2D9E"/>
        </w:tc>
      </w:tr>
      <w:tr w:rsidR="00BE2D9E" w14:paraId="68E6EDF6" w14:textId="77777777">
        <w:tc>
          <w:tcPr>
            <w:tcW w:w="3213" w:type="dxa"/>
          </w:tcPr>
          <w:p w14:paraId="470D7794" w14:textId="77777777" w:rsidR="00BE2D9E" w:rsidRDefault="00825026">
            <w:r>
              <w:t xml:space="preserve"> Name            </w:t>
            </w:r>
          </w:p>
        </w:tc>
        <w:tc>
          <w:tcPr>
            <w:tcW w:w="3213" w:type="dxa"/>
          </w:tcPr>
          <w:p w14:paraId="6AB14513" w14:textId="77777777" w:rsidR="00BE2D9E" w:rsidRDefault="00825026">
            <w:r>
              <w:t xml:space="preserve"> VCN_172.30_PROD_MP </w:t>
            </w:r>
          </w:p>
        </w:tc>
        <w:tc>
          <w:tcPr>
            <w:tcW w:w="3213" w:type="dxa"/>
          </w:tcPr>
          <w:p w14:paraId="2DB3E1B7" w14:textId="77777777" w:rsidR="00BE2D9E" w:rsidRDefault="00BE2D9E"/>
        </w:tc>
      </w:tr>
      <w:tr w:rsidR="00BE2D9E" w14:paraId="19743E7B" w14:textId="77777777">
        <w:tc>
          <w:tcPr>
            <w:tcW w:w="3213" w:type="dxa"/>
          </w:tcPr>
          <w:p w14:paraId="7E43F751" w14:textId="77777777" w:rsidR="00BE2D9E" w:rsidRDefault="00825026">
            <w:r>
              <w:t xml:space="preserve"> DNS Label       </w:t>
            </w:r>
          </w:p>
        </w:tc>
        <w:tc>
          <w:tcPr>
            <w:tcW w:w="3213" w:type="dxa"/>
          </w:tcPr>
          <w:p w14:paraId="1073CF6C" w14:textId="77777777" w:rsidR="00BE2D9E" w:rsidRDefault="00825026">
            <w:r>
              <w:t xml:space="preserve"> vcn17230prodmp </w:t>
            </w:r>
          </w:p>
        </w:tc>
        <w:tc>
          <w:tcPr>
            <w:tcW w:w="3213" w:type="dxa"/>
          </w:tcPr>
          <w:p w14:paraId="45E9126A" w14:textId="77777777" w:rsidR="00BE2D9E" w:rsidRDefault="00BE2D9E"/>
        </w:tc>
      </w:tr>
      <w:tr w:rsidR="00BE2D9E" w14:paraId="4837369D" w14:textId="77777777">
        <w:tc>
          <w:tcPr>
            <w:tcW w:w="3213" w:type="dxa"/>
          </w:tcPr>
          <w:p w14:paraId="1B8DC396" w14:textId="77777777" w:rsidR="00BE2D9E" w:rsidRDefault="00825026">
            <w:r>
              <w:t xml:space="preserve"> CIDR Blocks     </w:t>
            </w:r>
          </w:p>
        </w:tc>
        <w:tc>
          <w:tcPr>
            <w:tcW w:w="3213" w:type="dxa"/>
          </w:tcPr>
          <w:p w14:paraId="28950F3C" w14:textId="77777777" w:rsidR="00BE2D9E" w:rsidRDefault="00825026">
            <w:r>
              <w:t xml:space="preserve"> 172.30.0.0/16 </w:t>
            </w:r>
          </w:p>
        </w:tc>
        <w:tc>
          <w:tcPr>
            <w:tcW w:w="3213" w:type="dxa"/>
          </w:tcPr>
          <w:p w14:paraId="79763E0B" w14:textId="77777777" w:rsidR="00BE2D9E" w:rsidRDefault="00BE2D9E"/>
        </w:tc>
      </w:tr>
      <w:tr w:rsidR="00BE2D9E" w14:paraId="4FF57A08" w14:textId="77777777">
        <w:tc>
          <w:tcPr>
            <w:tcW w:w="3213" w:type="dxa"/>
          </w:tcPr>
          <w:p w14:paraId="09370060" w14:textId="77777777" w:rsidR="00BE2D9E" w:rsidRDefault="00825026">
            <w:r>
              <w:t xml:space="preserve"> NAT Gateway     </w:t>
            </w:r>
          </w:p>
        </w:tc>
        <w:tc>
          <w:tcPr>
            <w:tcW w:w="3213" w:type="dxa"/>
          </w:tcPr>
          <w:p w14:paraId="1E162676" w14:textId="77777777" w:rsidR="00BE2D9E" w:rsidRDefault="00825026">
            <w:r>
              <w:t xml:space="preserve"> [natgw-01](#natgw-01) </w:t>
            </w:r>
          </w:p>
        </w:tc>
        <w:tc>
          <w:tcPr>
            <w:tcW w:w="3213" w:type="dxa"/>
          </w:tcPr>
          <w:p w14:paraId="52CE5090" w14:textId="77777777" w:rsidR="00BE2D9E" w:rsidRDefault="00BE2D9E"/>
        </w:tc>
      </w:tr>
      <w:tr w:rsidR="00BE2D9E" w14:paraId="4153B83E" w14:textId="77777777">
        <w:tc>
          <w:tcPr>
            <w:tcW w:w="3213" w:type="dxa"/>
          </w:tcPr>
          <w:p w14:paraId="175756F5" w14:textId="77777777" w:rsidR="00BE2D9E" w:rsidRDefault="00825026">
            <w:r>
              <w:t xml:space="preserve"> Internet Gateway </w:t>
            </w:r>
          </w:p>
        </w:tc>
        <w:tc>
          <w:tcPr>
            <w:tcW w:w="3213" w:type="dxa"/>
          </w:tcPr>
          <w:p w14:paraId="0CAFA483" w14:textId="77777777" w:rsidR="00BE2D9E" w:rsidRDefault="00825026">
            <w:r>
              <w:t xml:space="preserve"> [igw-01](#igw-01) </w:t>
            </w:r>
          </w:p>
        </w:tc>
        <w:tc>
          <w:tcPr>
            <w:tcW w:w="3213" w:type="dxa"/>
          </w:tcPr>
          <w:p w14:paraId="4946EF36" w14:textId="77777777" w:rsidR="00BE2D9E" w:rsidRDefault="00BE2D9E"/>
        </w:tc>
      </w:tr>
      <w:tr w:rsidR="00BE2D9E" w14:paraId="3279A412" w14:textId="77777777">
        <w:tc>
          <w:tcPr>
            <w:tcW w:w="3213" w:type="dxa"/>
          </w:tcPr>
          <w:p w14:paraId="43D00342" w14:textId="77777777" w:rsidR="00BE2D9E" w:rsidRDefault="00825026">
            <w:r>
              <w:t xml:space="preserve"> DRG Attachment  </w:t>
            </w:r>
          </w:p>
        </w:tc>
        <w:tc>
          <w:tcPr>
            <w:tcW w:w="3213" w:type="dxa"/>
          </w:tcPr>
          <w:p w14:paraId="1E19C190" w14:textId="77777777" w:rsidR="00BE2D9E" w:rsidRDefault="00825026">
            <w:r>
              <w:t xml:space="preserve"> [DRG_VCN_172_30_PRODUCTION](#drg_vcn_172_30_production) </w:t>
            </w:r>
          </w:p>
        </w:tc>
        <w:tc>
          <w:tcPr>
            <w:tcW w:w="3213" w:type="dxa"/>
          </w:tcPr>
          <w:p w14:paraId="5D2368D5" w14:textId="77777777" w:rsidR="00BE2D9E" w:rsidRDefault="00BE2D9E"/>
        </w:tc>
      </w:tr>
      <w:tr w:rsidR="00BE2D9E" w14:paraId="260878B4" w14:textId="77777777">
        <w:tc>
          <w:tcPr>
            <w:tcW w:w="3213" w:type="dxa"/>
          </w:tcPr>
          <w:p w14:paraId="7F982791" w14:textId="77777777" w:rsidR="00BE2D9E" w:rsidRDefault="00825026">
            <w:r>
              <w:t xml:space="preserve"> Local Peering Gateway </w:t>
            </w:r>
          </w:p>
        </w:tc>
        <w:tc>
          <w:tcPr>
            <w:tcW w:w="3213" w:type="dxa"/>
          </w:tcPr>
          <w:p w14:paraId="0B32EE80" w14:textId="77777777" w:rsidR="00BE2D9E" w:rsidRDefault="00825026">
            <w:r>
              <w:t xml:space="preserve"> [Peering-production-rotas-publicas](#peering-production-rotas-publicas) </w:t>
            </w:r>
          </w:p>
        </w:tc>
        <w:tc>
          <w:tcPr>
            <w:tcW w:w="3213" w:type="dxa"/>
          </w:tcPr>
          <w:p w14:paraId="3BF44BB0" w14:textId="77777777" w:rsidR="00BE2D9E" w:rsidRDefault="00BE2D9E"/>
        </w:tc>
      </w:tr>
      <w:tr w:rsidR="00BE2D9E" w14:paraId="339622CB" w14:textId="77777777">
        <w:tc>
          <w:tcPr>
            <w:tcW w:w="3213" w:type="dxa"/>
          </w:tcPr>
          <w:p w14:paraId="2E0B5C18" w14:textId="77777777" w:rsidR="00BE2D9E" w:rsidRDefault="00825026">
            <w:r>
              <w:t xml:space="preserve"> Local Peering Gateway </w:t>
            </w:r>
          </w:p>
        </w:tc>
        <w:tc>
          <w:tcPr>
            <w:tcW w:w="3213" w:type="dxa"/>
          </w:tcPr>
          <w:p w14:paraId="04D8E23C" w14:textId="77777777" w:rsidR="00BE2D9E" w:rsidRDefault="00825026">
            <w:r>
              <w:t xml:space="preserve"> [Peering-01](#peering-01) </w:t>
            </w:r>
          </w:p>
        </w:tc>
        <w:tc>
          <w:tcPr>
            <w:tcW w:w="3213" w:type="dxa"/>
          </w:tcPr>
          <w:p w14:paraId="0F6BBF4A" w14:textId="77777777" w:rsidR="00BE2D9E" w:rsidRDefault="00BE2D9E"/>
        </w:tc>
      </w:tr>
      <w:tr w:rsidR="00BE2D9E" w14:paraId="7D18BBC7" w14:textId="77777777">
        <w:tc>
          <w:tcPr>
            <w:tcW w:w="3213" w:type="dxa"/>
          </w:tcPr>
          <w:p w14:paraId="21C1A655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1D16C387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0D57D1CF" w14:textId="77777777" w:rsidR="00BE2D9E" w:rsidRDefault="00825026">
            <w:r>
              <w:t xml:space="preserve"> Value    </w:t>
            </w:r>
          </w:p>
        </w:tc>
      </w:tr>
      <w:tr w:rsidR="00BE2D9E" w14:paraId="01DAC3AF" w14:textId="77777777">
        <w:tc>
          <w:tcPr>
            <w:tcW w:w="3213" w:type="dxa"/>
          </w:tcPr>
          <w:p w14:paraId="38E8A95E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50B66087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7FA1EBAA" w14:textId="77777777" w:rsidR="00BE2D9E" w:rsidRDefault="00825026">
            <w:r>
              <w:t xml:space="preserve"> -------- </w:t>
            </w:r>
          </w:p>
        </w:tc>
      </w:tr>
      <w:tr w:rsidR="00BE2D9E" w14:paraId="075A453E" w14:textId="77777777">
        <w:tc>
          <w:tcPr>
            <w:tcW w:w="3213" w:type="dxa"/>
          </w:tcPr>
          <w:p w14:paraId="4091CBD8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3445EAF3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79532FB6" w14:textId="77777777" w:rsidR="00BE2D9E" w:rsidRDefault="00825026">
            <w:r>
              <w:t xml:space="preserve"> default/suporte@perseustech.dev </w:t>
            </w:r>
          </w:p>
        </w:tc>
      </w:tr>
      <w:tr w:rsidR="00BE2D9E" w14:paraId="113211F5" w14:textId="77777777">
        <w:tc>
          <w:tcPr>
            <w:tcW w:w="3213" w:type="dxa"/>
          </w:tcPr>
          <w:p w14:paraId="2D1F1332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1C303D6F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01B17DC1" w14:textId="77777777" w:rsidR="00BE2D9E" w:rsidRDefault="00825026">
            <w:r>
              <w:t xml:space="preserve"> 2024-01-18T14:49:48.370Z </w:t>
            </w:r>
          </w:p>
        </w:tc>
      </w:tr>
      <w:tr w:rsidR="00BE2D9E" w14:paraId="4CFC3888" w14:textId="77777777">
        <w:tc>
          <w:tcPr>
            <w:tcW w:w="3213" w:type="dxa"/>
          </w:tcPr>
          <w:p w14:paraId="48E7AA5D" w14:textId="77777777" w:rsidR="00BE2D9E" w:rsidRDefault="00825026">
            <w:r>
              <w:t xml:space="preserve"> Property </w:t>
            </w:r>
          </w:p>
        </w:tc>
        <w:tc>
          <w:tcPr>
            <w:tcW w:w="3213" w:type="dxa"/>
          </w:tcPr>
          <w:p w14:paraId="7A7F91C4" w14:textId="77777777" w:rsidR="00BE2D9E" w:rsidRDefault="00825026">
            <w:r>
              <w:t xml:space="preserve"> Value    </w:t>
            </w:r>
          </w:p>
        </w:tc>
        <w:tc>
          <w:tcPr>
            <w:tcW w:w="3213" w:type="dxa"/>
          </w:tcPr>
          <w:p w14:paraId="0B080032" w14:textId="77777777" w:rsidR="00BE2D9E" w:rsidRDefault="00BE2D9E"/>
        </w:tc>
      </w:tr>
      <w:tr w:rsidR="00BE2D9E" w14:paraId="3A7F4E8A" w14:textId="77777777">
        <w:tc>
          <w:tcPr>
            <w:tcW w:w="3213" w:type="dxa"/>
          </w:tcPr>
          <w:p w14:paraId="0311A65B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5727A894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277B2676" w14:textId="77777777" w:rsidR="00BE2D9E" w:rsidRDefault="00BE2D9E"/>
        </w:tc>
      </w:tr>
      <w:tr w:rsidR="00BE2D9E" w14:paraId="74D1383E" w14:textId="77777777">
        <w:tc>
          <w:tcPr>
            <w:tcW w:w="3213" w:type="dxa"/>
          </w:tcPr>
          <w:p w14:paraId="40F4DD86" w14:textId="77777777" w:rsidR="00BE2D9E" w:rsidRDefault="00825026">
            <w:r>
              <w:t xml:space="preserve"> </w:t>
            </w:r>
            <w:r>
              <w:lastRenderedPageBreak/>
              <w:t xml:space="preserve">Compartment     </w:t>
            </w:r>
          </w:p>
        </w:tc>
        <w:tc>
          <w:tcPr>
            <w:tcW w:w="3213" w:type="dxa"/>
          </w:tcPr>
          <w:p w14:paraId="0CE32BE9" w14:textId="77777777" w:rsidR="00BE2D9E" w:rsidRDefault="00825026">
            <w:r>
              <w:lastRenderedPageBreak/>
              <w:t xml:space="preserve"> [management](#management) </w:t>
            </w:r>
          </w:p>
        </w:tc>
        <w:tc>
          <w:tcPr>
            <w:tcW w:w="3213" w:type="dxa"/>
          </w:tcPr>
          <w:p w14:paraId="02182F0A" w14:textId="77777777" w:rsidR="00BE2D9E" w:rsidRDefault="00BE2D9E"/>
        </w:tc>
      </w:tr>
      <w:tr w:rsidR="00BE2D9E" w14:paraId="181928BB" w14:textId="77777777">
        <w:tc>
          <w:tcPr>
            <w:tcW w:w="3213" w:type="dxa"/>
          </w:tcPr>
          <w:p w14:paraId="1967A9C6" w14:textId="77777777" w:rsidR="00BE2D9E" w:rsidRDefault="00825026">
            <w:r>
              <w:t xml:space="preserve"> Name            </w:t>
            </w:r>
          </w:p>
        </w:tc>
        <w:tc>
          <w:tcPr>
            <w:tcW w:w="3213" w:type="dxa"/>
          </w:tcPr>
          <w:p w14:paraId="38E8D617" w14:textId="77777777" w:rsidR="00BE2D9E" w:rsidRDefault="00825026">
            <w:r>
              <w:t xml:space="preserve"> VCN_172.29_MANAGEMENT </w:t>
            </w:r>
          </w:p>
        </w:tc>
        <w:tc>
          <w:tcPr>
            <w:tcW w:w="3213" w:type="dxa"/>
          </w:tcPr>
          <w:p w14:paraId="5769FCEE" w14:textId="77777777" w:rsidR="00BE2D9E" w:rsidRDefault="00BE2D9E"/>
        </w:tc>
      </w:tr>
      <w:tr w:rsidR="00BE2D9E" w14:paraId="3B4BDADB" w14:textId="77777777">
        <w:tc>
          <w:tcPr>
            <w:tcW w:w="3213" w:type="dxa"/>
          </w:tcPr>
          <w:p w14:paraId="183C417D" w14:textId="77777777" w:rsidR="00BE2D9E" w:rsidRDefault="00825026">
            <w:r>
              <w:t xml:space="preserve"> DNS Label       </w:t>
            </w:r>
          </w:p>
        </w:tc>
        <w:tc>
          <w:tcPr>
            <w:tcW w:w="3213" w:type="dxa"/>
          </w:tcPr>
          <w:p w14:paraId="5AA90AB0" w14:textId="77777777" w:rsidR="00BE2D9E" w:rsidRDefault="00825026">
            <w:r>
              <w:t xml:space="preserve"> vcn17229managem </w:t>
            </w:r>
          </w:p>
        </w:tc>
        <w:tc>
          <w:tcPr>
            <w:tcW w:w="3213" w:type="dxa"/>
          </w:tcPr>
          <w:p w14:paraId="220BD735" w14:textId="77777777" w:rsidR="00BE2D9E" w:rsidRDefault="00BE2D9E"/>
        </w:tc>
      </w:tr>
      <w:tr w:rsidR="00BE2D9E" w14:paraId="3FA09F18" w14:textId="77777777">
        <w:tc>
          <w:tcPr>
            <w:tcW w:w="3213" w:type="dxa"/>
          </w:tcPr>
          <w:p w14:paraId="6817CBCA" w14:textId="77777777" w:rsidR="00BE2D9E" w:rsidRDefault="00825026">
            <w:r>
              <w:t xml:space="preserve"> CIDR Blocks     </w:t>
            </w:r>
          </w:p>
        </w:tc>
        <w:tc>
          <w:tcPr>
            <w:tcW w:w="3213" w:type="dxa"/>
          </w:tcPr>
          <w:p w14:paraId="73F1E21E" w14:textId="77777777" w:rsidR="00BE2D9E" w:rsidRDefault="00825026">
            <w:r>
              <w:t xml:space="preserve"> 172.29.0.0/16 </w:t>
            </w:r>
          </w:p>
        </w:tc>
        <w:tc>
          <w:tcPr>
            <w:tcW w:w="3213" w:type="dxa"/>
          </w:tcPr>
          <w:p w14:paraId="217C7BA8" w14:textId="77777777" w:rsidR="00BE2D9E" w:rsidRDefault="00BE2D9E"/>
        </w:tc>
      </w:tr>
      <w:tr w:rsidR="00BE2D9E" w14:paraId="7015C294" w14:textId="77777777">
        <w:tc>
          <w:tcPr>
            <w:tcW w:w="3213" w:type="dxa"/>
          </w:tcPr>
          <w:p w14:paraId="10042500" w14:textId="77777777" w:rsidR="00BE2D9E" w:rsidRDefault="00825026">
            <w:r>
              <w:t xml:space="preserve"> NAT Gateway     </w:t>
            </w:r>
          </w:p>
        </w:tc>
        <w:tc>
          <w:tcPr>
            <w:tcW w:w="3213" w:type="dxa"/>
          </w:tcPr>
          <w:p w14:paraId="0A0C3D35" w14:textId="77777777" w:rsidR="00BE2D9E" w:rsidRDefault="00825026">
            <w:r>
              <w:t xml:space="preserve"> [NGW_MGT_PRIV](#ngw_mgt_priv) </w:t>
            </w:r>
          </w:p>
        </w:tc>
        <w:tc>
          <w:tcPr>
            <w:tcW w:w="3213" w:type="dxa"/>
          </w:tcPr>
          <w:p w14:paraId="1294C351" w14:textId="77777777" w:rsidR="00BE2D9E" w:rsidRDefault="00BE2D9E"/>
        </w:tc>
      </w:tr>
      <w:tr w:rsidR="00BE2D9E" w14:paraId="35543F10" w14:textId="77777777">
        <w:tc>
          <w:tcPr>
            <w:tcW w:w="3213" w:type="dxa"/>
          </w:tcPr>
          <w:p w14:paraId="0DD6A4E6" w14:textId="77777777" w:rsidR="00BE2D9E" w:rsidRDefault="00825026">
            <w:r>
              <w:t xml:space="preserve"> Internet Gateway </w:t>
            </w:r>
          </w:p>
        </w:tc>
        <w:tc>
          <w:tcPr>
            <w:tcW w:w="3213" w:type="dxa"/>
          </w:tcPr>
          <w:p w14:paraId="7E80CC37" w14:textId="77777777" w:rsidR="00BE2D9E" w:rsidRDefault="00825026">
            <w:r>
              <w:t xml:space="preserve"> [igw-01](#igw-01) </w:t>
            </w:r>
          </w:p>
        </w:tc>
        <w:tc>
          <w:tcPr>
            <w:tcW w:w="3213" w:type="dxa"/>
          </w:tcPr>
          <w:p w14:paraId="2E2750D1" w14:textId="77777777" w:rsidR="00BE2D9E" w:rsidRDefault="00BE2D9E"/>
        </w:tc>
      </w:tr>
      <w:tr w:rsidR="00BE2D9E" w14:paraId="6C4CD9D1" w14:textId="77777777">
        <w:tc>
          <w:tcPr>
            <w:tcW w:w="3213" w:type="dxa"/>
          </w:tcPr>
          <w:p w14:paraId="7C041A2E" w14:textId="77777777" w:rsidR="00BE2D9E" w:rsidRDefault="00825026">
            <w:r>
              <w:t xml:space="preserve"> DRG Attachment  </w:t>
            </w:r>
          </w:p>
        </w:tc>
        <w:tc>
          <w:tcPr>
            <w:tcW w:w="3213" w:type="dxa"/>
          </w:tcPr>
          <w:p w14:paraId="446D60F4" w14:textId="77777777" w:rsidR="00BE2D9E" w:rsidRDefault="00825026">
            <w:r>
              <w:t xml:space="preserve"> [DRG_VCN_172_29](#drg_vcn_172_29) </w:t>
            </w:r>
          </w:p>
        </w:tc>
        <w:tc>
          <w:tcPr>
            <w:tcW w:w="3213" w:type="dxa"/>
          </w:tcPr>
          <w:p w14:paraId="332D4F6D" w14:textId="77777777" w:rsidR="00BE2D9E" w:rsidRDefault="00BE2D9E"/>
        </w:tc>
      </w:tr>
      <w:tr w:rsidR="00BE2D9E" w14:paraId="7439E697" w14:textId="77777777">
        <w:tc>
          <w:tcPr>
            <w:tcW w:w="3213" w:type="dxa"/>
          </w:tcPr>
          <w:p w14:paraId="5B4D233B" w14:textId="77777777" w:rsidR="00BE2D9E" w:rsidRDefault="00825026">
            <w:r>
              <w:t xml:space="preserve"> Local Peering Gateway </w:t>
            </w:r>
          </w:p>
        </w:tc>
        <w:tc>
          <w:tcPr>
            <w:tcW w:w="3213" w:type="dxa"/>
          </w:tcPr>
          <w:p w14:paraId="394D7576" w14:textId="77777777" w:rsidR="00BE2D9E" w:rsidRDefault="00825026">
            <w:r>
              <w:t xml:space="preserve"> [peering-management-01](#peering-management-01) </w:t>
            </w:r>
          </w:p>
        </w:tc>
        <w:tc>
          <w:tcPr>
            <w:tcW w:w="3213" w:type="dxa"/>
          </w:tcPr>
          <w:p w14:paraId="6BA00056" w14:textId="77777777" w:rsidR="00BE2D9E" w:rsidRDefault="00BE2D9E"/>
        </w:tc>
      </w:tr>
      <w:tr w:rsidR="00BE2D9E" w14:paraId="2D52CC3B" w14:textId="77777777">
        <w:tc>
          <w:tcPr>
            <w:tcW w:w="3213" w:type="dxa"/>
          </w:tcPr>
          <w:p w14:paraId="6C5018BA" w14:textId="77777777" w:rsidR="00BE2D9E" w:rsidRDefault="00825026">
            <w:r>
              <w:t xml:space="preserve"> Local Peering Gateway </w:t>
            </w:r>
          </w:p>
        </w:tc>
        <w:tc>
          <w:tcPr>
            <w:tcW w:w="3213" w:type="dxa"/>
          </w:tcPr>
          <w:p w14:paraId="57D18ABC" w14:textId="77777777" w:rsidR="00BE2D9E" w:rsidRDefault="00825026">
            <w:r>
              <w:t xml:space="preserve"> [teste](#teste) </w:t>
            </w:r>
          </w:p>
        </w:tc>
        <w:tc>
          <w:tcPr>
            <w:tcW w:w="3213" w:type="dxa"/>
          </w:tcPr>
          <w:p w14:paraId="1CC42F2E" w14:textId="77777777" w:rsidR="00BE2D9E" w:rsidRDefault="00BE2D9E"/>
        </w:tc>
      </w:tr>
      <w:tr w:rsidR="00BE2D9E" w14:paraId="4CC5629D" w14:textId="77777777">
        <w:tc>
          <w:tcPr>
            <w:tcW w:w="3213" w:type="dxa"/>
          </w:tcPr>
          <w:p w14:paraId="5C71C913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143BCF59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558E3CF5" w14:textId="77777777" w:rsidR="00BE2D9E" w:rsidRDefault="00825026">
            <w:r>
              <w:t xml:space="preserve"> Value    </w:t>
            </w:r>
          </w:p>
        </w:tc>
      </w:tr>
      <w:tr w:rsidR="00BE2D9E" w14:paraId="7B30CA87" w14:textId="77777777">
        <w:tc>
          <w:tcPr>
            <w:tcW w:w="3213" w:type="dxa"/>
          </w:tcPr>
          <w:p w14:paraId="4B64F22F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7AABC40C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2A8CEB6F" w14:textId="77777777" w:rsidR="00BE2D9E" w:rsidRDefault="00825026">
            <w:r>
              <w:t xml:space="preserve"> -------- </w:t>
            </w:r>
          </w:p>
        </w:tc>
      </w:tr>
      <w:tr w:rsidR="00BE2D9E" w14:paraId="062A5E13" w14:textId="77777777">
        <w:tc>
          <w:tcPr>
            <w:tcW w:w="3213" w:type="dxa"/>
          </w:tcPr>
          <w:p w14:paraId="19D688A5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5644CF1F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28CAC668" w14:textId="77777777" w:rsidR="00BE2D9E" w:rsidRDefault="00825026">
            <w:r>
              <w:t xml:space="preserve"> default/suporte@perseustech.dev </w:t>
            </w:r>
          </w:p>
        </w:tc>
      </w:tr>
      <w:tr w:rsidR="00BE2D9E" w14:paraId="47BAC2DF" w14:textId="77777777">
        <w:tc>
          <w:tcPr>
            <w:tcW w:w="3213" w:type="dxa"/>
          </w:tcPr>
          <w:p w14:paraId="2267ADA9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7E7DED0E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3FFC28EC" w14:textId="77777777" w:rsidR="00BE2D9E" w:rsidRDefault="00825026">
            <w:r>
              <w:t xml:space="preserve"> 2024-01-18T14:48:45.636Z </w:t>
            </w:r>
          </w:p>
        </w:tc>
      </w:tr>
      <w:tr w:rsidR="00BE2D9E" w14:paraId="7A63DEF1" w14:textId="77777777">
        <w:tc>
          <w:tcPr>
            <w:tcW w:w="3213" w:type="dxa"/>
          </w:tcPr>
          <w:p w14:paraId="62D2B662" w14:textId="77777777" w:rsidR="00BE2D9E" w:rsidRDefault="00825026">
            <w:r>
              <w:t xml:space="preserve"> Property </w:t>
            </w:r>
          </w:p>
        </w:tc>
        <w:tc>
          <w:tcPr>
            <w:tcW w:w="3213" w:type="dxa"/>
          </w:tcPr>
          <w:p w14:paraId="48ABB17B" w14:textId="77777777" w:rsidR="00BE2D9E" w:rsidRDefault="00825026">
            <w:r>
              <w:t xml:space="preserve"> Value    </w:t>
            </w:r>
          </w:p>
        </w:tc>
        <w:tc>
          <w:tcPr>
            <w:tcW w:w="3213" w:type="dxa"/>
          </w:tcPr>
          <w:p w14:paraId="7DC49A64" w14:textId="77777777" w:rsidR="00BE2D9E" w:rsidRDefault="00BE2D9E"/>
        </w:tc>
      </w:tr>
      <w:tr w:rsidR="00BE2D9E" w14:paraId="24C68113" w14:textId="77777777">
        <w:tc>
          <w:tcPr>
            <w:tcW w:w="3213" w:type="dxa"/>
          </w:tcPr>
          <w:p w14:paraId="646CC40D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3BAA1458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06DB43D9" w14:textId="77777777" w:rsidR="00BE2D9E" w:rsidRDefault="00BE2D9E"/>
        </w:tc>
      </w:tr>
      <w:tr w:rsidR="00BE2D9E" w14:paraId="181B1F08" w14:textId="77777777">
        <w:tc>
          <w:tcPr>
            <w:tcW w:w="3213" w:type="dxa"/>
          </w:tcPr>
          <w:p w14:paraId="6E5273F1" w14:textId="77777777" w:rsidR="00BE2D9E" w:rsidRDefault="00825026">
            <w:r>
              <w:t xml:space="preserve"> Availability Domain </w:t>
            </w:r>
          </w:p>
        </w:tc>
        <w:tc>
          <w:tcPr>
            <w:tcW w:w="3213" w:type="dxa"/>
          </w:tcPr>
          <w:p w14:paraId="6C36CDAC" w14:textId="77777777" w:rsidR="00BE2D9E" w:rsidRDefault="00825026">
            <w:r>
              <w:t xml:space="preserve"> Regional </w:t>
            </w:r>
          </w:p>
        </w:tc>
        <w:tc>
          <w:tcPr>
            <w:tcW w:w="3213" w:type="dxa"/>
          </w:tcPr>
          <w:p w14:paraId="0D7D39B2" w14:textId="77777777" w:rsidR="00BE2D9E" w:rsidRDefault="00BE2D9E"/>
        </w:tc>
      </w:tr>
      <w:tr w:rsidR="00BE2D9E" w14:paraId="356119CC" w14:textId="77777777">
        <w:tc>
          <w:tcPr>
            <w:tcW w:w="3213" w:type="dxa"/>
          </w:tcPr>
          <w:p w14:paraId="638246AD" w14:textId="77777777" w:rsidR="00BE2D9E" w:rsidRDefault="00825026">
            <w:r>
              <w:t xml:space="preserve"> Compartment     </w:t>
            </w:r>
          </w:p>
        </w:tc>
        <w:tc>
          <w:tcPr>
            <w:tcW w:w="3213" w:type="dxa"/>
          </w:tcPr>
          <w:p w14:paraId="17DE53B6" w14:textId="77777777" w:rsidR="00BE2D9E" w:rsidRDefault="00825026">
            <w:r>
              <w:t xml:space="preserve"> [management](#management) </w:t>
            </w:r>
          </w:p>
        </w:tc>
        <w:tc>
          <w:tcPr>
            <w:tcW w:w="3213" w:type="dxa"/>
          </w:tcPr>
          <w:p w14:paraId="473E2011" w14:textId="77777777" w:rsidR="00BE2D9E" w:rsidRDefault="00BE2D9E"/>
        </w:tc>
      </w:tr>
      <w:tr w:rsidR="00BE2D9E" w14:paraId="3653ED61" w14:textId="77777777">
        <w:tc>
          <w:tcPr>
            <w:tcW w:w="3213" w:type="dxa"/>
          </w:tcPr>
          <w:p w14:paraId="692776FB" w14:textId="77777777" w:rsidR="00BE2D9E" w:rsidRDefault="00825026">
            <w:r>
              <w:t xml:space="preserve"> Name            </w:t>
            </w:r>
          </w:p>
        </w:tc>
        <w:tc>
          <w:tcPr>
            <w:tcW w:w="3213" w:type="dxa"/>
          </w:tcPr>
          <w:p w14:paraId="2A0C6D27" w14:textId="77777777" w:rsidR="00BE2D9E" w:rsidRDefault="00825026">
            <w:r>
              <w:t xml:space="preserve"> SUB_MGT_PRIV_ASHBURN_03 </w:t>
            </w:r>
          </w:p>
        </w:tc>
        <w:tc>
          <w:tcPr>
            <w:tcW w:w="3213" w:type="dxa"/>
          </w:tcPr>
          <w:p w14:paraId="39C42F36" w14:textId="77777777" w:rsidR="00BE2D9E" w:rsidRDefault="00BE2D9E"/>
        </w:tc>
      </w:tr>
      <w:tr w:rsidR="00BE2D9E" w14:paraId="1053E792" w14:textId="77777777">
        <w:tc>
          <w:tcPr>
            <w:tcW w:w="3213" w:type="dxa"/>
          </w:tcPr>
          <w:p w14:paraId="4CC67602" w14:textId="77777777" w:rsidR="00BE2D9E" w:rsidRDefault="00825026">
            <w:r>
              <w:t xml:space="preserve"> Virtual Cloud Network </w:t>
            </w:r>
          </w:p>
        </w:tc>
        <w:tc>
          <w:tcPr>
            <w:tcW w:w="3213" w:type="dxa"/>
          </w:tcPr>
          <w:p w14:paraId="74AA0769" w14:textId="77777777" w:rsidR="00BE2D9E" w:rsidRDefault="00825026">
            <w:r>
              <w:t xml:space="preserve"> [VCN_172.29_MANAGEMENT](#vcn_172.29_management) </w:t>
            </w:r>
          </w:p>
        </w:tc>
        <w:tc>
          <w:tcPr>
            <w:tcW w:w="3213" w:type="dxa"/>
          </w:tcPr>
          <w:p w14:paraId="39EB3B6F" w14:textId="77777777" w:rsidR="00BE2D9E" w:rsidRDefault="00BE2D9E"/>
        </w:tc>
      </w:tr>
      <w:tr w:rsidR="00BE2D9E" w14:paraId="648FB025" w14:textId="77777777">
        <w:tc>
          <w:tcPr>
            <w:tcW w:w="3213" w:type="dxa"/>
          </w:tcPr>
          <w:p w14:paraId="7DE78222" w14:textId="77777777" w:rsidR="00BE2D9E" w:rsidRDefault="00825026">
            <w:r>
              <w:t xml:space="preserve"> Private         </w:t>
            </w:r>
          </w:p>
        </w:tc>
        <w:tc>
          <w:tcPr>
            <w:tcW w:w="3213" w:type="dxa"/>
          </w:tcPr>
          <w:p w14:paraId="35785819" w14:textId="77777777" w:rsidR="00BE2D9E" w:rsidRDefault="00825026">
            <w:r>
              <w:t xml:space="preserve"> True </w:t>
            </w:r>
          </w:p>
        </w:tc>
        <w:tc>
          <w:tcPr>
            <w:tcW w:w="3213" w:type="dxa"/>
          </w:tcPr>
          <w:p w14:paraId="64D899C3" w14:textId="77777777" w:rsidR="00BE2D9E" w:rsidRDefault="00BE2D9E"/>
        </w:tc>
      </w:tr>
      <w:tr w:rsidR="00BE2D9E" w14:paraId="0FD80632" w14:textId="77777777">
        <w:tc>
          <w:tcPr>
            <w:tcW w:w="3213" w:type="dxa"/>
          </w:tcPr>
          <w:p w14:paraId="77656144" w14:textId="77777777" w:rsidR="00BE2D9E" w:rsidRDefault="00825026">
            <w:r>
              <w:t xml:space="preserve"> DNS Label       </w:t>
            </w:r>
          </w:p>
        </w:tc>
        <w:tc>
          <w:tcPr>
            <w:tcW w:w="3213" w:type="dxa"/>
          </w:tcPr>
          <w:p w14:paraId="07516824" w14:textId="77777777" w:rsidR="00BE2D9E" w:rsidRDefault="00825026">
            <w:r>
              <w:t xml:space="preserve"> subprova3 </w:t>
            </w:r>
          </w:p>
        </w:tc>
        <w:tc>
          <w:tcPr>
            <w:tcW w:w="3213" w:type="dxa"/>
          </w:tcPr>
          <w:p w14:paraId="5914D90F" w14:textId="77777777" w:rsidR="00BE2D9E" w:rsidRDefault="00BE2D9E"/>
        </w:tc>
      </w:tr>
      <w:tr w:rsidR="00BE2D9E" w14:paraId="1129FDD3" w14:textId="77777777">
        <w:tc>
          <w:tcPr>
            <w:tcW w:w="3213" w:type="dxa"/>
          </w:tcPr>
          <w:p w14:paraId="6D72554C" w14:textId="77777777" w:rsidR="00BE2D9E" w:rsidRDefault="00825026">
            <w:r>
              <w:t xml:space="preserve"> CIDR Block      </w:t>
            </w:r>
          </w:p>
        </w:tc>
        <w:tc>
          <w:tcPr>
            <w:tcW w:w="3213" w:type="dxa"/>
          </w:tcPr>
          <w:p w14:paraId="563F3A19" w14:textId="77777777" w:rsidR="00BE2D9E" w:rsidRDefault="00825026">
            <w:r>
              <w:t xml:space="preserve"> 172.29.112.0/20 </w:t>
            </w:r>
          </w:p>
        </w:tc>
        <w:tc>
          <w:tcPr>
            <w:tcW w:w="3213" w:type="dxa"/>
          </w:tcPr>
          <w:p w14:paraId="52A4A3BA" w14:textId="77777777" w:rsidR="00BE2D9E" w:rsidRDefault="00BE2D9E"/>
        </w:tc>
      </w:tr>
      <w:tr w:rsidR="00BE2D9E" w14:paraId="3F626A79" w14:textId="77777777">
        <w:tc>
          <w:tcPr>
            <w:tcW w:w="3213" w:type="dxa"/>
          </w:tcPr>
          <w:p w14:paraId="12FB46AC" w14:textId="77777777" w:rsidR="00BE2D9E" w:rsidRDefault="00825026">
            <w:r>
              <w:t xml:space="preserve"> Route Table     </w:t>
            </w:r>
          </w:p>
        </w:tc>
        <w:tc>
          <w:tcPr>
            <w:tcW w:w="3213" w:type="dxa"/>
          </w:tcPr>
          <w:p w14:paraId="4CD2DEBE" w14:textId="77777777" w:rsidR="00BE2D9E" w:rsidRDefault="00825026">
            <w:r>
              <w:t xml:space="preserve"> [[RTB-PRIV](#rtb-priv)](#[rtb-priv](#rtb-priv)) </w:t>
            </w:r>
          </w:p>
        </w:tc>
        <w:tc>
          <w:tcPr>
            <w:tcW w:w="3213" w:type="dxa"/>
          </w:tcPr>
          <w:p w14:paraId="50B809F2" w14:textId="77777777" w:rsidR="00BE2D9E" w:rsidRDefault="00BE2D9E"/>
        </w:tc>
      </w:tr>
      <w:tr w:rsidR="00BE2D9E" w14:paraId="70B93C45" w14:textId="77777777">
        <w:tc>
          <w:tcPr>
            <w:tcW w:w="3213" w:type="dxa"/>
          </w:tcPr>
          <w:p w14:paraId="3D9B6A77" w14:textId="77777777" w:rsidR="00BE2D9E" w:rsidRDefault="00825026">
            <w:r>
              <w:t xml:space="preserve"> Security List   </w:t>
            </w:r>
          </w:p>
        </w:tc>
        <w:tc>
          <w:tcPr>
            <w:tcW w:w="3213" w:type="dxa"/>
          </w:tcPr>
          <w:p w14:paraId="0E502E27" w14:textId="77777777" w:rsidR="00BE2D9E" w:rsidRDefault="00825026">
            <w:r>
              <w:t xml:space="preserve"> [Default Security List for VCN_172.29_MANAGEMENT](#default-security-list-for-vcn_172.29_management) </w:t>
            </w:r>
          </w:p>
        </w:tc>
        <w:tc>
          <w:tcPr>
            <w:tcW w:w="3213" w:type="dxa"/>
          </w:tcPr>
          <w:p w14:paraId="35073641" w14:textId="77777777" w:rsidR="00BE2D9E" w:rsidRDefault="00BE2D9E"/>
        </w:tc>
      </w:tr>
      <w:tr w:rsidR="00BE2D9E" w14:paraId="3DFD96DF" w14:textId="77777777">
        <w:tc>
          <w:tcPr>
            <w:tcW w:w="3213" w:type="dxa"/>
          </w:tcPr>
          <w:p w14:paraId="0D4A090C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6C49CD13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664D4930" w14:textId="77777777" w:rsidR="00BE2D9E" w:rsidRDefault="00825026">
            <w:r>
              <w:t xml:space="preserve"> Value    </w:t>
            </w:r>
          </w:p>
        </w:tc>
      </w:tr>
      <w:tr w:rsidR="00BE2D9E" w14:paraId="5D0DB222" w14:textId="77777777">
        <w:tc>
          <w:tcPr>
            <w:tcW w:w="3213" w:type="dxa"/>
          </w:tcPr>
          <w:p w14:paraId="4491BA16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259CA600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059916D6" w14:textId="77777777" w:rsidR="00BE2D9E" w:rsidRDefault="00825026">
            <w:r>
              <w:t xml:space="preserve"> -------- </w:t>
            </w:r>
          </w:p>
        </w:tc>
      </w:tr>
      <w:tr w:rsidR="00BE2D9E" w14:paraId="7DDF4727" w14:textId="77777777">
        <w:tc>
          <w:tcPr>
            <w:tcW w:w="3213" w:type="dxa"/>
          </w:tcPr>
          <w:p w14:paraId="7177AA80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16D4DCC6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7F265D89" w14:textId="77777777" w:rsidR="00BE2D9E" w:rsidRDefault="00825026">
            <w:r>
              <w:t xml:space="preserve"> default/suporte@perseustech.dev </w:t>
            </w:r>
          </w:p>
        </w:tc>
      </w:tr>
      <w:tr w:rsidR="00BE2D9E" w14:paraId="3AD4AD68" w14:textId="77777777">
        <w:tc>
          <w:tcPr>
            <w:tcW w:w="3213" w:type="dxa"/>
          </w:tcPr>
          <w:p w14:paraId="79B9A311" w14:textId="77777777" w:rsidR="00BE2D9E" w:rsidRDefault="00825026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61B1C5C6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7BFD2DD8" w14:textId="77777777" w:rsidR="00BE2D9E" w:rsidRDefault="00825026">
            <w:r>
              <w:t xml:space="preserve"> 2024-01-18T15:01:08.727Z </w:t>
            </w:r>
          </w:p>
        </w:tc>
      </w:tr>
      <w:tr w:rsidR="00BE2D9E" w14:paraId="23E9D50D" w14:textId="77777777">
        <w:tc>
          <w:tcPr>
            <w:tcW w:w="3213" w:type="dxa"/>
          </w:tcPr>
          <w:p w14:paraId="0C0D4507" w14:textId="77777777" w:rsidR="00BE2D9E" w:rsidRDefault="00825026">
            <w:r>
              <w:t xml:space="preserve"> Property </w:t>
            </w:r>
          </w:p>
        </w:tc>
        <w:tc>
          <w:tcPr>
            <w:tcW w:w="3213" w:type="dxa"/>
          </w:tcPr>
          <w:p w14:paraId="741DD3A3" w14:textId="77777777" w:rsidR="00BE2D9E" w:rsidRDefault="00825026">
            <w:r>
              <w:t xml:space="preserve"> Value    </w:t>
            </w:r>
          </w:p>
        </w:tc>
        <w:tc>
          <w:tcPr>
            <w:tcW w:w="3213" w:type="dxa"/>
          </w:tcPr>
          <w:p w14:paraId="374D19F6" w14:textId="77777777" w:rsidR="00BE2D9E" w:rsidRDefault="00BE2D9E"/>
        </w:tc>
      </w:tr>
      <w:tr w:rsidR="00BE2D9E" w14:paraId="2AA09E83" w14:textId="77777777">
        <w:tc>
          <w:tcPr>
            <w:tcW w:w="3213" w:type="dxa"/>
          </w:tcPr>
          <w:p w14:paraId="5C9F0FAA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5D28D295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02239891" w14:textId="77777777" w:rsidR="00BE2D9E" w:rsidRDefault="00BE2D9E"/>
        </w:tc>
      </w:tr>
      <w:tr w:rsidR="00BE2D9E" w14:paraId="2B169214" w14:textId="77777777">
        <w:tc>
          <w:tcPr>
            <w:tcW w:w="3213" w:type="dxa"/>
          </w:tcPr>
          <w:p w14:paraId="6EEDC508" w14:textId="77777777" w:rsidR="00BE2D9E" w:rsidRDefault="00825026">
            <w:r>
              <w:t xml:space="preserve"> Availability Domain </w:t>
            </w:r>
          </w:p>
        </w:tc>
        <w:tc>
          <w:tcPr>
            <w:tcW w:w="3213" w:type="dxa"/>
          </w:tcPr>
          <w:p w14:paraId="32ACB2A7" w14:textId="77777777" w:rsidR="00BE2D9E" w:rsidRDefault="00825026">
            <w:r>
              <w:t xml:space="preserve"> Regional </w:t>
            </w:r>
          </w:p>
        </w:tc>
        <w:tc>
          <w:tcPr>
            <w:tcW w:w="3213" w:type="dxa"/>
          </w:tcPr>
          <w:p w14:paraId="264E7621" w14:textId="77777777" w:rsidR="00BE2D9E" w:rsidRDefault="00BE2D9E"/>
        </w:tc>
      </w:tr>
      <w:tr w:rsidR="00BE2D9E" w14:paraId="3B7E90CE" w14:textId="77777777">
        <w:tc>
          <w:tcPr>
            <w:tcW w:w="3213" w:type="dxa"/>
          </w:tcPr>
          <w:p w14:paraId="1BEEC4B0" w14:textId="77777777" w:rsidR="00BE2D9E" w:rsidRDefault="00825026">
            <w:r>
              <w:t xml:space="preserve"> Compartment     </w:t>
            </w:r>
          </w:p>
        </w:tc>
        <w:tc>
          <w:tcPr>
            <w:tcW w:w="3213" w:type="dxa"/>
          </w:tcPr>
          <w:p w14:paraId="31FC48FD" w14:textId="77777777" w:rsidR="00BE2D9E" w:rsidRDefault="00825026">
            <w:r>
              <w:t xml:space="preserve"> [management](#management) </w:t>
            </w:r>
          </w:p>
        </w:tc>
        <w:tc>
          <w:tcPr>
            <w:tcW w:w="3213" w:type="dxa"/>
          </w:tcPr>
          <w:p w14:paraId="3688DC77" w14:textId="77777777" w:rsidR="00BE2D9E" w:rsidRDefault="00BE2D9E"/>
        </w:tc>
      </w:tr>
      <w:tr w:rsidR="00BE2D9E" w14:paraId="3241F058" w14:textId="77777777">
        <w:tc>
          <w:tcPr>
            <w:tcW w:w="3213" w:type="dxa"/>
          </w:tcPr>
          <w:p w14:paraId="018604EF" w14:textId="77777777" w:rsidR="00BE2D9E" w:rsidRDefault="00825026">
            <w:r>
              <w:t xml:space="preserve"> Name            </w:t>
            </w:r>
          </w:p>
        </w:tc>
        <w:tc>
          <w:tcPr>
            <w:tcW w:w="3213" w:type="dxa"/>
          </w:tcPr>
          <w:p w14:paraId="0D77ECFD" w14:textId="77777777" w:rsidR="00BE2D9E" w:rsidRDefault="00825026">
            <w:r>
              <w:t xml:space="preserve"> SUB_MGT_PRIV_ASHBURN_04 </w:t>
            </w:r>
          </w:p>
        </w:tc>
        <w:tc>
          <w:tcPr>
            <w:tcW w:w="3213" w:type="dxa"/>
          </w:tcPr>
          <w:p w14:paraId="4CCB672C" w14:textId="77777777" w:rsidR="00BE2D9E" w:rsidRDefault="00BE2D9E"/>
        </w:tc>
      </w:tr>
      <w:tr w:rsidR="00BE2D9E" w14:paraId="70D77B7B" w14:textId="77777777">
        <w:tc>
          <w:tcPr>
            <w:tcW w:w="3213" w:type="dxa"/>
          </w:tcPr>
          <w:p w14:paraId="26AE2A99" w14:textId="77777777" w:rsidR="00BE2D9E" w:rsidRDefault="00825026">
            <w:r>
              <w:t xml:space="preserve"> Virtual Cloud Network </w:t>
            </w:r>
          </w:p>
        </w:tc>
        <w:tc>
          <w:tcPr>
            <w:tcW w:w="3213" w:type="dxa"/>
          </w:tcPr>
          <w:p w14:paraId="02A50621" w14:textId="77777777" w:rsidR="00BE2D9E" w:rsidRDefault="00825026">
            <w:r>
              <w:t xml:space="preserve"> [VCN_172.29_MANAGEMENT](#vcn_172.29_management) </w:t>
            </w:r>
          </w:p>
        </w:tc>
        <w:tc>
          <w:tcPr>
            <w:tcW w:w="3213" w:type="dxa"/>
          </w:tcPr>
          <w:p w14:paraId="0FE8CB9A" w14:textId="77777777" w:rsidR="00BE2D9E" w:rsidRDefault="00BE2D9E"/>
        </w:tc>
      </w:tr>
      <w:tr w:rsidR="00BE2D9E" w14:paraId="35EE4523" w14:textId="77777777">
        <w:tc>
          <w:tcPr>
            <w:tcW w:w="3213" w:type="dxa"/>
          </w:tcPr>
          <w:p w14:paraId="15A918CB" w14:textId="77777777" w:rsidR="00BE2D9E" w:rsidRDefault="00825026">
            <w:r>
              <w:t xml:space="preserve"> Private         </w:t>
            </w:r>
          </w:p>
        </w:tc>
        <w:tc>
          <w:tcPr>
            <w:tcW w:w="3213" w:type="dxa"/>
          </w:tcPr>
          <w:p w14:paraId="1328E802" w14:textId="77777777" w:rsidR="00BE2D9E" w:rsidRDefault="00825026">
            <w:r>
              <w:t xml:space="preserve"> True </w:t>
            </w:r>
          </w:p>
        </w:tc>
        <w:tc>
          <w:tcPr>
            <w:tcW w:w="3213" w:type="dxa"/>
          </w:tcPr>
          <w:p w14:paraId="23595A69" w14:textId="77777777" w:rsidR="00BE2D9E" w:rsidRDefault="00BE2D9E"/>
        </w:tc>
      </w:tr>
      <w:tr w:rsidR="00BE2D9E" w14:paraId="28737F6A" w14:textId="77777777">
        <w:tc>
          <w:tcPr>
            <w:tcW w:w="3213" w:type="dxa"/>
          </w:tcPr>
          <w:p w14:paraId="10DF2523" w14:textId="77777777" w:rsidR="00BE2D9E" w:rsidRDefault="00825026">
            <w:r>
              <w:t xml:space="preserve"> DNS Label       </w:t>
            </w:r>
          </w:p>
        </w:tc>
        <w:tc>
          <w:tcPr>
            <w:tcW w:w="3213" w:type="dxa"/>
          </w:tcPr>
          <w:p w14:paraId="5BA065E3" w14:textId="77777777" w:rsidR="00BE2D9E" w:rsidRDefault="00825026">
            <w:r>
              <w:t xml:space="preserve"> subproda4 </w:t>
            </w:r>
          </w:p>
        </w:tc>
        <w:tc>
          <w:tcPr>
            <w:tcW w:w="3213" w:type="dxa"/>
          </w:tcPr>
          <w:p w14:paraId="33719BD1" w14:textId="77777777" w:rsidR="00BE2D9E" w:rsidRDefault="00BE2D9E"/>
        </w:tc>
      </w:tr>
      <w:tr w:rsidR="00BE2D9E" w14:paraId="52776D89" w14:textId="77777777">
        <w:tc>
          <w:tcPr>
            <w:tcW w:w="3213" w:type="dxa"/>
          </w:tcPr>
          <w:p w14:paraId="71EBBADB" w14:textId="77777777" w:rsidR="00BE2D9E" w:rsidRDefault="00825026">
            <w:r>
              <w:t xml:space="preserve"> CIDR Block      </w:t>
            </w:r>
          </w:p>
        </w:tc>
        <w:tc>
          <w:tcPr>
            <w:tcW w:w="3213" w:type="dxa"/>
          </w:tcPr>
          <w:p w14:paraId="7B6C49FB" w14:textId="77777777" w:rsidR="00BE2D9E" w:rsidRDefault="00825026">
            <w:r>
              <w:t xml:space="preserve"> 172.29.104.0/24 </w:t>
            </w:r>
          </w:p>
        </w:tc>
        <w:tc>
          <w:tcPr>
            <w:tcW w:w="3213" w:type="dxa"/>
          </w:tcPr>
          <w:p w14:paraId="045F2E14" w14:textId="77777777" w:rsidR="00BE2D9E" w:rsidRDefault="00BE2D9E"/>
        </w:tc>
      </w:tr>
      <w:tr w:rsidR="00BE2D9E" w14:paraId="6DEB1B6E" w14:textId="77777777">
        <w:tc>
          <w:tcPr>
            <w:tcW w:w="3213" w:type="dxa"/>
          </w:tcPr>
          <w:p w14:paraId="4AB20A6B" w14:textId="77777777" w:rsidR="00BE2D9E" w:rsidRDefault="00825026">
            <w:r>
              <w:t xml:space="preserve"> Route Table     </w:t>
            </w:r>
          </w:p>
        </w:tc>
        <w:tc>
          <w:tcPr>
            <w:tcW w:w="3213" w:type="dxa"/>
          </w:tcPr>
          <w:p w14:paraId="2B46890F" w14:textId="77777777" w:rsidR="00BE2D9E" w:rsidRDefault="00825026">
            <w:r>
              <w:t xml:space="preserve"> [[RTB-PRIV](#rtb-priv)](#[rtb-priv](#rtb-priv)) </w:t>
            </w:r>
          </w:p>
        </w:tc>
        <w:tc>
          <w:tcPr>
            <w:tcW w:w="3213" w:type="dxa"/>
          </w:tcPr>
          <w:p w14:paraId="4C04C44A" w14:textId="77777777" w:rsidR="00BE2D9E" w:rsidRDefault="00BE2D9E"/>
        </w:tc>
      </w:tr>
      <w:tr w:rsidR="00BE2D9E" w14:paraId="6B5B1AA1" w14:textId="77777777">
        <w:tc>
          <w:tcPr>
            <w:tcW w:w="3213" w:type="dxa"/>
          </w:tcPr>
          <w:p w14:paraId="6F882EEA" w14:textId="77777777" w:rsidR="00BE2D9E" w:rsidRDefault="00825026">
            <w:r>
              <w:t xml:space="preserve"> Security List   </w:t>
            </w:r>
          </w:p>
        </w:tc>
        <w:tc>
          <w:tcPr>
            <w:tcW w:w="3213" w:type="dxa"/>
          </w:tcPr>
          <w:p w14:paraId="567CACD6" w14:textId="77777777" w:rsidR="00BE2D9E" w:rsidRDefault="00825026">
            <w:r>
              <w:t xml:space="preserve"> [Default Security List for VCN_172.29_MANAGEMENT](#default-security-list-for-vcn_172.29_management) </w:t>
            </w:r>
          </w:p>
        </w:tc>
        <w:tc>
          <w:tcPr>
            <w:tcW w:w="3213" w:type="dxa"/>
          </w:tcPr>
          <w:p w14:paraId="07FF61E4" w14:textId="77777777" w:rsidR="00BE2D9E" w:rsidRDefault="00BE2D9E"/>
        </w:tc>
      </w:tr>
      <w:tr w:rsidR="00BE2D9E" w14:paraId="0110D2F4" w14:textId="77777777">
        <w:tc>
          <w:tcPr>
            <w:tcW w:w="3213" w:type="dxa"/>
          </w:tcPr>
          <w:p w14:paraId="2119722D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683DDA2C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27E7C22C" w14:textId="77777777" w:rsidR="00BE2D9E" w:rsidRDefault="00825026">
            <w:r>
              <w:t xml:space="preserve"> Value    </w:t>
            </w:r>
          </w:p>
        </w:tc>
      </w:tr>
      <w:tr w:rsidR="00BE2D9E" w14:paraId="630CF868" w14:textId="77777777">
        <w:tc>
          <w:tcPr>
            <w:tcW w:w="3213" w:type="dxa"/>
          </w:tcPr>
          <w:p w14:paraId="7D797A42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385428D8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0FAFB705" w14:textId="77777777" w:rsidR="00BE2D9E" w:rsidRDefault="00825026">
            <w:r>
              <w:t xml:space="preserve"> -------- </w:t>
            </w:r>
          </w:p>
        </w:tc>
      </w:tr>
      <w:tr w:rsidR="00BE2D9E" w14:paraId="277499BF" w14:textId="77777777">
        <w:tc>
          <w:tcPr>
            <w:tcW w:w="3213" w:type="dxa"/>
          </w:tcPr>
          <w:p w14:paraId="03A29377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0EFFDC01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08A7C671" w14:textId="77777777" w:rsidR="00BE2D9E" w:rsidRDefault="00825026">
            <w:r>
              <w:t xml:space="preserve"> default/suporte@perseustech.dev </w:t>
            </w:r>
          </w:p>
        </w:tc>
      </w:tr>
      <w:tr w:rsidR="00BE2D9E" w14:paraId="684C184C" w14:textId="77777777">
        <w:tc>
          <w:tcPr>
            <w:tcW w:w="3213" w:type="dxa"/>
          </w:tcPr>
          <w:p w14:paraId="3F3AECCF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529B926C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354D0F2E" w14:textId="77777777" w:rsidR="00BE2D9E" w:rsidRDefault="00825026">
            <w:r>
              <w:t xml:space="preserve"> 2024-01-18T15:00:37.308Z </w:t>
            </w:r>
          </w:p>
        </w:tc>
      </w:tr>
      <w:tr w:rsidR="00BE2D9E" w14:paraId="64DCFA75" w14:textId="77777777">
        <w:tc>
          <w:tcPr>
            <w:tcW w:w="3213" w:type="dxa"/>
          </w:tcPr>
          <w:p w14:paraId="4A4D0B7A" w14:textId="77777777" w:rsidR="00BE2D9E" w:rsidRDefault="00825026">
            <w:r>
              <w:t xml:space="preserve"> Property </w:t>
            </w:r>
          </w:p>
        </w:tc>
        <w:tc>
          <w:tcPr>
            <w:tcW w:w="3213" w:type="dxa"/>
          </w:tcPr>
          <w:p w14:paraId="08BE286E" w14:textId="77777777" w:rsidR="00BE2D9E" w:rsidRDefault="00825026">
            <w:r>
              <w:t xml:space="preserve"> Value    </w:t>
            </w:r>
          </w:p>
        </w:tc>
        <w:tc>
          <w:tcPr>
            <w:tcW w:w="3213" w:type="dxa"/>
          </w:tcPr>
          <w:p w14:paraId="0221C707" w14:textId="77777777" w:rsidR="00BE2D9E" w:rsidRDefault="00BE2D9E"/>
        </w:tc>
      </w:tr>
      <w:tr w:rsidR="00BE2D9E" w14:paraId="48F060AA" w14:textId="77777777">
        <w:tc>
          <w:tcPr>
            <w:tcW w:w="3213" w:type="dxa"/>
          </w:tcPr>
          <w:p w14:paraId="0C814D13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577691F7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7ACA962E" w14:textId="77777777" w:rsidR="00BE2D9E" w:rsidRDefault="00BE2D9E"/>
        </w:tc>
      </w:tr>
      <w:tr w:rsidR="00BE2D9E" w14:paraId="631448DE" w14:textId="77777777">
        <w:tc>
          <w:tcPr>
            <w:tcW w:w="3213" w:type="dxa"/>
          </w:tcPr>
          <w:p w14:paraId="48B940A2" w14:textId="77777777" w:rsidR="00BE2D9E" w:rsidRDefault="00825026">
            <w:r>
              <w:t xml:space="preserve"> Availability Domain </w:t>
            </w:r>
          </w:p>
        </w:tc>
        <w:tc>
          <w:tcPr>
            <w:tcW w:w="3213" w:type="dxa"/>
          </w:tcPr>
          <w:p w14:paraId="05F16FC1" w14:textId="77777777" w:rsidR="00BE2D9E" w:rsidRDefault="00825026">
            <w:r>
              <w:t xml:space="preserve"> Regional </w:t>
            </w:r>
          </w:p>
        </w:tc>
        <w:tc>
          <w:tcPr>
            <w:tcW w:w="3213" w:type="dxa"/>
          </w:tcPr>
          <w:p w14:paraId="1A58FDFB" w14:textId="77777777" w:rsidR="00BE2D9E" w:rsidRDefault="00BE2D9E"/>
        </w:tc>
      </w:tr>
      <w:tr w:rsidR="00BE2D9E" w14:paraId="4A352894" w14:textId="77777777">
        <w:tc>
          <w:tcPr>
            <w:tcW w:w="3213" w:type="dxa"/>
          </w:tcPr>
          <w:p w14:paraId="1C3C5FD1" w14:textId="77777777" w:rsidR="00BE2D9E" w:rsidRDefault="00825026">
            <w:r>
              <w:t xml:space="preserve"> Compartment     </w:t>
            </w:r>
          </w:p>
        </w:tc>
        <w:tc>
          <w:tcPr>
            <w:tcW w:w="3213" w:type="dxa"/>
          </w:tcPr>
          <w:p w14:paraId="53348F5E" w14:textId="77777777" w:rsidR="00BE2D9E" w:rsidRDefault="00825026">
            <w:r>
              <w:t xml:space="preserve"> [management](#management) </w:t>
            </w:r>
          </w:p>
        </w:tc>
        <w:tc>
          <w:tcPr>
            <w:tcW w:w="3213" w:type="dxa"/>
          </w:tcPr>
          <w:p w14:paraId="226CFD11" w14:textId="77777777" w:rsidR="00BE2D9E" w:rsidRDefault="00BE2D9E"/>
        </w:tc>
      </w:tr>
      <w:tr w:rsidR="00BE2D9E" w14:paraId="22D4D8AC" w14:textId="77777777">
        <w:tc>
          <w:tcPr>
            <w:tcW w:w="3213" w:type="dxa"/>
          </w:tcPr>
          <w:p w14:paraId="74628077" w14:textId="77777777" w:rsidR="00BE2D9E" w:rsidRDefault="00825026">
            <w:r>
              <w:t xml:space="preserve"> Name            </w:t>
            </w:r>
          </w:p>
        </w:tc>
        <w:tc>
          <w:tcPr>
            <w:tcW w:w="3213" w:type="dxa"/>
          </w:tcPr>
          <w:p w14:paraId="01E7591C" w14:textId="77777777" w:rsidR="00BE2D9E" w:rsidRDefault="00825026">
            <w:r>
              <w:t xml:space="preserve"> SUB_MGT_PRIV_ASHBURN_02 </w:t>
            </w:r>
          </w:p>
        </w:tc>
        <w:tc>
          <w:tcPr>
            <w:tcW w:w="3213" w:type="dxa"/>
          </w:tcPr>
          <w:p w14:paraId="23522EA9" w14:textId="77777777" w:rsidR="00BE2D9E" w:rsidRDefault="00BE2D9E"/>
        </w:tc>
      </w:tr>
      <w:tr w:rsidR="00BE2D9E" w14:paraId="2AFC85E8" w14:textId="77777777">
        <w:tc>
          <w:tcPr>
            <w:tcW w:w="3213" w:type="dxa"/>
          </w:tcPr>
          <w:p w14:paraId="5A890FB5" w14:textId="77777777" w:rsidR="00BE2D9E" w:rsidRDefault="00825026">
            <w:r>
              <w:t xml:space="preserve"> Virtual Cloud Network </w:t>
            </w:r>
          </w:p>
        </w:tc>
        <w:tc>
          <w:tcPr>
            <w:tcW w:w="3213" w:type="dxa"/>
          </w:tcPr>
          <w:p w14:paraId="572C68B2" w14:textId="77777777" w:rsidR="00BE2D9E" w:rsidRDefault="00825026">
            <w:r>
              <w:t xml:space="preserve"> [VCN_172.29_MANAGEMENT](#vcn_172.29_management) </w:t>
            </w:r>
          </w:p>
        </w:tc>
        <w:tc>
          <w:tcPr>
            <w:tcW w:w="3213" w:type="dxa"/>
          </w:tcPr>
          <w:p w14:paraId="5DB95B9D" w14:textId="77777777" w:rsidR="00BE2D9E" w:rsidRDefault="00BE2D9E"/>
        </w:tc>
      </w:tr>
      <w:tr w:rsidR="00BE2D9E" w14:paraId="52261B35" w14:textId="77777777">
        <w:tc>
          <w:tcPr>
            <w:tcW w:w="3213" w:type="dxa"/>
          </w:tcPr>
          <w:p w14:paraId="34A9D007" w14:textId="77777777" w:rsidR="00BE2D9E" w:rsidRDefault="00825026">
            <w:r>
              <w:t xml:space="preserve"> Private         </w:t>
            </w:r>
          </w:p>
        </w:tc>
        <w:tc>
          <w:tcPr>
            <w:tcW w:w="3213" w:type="dxa"/>
          </w:tcPr>
          <w:p w14:paraId="719E5F9A" w14:textId="77777777" w:rsidR="00BE2D9E" w:rsidRDefault="00825026">
            <w:r>
              <w:t xml:space="preserve"> True </w:t>
            </w:r>
          </w:p>
        </w:tc>
        <w:tc>
          <w:tcPr>
            <w:tcW w:w="3213" w:type="dxa"/>
          </w:tcPr>
          <w:p w14:paraId="63C68696" w14:textId="77777777" w:rsidR="00BE2D9E" w:rsidRDefault="00BE2D9E"/>
        </w:tc>
      </w:tr>
      <w:tr w:rsidR="00BE2D9E" w14:paraId="0203B79A" w14:textId="77777777">
        <w:tc>
          <w:tcPr>
            <w:tcW w:w="3213" w:type="dxa"/>
          </w:tcPr>
          <w:p w14:paraId="1AEE9D9E" w14:textId="77777777" w:rsidR="00BE2D9E" w:rsidRDefault="00825026">
            <w:r>
              <w:t xml:space="preserve"> DNS Label       </w:t>
            </w:r>
          </w:p>
        </w:tc>
        <w:tc>
          <w:tcPr>
            <w:tcW w:w="3213" w:type="dxa"/>
          </w:tcPr>
          <w:p w14:paraId="4F217650" w14:textId="77777777" w:rsidR="00BE2D9E" w:rsidRDefault="00825026">
            <w:r>
              <w:t xml:space="preserve"> subprova1 </w:t>
            </w:r>
          </w:p>
        </w:tc>
        <w:tc>
          <w:tcPr>
            <w:tcW w:w="3213" w:type="dxa"/>
          </w:tcPr>
          <w:p w14:paraId="51C4B294" w14:textId="77777777" w:rsidR="00BE2D9E" w:rsidRDefault="00BE2D9E"/>
        </w:tc>
      </w:tr>
      <w:tr w:rsidR="00BE2D9E" w14:paraId="6063710E" w14:textId="77777777">
        <w:tc>
          <w:tcPr>
            <w:tcW w:w="3213" w:type="dxa"/>
          </w:tcPr>
          <w:p w14:paraId="63A74EA2" w14:textId="77777777" w:rsidR="00BE2D9E" w:rsidRDefault="00825026">
            <w:r>
              <w:t xml:space="preserve"> CIDR Block      </w:t>
            </w:r>
          </w:p>
        </w:tc>
        <w:tc>
          <w:tcPr>
            <w:tcW w:w="3213" w:type="dxa"/>
          </w:tcPr>
          <w:p w14:paraId="248085D5" w14:textId="77777777" w:rsidR="00BE2D9E" w:rsidRDefault="00825026">
            <w:r>
              <w:t xml:space="preserve"> 172.29.102.0/24 </w:t>
            </w:r>
          </w:p>
        </w:tc>
        <w:tc>
          <w:tcPr>
            <w:tcW w:w="3213" w:type="dxa"/>
          </w:tcPr>
          <w:p w14:paraId="719AF2D9" w14:textId="77777777" w:rsidR="00BE2D9E" w:rsidRDefault="00BE2D9E"/>
        </w:tc>
      </w:tr>
      <w:tr w:rsidR="00BE2D9E" w14:paraId="4A5DEB6A" w14:textId="77777777">
        <w:tc>
          <w:tcPr>
            <w:tcW w:w="3213" w:type="dxa"/>
          </w:tcPr>
          <w:p w14:paraId="61F51A99" w14:textId="77777777" w:rsidR="00BE2D9E" w:rsidRDefault="00825026">
            <w:r>
              <w:t xml:space="preserve"> Route Table     </w:t>
            </w:r>
          </w:p>
        </w:tc>
        <w:tc>
          <w:tcPr>
            <w:tcW w:w="3213" w:type="dxa"/>
          </w:tcPr>
          <w:p w14:paraId="130A4ABC" w14:textId="77777777" w:rsidR="00BE2D9E" w:rsidRDefault="00825026">
            <w:r>
              <w:t xml:space="preserve"> [[RTB-PRIV](#rtb-priv)](#[rtb-priv](#rtb-priv)) </w:t>
            </w:r>
          </w:p>
        </w:tc>
        <w:tc>
          <w:tcPr>
            <w:tcW w:w="3213" w:type="dxa"/>
          </w:tcPr>
          <w:p w14:paraId="0CE1B809" w14:textId="77777777" w:rsidR="00BE2D9E" w:rsidRDefault="00BE2D9E"/>
        </w:tc>
      </w:tr>
      <w:tr w:rsidR="00BE2D9E" w14:paraId="4B4FC779" w14:textId="77777777">
        <w:tc>
          <w:tcPr>
            <w:tcW w:w="3213" w:type="dxa"/>
          </w:tcPr>
          <w:p w14:paraId="101D198D" w14:textId="77777777" w:rsidR="00BE2D9E" w:rsidRDefault="00825026">
            <w:r>
              <w:t xml:space="preserve"> Security List   </w:t>
            </w:r>
          </w:p>
        </w:tc>
        <w:tc>
          <w:tcPr>
            <w:tcW w:w="3213" w:type="dxa"/>
          </w:tcPr>
          <w:p w14:paraId="4769FA1C" w14:textId="77777777" w:rsidR="00BE2D9E" w:rsidRDefault="00825026">
            <w:r>
              <w:t xml:space="preserve"> [Default Security List for VCN_172.29_MANAGEMENT](#default-security-list-for-vcn_172.29_management) </w:t>
            </w:r>
          </w:p>
        </w:tc>
        <w:tc>
          <w:tcPr>
            <w:tcW w:w="3213" w:type="dxa"/>
          </w:tcPr>
          <w:p w14:paraId="47ACCD60" w14:textId="77777777" w:rsidR="00BE2D9E" w:rsidRDefault="00BE2D9E"/>
        </w:tc>
      </w:tr>
      <w:tr w:rsidR="00BE2D9E" w14:paraId="0BCBAC8E" w14:textId="77777777">
        <w:tc>
          <w:tcPr>
            <w:tcW w:w="3213" w:type="dxa"/>
          </w:tcPr>
          <w:p w14:paraId="4EA44080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0E4B5CA6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7C2E003A" w14:textId="77777777" w:rsidR="00BE2D9E" w:rsidRDefault="00825026">
            <w:r>
              <w:t xml:space="preserve"> Value    </w:t>
            </w:r>
          </w:p>
        </w:tc>
      </w:tr>
      <w:tr w:rsidR="00BE2D9E" w14:paraId="701E32AC" w14:textId="77777777">
        <w:tc>
          <w:tcPr>
            <w:tcW w:w="3213" w:type="dxa"/>
          </w:tcPr>
          <w:p w14:paraId="1FA78440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78895BB8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4890A531" w14:textId="77777777" w:rsidR="00BE2D9E" w:rsidRDefault="00825026">
            <w:r>
              <w:t xml:space="preserve"> -------- </w:t>
            </w:r>
          </w:p>
        </w:tc>
      </w:tr>
      <w:tr w:rsidR="00BE2D9E" w14:paraId="59D29B8D" w14:textId="77777777">
        <w:tc>
          <w:tcPr>
            <w:tcW w:w="3213" w:type="dxa"/>
          </w:tcPr>
          <w:p w14:paraId="518AE393" w14:textId="77777777" w:rsidR="00BE2D9E" w:rsidRDefault="00825026">
            <w:r>
              <w:lastRenderedPageBreak/>
              <w:t xml:space="preserve"> Oracle-Tags</w:t>
            </w:r>
          </w:p>
        </w:tc>
        <w:tc>
          <w:tcPr>
            <w:tcW w:w="3213" w:type="dxa"/>
          </w:tcPr>
          <w:p w14:paraId="5849583D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10CB1433" w14:textId="77777777" w:rsidR="00BE2D9E" w:rsidRDefault="00825026">
            <w:r>
              <w:t xml:space="preserve"> default/suporte@perseustech.dev </w:t>
            </w:r>
          </w:p>
        </w:tc>
      </w:tr>
      <w:tr w:rsidR="00BE2D9E" w14:paraId="22E7E62C" w14:textId="77777777">
        <w:tc>
          <w:tcPr>
            <w:tcW w:w="3213" w:type="dxa"/>
          </w:tcPr>
          <w:p w14:paraId="7FA664CF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2D764B51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2E342E7B" w14:textId="77777777" w:rsidR="00BE2D9E" w:rsidRDefault="00825026">
            <w:r>
              <w:t xml:space="preserve"> 2024-01-18T14:59:32.762Z </w:t>
            </w:r>
          </w:p>
        </w:tc>
      </w:tr>
      <w:tr w:rsidR="00BE2D9E" w14:paraId="30B1992D" w14:textId="77777777">
        <w:tc>
          <w:tcPr>
            <w:tcW w:w="3213" w:type="dxa"/>
          </w:tcPr>
          <w:p w14:paraId="3575F662" w14:textId="77777777" w:rsidR="00BE2D9E" w:rsidRDefault="00825026">
            <w:r>
              <w:t xml:space="preserve"> Property </w:t>
            </w:r>
          </w:p>
        </w:tc>
        <w:tc>
          <w:tcPr>
            <w:tcW w:w="3213" w:type="dxa"/>
          </w:tcPr>
          <w:p w14:paraId="0979E39F" w14:textId="77777777" w:rsidR="00BE2D9E" w:rsidRDefault="00825026">
            <w:r>
              <w:t xml:space="preserve"> Value    </w:t>
            </w:r>
          </w:p>
        </w:tc>
        <w:tc>
          <w:tcPr>
            <w:tcW w:w="3213" w:type="dxa"/>
          </w:tcPr>
          <w:p w14:paraId="241E1252" w14:textId="77777777" w:rsidR="00BE2D9E" w:rsidRDefault="00BE2D9E"/>
        </w:tc>
      </w:tr>
      <w:tr w:rsidR="00BE2D9E" w14:paraId="69592A67" w14:textId="77777777">
        <w:tc>
          <w:tcPr>
            <w:tcW w:w="3213" w:type="dxa"/>
          </w:tcPr>
          <w:p w14:paraId="284E0E78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558DD122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3C9CE064" w14:textId="77777777" w:rsidR="00BE2D9E" w:rsidRDefault="00BE2D9E"/>
        </w:tc>
      </w:tr>
      <w:tr w:rsidR="00BE2D9E" w14:paraId="5930BFDF" w14:textId="77777777">
        <w:tc>
          <w:tcPr>
            <w:tcW w:w="3213" w:type="dxa"/>
          </w:tcPr>
          <w:p w14:paraId="1CBC9599" w14:textId="77777777" w:rsidR="00BE2D9E" w:rsidRDefault="00825026">
            <w:r>
              <w:t xml:space="preserve"> Availability Domain </w:t>
            </w:r>
          </w:p>
        </w:tc>
        <w:tc>
          <w:tcPr>
            <w:tcW w:w="3213" w:type="dxa"/>
          </w:tcPr>
          <w:p w14:paraId="09C3E2CE" w14:textId="77777777" w:rsidR="00BE2D9E" w:rsidRDefault="00825026">
            <w:r>
              <w:t xml:space="preserve"> Regional </w:t>
            </w:r>
          </w:p>
        </w:tc>
        <w:tc>
          <w:tcPr>
            <w:tcW w:w="3213" w:type="dxa"/>
          </w:tcPr>
          <w:p w14:paraId="3AE0B29B" w14:textId="77777777" w:rsidR="00BE2D9E" w:rsidRDefault="00BE2D9E"/>
        </w:tc>
      </w:tr>
      <w:tr w:rsidR="00BE2D9E" w14:paraId="0DD42F36" w14:textId="77777777">
        <w:tc>
          <w:tcPr>
            <w:tcW w:w="3213" w:type="dxa"/>
          </w:tcPr>
          <w:p w14:paraId="3E3DA681" w14:textId="77777777" w:rsidR="00BE2D9E" w:rsidRDefault="00825026">
            <w:r>
              <w:t xml:space="preserve"> Compartment     </w:t>
            </w:r>
          </w:p>
        </w:tc>
        <w:tc>
          <w:tcPr>
            <w:tcW w:w="3213" w:type="dxa"/>
          </w:tcPr>
          <w:p w14:paraId="5E296A32" w14:textId="77777777" w:rsidR="00BE2D9E" w:rsidRDefault="00825026">
            <w:r>
              <w:t xml:space="preserve"> [management](#management) </w:t>
            </w:r>
          </w:p>
        </w:tc>
        <w:tc>
          <w:tcPr>
            <w:tcW w:w="3213" w:type="dxa"/>
          </w:tcPr>
          <w:p w14:paraId="75DBD701" w14:textId="77777777" w:rsidR="00BE2D9E" w:rsidRDefault="00BE2D9E"/>
        </w:tc>
      </w:tr>
      <w:tr w:rsidR="00BE2D9E" w14:paraId="1249B015" w14:textId="77777777">
        <w:tc>
          <w:tcPr>
            <w:tcW w:w="3213" w:type="dxa"/>
          </w:tcPr>
          <w:p w14:paraId="2023E92F" w14:textId="77777777" w:rsidR="00BE2D9E" w:rsidRDefault="00825026">
            <w:r>
              <w:t xml:space="preserve"> Name            </w:t>
            </w:r>
          </w:p>
        </w:tc>
        <w:tc>
          <w:tcPr>
            <w:tcW w:w="3213" w:type="dxa"/>
          </w:tcPr>
          <w:p w14:paraId="1CB57D41" w14:textId="77777777" w:rsidR="00BE2D9E" w:rsidRDefault="00825026">
            <w:r>
              <w:t xml:space="preserve"> SUB_MGT_PRIV_ASHBURN_01 </w:t>
            </w:r>
          </w:p>
        </w:tc>
        <w:tc>
          <w:tcPr>
            <w:tcW w:w="3213" w:type="dxa"/>
          </w:tcPr>
          <w:p w14:paraId="7992DD88" w14:textId="77777777" w:rsidR="00BE2D9E" w:rsidRDefault="00BE2D9E"/>
        </w:tc>
      </w:tr>
      <w:tr w:rsidR="00BE2D9E" w14:paraId="577AC5FE" w14:textId="77777777">
        <w:tc>
          <w:tcPr>
            <w:tcW w:w="3213" w:type="dxa"/>
          </w:tcPr>
          <w:p w14:paraId="2FF4CAE7" w14:textId="77777777" w:rsidR="00BE2D9E" w:rsidRDefault="00825026">
            <w:r>
              <w:t xml:space="preserve"> Virtual Cloud Network </w:t>
            </w:r>
          </w:p>
        </w:tc>
        <w:tc>
          <w:tcPr>
            <w:tcW w:w="3213" w:type="dxa"/>
          </w:tcPr>
          <w:p w14:paraId="5D18DF60" w14:textId="77777777" w:rsidR="00BE2D9E" w:rsidRDefault="00825026">
            <w:r>
              <w:t xml:space="preserve"> [VCN_172.29_MANAGEMENT](#vcn_172.29_management) </w:t>
            </w:r>
          </w:p>
        </w:tc>
        <w:tc>
          <w:tcPr>
            <w:tcW w:w="3213" w:type="dxa"/>
          </w:tcPr>
          <w:p w14:paraId="1E3E4F74" w14:textId="77777777" w:rsidR="00BE2D9E" w:rsidRDefault="00BE2D9E"/>
        </w:tc>
      </w:tr>
      <w:tr w:rsidR="00BE2D9E" w14:paraId="3D0C37C7" w14:textId="77777777">
        <w:tc>
          <w:tcPr>
            <w:tcW w:w="3213" w:type="dxa"/>
          </w:tcPr>
          <w:p w14:paraId="1C0A8B99" w14:textId="77777777" w:rsidR="00BE2D9E" w:rsidRDefault="00825026">
            <w:r>
              <w:t xml:space="preserve"> Private         </w:t>
            </w:r>
          </w:p>
        </w:tc>
        <w:tc>
          <w:tcPr>
            <w:tcW w:w="3213" w:type="dxa"/>
          </w:tcPr>
          <w:p w14:paraId="5B9A3CC1" w14:textId="77777777" w:rsidR="00BE2D9E" w:rsidRDefault="00825026">
            <w:r>
              <w:t xml:space="preserve"> True </w:t>
            </w:r>
          </w:p>
        </w:tc>
        <w:tc>
          <w:tcPr>
            <w:tcW w:w="3213" w:type="dxa"/>
          </w:tcPr>
          <w:p w14:paraId="47199F97" w14:textId="77777777" w:rsidR="00BE2D9E" w:rsidRDefault="00BE2D9E"/>
        </w:tc>
      </w:tr>
      <w:tr w:rsidR="00BE2D9E" w14:paraId="17C2D4DF" w14:textId="77777777">
        <w:tc>
          <w:tcPr>
            <w:tcW w:w="3213" w:type="dxa"/>
          </w:tcPr>
          <w:p w14:paraId="18C4918E" w14:textId="77777777" w:rsidR="00BE2D9E" w:rsidRDefault="00825026">
            <w:r>
              <w:t xml:space="preserve"> DNS Label       </w:t>
            </w:r>
          </w:p>
        </w:tc>
        <w:tc>
          <w:tcPr>
            <w:tcW w:w="3213" w:type="dxa"/>
          </w:tcPr>
          <w:p w14:paraId="4810BA45" w14:textId="77777777" w:rsidR="00BE2D9E" w:rsidRDefault="00825026">
            <w:r>
              <w:t xml:space="preserve"> subprodprivashb </w:t>
            </w:r>
          </w:p>
        </w:tc>
        <w:tc>
          <w:tcPr>
            <w:tcW w:w="3213" w:type="dxa"/>
          </w:tcPr>
          <w:p w14:paraId="44C6C00F" w14:textId="77777777" w:rsidR="00BE2D9E" w:rsidRDefault="00BE2D9E"/>
        </w:tc>
      </w:tr>
      <w:tr w:rsidR="00BE2D9E" w14:paraId="2302D76B" w14:textId="77777777">
        <w:tc>
          <w:tcPr>
            <w:tcW w:w="3213" w:type="dxa"/>
          </w:tcPr>
          <w:p w14:paraId="286D2530" w14:textId="77777777" w:rsidR="00BE2D9E" w:rsidRDefault="00825026">
            <w:r>
              <w:t xml:space="preserve"> CIDR Block      </w:t>
            </w:r>
          </w:p>
        </w:tc>
        <w:tc>
          <w:tcPr>
            <w:tcW w:w="3213" w:type="dxa"/>
          </w:tcPr>
          <w:p w14:paraId="7E38626C" w14:textId="77777777" w:rsidR="00BE2D9E" w:rsidRDefault="00825026">
            <w:r>
              <w:t xml:space="preserve"> 172.29.100.0/24 </w:t>
            </w:r>
          </w:p>
        </w:tc>
        <w:tc>
          <w:tcPr>
            <w:tcW w:w="3213" w:type="dxa"/>
          </w:tcPr>
          <w:p w14:paraId="5424CE15" w14:textId="77777777" w:rsidR="00BE2D9E" w:rsidRDefault="00BE2D9E"/>
        </w:tc>
      </w:tr>
      <w:tr w:rsidR="00BE2D9E" w14:paraId="30DDBD43" w14:textId="77777777">
        <w:tc>
          <w:tcPr>
            <w:tcW w:w="3213" w:type="dxa"/>
          </w:tcPr>
          <w:p w14:paraId="3F0EEAE7" w14:textId="77777777" w:rsidR="00BE2D9E" w:rsidRDefault="00825026">
            <w:r>
              <w:t xml:space="preserve"> Route Table     </w:t>
            </w:r>
          </w:p>
        </w:tc>
        <w:tc>
          <w:tcPr>
            <w:tcW w:w="3213" w:type="dxa"/>
          </w:tcPr>
          <w:p w14:paraId="3A568140" w14:textId="77777777" w:rsidR="00BE2D9E" w:rsidRDefault="00825026">
            <w:r>
              <w:t xml:space="preserve"> [[RTB-PRIV](#rtb-priv)](#[rtb-priv](#rtb-priv)) </w:t>
            </w:r>
          </w:p>
        </w:tc>
        <w:tc>
          <w:tcPr>
            <w:tcW w:w="3213" w:type="dxa"/>
          </w:tcPr>
          <w:p w14:paraId="23A94C38" w14:textId="77777777" w:rsidR="00BE2D9E" w:rsidRDefault="00BE2D9E"/>
        </w:tc>
      </w:tr>
      <w:tr w:rsidR="00BE2D9E" w14:paraId="0F179BCA" w14:textId="77777777">
        <w:tc>
          <w:tcPr>
            <w:tcW w:w="3213" w:type="dxa"/>
          </w:tcPr>
          <w:p w14:paraId="45B280AA" w14:textId="77777777" w:rsidR="00BE2D9E" w:rsidRDefault="00825026">
            <w:r>
              <w:t xml:space="preserve"> Security List   </w:t>
            </w:r>
          </w:p>
        </w:tc>
        <w:tc>
          <w:tcPr>
            <w:tcW w:w="3213" w:type="dxa"/>
          </w:tcPr>
          <w:p w14:paraId="6BFEE4FA" w14:textId="77777777" w:rsidR="00BE2D9E" w:rsidRDefault="00825026">
            <w:r>
              <w:t xml:space="preserve"> [Default Security List for VCN_172.29_MANAGEMENT](#default-security-list-for-vcn_172.29_management) </w:t>
            </w:r>
          </w:p>
        </w:tc>
        <w:tc>
          <w:tcPr>
            <w:tcW w:w="3213" w:type="dxa"/>
          </w:tcPr>
          <w:p w14:paraId="2CA34840" w14:textId="77777777" w:rsidR="00BE2D9E" w:rsidRDefault="00BE2D9E"/>
        </w:tc>
      </w:tr>
      <w:tr w:rsidR="00BE2D9E" w14:paraId="362ED4C3" w14:textId="77777777">
        <w:tc>
          <w:tcPr>
            <w:tcW w:w="3213" w:type="dxa"/>
          </w:tcPr>
          <w:p w14:paraId="17C05460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48719EFF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49ED7859" w14:textId="77777777" w:rsidR="00BE2D9E" w:rsidRDefault="00825026">
            <w:r>
              <w:t xml:space="preserve"> Value    </w:t>
            </w:r>
          </w:p>
        </w:tc>
      </w:tr>
      <w:tr w:rsidR="00BE2D9E" w14:paraId="441CC49C" w14:textId="77777777">
        <w:tc>
          <w:tcPr>
            <w:tcW w:w="3213" w:type="dxa"/>
          </w:tcPr>
          <w:p w14:paraId="3DA4FBEE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7D61B10C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27D22687" w14:textId="77777777" w:rsidR="00BE2D9E" w:rsidRDefault="00825026">
            <w:r>
              <w:t xml:space="preserve"> -------- </w:t>
            </w:r>
          </w:p>
        </w:tc>
      </w:tr>
      <w:tr w:rsidR="00BE2D9E" w14:paraId="629E9621" w14:textId="77777777">
        <w:tc>
          <w:tcPr>
            <w:tcW w:w="3213" w:type="dxa"/>
          </w:tcPr>
          <w:p w14:paraId="1EAF7E06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4D826E7E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1FD5A819" w14:textId="77777777" w:rsidR="00BE2D9E" w:rsidRDefault="00825026">
            <w:r>
              <w:t xml:space="preserve"> default/suporte@perseustech.dev </w:t>
            </w:r>
          </w:p>
        </w:tc>
      </w:tr>
      <w:tr w:rsidR="00BE2D9E" w14:paraId="6F9E5E1A" w14:textId="77777777">
        <w:tc>
          <w:tcPr>
            <w:tcW w:w="3213" w:type="dxa"/>
          </w:tcPr>
          <w:p w14:paraId="78F26207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05A791EB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0895A317" w14:textId="77777777" w:rsidR="00BE2D9E" w:rsidRDefault="00825026">
            <w:r>
              <w:t xml:space="preserve"> 2024-01-18T14:59:00.536Z </w:t>
            </w:r>
          </w:p>
        </w:tc>
      </w:tr>
      <w:tr w:rsidR="00BE2D9E" w14:paraId="540C82C1" w14:textId="77777777">
        <w:tc>
          <w:tcPr>
            <w:tcW w:w="3213" w:type="dxa"/>
          </w:tcPr>
          <w:p w14:paraId="298D06DB" w14:textId="77777777" w:rsidR="00BE2D9E" w:rsidRDefault="00825026">
            <w:r>
              <w:t xml:space="preserve"> Property </w:t>
            </w:r>
          </w:p>
        </w:tc>
        <w:tc>
          <w:tcPr>
            <w:tcW w:w="3213" w:type="dxa"/>
          </w:tcPr>
          <w:p w14:paraId="224CB955" w14:textId="77777777" w:rsidR="00BE2D9E" w:rsidRDefault="00825026">
            <w:r>
              <w:t xml:space="preserve"> Value    </w:t>
            </w:r>
          </w:p>
        </w:tc>
        <w:tc>
          <w:tcPr>
            <w:tcW w:w="3213" w:type="dxa"/>
          </w:tcPr>
          <w:p w14:paraId="746EA713" w14:textId="77777777" w:rsidR="00BE2D9E" w:rsidRDefault="00BE2D9E"/>
        </w:tc>
      </w:tr>
      <w:tr w:rsidR="00BE2D9E" w14:paraId="6C90314D" w14:textId="77777777">
        <w:tc>
          <w:tcPr>
            <w:tcW w:w="3213" w:type="dxa"/>
          </w:tcPr>
          <w:p w14:paraId="7F0113E1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6764A2E9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1ACAAE5F" w14:textId="77777777" w:rsidR="00BE2D9E" w:rsidRDefault="00BE2D9E"/>
        </w:tc>
      </w:tr>
      <w:tr w:rsidR="00BE2D9E" w14:paraId="0E946FBB" w14:textId="77777777">
        <w:tc>
          <w:tcPr>
            <w:tcW w:w="3213" w:type="dxa"/>
          </w:tcPr>
          <w:p w14:paraId="72C0390D" w14:textId="77777777" w:rsidR="00BE2D9E" w:rsidRDefault="00825026">
            <w:r>
              <w:t xml:space="preserve"> Availability Domain </w:t>
            </w:r>
          </w:p>
        </w:tc>
        <w:tc>
          <w:tcPr>
            <w:tcW w:w="3213" w:type="dxa"/>
          </w:tcPr>
          <w:p w14:paraId="53599F15" w14:textId="77777777" w:rsidR="00BE2D9E" w:rsidRDefault="00825026">
            <w:r>
              <w:t xml:space="preserve"> Regional </w:t>
            </w:r>
          </w:p>
        </w:tc>
        <w:tc>
          <w:tcPr>
            <w:tcW w:w="3213" w:type="dxa"/>
          </w:tcPr>
          <w:p w14:paraId="3038D01B" w14:textId="77777777" w:rsidR="00BE2D9E" w:rsidRDefault="00BE2D9E"/>
        </w:tc>
      </w:tr>
      <w:tr w:rsidR="00BE2D9E" w14:paraId="4F016ED0" w14:textId="77777777">
        <w:tc>
          <w:tcPr>
            <w:tcW w:w="3213" w:type="dxa"/>
          </w:tcPr>
          <w:p w14:paraId="6F8F1D31" w14:textId="77777777" w:rsidR="00BE2D9E" w:rsidRDefault="00825026">
            <w:r>
              <w:t xml:space="preserve"> Compartment     </w:t>
            </w:r>
          </w:p>
        </w:tc>
        <w:tc>
          <w:tcPr>
            <w:tcW w:w="3213" w:type="dxa"/>
          </w:tcPr>
          <w:p w14:paraId="605FCCD9" w14:textId="77777777" w:rsidR="00BE2D9E" w:rsidRDefault="00825026">
            <w:r>
              <w:t xml:space="preserve"> [management](#management) </w:t>
            </w:r>
          </w:p>
        </w:tc>
        <w:tc>
          <w:tcPr>
            <w:tcW w:w="3213" w:type="dxa"/>
          </w:tcPr>
          <w:p w14:paraId="564277F9" w14:textId="77777777" w:rsidR="00BE2D9E" w:rsidRDefault="00BE2D9E"/>
        </w:tc>
      </w:tr>
      <w:tr w:rsidR="00BE2D9E" w14:paraId="69846D9B" w14:textId="77777777">
        <w:tc>
          <w:tcPr>
            <w:tcW w:w="3213" w:type="dxa"/>
          </w:tcPr>
          <w:p w14:paraId="0504F5DC" w14:textId="77777777" w:rsidR="00BE2D9E" w:rsidRDefault="00825026">
            <w:r>
              <w:t xml:space="preserve"> Name            </w:t>
            </w:r>
          </w:p>
        </w:tc>
        <w:tc>
          <w:tcPr>
            <w:tcW w:w="3213" w:type="dxa"/>
          </w:tcPr>
          <w:p w14:paraId="2A58B9A9" w14:textId="77777777" w:rsidR="00BE2D9E" w:rsidRDefault="00825026">
            <w:r>
              <w:t xml:space="preserve"> SUB_MGT_PUB_ASHBURN_01 </w:t>
            </w:r>
          </w:p>
        </w:tc>
        <w:tc>
          <w:tcPr>
            <w:tcW w:w="3213" w:type="dxa"/>
          </w:tcPr>
          <w:p w14:paraId="28D75FD6" w14:textId="77777777" w:rsidR="00BE2D9E" w:rsidRDefault="00BE2D9E"/>
        </w:tc>
      </w:tr>
      <w:tr w:rsidR="00BE2D9E" w14:paraId="4CE5998C" w14:textId="77777777">
        <w:tc>
          <w:tcPr>
            <w:tcW w:w="3213" w:type="dxa"/>
          </w:tcPr>
          <w:p w14:paraId="186DBD7C" w14:textId="77777777" w:rsidR="00BE2D9E" w:rsidRDefault="00825026">
            <w:r>
              <w:t xml:space="preserve"> Virtual Cloud Network </w:t>
            </w:r>
          </w:p>
        </w:tc>
        <w:tc>
          <w:tcPr>
            <w:tcW w:w="3213" w:type="dxa"/>
          </w:tcPr>
          <w:p w14:paraId="450B0049" w14:textId="77777777" w:rsidR="00BE2D9E" w:rsidRDefault="00825026">
            <w:r>
              <w:t xml:space="preserve"> [VCN_172.29_MANAGEMENT](#vcn_172.29_management) </w:t>
            </w:r>
          </w:p>
        </w:tc>
        <w:tc>
          <w:tcPr>
            <w:tcW w:w="3213" w:type="dxa"/>
          </w:tcPr>
          <w:p w14:paraId="5216B9E0" w14:textId="77777777" w:rsidR="00BE2D9E" w:rsidRDefault="00BE2D9E"/>
        </w:tc>
      </w:tr>
      <w:tr w:rsidR="00BE2D9E" w14:paraId="47B75CC3" w14:textId="77777777">
        <w:tc>
          <w:tcPr>
            <w:tcW w:w="3213" w:type="dxa"/>
          </w:tcPr>
          <w:p w14:paraId="1F405B2A" w14:textId="77777777" w:rsidR="00BE2D9E" w:rsidRDefault="00825026">
            <w:r>
              <w:t xml:space="preserve"> Private         </w:t>
            </w:r>
          </w:p>
        </w:tc>
        <w:tc>
          <w:tcPr>
            <w:tcW w:w="3213" w:type="dxa"/>
          </w:tcPr>
          <w:p w14:paraId="02F622CB" w14:textId="77777777" w:rsidR="00BE2D9E" w:rsidRDefault="00825026">
            <w:r>
              <w:t xml:space="preserve"> False </w:t>
            </w:r>
          </w:p>
        </w:tc>
        <w:tc>
          <w:tcPr>
            <w:tcW w:w="3213" w:type="dxa"/>
          </w:tcPr>
          <w:p w14:paraId="37A172A1" w14:textId="77777777" w:rsidR="00BE2D9E" w:rsidRDefault="00BE2D9E"/>
        </w:tc>
      </w:tr>
      <w:tr w:rsidR="00BE2D9E" w14:paraId="61FA3941" w14:textId="77777777">
        <w:tc>
          <w:tcPr>
            <w:tcW w:w="3213" w:type="dxa"/>
          </w:tcPr>
          <w:p w14:paraId="606E8040" w14:textId="77777777" w:rsidR="00BE2D9E" w:rsidRDefault="00825026">
            <w:r>
              <w:t xml:space="preserve"> DNS Label       </w:t>
            </w:r>
          </w:p>
        </w:tc>
        <w:tc>
          <w:tcPr>
            <w:tcW w:w="3213" w:type="dxa"/>
          </w:tcPr>
          <w:p w14:paraId="0A3B082C" w14:textId="77777777" w:rsidR="00BE2D9E" w:rsidRDefault="00825026">
            <w:r>
              <w:t xml:space="preserve"> subprodpubashbu </w:t>
            </w:r>
          </w:p>
        </w:tc>
        <w:tc>
          <w:tcPr>
            <w:tcW w:w="3213" w:type="dxa"/>
          </w:tcPr>
          <w:p w14:paraId="15B52933" w14:textId="77777777" w:rsidR="00BE2D9E" w:rsidRDefault="00BE2D9E"/>
        </w:tc>
      </w:tr>
      <w:tr w:rsidR="00BE2D9E" w14:paraId="39617311" w14:textId="77777777">
        <w:tc>
          <w:tcPr>
            <w:tcW w:w="3213" w:type="dxa"/>
          </w:tcPr>
          <w:p w14:paraId="57736780" w14:textId="77777777" w:rsidR="00BE2D9E" w:rsidRDefault="00825026">
            <w:r>
              <w:t xml:space="preserve"> CIDR Block      </w:t>
            </w:r>
          </w:p>
        </w:tc>
        <w:tc>
          <w:tcPr>
            <w:tcW w:w="3213" w:type="dxa"/>
          </w:tcPr>
          <w:p w14:paraId="01568121" w14:textId="77777777" w:rsidR="00BE2D9E" w:rsidRDefault="00825026">
            <w:r>
              <w:t xml:space="preserve"> 172.29.101.0/24 </w:t>
            </w:r>
          </w:p>
        </w:tc>
        <w:tc>
          <w:tcPr>
            <w:tcW w:w="3213" w:type="dxa"/>
          </w:tcPr>
          <w:p w14:paraId="6EA48A7B" w14:textId="77777777" w:rsidR="00BE2D9E" w:rsidRDefault="00BE2D9E"/>
        </w:tc>
      </w:tr>
      <w:tr w:rsidR="00BE2D9E" w14:paraId="414CA797" w14:textId="77777777">
        <w:tc>
          <w:tcPr>
            <w:tcW w:w="3213" w:type="dxa"/>
          </w:tcPr>
          <w:p w14:paraId="6A882538" w14:textId="77777777" w:rsidR="00BE2D9E" w:rsidRDefault="00825026">
            <w:r>
              <w:t xml:space="preserve"> Route Table     </w:t>
            </w:r>
          </w:p>
        </w:tc>
        <w:tc>
          <w:tcPr>
            <w:tcW w:w="3213" w:type="dxa"/>
          </w:tcPr>
          <w:p w14:paraId="0408D194" w14:textId="77777777" w:rsidR="00BE2D9E" w:rsidRDefault="00825026">
            <w:r>
              <w:t xml:space="preserve"> [[Default Route Table for VCN_172.29_MANAGEMENT](#default-route-table-for-vcn_172.29_management)](#[default-route-table-for-vcn_172.29_management](#default-route-table-for-vcn_172.29_management)) </w:t>
            </w:r>
          </w:p>
        </w:tc>
        <w:tc>
          <w:tcPr>
            <w:tcW w:w="3213" w:type="dxa"/>
          </w:tcPr>
          <w:p w14:paraId="615CD462" w14:textId="77777777" w:rsidR="00BE2D9E" w:rsidRDefault="00BE2D9E"/>
        </w:tc>
      </w:tr>
      <w:tr w:rsidR="00BE2D9E" w14:paraId="44A1DABB" w14:textId="77777777">
        <w:tc>
          <w:tcPr>
            <w:tcW w:w="3213" w:type="dxa"/>
          </w:tcPr>
          <w:p w14:paraId="34C62C97" w14:textId="77777777" w:rsidR="00BE2D9E" w:rsidRDefault="00825026">
            <w:r>
              <w:t xml:space="preserve"> Security </w:t>
            </w:r>
            <w:r>
              <w:lastRenderedPageBreak/>
              <w:t xml:space="preserve">List   </w:t>
            </w:r>
          </w:p>
        </w:tc>
        <w:tc>
          <w:tcPr>
            <w:tcW w:w="3213" w:type="dxa"/>
          </w:tcPr>
          <w:p w14:paraId="31A96370" w14:textId="77777777" w:rsidR="00BE2D9E" w:rsidRDefault="00825026">
            <w:r>
              <w:lastRenderedPageBreak/>
              <w:t xml:space="preserve"> [Default Security List for VCN_172.29_MANAGEMENT](#default-</w:t>
            </w:r>
            <w:r>
              <w:lastRenderedPageBreak/>
              <w:t xml:space="preserve">security-list-for-vcn_172.29_management) </w:t>
            </w:r>
          </w:p>
        </w:tc>
        <w:tc>
          <w:tcPr>
            <w:tcW w:w="3213" w:type="dxa"/>
          </w:tcPr>
          <w:p w14:paraId="4A589D93" w14:textId="77777777" w:rsidR="00BE2D9E" w:rsidRDefault="00BE2D9E"/>
        </w:tc>
      </w:tr>
      <w:tr w:rsidR="00BE2D9E" w14:paraId="287557EF" w14:textId="77777777">
        <w:tc>
          <w:tcPr>
            <w:tcW w:w="3213" w:type="dxa"/>
          </w:tcPr>
          <w:p w14:paraId="105118F8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12379E30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7ABC64D6" w14:textId="77777777" w:rsidR="00BE2D9E" w:rsidRDefault="00825026">
            <w:r>
              <w:t xml:space="preserve"> Value    </w:t>
            </w:r>
          </w:p>
        </w:tc>
      </w:tr>
      <w:tr w:rsidR="00BE2D9E" w14:paraId="73F39544" w14:textId="77777777">
        <w:tc>
          <w:tcPr>
            <w:tcW w:w="3213" w:type="dxa"/>
          </w:tcPr>
          <w:p w14:paraId="38BB3EC5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0263E855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4DD4B369" w14:textId="77777777" w:rsidR="00BE2D9E" w:rsidRDefault="00825026">
            <w:r>
              <w:t xml:space="preserve"> -------- </w:t>
            </w:r>
          </w:p>
        </w:tc>
      </w:tr>
      <w:tr w:rsidR="00BE2D9E" w14:paraId="323B379B" w14:textId="77777777">
        <w:tc>
          <w:tcPr>
            <w:tcW w:w="3213" w:type="dxa"/>
          </w:tcPr>
          <w:p w14:paraId="62B2458A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6C22B870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0B0AA3D1" w14:textId="77777777" w:rsidR="00BE2D9E" w:rsidRDefault="00825026">
            <w:r>
              <w:t xml:space="preserve"> default/suporte@perseustech.dev </w:t>
            </w:r>
          </w:p>
        </w:tc>
      </w:tr>
      <w:tr w:rsidR="00BE2D9E" w14:paraId="3828382C" w14:textId="77777777">
        <w:tc>
          <w:tcPr>
            <w:tcW w:w="3213" w:type="dxa"/>
          </w:tcPr>
          <w:p w14:paraId="24D1155E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042D8BBF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6256D4A2" w14:textId="77777777" w:rsidR="00BE2D9E" w:rsidRDefault="00825026">
            <w:r>
              <w:t xml:space="preserve"> 2024-01-18T14:58:23.933Z </w:t>
            </w:r>
          </w:p>
        </w:tc>
      </w:tr>
      <w:tr w:rsidR="00BE2D9E" w14:paraId="61DB1602" w14:textId="77777777">
        <w:tc>
          <w:tcPr>
            <w:tcW w:w="3213" w:type="dxa"/>
          </w:tcPr>
          <w:p w14:paraId="79FFCA58" w14:textId="77777777" w:rsidR="00BE2D9E" w:rsidRDefault="00825026">
            <w:r>
              <w:t xml:space="preserve"> Property </w:t>
            </w:r>
          </w:p>
        </w:tc>
        <w:tc>
          <w:tcPr>
            <w:tcW w:w="3213" w:type="dxa"/>
          </w:tcPr>
          <w:p w14:paraId="6502946B" w14:textId="77777777" w:rsidR="00BE2D9E" w:rsidRDefault="00825026">
            <w:r>
              <w:t xml:space="preserve"> Value    </w:t>
            </w:r>
          </w:p>
        </w:tc>
        <w:tc>
          <w:tcPr>
            <w:tcW w:w="3213" w:type="dxa"/>
          </w:tcPr>
          <w:p w14:paraId="2F04AFDA" w14:textId="77777777" w:rsidR="00BE2D9E" w:rsidRDefault="00BE2D9E"/>
        </w:tc>
      </w:tr>
      <w:tr w:rsidR="00BE2D9E" w14:paraId="5587D615" w14:textId="77777777">
        <w:tc>
          <w:tcPr>
            <w:tcW w:w="3213" w:type="dxa"/>
          </w:tcPr>
          <w:p w14:paraId="2CE8466F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65E2E5E4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4C9A464D" w14:textId="77777777" w:rsidR="00BE2D9E" w:rsidRDefault="00BE2D9E"/>
        </w:tc>
      </w:tr>
      <w:tr w:rsidR="00BE2D9E" w14:paraId="35713D9E" w14:textId="77777777">
        <w:tc>
          <w:tcPr>
            <w:tcW w:w="3213" w:type="dxa"/>
          </w:tcPr>
          <w:p w14:paraId="572CC2DD" w14:textId="77777777" w:rsidR="00BE2D9E" w:rsidRDefault="00825026">
            <w:r>
              <w:t xml:space="preserve"> Availability Domain </w:t>
            </w:r>
          </w:p>
        </w:tc>
        <w:tc>
          <w:tcPr>
            <w:tcW w:w="3213" w:type="dxa"/>
          </w:tcPr>
          <w:p w14:paraId="6B3C6CF4" w14:textId="77777777" w:rsidR="00BE2D9E" w:rsidRDefault="00825026">
            <w:r>
              <w:t xml:space="preserve"> Regional </w:t>
            </w:r>
          </w:p>
        </w:tc>
        <w:tc>
          <w:tcPr>
            <w:tcW w:w="3213" w:type="dxa"/>
          </w:tcPr>
          <w:p w14:paraId="082CB039" w14:textId="77777777" w:rsidR="00BE2D9E" w:rsidRDefault="00BE2D9E"/>
        </w:tc>
      </w:tr>
      <w:tr w:rsidR="00BE2D9E" w14:paraId="661D3A3B" w14:textId="77777777">
        <w:tc>
          <w:tcPr>
            <w:tcW w:w="3213" w:type="dxa"/>
          </w:tcPr>
          <w:p w14:paraId="5455B81B" w14:textId="77777777" w:rsidR="00BE2D9E" w:rsidRDefault="00825026">
            <w:r>
              <w:t xml:space="preserve"> Compartment     </w:t>
            </w:r>
          </w:p>
        </w:tc>
        <w:tc>
          <w:tcPr>
            <w:tcW w:w="3213" w:type="dxa"/>
          </w:tcPr>
          <w:p w14:paraId="7784B840" w14:textId="77777777" w:rsidR="00BE2D9E" w:rsidRDefault="00825026">
            <w:r>
              <w:t xml:space="preserve"> [production-mp](#production-mp) </w:t>
            </w:r>
          </w:p>
        </w:tc>
        <w:tc>
          <w:tcPr>
            <w:tcW w:w="3213" w:type="dxa"/>
          </w:tcPr>
          <w:p w14:paraId="399D644A" w14:textId="77777777" w:rsidR="00BE2D9E" w:rsidRDefault="00BE2D9E"/>
        </w:tc>
      </w:tr>
      <w:tr w:rsidR="00BE2D9E" w14:paraId="708A1112" w14:textId="77777777">
        <w:tc>
          <w:tcPr>
            <w:tcW w:w="3213" w:type="dxa"/>
          </w:tcPr>
          <w:p w14:paraId="0A4FD0FD" w14:textId="77777777" w:rsidR="00BE2D9E" w:rsidRDefault="00825026">
            <w:r>
              <w:t xml:space="preserve"> Name            </w:t>
            </w:r>
          </w:p>
        </w:tc>
        <w:tc>
          <w:tcPr>
            <w:tcW w:w="3213" w:type="dxa"/>
          </w:tcPr>
          <w:p w14:paraId="33112E70" w14:textId="77777777" w:rsidR="00BE2D9E" w:rsidRDefault="00825026">
            <w:r>
              <w:t xml:space="preserve"> SUB_PROD_PRIV_ASHBURN_03 </w:t>
            </w:r>
          </w:p>
        </w:tc>
        <w:tc>
          <w:tcPr>
            <w:tcW w:w="3213" w:type="dxa"/>
          </w:tcPr>
          <w:p w14:paraId="352F3ED4" w14:textId="77777777" w:rsidR="00BE2D9E" w:rsidRDefault="00BE2D9E"/>
        </w:tc>
      </w:tr>
      <w:tr w:rsidR="00BE2D9E" w14:paraId="2D821CBB" w14:textId="77777777">
        <w:tc>
          <w:tcPr>
            <w:tcW w:w="3213" w:type="dxa"/>
          </w:tcPr>
          <w:p w14:paraId="7BBDD95F" w14:textId="77777777" w:rsidR="00BE2D9E" w:rsidRDefault="00825026">
            <w:r>
              <w:t xml:space="preserve"> Virtual Cloud Network </w:t>
            </w:r>
          </w:p>
        </w:tc>
        <w:tc>
          <w:tcPr>
            <w:tcW w:w="3213" w:type="dxa"/>
          </w:tcPr>
          <w:p w14:paraId="3D48F8D7" w14:textId="77777777" w:rsidR="00BE2D9E" w:rsidRDefault="00825026">
            <w:r>
              <w:t xml:space="preserve"> [VCN_172.30_PROD_MP](#vcn_172.30_prod_mp) </w:t>
            </w:r>
          </w:p>
        </w:tc>
        <w:tc>
          <w:tcPr>
            <w:tcW w:w="3213" w:type="dxa"/>
          </w:tcPr>
          <w:p w14:paraId="337F162A" w14:textId="77777777" w:rsidR="00BE2D9E" w:rsidRDefault="00BE2D9E"/>
        </w:tc>
      </w:tr>
      <w:tr w:rsidR="00BE2D9E" w14:paraId="37EA82BF" w14:textId="77777777">
        <w:tc>
          <w:tcPr>
            <w:tcW w:w="3213" w:type="dxa"/>
          </w:tcPr>
          <w:p w14:paraId="7394F2BE" w14:textId="77777777" w:rsidR="00BE2D9E" w:rsidRDefault="00825026">
            <w:r>
              <w:t xml:space="preserve"> Private         </w:t>
            </w:r>
          </w:p>
        </w:tc>
        <w:tc>
          <w:tcPr>
            <w:tcW w:w="3213" w:type="dxa"/>
          </w:tcPr>
          <w:p w14:paraId="343167CC" w14:textId="77777777" w:rsidR="00BE2D9E" w:rsidRDefault="00825026">
            <w:r>
              <w:t xml:space="preserve"> True </w:t>
            </w:r>
          </w:p>
        </w:tc>
        <w:tc>
          <w:tcPr>
            <w:tcW w:w="3213" w:type="dxa"/>
          </w:tcPr>
          <w:p w14:paraId="6667D1DA" w14:textId="77777777" w:rsidR="00BE2D9E" w:rsidRDefault="00BE2D9E"/>
        </w:tc>
      </w:tr>
      <w:tr w:rsidR="00BE2D9E" w14:paraId="7E58A254" w14:textId="77777777">
        <w:tc>
          <w:tcPr>
            <w:tcW w:w="3213" w:type="dxa"/>
          </w:tcPr>
          <w:p w14:paraId="3AA6981A" w14:textId="77777777" w:rsidR="00BE2D9E" w:rsidRDefault="00825026">
            <w:r>
              <w:t xml:space="preserve"> DNS Label       </w:t>
            </w:r>
          </w:p>
        </w:tc>
        <w:tc>
          <w:tcPr>
            <w:tcW w:w="3213" w:type="dxa"/>
          </w:tcPr>
          <w:p w14:paraId="2425F88F" w14:textId="77777777" w:rsidR="00BE2D9E" w:rsidRDefault="00825026">
            <w:r>
              <w:t xml:space="preserve"> subprod4 </w:t>
            </w:r>
          </w:p>
        </w:tc>
        <w:tc>
          <w:tcPr>
            <w:tcW w:w="3213" w:type="dxa"/>
          </w:tcPr>
          <w:p w14:paraId="5FBD5AFE" w14:textId="77777777" w:rsidR="00BE2D9E" w:rsidRDefault="00BE2D9E"/>
        </w:tc>
      </w:tr>
      <w:tr w:rsidR="00BE2D9E" w14:paraId="4C07AAE4" w14:textId="77777777">
        <w:tc>
          <w:tcPr>
            <w:tcW w:w="3213" w:type="dxa"/>
          </w:tcPr>
          <w:p w14:paraId="29586B7A" w14:textId="77777777" w:rsidR="00BE2D9E" w:rsidRDefault="00825026">
            <w:r>
              <w:t xml:space="preserve"> CIDR Block      </w:t>
            </w:r>
          </w:p>
        </w:tc>
        <w:tc>
          <w:tcPr>
            <w:tcW w:w="3213" w:type="dxa"/>
          </w:tcPr>
          <w:p w14:paraId="401FDDA5" w14:textId="77777777" w:rsidR="00BE2D9E" w:rsidRDefault="00825026">
            <w:r>
              <w:t xml:space="preserve"> 172.30.112.0/20 </w:t>
            </w:r>
          </w:p>
        </w:tc>
        <w:tc>
          <w:tcPr>
            <w:tcW w:w="3213" w:type="dxa"/>
          </w:tcPr>
          <w:p w14:paraId="2186D0DE" w14:textId="77777777" w:rsidR="00BE2D9E" w:rsidRDefault="00BE2D9E"/>
        </w:tc>
      </w:tr>
      <w:tr w:rsidR="00BE2D9E" w14:paraId="51C5AC09" w14:textId="77777777">
        <w:tc>
          <w:tcPr>
            <w:tcW w:w="3213" w:type="dxa"/>
          </w:tcPr>
          <w:p w14:paraId="5D33C94A" w14:textId="77777777" w:rsidR="00BE2D9E" w:rsidRDefault="00825026">
            <w:r>
              <w:t xml:space="preserve"> Route Table     </w:t>
            </w:r>
          </w:p>
        </w:tc>
        <w:tc>
          <w:tcPr>
            <w:tcW w:w="3213" w:type="dxa"/>
          </w:tcPr>
          <w:p w14:paraId="26BDFB45" w14:textId="77777777" w:rsidR="00BE2D9E" w:rsidRDefault="00825026">
            <w:r>
              <w:t xml:space="preserve"> [[RTB_PROD_MP_PRIV](#rtb_prod_mp_priv)](#[rtb_prod_mp_priv](#rtb_prod_mp_priv)) </w:t>
            </w:r>
          </w:p>
        </w:tc>
        <w:tc>
          <w:tcPr>
            <w:tcW w:w="3213" w:type="dxa"/>
          </w:tcPr>
          <w:p w14:paraId="615D424F" w14:textId="77777777" w:rsidR="00BE2D9E" w:rsidRDefault="00BE2D9E"/>
        </w:tc>
      </w:tr>
      <w:tr w:rsidR="00BE2D9E" w14:paraId="7522E2BD" w14:textId="77777777">
        <w:tc>
          <w:tcPr>
            <w:tcW w:w="3213" w:type="dxa"/>
          </w:tcPr>
          <w:p w14:paraId="2765BF38" w14:textId="77777777" w:rsidR="00BE2D9E" w:rsidRDefault="00825026">
            <w:r>
              <w:t xml:space="preserve"> Security List   </w:t>
            </w:r>
          </w:p>
        </w:tc>
        <w:tc>
          <w:tcPr>
            <w:tcW w:w="3213" w:type="dxa"/>
          </w:tcPr>
          <w:p w14:paraId="05659B0B" w14:textId="77777777" w:rsidR="00BE2D9E" w:rsidRDefault="00825026">
            <w:r>
              <w:t xml:space="preserve"> [Default Security List for VCN_172.30_PROD_MP](#default-security-list-for-vcn_172.30_prod_mp) </w:t>
            </w:r>
          </w:p>
        </w:tc>
        <w:tc>
          <w:tcPr>
            <w:tcW w:w="3213" w:type="dxa"/>
          </w:tcPr>
          <w:p w14:paraId="25F9A45A" w14:textId="77777777" w:rsidR="00BE2D9E" w:rsidRDefault="00BE2D9E"/>
        </w:tc>
      </w:tr>
      <w:tr w:rsidR="00BE2D9E" w14:paraId="67083D19" w14:textId="77777777">
        <w:tc>
          <w:tcPr>
            <w:tcW w:w="3213" w:type="dxa"/>
          </w:tcPr>
          <w:p w14:paraId="566168E4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7201D2F5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4B0702EE" w14:textId="77777777" w:rsidR="00BE2D9E" w:rsidRDefault="00825026">
            <w:r>
              <w:t xml:space="preserve"> Value    </w:t>
            </w:r>
          </w:p>
        </w:tc>
      </w:tr>
      <w:tr w:rsidR="00BE2D9E" w14:paraId="4D32B0A8" w14:textId="77777777">
        <w:tc>
          <w:tcPr>
            <w:tcW w:w="3213" w:type="dxa"/>
          </w:tcPr>
          <w:p w14:paraId="421CE3B7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6958B214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0AB497DD" w14:textId="77777777" w:rsidR="00BE2D9E" w:rsidRDefault="00825026">
            <w:r>
              <w:t xml:space="preserve"> -------- </w:t>
            </w:r>
          </w:p>
        </w:tc>
      </w:tr>
      <w:tr w:rsidR="00BE2D9E" w14:paraId="24C18E16" w14:textId="77777777">
        <w:tc>
          <w:tcPr>
            <w:tcW w:w="3213" w:type="dxa"/>
          </w:tcPr>
          <w:p w14:paraId="2CAFFFCA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76F4AB4A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235C3DF4" w14:textId="77777777" w:rsidR="00BE2D9E" w:rsidRDefault="00825026">
            <w:r>
              <w:t xml:space="preserve"> default/suporte@perseustech.dev </w:t>
            </w:r>
          </w:p>
        </w:tc>
      </w:tr>
      <w:tr w:rsidR="00BE2D9E" w14:paraId="5C57A08C" w14:textId="77777777">
        <w:tc>
          <w:tcPr>
            <w:tcW w:w="3213" w:type="dxa"/>
          </w:tcPr>
          <w:p w14:paraId="3074B0AB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07AA5F53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2E17A668" w14:textId="77777777" w:rsidR="00BE2D9E" w:rsidRDefault="00825026">
            <w:r>
              <w:t xml:space="preserve"> 2024-01-18T14:57:13.634Z </w:t>
            </w:r>
          </w:p>
        </w:tc>
      </w:tr>
      <w:tr w:rsidR="00BE2D9E" w14:paraId="30DAAB56" w14:textId="77777777">
        <w:tc>
          <w:tcPr>
            <w:tcW w:w="3213" w:type="dxa"/>
          </w:tcPr>
          <w:p w14:paraId="28B7009D" w14:textId="77777777" w:rsidR="00BE2D9E" w:rsidRDefault="00825026">
            <w:r>
              <w:t xml:space="preserve"> Property </w:t>
            </w:r>
          </w:p>
        </w:tc>
        <w:tc>
          <w:tcPr>
            <w:tcW w:w="3213" w:type="dxa"/>
          </w:tcPr>
          <w:p w14:paraId="0F9F5424" w14:textId="77777777" w:rsidR="00BE2D9E" w:rsidRDefault="00825026">
            <w:r>
              <w:t xml:space="preserve"> Value    </w:t>
            </w:r>
          </w:p>
        </w:tc>
        <w:tc>
          <w:tcPr>
            <w:tcW w:w="3213" w:type="dxa"/>
          </w:tcPr>
          <w:p w14:paraId="6E6B9908" w14:textId="77777777" w:rsidR="00BE2D9E" w:rsidRDefault="00BE2D9E"/>
        </w:tc>
      </w:tr>
      <w:tr w:rsidR="00BE2D9E" w14:paraId="4CFE3411" w14:textId="77777777">
        <w:tc>
          <w:tcPr>
            <w:tcW w:w="3213" w:type="dxa"/>
          </w:tcPr>
          <w:p w14:paraId="4FEBDD94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26A060B7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71AB202C" w14:textId="77777777" w:rsidR="00BE2D9E" w:rsidRDefault="00BE2D9E"/>
        </w:tc>
      </w:tr>
      <w:tr w:rsidR="00BE2D9E" w14:paraId="75ED3896" w14:textId="77777777">
        <w:tc>
          <w:tcPr>
            <w:tcW w:w="3213" w:type="dxa"/>
          </w:tcPr>
          <w:p w14:paraId="4F204239" w14:textId="77777777" w:rsidR="00BE2D9E" w:rsidRDefault="00825026">
            <w:r>
              <w:t xml:space="preserve"> Availability Domain </w:t>
            </w:r>
          </w:p>
        </w:tc>
        <w:tc>
          <w:tcPr>
            <w:tcW w:w="3213" w:type="dxa"/>
          </w:tcPr>
          <w:p w14:paraId="23995A94" w14:textId="77777777" w:rsidR="00BE2D9E" w:rsidRDefault="00825026">
            <w:r>
              <w:t xml:space="preserve"> Regional </w:t>
            </w:r>
          </w:p>
        </w:tc>
        <w:tc>
          <w:tcPr>
            <w:tcW w:w="3213" w:type="dxa"/>
          </w:tcPr>
          <w:p w14:paraId="4D349963" w14:textId="77777777" w:rsidR="00BE2D9E" w:rsidRDefault="00BE2D9E"/>
        </w:tc>
      </w:tr>
      <w:tr w:rsidR="00BE2D9E" w14:paraId="6455A59F" w14:textId="77777777">
        <w:tc>
          <w:tcPr>
            <w:tcW w:w="3213" w:type="dxa"/>
          </w:tcPr>
          <w:p w14:paraId="28A0D997" w14:textId="77777777" w:rsidR="00BE2D9E" w:rsidRDefault="00825026">
            <w:r>
              <w:t xml:space="preserve"> Compartment     </w:t>
            </w:r>
          </w:p>
        </w:tc>
        <w:tc>
          <w:tcPr>
            <w:tcW w:w="3213" w:type="dxa"/>
          </w:tcPr>
          <w:p w14:paraId="3DC83C83" w14:textId="77777777" w:rsidR="00BE2D9E" w:rsidRDefault="00825026">
            <w:r>
              <w:t xml:space="preserve"> [production-mp](#production-mp) </w:t>
            </w:r>
          </w:p>
        </w:tc>
        <w:tc>
          <w:tcPr>
            <w:tcW w:w="3213" w:type="dxa"/>
          </w:tcPr>
          <w:p w14:paraId="45C65271" w14:textId="77777777" w:rsidR="00BE2D9E" w:rsidRDefault="00BE2D9E"/>
        </w:tc>
      </w:tr>
      <w:tr w:rsidR="00BE2D9E" w14:paraId="1FDD4917" w14:textId="77777777">
        <w:tc>
          <w:tcPr>
            <w:tcW w:w="3213" w:type="dxa"/>
          </w:tcPr>
          <w:p w14:paraId="44BFA62B" w14:textId="77777777" w:rsidR="00BE2D9E" w:rsidRDefault="00825026">
            <w:r>
              <w:t xml:space="preserve"> Name            </w:t>
            </w:r>
          </w:p>
        </w:tc>
        <w:tc>
          <w:tcPr>
            <w:tcW w:w="3213" w:type="dxa"/>
          </w:tcPr>
          <w:p w14:paraId="07569E8F" w14:textId="77777777" w:rsidR="00BE2D9E" w:rsidRDefault="00825026">
            <w:r>
              <w:t xml:space="preserve"> SUB_PROD_PRIV_ASHBURN_04 </w:t>
            </w:r>
          </w:p>
        </w:tc>
        <w:tc>
          <w:tcPr>
            <w:tcW w:w="3213" w:type="dxa"/>
          </w:tcPr>
          <w:p w14:paraId="210D8CBF" w14:textId="77777777" w:rsidR="00BE2D9E" w:rsidRDefault="00BE2D9E"/>
        </w:tc>
      </w:tr>
      <w:tr w:rsidR="00BE2D9E" w14:paraId="33C8EF46" w14:textId="77777777">
        <w:tc>
          <w:tcPr>
            <w:tcW w:w="3213" w:type="dxa"/>
          </w:tcPr>
          <w:p w14:paraId="0749B8B2" w14:textId="77777777" w:rsidR="00BE2D9E" w:rsidRDefault="00825026">
            <w:r>
              <w:t xml:space="preserve"> Virtual Cloud Network </w:t>
            </w:r>
          </w:p>
        </w:tc>
        <w:tc>
          <w:tcPr>
            <w:tcW w:w="3213" w:type="dxa"/>
          </w:tcPr>
          <w:p w14:paraId="323F4720" w14:textId="77777777" w:rsidR="00BE2D9E" w:rsidRDefault="00825026">
            <w:r>
              <w:t xml:space="preserve"> [VCN_172.30_PROD_MP](#vcn_172.30_prod_mp) </w:t>
            </w:r>
          </w:p>
        </w:tc>
        <w:tc>
          <w:tcPr>
            <w:tcW w:w="3213" w:type="dxa"/>
          </w:tcPr>
          <w:p w14:paraId="409874E3" w14:textId="77777777" w:rsidR="00BE2D9E" w:rsidRDefault="00BE2D9E"/>
        </w:tc>
      </w:tr>
      <w:tr w:rsidR="00BE2D9E" w14:paraId="7486E2A6" w14:textId="77777777">
        <w:tc>
          <w:tcPr>
            <w:tcW w:w="3213" w:type="dxa"/>
          </w:tcPr>
          <w:p w14:paraId="3E901CDB" w14:textId="77777777" w:rsidR="00BE2D9E" w:rsidRDefault="00825026">
            <w:r>
              <w:t xml:space="preserve"> Private         </w:t>
            </w:r>
          </w:p>
        </w:tc>
        <w:tc>
          <w:tcPr>
            <w:tcW w:w="3213" w:type="dxa"/>
          </w:tcPr>
          <w:p w14:paraId="39AFE1E3" w14:textId="77777777" w:rsidR="00BE2D9E" w:rsidRDefault="00825026">
            <w:r>
              <w:t xml:space="preserve"> True </w:t>
            </w:r>
          </w:p>
        </w:tc>
        <w:tc>
          <w:tcPr>
            <w:tcW w:w="3213" w:type="dxa"/>
          </w:tcPr>
          <w:p w14:paraId="2B79A39F" w14:textId="77777777" w:rsidR="00BE2D9E" w:rsidRDefault="00BE2D9E"/>
        </w:tc>
      </w:tr>
      <w:tr w:rsidR="00BE2D9E" w14:paraId="2C5BE6B4" w14:textId="77777777">
        <w:tc>
          <w:tcPr>
            <w:tcW w:w="3213" w:type="dxa"/>
          </w:tcPr>
          <w:p w14:paraId="75B1FCFA" w14:textId="77777777" w:rsidR="00BE2D9E" w:rsidRDefault="00825026">
            <w:r>
              <w:t xml:space="preserve"> DNS Label       </w:t>
            </w:r>
          </w:p>
        </w:tc>
        <w:tc>
          <w:tcPr>
            <w:tcW w:w="3213" w:type="dxa"/>
          </w:tcPr>
          <w:p w14:paraId="4842FAA1" w14:textId="77777777" w:rsidR="00BE2D9E" w:rsidRDefault="00825026">
            <w:r>
              <w:t xml:space="preserve"> subprod04 </w:t>
            </w:r>
          </w:p>
        </w:tc>
        <w:tc>
          <w:tcPr>
            <w:tcW w:w="3213" w:type="dxa"/>
          </w:tcPr>
          <w:p w14:paraId="4C95DD69" w14:textId="77777777" w:rsidR="00BE2D9E" w:rsidRDefault="00BE2D9E"/>
        </w:tc>
      </w:tr>
      <w:tr w:rsidR="00BE2D9E" w14:paraId="76436570" w14:textId="77777777">
        <w:tc>
          <w:tcPr>
            <w:tcW w:w="3213" w:type="dxa"/>
          </w:tcPr>
          <w:p w14:paraId="5CAE4DE6" w14:textId="77777777" w:rsidR="00BE2D9E" w:rsidRDefault="00825026">
            <w:r>
              <w:t xml:space="preserve"> CIDR </w:t>
            </w:r>
            <w:r>
              <w:lastRenderedPageBreak/>
              <w:t xml:space="preserve">Block      </w:t>
            </w:r>
          </w:p>
        </w:tc>
        <w:tc>
          <w:tcPr>
            <w:tcW w:w="3213" w:type="dxa"/>
          </w:tcPr>
          <w:p w14:paraId="25EF4779" w14:textId="77777777" w:rsidR="00BE2D9E" w:rsidRDefault="00825026">
            <w:r>
              <w:lastRenderedPageBreak/>
              <w:t xml:space="preserve"> 172.30.104.0/24 </w:t>
            </w:r>
          </w:p>
        </w:tc>
        <w:tc>
          <w:tcPr>
            <w:tcW w:w="3213" w:type="dxa"/>
          </w:tcPr>
          <w:p w14:paraId="6795BB68" w14:textId="77777777" w:rsidR="00BE2D9E" w:rsidRDefault="00BE2D9E"/>
        </w:tc>
      </w:tr>
      <w:tr w:rsidR="00BE2D9E" w14:paraId="1D397FFA" w14:textId="77777777">
        <w:tc>
          <w:tcPr>
            <w:tcW w:w="3213" w:type="dxa"/>
          </w:tcPr>
          <w:p w14:paraId="12975FAB" w14:textId="77777777" w:rsidR="00BE2D9E" w:rsidRDefault="00825026">
            <w:r>
              <w:t xml:space="preserve"> Route Table     </w:t>
            </w:r>
          </w:p>
        </w:tc>
        <w:tc>
          <w:tcPr>
            <w:tcW w:w="3213" w:type="dxa"/>
          </w:tcPr>
          <w:p w14:paraId="543DDED7" w14:textId="77777777" w:rsidR="00BE2D9E" w:rsidRDefault="00825026">
            <w:r>
              <w:t xml:space="preserve"> [[RTB_PROD_MP_PRIV](#rtb_prod_mp_priv)](#[rtb_prod_mp_priv](#rtb_prod_mp_priv)) </w:t>
            </w:r>
          </w:p>
        </w:tc>
        <w:tc>
          <w:tcPr>
            <w:tcW w:w="3213" w:type="dxa"/>
          </w:tcPr>
          <w:p w14:paraId="649AAF07" w14:textId="77777777" w:rsidR="00BE2D9E" w:rsidRDefault="00BE2D9E"/>
        </w:tc>
      </w:tr>
      <w:tr w:rsidR="00BE2D9E" w14:paraId="70A0DE2D" w14:textId="77777777">
        <w:tc>
          <w:tcPr>
            <w:tcW w:w="3213" w:type="dxa"/>
          </w:tcPr>
          <w:p w14:paraId="41EF6AE5" w14:textId="77777777" w:rsidR="00BE2D9E" w:rsidRDefault="00825026">
            <w:r>
              <w:t xml:space="preserve"> Security List   </w:t>
            </w:r>
          </w:p>
        </w:tc>
        <w:tc>
          <w:tcPr>
            <w:tcW w:w="3213" w:type="dxa"/>
          </w:tcPr>
          <w:p w14:paraId="18E49B33" w14:textId="77777777" w:rsidR="00BE2D9E" w:rsidRDefault="00825026">
            <w:r>
              <w:t xml:space="preserve"> [Default Security List for VCN_172.30_PROD_MP](#default-security-list-for-vcn_172.30_prod_mp) </w:t>
            </w:r>
          </w:p>
        </w:tc>
        <w:tc>
          <w:tcPr>
            <w:tcW w:w="3213" w:type="dxa"/>
          </w:tcPr>
          <w:p w14:paraId="1522BC5C" w14:textId="77777777" w:rsidR="00BE2D9E" w:rsidRDefault="00BE2D9E"/>
        </w:tc>
      </w:tr>
      <w:tr w:rsidR="00BE2D9E" w14:paraId="1B289D0D" w14:textId="77777777">
        <w:tc>
          <w:tcPr>
            <w:tcW w:w="3213" w:type="dxa"/>
          </w:tcPr>
          <w:p w14:paraId="66784C7F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301B908F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2C85916C" w14:textId="77777777" w:rsidR="00BE2D9E" w:rsidRDefault="00825026">
            <w:r>
              <w:t xml:space="preserve"> Value    </w:t>
            </w:r>
          </w:p>
        </w:tc>
      </w:tr>
      <w:tr w:rsidR="00BE2D9E" w14:paraId="1BD9AA56" w14:textId="77777777">
        <w:tc>
          <w:tcPr>
            <w:tcW w:w="3213" w:type="dxa"/>
          </w:tcPr>
          <w:p w14:paraId="001DB3C6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0E866150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544FFE3F" w14:textId="77777777" w:rsidR="00BE2D9E" w:rsidRDefault="00825026">
            <w:r>
              <w:t xml:space="preserve"> -------- </w:t>
            </w:r>
          </w:p>
        </w:tc>
      </w:tr>
      <w:tr w:rsidR="00BE2D9E" w14:paraId="0478E2F5" w14:textId="77777777">
        <w:tc>
          <w:tcPr>
            <w:tcW w:w="3213" w:type="dxa"/>
          </w:tcPr>
          <w:p w14:paraId="08685D11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26C71504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3E7E0B00" w14:textId="77777777" w:rsidR="00BE2D9E" w:rsidRDefault="00825026">
            <w:r>
              <w:t xml:space="preserve"> default/suporte@perseustech.dev </w:t>
            </w:r>
          </w:p>
        </w:tc>
      </w:tr>
      <w:tr w:rsidR="00BE2D9E" w14:paraId="136D6A0B" w14:textId="77777777">
        <w:tc>
          <w:tcPr>
            <w:tcW w:w="3213" w:type="dxa"/>
          </w:tcPr>
          <w:p w14:paraId="2CA79052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33585FEC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6064BB2C" w14:textId="77777777" w:rsidR="00BE2D9E" w:rsidRDefault="00825026">
            <w:r>
              <w:t xml:space="preserve"> 2024-01-18T14:56:40.540Z </w:t>
            </w:r>
          </w:p>
        </w:tc>
      </w:tr>
      <w:tr w:rsidR="00BE2D9E" w14:paraId="79BCBA58" w14:textId="77777777">
        <w:tc>
          <w:tcPr>
            <w:tcW w:w="3213" w:type="dxa"/>
          </w:tcPr>
          <w:p w14:paraId="6789E06A" w14:textId="77777777" w:rsidR="00BE2D9E" w:rsidRDefault="00825026">
            <w:r>
              <w:t xml:space="preserve"> Property </w:t>
            </w:r>
          </w:p>
        </w:tc>
        <w:tc>
          <w:tcPr>
            <w:tcW w:w="3213" w:type="dxa"/>
          </w:tcPr>
          <w:p w14:paraId="2F733A18" w14:textId="77777777" w:rsidR="00BE2D9E" w:rsidRDefault="00825026">
            <w:r>
              <w:t xml:space="preserve"> Value    </w:t>
            </w:r>
          </w:p>
        </w:tc>
        <w:tc>
          <w:tcPr>
            <w:tcW w:w="3213" w:type="dxa"/>
          </w:tcPr>
          <w:p w14:paraId="728880A9" w14:textId="77777777" w:rsidR="00BE2D9E" w:rsidRDefault="00BE2D9E"/>
        </w:tc>
      </w:tr>
      <w:tr w:rsidR="00BE2D9E" w14:paraId="4F63248D" w14:textId="77777777">
        <w:tc>
          <w:tcPr>
            <w:tcW w:w="3213" w:type="dxa"/>
          </w:tcPr>
          <w:p w14:paraId="5845B1FC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04C9FFAB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546204E8" w14:textId="77777777" w:rsidR="00BE2D9E" w:rsidRDefault="00BE2D9E"/>
        </w:tc>
      </w:tr>
      <w:tr w:rsidR="00BE2D9E" w14:paraId="666F87C7" w14:textId="77777777">
        <w:tc>
          <w:tcPr>
            <w:tcW w:w="3213" w:type="dxa"/>
          </w:tcPr>
          <w:p w14:paraId="297E211F" w14:textId="77777777" w:rsidR="00BE2D9E" w:rsidRDefault="00825026">
            <w:r>
              <w:t xml:space="preserve"> Availability Domain </w:t>
            </w:r>
          </w:p>
        </w:tc>
        <w:tc>
          <w:tcPr>
            <w:tcW w:w="3213" w:type="dxa"/>
          </w:tcPr>
          <w:p w14:paraId="66C96B51" w14:textId="77777777" w:rsidR="00BE2D9E" w:rsidRDefault="00825026">
            <w:r>
              <w:t xml:space="preserve"> Regional </w:t>
            </w:r>
          </w:p>
        </w:tc>
        <w:tc>
          <w:tcPr>
            <w:tcW w:w="3213" w:type="dxa"/>
          </w:tcPr>
          <w:p w14:paraId="5826E016" w14:textId="77777777" w:rsidR="00BE2D9E" w:rsidRDefault="00BE2D9E"/>
        </w:tc>
      </w:tr>
      <w:tr w:rsidR="00BE2D9E" w14:paraId="69AF242F" w14:textId="77777777">
        <w:tc>
          <w:tcPr>
            <w:tcW w:w="3213" w:type="dxa"/>
          </w:tcPr>
          <w:p w14:paraId="5FB8CAB0" w14:textId="77777777" w:rsidR="00BE2D9E" w:rsidRDefault="00825026">
            <w:r>
              <w:t xml:space="preserve"> Compartment     </w:t>
            </w:r>
          </w:p>
        </w:tc>
        <w:tc>
          <w:tcPr>
            <w:tcW w:w="3213" w:type="dxa"/>
          </w:tcPr>
          <w:p w14:paraId="4F44A345" w14:textId="77777777" w:rsidR="00BE2D9E" w:rsidRDefault="00825026">
            <w:r>
              <w:t xml:space="preserve"> [production-mp](#production-mp) </w:t>
            </w:r>
          </w:p>
        </w:tc>
        <w:tc>
          <w:tcPr>
            <w:tcW w:w="3213" w:type="dxa"/>
          </w:tcPr>
          <w:p w14:paraId="17386609" w14:textId="77777777" w:rsidR="00BE2D9E" w:rsidRDefault="00BE2D9E"/>
        </w:tc>
      </w:tr>
      <w:tr w:rsidR="00BE2D9E" w14:paraId="3E98DDFF" w14:textId="77777777">
        <w:tc>
          <w:tcPr>
            <w:tcW w:w="3213" w:type="dxa"/>
          </w:tcPr>
          <w:p w14:paraId="7F0C12C3" w14:textId="77777777" w:rsidR="00BE2D9E" w:rsidRDefault="00825026">
            <w:r>
              <w:t xml:space="preserve"> Name            </w:t>
            </w:r>
          </w:p>
        </w:tc>
        <w:tc>
          <w:tcPr>
            <w:tcW w:w="3213" w:type="dxa"/>
          </w:tcPr>
          <w:p w14:paraId="0D38AE11" w14:textId="77777777" w:rsidR="00BE2D9E" w:rsidRDefault="00825026">
            <w:r>
              <w:t xml:space="preserve"> SUB_PROD_PRIV_ASHBURN_02 </w:t>
            </w:r>
          </w:p>
        </w:tc>
        <w:tc>
          <w:tcPr>
            <w:tcW w:w="3213" w:type="dxa"/>
          </w:tcPr>
          <w:p w14:paraId="527A72F4" w14:textId="77777777" w:rsidR="00BE2D9E" w:rsidRDefault="00BE2D9E"/>
        </w:tc>
      </w:tr>
      <w:tr w:rsidR="00BE2D9E" w14:paraId="57421C0D" w14:textId="77777777">
        <w:tc>
          <w:tcPr>
            <w:tcW w:w="3213" w:type="dxa"/>
          </w:tcPr>
          <w:p w14:paraId="098953EF" w14:textId="77777777" w:rsidR="00BE2D9E" w:rsidRDefault="00825026">
            <w:r>
              <w:t xml:space="preserve"> Virtual Cloud Network </w:t>
            </w:r>
          </w:p>
        </w:tc>
        <w:tc>
          <w:tcPr>
            <w:tcW w:w="3213" w:type="dxa"/>
          </w:tcPr>
          <w:p w14:paraId="7465B88F" w14:textId="77777777" w:rsidR="00BE2D9E" w:rsidRDefault="00825026">
            <w:r>
              <w:t xml:space="preserve"> [VCN_172.30_PROD_MP](#vcn_172.30_prod_mp) </w:t>
            </w:r>
          </w:p>
        </w:tc>
        <w:tc>
          <w:tcPr>
            <w:tcW w:w="3213" w:type="dxa"/>
          </w:tcPr>
          <w:p w14:paraId="7D6643C0" w14:textId="77777777" w:rsidR="00BE2D9E" w:rsidRDefault="00BE2D9E"/>
        </w:tc>
      </w:tr>
      <w:tr w:rsidR="00BE2D9E" w14:paraId="233655AE" w14:textId="77777777">
        <w:tc>
          <w:tcPr>
            <w:tcW w:w="3213" w:type="dxa"/>
          </w:tcPr>
          <w:p w14:paraId="1E3B0FF1" w14:textId="77777777" w:rsidR="00BE2D9E" w:rsidRDefault="00825026">
            <w:r>
              <w:t xml:space="preserve"> Private         </w:t>
            </w:r>
          </w:p>
        </w:tc>
        <w:tc>
          <w:tcPr>
            <w:tcW w:w="3213" w:type="dxa"/>
          </w:tcPr>
          <w:p w14:paraId="5ADF55A2" w14:textId="77777777" w:rsidR="00BE2D9E" w:rsidRDefault="00825026">
            <w:r>
              <w:t xml:space="preserve"> True </w:t>
            </w:r>
          </w:p>
        </w:tc>
        <w:tc>
          <w:tcPr>
            <w:tcW w:w="3213" w:type="dxa"/>
          </w:tcPr>
          <w:p w14:paraId="44E513D3" w14:textId="77777777" w:rsidR="00BE2D9E" w:rsidRDefault="00BE2D9E"/>
        </w:tc>
      </w:tr>
      <w:tr w:rsidR="00BE2D9E" w14:paraId="5A9B80F7" w14:textId="77777777">
        <w:tc>
          <w:tcPr>
            <w:tcW w:w="3213" w:type="dxa"/>
          </w:tcPr>
          <w:p w14:paraId="7681A762" w14:textId="77777777" w:rsidR="00BE2D9E" w:rsidRDefault="00825026">
            <w:r>
              <w:t xml:space="preserve"> DNS Label       </w:t>
            </w:r>
          </w:p>
        </w:tc>
        <w:tc>
          <w:tcPr>
            <w:tcW w:w="3213" w:type="dxa"/>
          </w:tcPr>
          <w:p w14:paraId="66FF5D20" w14:textId="77777777" w:rsidR="00BE2D9E" w:rsidRDefault="00825026">
            <w:r>
              <w:t xml:space="preserve"> subprodprivb1 </w:t>
            </w:r>
          </w:p>
        </w:tc>
        <w:tc>
          <w:tcPr>
            <w:tcW w:w="3213" w:type="dxa"/>
          </w:tcPr>
          <w:p w14:paraId="6DA47EA5" w14:textId="77777777" w:rsidR="00BE2D9E" w:rsidRDefault="00BE2D9E"/>
        </w:tc>
      </w:tr>
      <w:tr w:rsidR="00BE2D9E" w14:paraId="0878B160" w14:textId="77777777">
        <w:tc>
          <w:tcPr>
            <w:tcW w:w="3213" w:type="dxa"/>
          </w:tcPr>
          <w:p w14:paraId="1AAF7BD8" w14:textId="77777777" w:rsidR="00BE2D9E" w:rsidRDefault="00825026">
            <w:r>
              <w:t xml:space="preserve"> CIDR Block      </w:t>
            </w:r>
          </w:p>
        </w:tc>
        <w:tc>
          <w:tcPr>
            <w:tcW w:w="3213" w:type="dxa"/>
          </w:tcPr>
          <w:p w14:paraId="592EC776" w14:textId="77777777" w:rsidR="00BE2D9E" w:rsidRDefault="00825026">
            <w:r>
              <w:t xml:space="preserve"> 172.30.102.0/24 </w:t>
            </w:r>
          </w:p>
        </w:tc>
        <w:tc>
          <w:tcPr>
            <w:tcW w:w="3213" w:type="dxa"/>
          </w:tcPr>
          <w:p w14:paraId="72A6EA55" w14:textId="77777777" w:rsidR="00BE2D9E" w:rsidRDefault="00BE2D9E"/>
        </w:tc>
      </w:tr>
      <w:tr w:rsidR="00BE2D9E" w14:paraId="47EFCD51" w14:textId="77777777">
        <w:tc>
          <w:tcPr>
            <w:tcW w:w="3213" w:type="dxa"/>
          </w:tcPr>
          <w:p w14:paraId="193951F8" w14:textId="77777777" w:rsidR="00BE2D9E" w:rsidRDefault="00825026">
            <w:r>
              <w:t xml:space="preserve"> Route Table     </w:t>
            </w:r>
          </w:p>
        </w:tc>
        <w:tc>
          <w:tcPr>
            <w:tcW w:w="3213" w:type="dxa"/>
          </w:tcPr>
          <w:p w14:paraId="470A635F" w14:textId="77777777" w:rsidR="00BE2D9E" w:rsidRDefault="00825026">
            <w:r>
              <w:t xml:space="preserve"> [[RTB_PROD_MP_PRIV](#rtb_prod_mp_priv)](#[rtb_prod_mp_priv](#rtb_prod_mp_priv)) </w:t>
            </w:r>
          </w:p>
        </w:tc>
        <w:tc>
          <w:tcPr>
            <w:tcW w:w="3213" w:type="dxa"/>
          </w:tcPr>
          <w:p w14:paraId="749309E7" w14:textId="77777777" w:rsidR="00BE2D9E" w:rsidRDefault="00BE2D9E"/>
        </w:tc>
      </w:tr>
      <w:tr w:rsidR="00BE2D9E" w14:paraId="321963A1" w14:textId="77777777">
        <w:tc>
          <w:tcPr>
            <w:tcW w:w="3213" w:type="dxa"/>
          </w:tcPr>
          <w:p w14:paraId="55A47391" w14:textId="77777777" w:rsidR="00BE2D9E" w:rsidRDefault="00825026">
            <w:r>
              <w:t xml:space="preserve"> Security List   </w:t>
            </w:r>
          </w:p>
        </w:tc>
        <w:tc>
          <w:tcPr>
            <w:tcW w:w="3213" w:type="dxa"/>
          </w:tcPr>
          <w:p w14:paraId="20F26508" w14:textId="77777777" w:rsidR="00BE2D9E" w:rsidRDefault="00825026">
            <w:r>
              <w:t xml:space="preserve"> [Default Security List for VCN_172.30_PROD_MP](#default-security-list-for-vcn_172.30_prod_mp) </w:t>
            </w:r>
          </w:p>
        </w:tc>
        <w:tc>
          <w:tcPr>
            <w:tcW w:w="3213" w:type="dxa"/>
          </w:tcPr>
          <w:p w14:paraId="0E1AB834" w14:textId="77777777" w:rsidR="00BE2D9E" w:rsidRDefault="00BE2D9E"/>
        </w:tc>
      </w:tr>
      <w:tr w:rsidR="00BE2D9E" w14:paraId="18B88BC1" w14:textId="77777777">
        <w:tc>
          <w:tcPr>
            <w:tcW w:w="3213" w:type="dxa"/>
          </w:tcPr>
          <w:p w14:paraId="130FEEEF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654DF953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7B62CF53" w14:textId="77777777" w:rsidR="00BE2D9E" w:rsidRDefault="00825026">
            <w:r>
              <w:t xml:space="preserve"> Value    </w:t>
            </w:r>
          </w:p>
        </w:tc>
      </w:tr>
      <w:tr w:rsidR="00BE2D9E" w14:paraId="11C80780" w14:textId="77777777">
        <w:tc>
          <w:tcPr>
            <w:tcW w:w="3213" w:type="dxa"/>
          </w:tcPr>
          <w:p w14:paraId="7AD63477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06A7B2C5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6A81D4A7" w14:textId="77777777" w:rsidR="00BE2D9E" w:rsidRDefault="00825026">
            <w:r>
              <w:t xml:space="preserve"> -------- </w:t>
            </w:r>
          </w:p>
        </w:tc>
      </w:tr>
      <w:tr w:rsidR="00BE2D9E" w14:paraId="2A1F0C27" w14:textId="77777777">
        <w:tc>
          <w:tcPr>
            <w:tcW w:w="3213" w:type="dxa"/>
          </w:tcPr>
          <w:p w14:paraId="41D48481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10EC1BE3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4CF690D5" w14:textId="77777777" w:rsidR="00BE2D9E" w:rsidRDefault="00825026">
            <w:r>
              <w:t xml:space="preserve"> default/suporte@perseustech.dev </w:t>
            </w:r>
          </w:p>
        </w:tc>
      </w:tr>
      <w:tr w:rsidR="00BE2D9E" w14:paraId="66385DC4" w14:textId="77777777">
        <w:tc>
          <w:tcPr>
            <w:tcW w:w="3213" w:type="dxa"/>
          </w:tcPr>
          <w:p w14:paraId="042206AB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28668113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7F727D28" w14:textId="77777777" w:rsidR="00BE2D9E" w:rsidRDefault="00825026">
            <w:r>
              <w:t xml:space="preserve"> 2024-01-18T14:55:42.997Z </w:t>
            </w:r>
          </w:p>
        </w:tc>
      </w:tr>
      <w:tr w:rsidR="00BE2D9E" w14:paraId="50A65F83" w14:textId="77777777">
        <w:tc>
          <w:tcPr>
            <w:tcW w:w="3213" w:type="dxa"/>
          </w:tcPr>
          <w:p w14:paraId="1B721A52" w14:textId="77777777" w:rsidR="00BE2D9E" w:rsidRDefault="00825026">
            <w:r>
              <w:t xml:space="preserve"> Property </w:t>
            </w:r>
          </w:p>
        </w:tc>
        <w:tc>
          <w:tcPr>
            <w:tcW w:w="3213" w:type="dxa"/>
          </w:tcPr>
          <w:p w14:paraId="036887C5" w14:textId="77777777" w:rsidR="00BE2D9E" w:rsidRDefault="00825026">
            <w:r>
              <w:t xml:space="preserve"> Value    </w:t>
            </w:r>
          </w:p>
        </w:tc>
        <w:tc>
          <w:tcPr>
            <w:tcW w:w="3213" w:type="dxa"/>
          </w:tcPr>
          <w:p w14:paraId="5C2D4B16" w14:textId="77777777" w:rsidR="00BE2D9E" w:rsidRDefault="00BE2D9E"/>
        </w:tc>
      </w:tr>
      <w:tr w:rsidR="00BE2D9E" w14:paraId="11429866" w14:textId="77777777">
        <w:tc>
          <w:tcPr>
            <w:tcW w:w="3213" w:type="dxa"/>
          </w:tcPr>
          <w:p w14:paraId="19AAFA3C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4F4E9AE0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15985D5E" w14:textId="77777777" w:rsidR="00BE2D9E" w:rsidRDefault="00BE2D9E"/>
        </w:tc>
      </w:tr>
      <w:tr w:rsidR="00BE2D9E" w14:paraId="230D2ABD" w14:textId="77777777">
        <w:tc>
          <w:tcPr>
            <w:tcW w:w="3213" w:type="dxa"/>
          </w:tcPr>
          <w:p w14:paraId="42DD2BD7" w14:textId="77777777" w:rsidR="00BE2D9E" w:rsidRDefault="00825026">
            <w:r>
              <w:t xml:space="preserve"> Availability Domain </w:t>
            </w:r>
          </w:p>
        </w:tc>
        <w:tc>
          <w:tcPr>
            <w:tcW w:w="3213" w:type="dxa"/>
          </w:tcPr>
          <w:p w14:paraId="39E7A615" w14:textId="77777777" w:rsidR="00BE2D9E" w:rsidRDefault="00825026">
            <w:r>
              <w:t xml:space="preserve"> Regional </w:t>
            </w:r>
          </w:p>
        </w:tc>
        <w:tc>
          <w:tcPr>
            <w:tcW w:w="3213" w:type="dxa"/>
          </w:tcPr>
          <w:p w14:paraId="06DB3858" w14:textId="77777777" w:rsidR="00BE2D9E" w:rsidRDefault="00BE2D9E"/>
        </w:tc>
      </w:tr>
      <w:tr w:rsidR="00BE2D9E" w14:paraId="2231197C" w14:textId="77777777">
        <w:tc>
          <w:tcPr>
            <w:tcW w:w="3213" w:type="dxa"/>
          </w:tcPr>
          <w:p w14:paraId="4B2D52ED" w14:textId="77777777" w:rsidR="00BE2D9E" w:rsidRDefault="00825026">
            <w:r>
              <w:t xml:space="preserve"> Compartment     </w:t>
            </w:r>
          </w:p>
        </w:tc>
        <w:tc>
          <w:tcPr>
            <w:tcW w:w="3213" w:type="dxa"/>
          </w:tcPr>
          <w:p w14:paraId="24D325C4" w14:textId="77777777" w:rsidR="00BE2D9E" w:rsidRDefault="00825026">
            <w:r>
              <w:t xml:space="preserve"> [production-mp](#production-mp) </w:t>
            </w:r>
          </w:p>
        </w:tc>
        <w:tc>
          <w:tcPr>
            <w:tcW w:w="3213" w:type="dxa"/>
          </w:tcPr>
          <w:p w14:paraId="535C979C" w14:textId="77777777" w:rsidR="00BE2D9E" w:rsidRDefault="00BE2D9E"/>
        </w:tc>
      </w:tr>
      <w:tr w:rsidR="00BE2D9E" w14:paraId="633B2A34" w14:textId="77777777">
        <w:tc>
          <w:tcPr>
            <w:tcW w:w="3213" w:type="dxa"/>
          </w:tcPr>
          <w:p w14:paraId="50AB6D68" w14:textId="77777777" w:rsidR="00BE2D9E" w:rsidRDefault="00825026">
            <w:r>
              <w:t xml:space="preserve"> Name            </w:t>
            </w:r>
          </w:p>
        </w:tc>
        <w:tc>
          <w:tcPr>
            <w:tcW w:w="3213" w:type="dxa"/>
          </w:tcPr>
          <w:p w14:paraId="5B9113EF" w14:textId="77777777" w:rsidR="00BE2D9E" w:rsidRDefault="00825026">
            <w:r>
              <w:t xml:space="preserve"> SUB_PROD_PRIV_ASHBURN_01 </w:t>
            </w:r>
          </w:p>
        </w:tc>
        <w:tc>
          <w:tcPr>
            <w:tcW w:w="3213" w:type="dxa"/>
          </w:tcPr>
          <w:p w14:paraId="67B699E7" w14:textId="77777777" w:rsidR="00BE2D9E" w:rsidRDefault="00BE2D9E"/>
        </w:tc>
      </w:tr>
      <w:tr w:rsidR="00BE2D9E" w14:paraId="3BDC26EA" w14:textId="77777777">
        <w:tc>
          <w:tcPr>
            <w:tcW w:w="3213" w:type="dxa"/>
          </w:tcPr>
          <w:p w14:paraId="6FCEED52" w14:textId="77777777" w:rsidR="00BE2D9E" w:rsidRDefault="00825026">
            <w:r>
              <w:t xml:space="preserve"> Virtual Cloud </w:t>
            </w:r>
            <w:r>
              <w:lastRenderedPageBreak/>
              <w:t xml:space="preserve">Network </w:t>
            </w:r>
          </w:p>
        </w:tc>
        <w:tc>
          <w:tcPr>
            <w:tcW w:w="3213" w:type="dxa"/>
          </w:tcPr>
          <w:p w14:paraId="70735A39" w14:textId="77777777" w:rsidR="00BE2D9E" w:rsidRDefault="00825026">
            <w:r>
              <w:lastRenderedPageBreak/>
              <w:t xml:space="preserve"> [VCN_172.30_PROD_MP](#vcn_172.30_prod_mp) </w:t>
            </w:r>
          </w:p>
        </w:tc>
        <w:tc>
          <w:tcPr>
            <w:tcW w:w="3213" w:type="dxa"/>
          </w:tcPr>
          <w:p w14:paraId="14592B3B" w14:textId="77777777" w:rsidR="00BE2D9E" w:rsidRDefault="00BE2D9E"/>
        </w:tc>
      </w:tr>
      <w:tr w:rsidR="00BE2D9E" w14:paraId="146D9E2A" w14:textId="77777777">
        <w:tc>
          <w:tcPr>
            <w:tcW w:w="3213" w:type="dxa"/>
          </w:tcPr>
          <w:p w14:paraId="07CDA67E" w14:textId="77777777" w:rsidR="00BE2D9E" w:rsidRDefault="00825026">
            <w:r>
              <w:t xml:space="preserve"> Private         </w:t>
            </w:r>
          </w:p>
        </w:tc>
        <w:tc>
          <w:tcPr>
            <w:tcW w:w="3213" w:type="dxa"/>
          </w:tcPr>
          <w:p w14:paraId="7778EE30" w14:textId="77777777" w:rsidR="00BE2D9E" w:rsidRDefault="00825026">
            <w:r>
              <w:t xml:space="preserve"> True </w:t>
            </w:r>
          </w:p>
        </w:tc>
        <w:tc>
          <w:tcPr>
            <w:tcW w:w="3213" w:type="dxa"/>
          </w:tcPr>
          <w:p w14:paraId="75568D0A" w14:textId="77777777" w:rsidR="00BE2D9E" w:rsidRDefault="00BE2D9E"/>
        </w:tc>
      </w:tr>
      <w:tr w:rsidR="00BE2D9E" w14:paraId="54A72040" w14:textId="77777777">
        <w:tc>
          <w:tcPr>
            <w:tcW w:w="3213" w:type="dxa"/>
          </w:tcPr>
          <w:p w14:paraId="4C596987" w14:textId="77777777" w:rsidR="00BE2D9E" w:rsidRDefault="00825026">
            <w:r>
              <w:t xml:space="preserve"> DNS Label       </w:t>
            </w:r>
          </w:p>
        </w:tc>
        <w:tc>
          <w:tcPr>
            <w:tcW w:w="3213" w:type="dxa"/>
          </w:tcPr>
          <w:p w14:paraId="1D3249B2" w14:textId="77777777" w:rsidR="00BE2D9E" w:rsidRDefault="00825026">
            <w:r>
              <w:t xml:space="preserve"> subprodprivashb </w:t>
            </w:r>
          </w:p>
        </w:tc>
        <w:tc>
          <w:tcPr>
            <w:tcW w:w="3213" w:type="dxa"/>
          </w:tcPr>
          <w:p w14:paraId="2D41E97D" w14:textId="77777777" w:rsidR="00BE2D9E" w:rsidRDefault="00BE2D9E"/>
        </w:tc>
      </w:tr>
      <w:tr w:rsidR="00BE2D9E" w14:paraId="7146AFFB" w14:textId="77777777">
        <w:tc>
          <w:tcPr>
            <w:tcW w:w="3213" w:type="dxa"/>
          </w:tcPr>
          <w:p w14:paraId="2A8D07CD" w14:textId="77777777" w:rsidR="00BE2D9E" w:rsidRDefault="00825026">
            <w:r>
              <w:t xml:space="preserve"> CIDR Block      </w:t>
            </w:r>
          </w:p>
        </w:tc>
        <w:tc>
          <w:tcPr>
            <w:tcW w:w="3213" w:type="dxa"/>
          </w:tcPr>
          <w:p w14:paraId="7F71010F" w14:textId="77777777" w:rsidR="00BE2D9E" w:rsidRDefault="00825026">
            <w:r>
              <w:t xml:space="preserve"> 172.30.100.0/24 </w:t>
            </w:r>
          </w:p>
        </w:tc>
        <w:tc>
          <w:tcPr>
            <w:tcW w:w="3213" w:type="dxa"/>
          </w:tcPr>
          <w:p w14:paraId="2D42A87E" w14:textId="77777777" w:rsidR="00BE2D9E" w:rsidRDefault="00BE2D9E"/>
        </w:tc>
      </w:tr>
      <w:tr w:rsidR="00BE2D9E" w14:paraId="4551C232" w14:textId="77777777">
        <w:tc>
          <w:tcPr>
            <w:tcW w:w="3213" w:type="dxa"/>
          </w:tcPr>
          <w:p w14:paraId="3FDA1197" w14:textId="77777777" w:rsidR="00BE2D9E" w:rsidRDefault="00825026">
            <w:r>
              <w:t xml:space="preserve"> Route Table     </w:t>
            </w:r>
          </w:p>
        </w:tc>
        <w:tc>
          <w:tcPr>
            <w:tcW w:w="3213" w:type="dxa"/>
          </w:tcPr>
          <w:p w14:paraId="2BE1ACCB" w14:textId="77777777" w:rsidR="00BE2D9E" w:rsidRDefault="00825026">
            <w:r>
              <w:t xml:space="preserve"> [[RTB_PROD_MP_PRIV](#rtb_prod_mp_priv)](#[rtb_prod_mp_priv](#rtb_prod_mp_priv)) </w:t>
            </w:r>
          </w:p>
        </w:tc>
        <w:tc>
          <w:tcPr>
            <w:tcW w:w="3213" w:type="dxa"/>
          </w:tcPr>
          <w:p w14:paraId="0BAEA08C" w14:textId="77777777" w:rsidR="00BE2D9E" w:rsidRDefault="00BE2D9E"/>
        </w:tc>
      </w:tr>
      <w:tr w:rsidR="00BE2D9E" w14:paraId="761CF300" w14:textId="77777777">
        <w:tc>
          <w:tcPr>
            <w:tcW w:w="3213" w:type="dxa"/>
          </w:tcPr>
          <w:p w14:paraId="6C93DFDD" w14:textId="77777777" w:rsidR="00BE2D9E" w:rsidRDefault="00825026">
            <w:r>
              <w:t xml:space="preserve"> Security List   </w:t>
            </w:r>
          </w:p>
        </w:tc>
        <w:tc>
          <w:tcPr>
            <w:tcW w:w="3213" w:type="dxa"/>
          </w:tcPr>
          <w:p w14:paraId="00000A1D" w14:textId="77777777" w:rsidR="00BE2D9E" w:rsidRDefault="00825026">
            <w:r>
              <w:t xml:space="preserve"> [Default Security List for VCN_172.30_PROD_MP](#default-security-list-for-vcn_172.30_prod_mp) </w:t>
            </w:r>
          </w:p>
        </w:tc>
        <w:tc>
          <w:tcPr>
            <w:tcW w:w="3213" w:type="dxa"/>
          </w:tcPr>
          <w:p w14:paraId="1C90B282" w14:textId="77777777" w:rsidR="00BE2D9E" w:rsidRDefault="00BE2D9E"/>
        </w:tc>
      </w:tr>
      <w:tr w:rsidR="00BE2D9E" w14:paraId="5D38FF5E" w14:textId="77777777">
        <w:tc>
          <w:tcPr>
            <w:tcW w:w="3213" w:type="dxa"/>
          </w:tcPr>
          <w:p w14:paraId="4FA34375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455FAE1B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02A70A0B" w14:textId="77777777" w:rsidR="00BE2D9E" w:rsidRDefault="00825026">
            <w:r>
              <w:t xml:space="preserve"> Value    </w:t>
            </w:r>
          </w:p>
        </w:tc>
      </w:tr>
      <w:tr w:rsidR="00BE2D9E" w14:paraId="43C4072E" w14:textId="77777777">
        <w:tc>
          <w:tcPr>
            <w:tcW w:w="3213" w:type="dxa"/>
          </w:tcPr>
          <w:p w14:paraId="6EA99BE7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7BCEED31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4C6E6FCE" w14:textId="77777777" w:rsidR="00BE2D9E" w:rsidRDefault="00825026">
            <w:r>
              <w:t xml:space="preserve"> -------- </w:t>
            </w:r>
          </w:p>
        </w:tc>
      </w:tr>
      <w:tr w:rsidR="00BE2D9E" w14:paraId="4A81F7CC" w14:textId="77777777">
        <w:tc>
          <w:tcPr>
            <w:tcW w:w="3213" w:type="dxa"/>
          </w:tcPr>
          <w:p w14:paraId="52544547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05F29F45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47D4D1D0" w14:textId="77777777" w:rsidR="00BE2D9E" w:rsidRDefault="00825026">
            <w:r>
              <w:t xml:space="preserve"> default/suporte@perseustech.dev </w:t>
            </w:r>
          </w:p>
        </w:tc>
      </w:tr>
      <w:tr w:rsidR="00BE2D9E" w14:paraId="4292183A" w14:textId="77777777">
        <w:tc>
          <w:tcPr>
            <w:tcW w:w="3213" w:type="dxa"/>
          </w:tcPr>
          <w:p w14:paraId="770C21C6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2778B2E0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5C72FE49" w14:textId="77777777" w:rsidR="00BE2D9E" w:rsidRDefault="00825026">
            <w:r>
              <w:t xml:space="preserve"> 2024-01-18T14:53:14.539Z </w:t>
            </w:r>
          </w:p>
        </w:tc>
      </w:tr>
      <w:tr w:rsidR="00BE2D9E" w14:paraId="4FA6C34B" w14:textId="77777777">
        <w:tc>
          <w:tcPr>
            <w:tcW w:w="3213" w:type="dxa"/>
          </w:tcPr>
          <w:p w14:paraId="79B83D83" w14:textId="77777777" w:rsidR="00BE2D9E" w:rsidRDefault="00825026">
            <w:r>
              <w:t xml:space="preserve"> Property </w:t>
            </w:r>
          </w:p>
        </w:tc>
        <w:tc>
          <w:tcPr>
            <w:tcW w:w="3213" w:type="dxa"/>
          </w:tcPr>
          <w:p w14:paraId="2C1CBFA1" w14:textId="77777777" w:rsidR="00BE2D9E" w:rsidRDefault="00825026">
            <w:r>
              <w:t xml:space="preserve"> Value    </w:t>
            </w:r>
          </w:p>
        </w:tc>
        <w:tc>
          <w:tcPr>
            <w:tcW w:w="3213" w:type="dxa"/>
          </w:tcPr>
          <w:p w14:paraId="65F052D6" w14:textId="77777777" w:rsidR="00BE2D9E" w:rsidRDefault="00BE2D9E"/>
        </w:tc>
      </w:tr>
      <w:tr w:rsidR="00BE2D9E" w14:paraId="6C9774DE" w14:textId="77777777">
        <w:tc>
          <w:tcPr>
            <w:tcW w:w="3213" w:type="dxa"/>
          </w:tcPr>
          <w:p w14:paraId="4B9EEF22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2B48D1DB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23A7849E" w14:textId="77777777" w:rsidR="00BE2D9E" w:rsidRDefault="00BE2D9E"/>
        </w:tc>
      </w:tr>
      <w:tr w:rsidR="00BE2D9E" w14:paraId="33945E07" w14:textId="77777777">
        <w:tc>
          <w:tcPr>
            <w:tcW w:w="3213" w:type="dxa"/>
          </w:tcPr>
          <w:p w14:paraId="096B4FD4" w14:textId="77777777" w:rsidR="00BE2D9E" w:rsidRDefault="00825026">
            <w:r>
              <w:t xml:space="preserve"> Availability Domain </w:t>
            </w:r>
          </w:p>
        </w:tc>
        <w:tc>
          <w:tcPr>
            <w:tcW w:w="3213" w:type="dxa"/>
          </w:tcPr>
          <w:p w14:paraId="74E23022" w14:textId="77777777" w:rsidR="00BE2D9E" w:rsidRDefault="00825026">
            <w:r>
              <w:t xml:space="preserve"> Regional </w:t>
            </w:r>
          </w:p>
        </w:tc>
        <w:tc>
          <w:tcPr>
            <w:tcW w:w="3213" w:type="dxa"/>
          </w:tcPr>
          <w:p w14:paraId="245D8A6E" w14:textId="77777777" w:rsidR="00BE2D9E" w:rsidRDefault="00BE2D9E"/>
        </w:tc>
      </w:tr>
      <w:tr w:rsidR="00BE2D9E" w14:paraId="28BC3121" w14:textId="77777777">
        <w:tc>
          <w:tcPr>
            <w:tcW w:w="3213" w:type="dxa"/>
          </w:tcPr>
          <w:p w14:paraId="5DE7F1A2" w14:textId="77777777" w:rsidR="00BE2D9E" w:rsidRDefault="00825026">
            <w:r>
              <w:t xml:space="preserve"> Compartment     </w:t>
            </w:r>
          </w:p>
        </w:tc>
        <w:tc>
          <w:tcPr>
            <w:tcW w:w="3213" w:type="dxa"/>
          </w:tcPr>
          <w:p w14:paraId="262DAB72" w14:textId="77777777" w:rsidR="00BE2D9E" w:rsidRDefault="00825026">
            <w:r>
              <w:t xml:space="preserve"> [production-mp](#production-mp) </w:t>
            </w:r>
          </w:p>
        </w:tc>
        <w:tc>
          <w:tcPr>
            <w:tcW w:w="3213" w:type="dxa"/>
          </w:tcPr>
          <w:p w14:paraId="4116F4DA" w14:textId="77777777" w:rsidR="00BE2D9E" w:rsidRDefault="00BE2D9E"/>
        </w:tc>
      </w:tr>
      <w:tr w:rsidR="00BE2D9E" w14:paraId="5FEF49E5" w14:textId="77777777">
        <w:tc>
          <w:tcPr>
            <w:tcW w:w="3213" w:type="dxa"/>
          </w:tcPr>
          <w:p w14:paraId="56B581F9" w14:textId="77777777" w:rsidR="00BE2D9E" w:rsidRDefault="00825026">
            <w:r>
              <w:t xml:space="preserve"> Name            </w:t>
            </w:r>
          </w:p>
        </w:tc>
        <w:tc>
          <w:tcPr>
            <w:tcW w:w="3213" w:type="dxa"/>
          </w:tcPr>
          <w:p w14:paraId="0C481623" w14:textId="77777777" w:rsidR="00BE2D9E" w:rsidRDefault="00825026">
            <w:r>
              <w:t xml:space="preserve"> SUB_PROD_PUB_ASHBURN_01 </w:t>
            </w:r>
          </w:p>
        </w:tc>
        <w:tc>
          <w:tcPr>
            <w:tcW w:w="3213" w:type="dxa"/>
          </w:tcPr>
          <w:p w14:paraId="4485E6AD" w14:textId="77777777" w:rsidR="00BE2D9E" w:rsidRDefault="00BE2D9E"/>
        </w:tc>
      </w:tr>
      <w:tr w:rsidR="00BE2D9E" w14:paraId="7154FD31" w14:textId="77777777">
        <w:tc>
          <w:tcPr>
            <w:tcW w:w="3213" w:type="dxa"/>
          </w:tcPr>
          <w:p w14:paraId="79F2C83B" w14:textId="77777777" w:rsidR="00BE2D9E" w:rsidRDefault="00825026">
            <w:r>
              <w:t xml:space="preserve"> Virtual Cloud Network </w:t>
            </w:r>
          </w:p>
        </w:tc>
        <w:tc>
          <w:tcPr>
            <w:tcW w:w="3213" w:type="dxa"/>
          </w:tcPr>
          <w:p w14:paraId="71F86ACE" w14:textId="77777777" w:rsidR="00BE2D9E" w:rsidRDefault="00825026">
            <w:r>
              <w:t xml:space="preserve"> [VCN_172.30_PROD_MP](#vcn_172.30_prod_mp) </w:t>
            </w:r>
          </w:p>
        </w:tc>
        <w:tc>
          <w:tcPr>
            <w:tcW w:w="3213" w:type="dxa"/>
          </w:tcPr>
          <w:p w14:paraId="622645EA" w14:textId="77777777" w:rsidR="00BE2D9E" w:rsidRDefault="00BE2D9E"/>
        </w:tc>
      </w:tr>
      <w:tr w:rsidR="00BE2D9E" w14:paraId="0EF95EA7" w14:textId="77777777">
        <w:tc>
          <w:tcPr>
            <w:tcW w:w="3213" w:type="dxa"/>
          </w:tcPr>
          <w:p w14:paraId="6482432D" w14:textId="77777777" w:rsidR="00BE2D9E" w:rsidRDefault="00825026">
            <w:r>
              <w:t xml:space="preserve"> Private         </w:t>
            </w:r>
          </w:p>
        </w:tc>
        <w:tc>
          <w:tcPr>
            <w:tcW w:w="3213" w:type="dxa"/>
          </w:tcPr>
          <w:p w14:paraId="7457F148" w14:textId="77777777" w:rsidR="00BE2D9E" w:rsidRDefault="00825026">
            <w:r>
              <w:t xml:space="preserve"> False </w:t>
            </w:r>
          </w:p>
        </w:tc>
        <w:tc>
          <w:tcPr>
            <w:tcW w:w="3213" w:type="dxa"/>
          </w:tcPr>
          <w:p w14:paraId="6CD0527C" w14:textId="77777777" w:rsidR="00BE2D9E" w:rsidRDefault="00BE2D9E"/>
        </w:tc>
      </w:tr>
      <w:tr w:rsidR="00BE2D9E" w14:paraId="05836734" w14:textId="77777777">
        <w:tc>
          <w:tcPr>
            <w:tcW w:w="3213" w:type="dxa"/>
          </w:tcPr>
          <w:p w14:paraId="0FB0ED09" w14:textId="77777777" w:rsidR="00BE2D9E" w:rsidRDefault="00825026">
            <w:r>
              <w:t xml:space="preserve"> DNS Label       </w:t>
            </w:r>
          </w:p>
        </w:tc>
        <w:tc>
          <w:tcPr>
            <w:tcW w:w="3213" w:type="dxa"/>
          </w:tcPr>
          <w:p w14:paraId="118226DF" w14:textId="77777777" w:rsidR="00BE2D9E" w:rsidRDefault="00825026">
            <w:r>
              <w:t xml:space="preserve"> subprodpubashbu </w:t>
            </w:r>
          </w:p>
        </w:tc>
        <w:tc>
          <w:tcPr>
            <w:tcW w:w="3213" w:type="dxa"/>
          </w:tcPr>
          <w:p w14:paraId="491A001E" w14:textId="77777777" w:rsidR="00BE2D9E" w:rsidRDefault="00BE2D9E"/>
        </w:tc>
      </w:tr>
      <w:tr w:rsidR="00BE2D9E" w14:paraId="26A62A37" w14:textId="77777777">
        <w:tc>
          <w:tcPr>
            <w:tcW w:w="3213" w:type="dxa"/>
          </w:tcPr>
          <w:p w14:paraId="1D1AE360" w14:textId="77777777" w:rsidR="00BE2D9E" w:rsidRDefault="00825026">
            <w:r>
              <w:t xml:space="preserve"> CIDR Block      </w:t>
            </w:r>
          </w:p>
        </w:tc>
        <w:tc>
          <w:tcPr>
            <w:tcW w:w="3213" w:type="dxa"/>
          </w:tcPr>
          <w:p w14:paraId="2B91972B" w14:textId="77777777" w:rsidR="00BE2D9E" w:rsidRDefault="00825026">
            <w:r>
              <w:t xml:space="preserve"> 172.30.101.0/24 </w:t>
            </w:r>
          </w:p>
        </w:tc>
        <w:tc>
          <w:tcPr>
            <w:tcW w:w="3213" w:type="dxa"/>
          </w:tcPr>
          <w:p w14:paraId="0B61166E" w14:textId="77777777" w:rsidR="00BE2D9E" w:rsidRDefault="00BE2D9E"/>
        </w:tc>
      </w:tr>
      <w:tr w:rsidR="00BE2D9E" w14:paraId="53434A58" w14:textId="77777777">
        <w:tc>
          <w:tcPr>
            <w:tcW w:w="3213" w:type="dxa"/>
          </w:tcPr>
          <w:p w14:paraId="4FAE58EB" w14:textId="77777777" w:rsidR="00BE2D9E" w:rsidRDefault="00825026">
            <w:r>
              <w:t xml:space="preserve"> Route Table     </w:t>
            </w:r>
          </w:p>
        </w:tc>
        <w:tc>
          <w:tcPr>
            <w:tcW w:w="3213" w:type="dxa"/>
          </w:tcPr>
          <w:p w14:paraId="6E962083" w14:textId="77777777" w:rsidR="00BE2D9E" w:rsidRDefault="00825026">
            <w:r>
              <w:t xml:space="preserve"> [[Default Route Table for VCN_172.30_PROD_MP](#default-route-table-for-vcn_172.30_prod_mp)](#[default-route-table-for-vcn_172.30_prod_mp](#default-route-table-for-vcn_172.30_prod_mp)) </w:t>
            </w:r>
          </w:p>
        </w:tc>
        <w:tc>
          <w:tcPr>
            <w:tcW w:w="3213" w:type="dxa"/>
          </w:tcPr>
          <w:p w14:paraId="106A2612" w14:textId="77777777" w:rsidR="00BE2D9E" w:rsidRDefault="00BE2D9E"/>
        </w:tc>
      </w:tr>
      <w:tr w:rsidR="00BE2D9E" w14:paraId="3DDA15ED" w14:textId="77777777">
        <w:tc>
          <w:tcPr>
            <w:tcW w:w="3213" w:type="dxa"/>
          </w:tcPr>
          <w:p w14:paraId="5787E896" w14:textId="77777777" w:rsidR="00BE2D9E" w:rsidRDefault="00825026">
            <w:r>
              <w:t xml:space="preserve"> Security List   </w:t>
            </w:r>
          </w:p>
        </w:tc>
        <w:tc>
          <w:tcPr>
            <w:tcW w:w="3213" w:type="dxa"/>
          </w:tcPr>
          <w:p w14:paraId="13F29B6F" w14:textId="77777777" w:rsidR="00BE2D9E" w:rsidRDefault="00825026">
            <w:r>
              <w:t xml:space="preserve"> [Default Security List for VCN_172.30_PROD_MP](#default-security-list-for-vcn_172.30_prod_mp) </w:t>
            </w:r>
          </w:p>
        </w:tc>
        <w:tc>
          <w:tcPr>
            <w:tcW w:w="3213" w:type="dxa"/>
          </w:tcPr>
          <w:p w14:paraId="5D41BC1A" w14:textId="77777777" w:rsidR="00BE2D9E" w:rsidRDefault="00BE2D9E"/>
        </w:tc>
      </w:tr>
      <w:tr w:rsidR="00BE2D9E" w14:paraId="6CBC3A90" w14:textId="77777777">
        <w:tc>
          <w:tcPr>
            <w:tcW w:w="3213" w:type="dxa"/>
          </w:tcPr>
          <w:p w14:paraId="7287EED3" w14:textId="77777777" w:rsidR="00BE2D9E" w:rsidRDefault="00825026">
            <w:r>
              <w:t xml:space="preserve"> Namespace </w:t>
            </w:r>
          </w:p>
        </w:tc>
        <w:tc>
          <w:tcPr>
            <w:tcW w:w="3213" w:type="dxa"/>
          </w:tcPr>
          <w:p w14:paraId="63E20AAA" w14:textId="77777777" w:rsidR="00BE2D9E" w:rsidRDefault="00825026">
            <w:r>
              <w:t xml:space="preserve"> Key      </w:t>
            </w:r>
          </w:p>
        </w:tc>
        <w:tc>
          <w:tcPr>
            <w:tcW w:w="3213" w:type="dxa"/>
          </w:tcPr>
          <w:p w14:paraId="71BFF8E4" w14:textId="77777777" w:rsidR="00BE2D9E" w:rsidRDefault="00825026">
            <w:r>
              <w:t xml:space="preserve"> Value    </w:t>
            </w:r>
          </w:p>
        </w:tc>
      </w:tr>
      <w:tr w:rsidR="00BE2D9E" w14:paraId="51DF39D4" w14:textId="77777777">
        <w:tc>
          <w:tcPr>
            <w:tcW w:w="3213" w:type="dxa"/>
          </w:tcPr>
          <w:p w14:paraId="0C1F8A58" w14:textId="77777777" w:rsidR="00BE2D9E" w:rsidRDefault="00825026">
            <w:r>
              <w:t xml:space="preserve"> --------- </w:t>
            </w:r>
          </w:p>
        </w:tc>
        <w:tc>
          <w:tcPr>
            <w:tcW w:w="3213" w:type="dxa"/>
          </w:tcPr>
          <w:p w14:paraId="310B1854" w14:textId="77777777" w:rsidR="00BE2D9E" w:rsidRDefault="00825026">
            <w:r>
              <w:t xml:space="preserve"> -------- </w:t>
            </w:r>
          </w:p>
        </w:tc>
        <w:tc>
          <w:tcPr>
            <w:tcW w:w="3213" w:type="dxa"/>
          </w:tcPr>
          <w:p w14:paraId="11B11780" w14:textId="77777777" w:rsidR="00BE2D9E" w:rsidRDefault="00825026">
            <w:r>
              <w:t xml:space="preserve"> -------- </w:t>
            </w:r>
          </w:p>
        </w:tc>
      </w:tr>
      <w:tr w:rsidR="00BE2D9E" w14:paraId="3EFD372C" w14:textId="77777777">
        <w:tc>
          <w:tcPr>
            <w:tcW w:w="3213" w:type="dxa"/>
          </w:tcPr>
          <w:p w14:paraId="7BBA59EC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37189FC2" w14:textId="77777777" w:rsidR="00BE2D9E" w:rsidRDefault="00825026">
            <w:r>
              <w:t xml:space="preserve"> CreatedBy </w:t>
            </w:r>
          </w:p>
        </w:tc>
        <w:tc>
          <w:tcPr>
            <w:tcW w:w="3213" w:type="dxa"/>
          </w:tcPr>
          <w:p w14:paraId="46B5940B" w14:textId="77777777" w:rsidR="00BE2D9E" w:rsidRDefault="00825026">
            <w:r>
              <w:t xml:space="preserve"> default/suporte@perseustech.dev </w:t>
            </w:r>
          </w:p>
        </w:tc>
      </w:tr>
      <w:tr w:rsidR="00BE2D9E" w14:paraId="08F59D0D" w14:textId="77777777">
        <w:tc>
          <w:tcPr>
            <w:tcW w:w="3213" w:type="dxa"/>
          </w:tcPr>
          <w:p w14:paraId="133A7046" w14:textId="77777777" w:rsidR="00BE2D9E" w:rsidRDefault="00825026">
            <w:r>
              <w:t xml:space="preserve"> Oracle-Tags</w:t>
            </w:r>
          </w:p>
        </w:tc>
        <w:tc>
          <w:tcPr>
            <w:tcW w:w="3213" w:type="dxa"/>
          </w:tcPr>
          <w:p w14:paraId="43F1E660" w14:textId="77777777" w:rsidR="00BE2D9E" w:rsidRDefault="00825026">
            <w:r>
              <w:t xml:space="preserve"> CreatedOn </w:t>
            </w:r>
          </w:p>
        </w:tc>
        <w:tc>
          <w:tcPr>
            <w:tcW w:w="3213" w:type="dxa"/>
          </w:tcPr>
          <w:p w14:paraId="321FCC83" w14:textId="77777777" w:rsidR="00BE2D9E" w:rsidRDefault="00825026">
            <w:r>
              <w:t xml:space="preserve"> 2024-01-18T14:52:25.850Z </w:t>
            </w:r>
          </w:p>
        </w:tc>
      </w:tr>
    </w:tbl>
    <w:p w14:paraId="5196BEEF" w14:textId="77777777" w:rsidR="00BE2D9E" w:rsidRDefault="00BE2D9E">
      <w:pPr>
        <w:spacing w:after="40"/>
        <w:jc w:val="both"/>
      </w:pPr>
    </w:p>
    <w:p w14:paraId="1F27AE0B" w14:textId="77777777" w:rsidR="00BE2D9E" w:rsidRDefault="00BE2D9E">
      <w:pPr>
        <w:spacing w:after="40"/>
        <w:jc w:val="both"/>
      </w:pPr>
    </w:p>
    <w:p w14:paraId="504C9FF5" w14:textId="77777777" w:rsidR="00BE2D9E" w:rsidRDefault="00825026">
      <w:pPr>
        <w:pStyle w:val="Ttulo4"/>
      </w:pPr>
      <w:bookmarkStart w:id="5" w:name="_Toc174467505"/>
      <w:r>
        <w:lastRenderedPageBreak/>
        <w:t>production-cliente-b</w:t>
      </w:r>
      <w:bookmarkEnd w:id="5"/>
    </w:p>
    <w:p w14:paraId="26A14A2E" w14:textId="77777777" w:rsidR="00BE2D9E" w:rsidRDefault="00BE2D9E">
      <w:pPr>
        <w:spacing w:after="40"/>
        <w:jc w:val="both"/>
      </w:pPr>
    </w:p>
    <w:p w14:paraId="14A787D4" w14:textId="77777777" w:rsidR="00BE2D9E" w:rsidRDefault="00BE2D9E">
      <w:pPr>
        <w:spacing w:after="40"/>
        <w:jc w:val="both"/>
      </w:pPr>
    </w:p>
    <w:p w14:paraId="7A127D92" w14:textId="77777777" w:rsidR="00BE2D9E" w:rsidRDefault="00BE2D9E">
      <w:pPr>
        <w:spacing w:after="40"/>
        <w:jc w:val="both"/>
      </w:pPr>
    </w:p>
    <w:p w14:paraId="326834AA" w14:textId="77777777" w:rsidR="00BE2D9E" w:rsidRDefault="00825026">
      <w:pPr>
        <w:spacing w:after="40"/>
        <w:jc w:val="both"/>
      </w:pPr>
      <w:r>
        <w:t>Table</w:t>
      </w:r>
    </w:p>
    <w:p w14:paraId="62B92384" w14:textId="77777777" w:rsidR="00BE2D9E" w:rsidRDefault="00BE2D9E">
      <w:pPr>
        <w:spacing w:after="40"/>
        <w:jc w:val="both"/>
      </w:pPr>
    </w:p>
    <w:p w14:paraId="73945CE9" w14:textId="77777777" w:rsidR="00BE2D9E" w:rsidRDefault="00BE2D9E">
      <w:pPr>
        <w:spacing w:after="40"/>
        <w:jc w:val="both"/>
      </w:pPr>
    </w:p>
    <w:p w14:paraId="1DBD4E4F" w14:textId="77777777" w:rsidR="00BE2D9E" w:rsidRDefault="00825026">
      <w:pPr>
        <w:pStyle w:val="Ttulo4"/>
      </w:pPr>
      <w:bookmarkStart w:id="6" w:name="_Toc174467506"/>
      <w:r>
        <w:t>production-mp</w:t>
      </w:r>
      <w:bookmarkEnd w:id="6"/>
    </w:p>
    <w:p w14:paraId="0271E353" w14:textId="77777777" w:rsidR="00BE2D9E" w:rsidRDefault="00BE2D9E">
      <w:pPr>
        <w:spacing w:after="40"/>
        <w:jc w:val="both"/>
      </w:pPr>
    </w:p>
    <w:p w14:paraId="662AAA96" w14:textId="77777777" w:rsidR="00BE2D9E" w:rsidRDefault="00BE2D9E">
      <w:pPr>
        <w:spacing w:after="40"/>
        <w:jc w:val="both"/>
      </w:pPr>
    </w:p>
    <w:p w14:paraId="0DDF289F" w14:textId="77777777" w:rsidR="00BE2D9E" w:rsidRDefault="00BE2D9E">
      <w:pPr>
        <w:spacing w:after="40"/>
        <w:jc w:val="both"/>
      </w:pPr>
    </w:p>
    <w:p w14:paraId="45260400" w14:textId="77777777" w:rsidR="00BE2D9E" w:rsidRDefault="00825026">
      <w:pPr>
        <w:spacing w:after="40"/>
        <w:jc w:val="both"/>
      </w:pPr>
      <w:r>
        <w:t>Table</w:t>
      </w:r>
    </w:p>
    <w:p w14:paraId="5E743C3B" w14:textId="77777777" w:rsidR="00BE2D9E" w:rsidRDefault="00BE2D9E">
      <w:pPr>
        <w:spacing w:after="40"/>
        <w:jc w:val="both"/>
      </w:pPr>
    </w:p>
    <w:p w14:paraId="2C37812C" w14:textId="77777777" w:rsidR="00BE2D9E" w:rsidRDefault="00BE2D9E">
      <w:pPr>
        <w:spacing w:after="40"/>
        <w:jc w:val="both"/>
      </w:pPr>
    </w:p>
    <w:p w14:paraId="68633160" w14:textId="77777777" w:rsidR="00BE2D9E" w:rsidRDefault="00825026">
      <w:pPr>
        <w:pStyle w:val="Ttulo4"/>
      </w:pPr>
      <w:bookmarkStart w:id="7" w:name="_Toc174467507"/>
      <w:r>
        <w:t>rtm-fnet</w:t>
      </w:r>
      <w:bookmarkEnd w:id="7"/>
    </w:p>
    <w:p w14:paraId="406A1926" w14:textId="77777777" w:rsidR="00BE2D9E" w:rsidRDefault="00BE2D9E">
      <w:pPr>
        <w:spacing w:after="40"/>
        <w:jc w:val="both"/>
      </w:pPr>
    </w:p>
    <w:p w14:paraId="4153A883" w14:textId="77777777" w:rsidR="00BE2D9E" w:rsidRDefault="00BE2D9E">
      <w:pPr>
        <w:spacing w:after="40"/>
        <w:jc w:val="both"/>
      </w:pPr>
    </w:p>
    <w:p w14:paraId="41747E09" w14:textId="77777777" w:rsidR="00BE2D9E" w:rsidRDefault="00BE2D9E">
      <w:pPr>
        <w:spacing w:after="40"/>
        <w:jc w:val="both"/>
      </w:pPr>
    </w:p>
    <w:p w14:paraId="2D13EDF2" w14:textId="77777777" w:rsidR="00BE2D9E" w:rsidRDefault="00825026">
      <w:pPr>
        <w:spacing w:after="40"/>
        <w:jc w:val="both"/>
      </w:pPr>
      <w:r>
        <w:t>Table</w:t>
      </w:r>
    </w:p>
    <w:p w14:paraId="709C2C1C" w14:textId="77777777" w:rsidR="00BE2D9E" w:rsidRDefault="00BE2D9E">
      <w:pPr>
        <w:spacing w:after="40"/>
        <w:jc w:val="both"/>
      </w:pPr>
    </w:p>
    <w:p w14:paraId="32552E27" w14:textId="77777777" w:rsidR="00BE2D9E" w:rsidRDefault="00BE2D9E">
      <w:pPr>
        <w:spacing w:after="40"/>
        <w:jc w:val="both"/>
      </w:pPr>
    </w:p>
    <w:p w14:paraId="08D84AF0" w14:textId="77777777" w:rsidR="00BE2D9E" w:rsidRDefault="00825026">
      <w:pPr>
        <w:pStyle w:val="Ttulo4"/>
      </w:pPr>
      <w:bookmarkStart w:id="8" w:name="_Toc174467508"/>
      <w:r>
        <w:t>sandbox-cliente-b</w:t>
      </w:r>
      <w:bookmarkEnd w:id="8"/>
    </w:p>
    <w:p w14:paraId="6CBF9893" w14:textId="77777777" w:rsidR="00BE2D9E" w:rsidRDefault="00BE2D9E">
      <w:pPr>
        <w:spacing w:after="40"/>
        <w:jc w:val="both"/>
      </w:pPr>
    </w:p>
    <w:p w14:paraId="0D4D32DF" w14:textId="77777777" w:rsidR="00BE2D9E" w:rsidRDefault="00BE2D9E">
      <w:pPr>
        <w:spacing w:after="40"/>
        <w:jc w:val="both"/>
      </w:pPr>
    </w:p>
    <w:p w14:paraId="65A5450A" w14:textId="77777777" w:rsidR="00BE2D9E" w:rsidRDefault="00BE2D9E">
      <w:pPr>
        <w:spacing w:after="40"/>
        <w:jc w:val="both"/>
      </w:pPr>
    </w:p>
    <w:p w14:paraId="10567B09" w14:textId="77777777" w:rsidR="00BE2D9E" w:rsidRDefault="00825026">
      <w:pPr>
        <w:spacing w:after="40"/>
        <w:jc w:val="both"/>
      </w:pPr>
      <w:r>
        <w:t>Table</w:t>
      </w:r>
    </w:p>
    <w:p w14:paraId="60BAB90C" w14:textId="77777777" w:rsidR="00BE2D9E" w:rsidRDefault="00BE2D9E">
      <w:pPr>
        <w:spacing w:after="40"/>
        <w:jc w:val="both"/>
      </w:pPr>
    </w:p>
    <w:p w14:paraId="7659E4B6" w14:textId="77777777" w:rsidR="00BE2D9E" w:rsidRDefault="00BE2D9E">
      <w:pPr>
        <w:spacing w:after="40"/>
        <w:jc w:val="both"/>
      </w:pPr>
    </w:p>
    <w:p w14:paraId="71A814C6" w14:textId="77777777" w:rsidR="00BE2D9E" w:rsidRDefault="00825026">
      <w:pPr>
        <w:pStyle w:val="Ttulo4"/>
      </w:pPr>
      <w:bookmarkStart w:id="9" w:name="_Toc174467509"/>
      <w:r>
        <w:t>sandbox-mp</w:t>
      </w:r>
      <w:bookmarkEnd w:id="9"/>
    </w:p>
    <w:p w14:paraId="5831D71B" w14:textId="77777777" w:rsidR="00BE2D9E" w:rsidRDefault="00BE2D9E">
      <w:pPr>
        <w:spacing w:after="40"/>
        <w:jc w:val="both"/>
      </w:pPr>
    </w:p>
    <w:p w14:paraId="0B16054C" w14:textId="77777777" w:rsidR="00BE2D9E" w:rsidRDefault="00BE2D9E">
      <w:pPr>
        <w:spacing w:after="40"/>
        <w:jc w:val="both"/>
      </w:pPr>
    </w:p>
    <w:p w14:paraId="66D5E9F5" w14:textId="77777777" w:rsidR="00BE2D9E" w:rsidRDefault="00BE2D9E">
      <w:pPr>
        <w:spacing w:after="40"/>
        <w:jc w:val="both"/>
      </w:pPr>
    </w:p>
    <w:p w14:paraId="377D426F" w14:textId="77777777" w:rsidR="00BE2D9E" w:rsidRDefault="00825026">
      <w:pPr>
        <w:spacing w:after="40"/>
        <w:jc w:val="both"/>
      </w:pPr>
      <w:r>
        <w:t>Table</w:t>
      </w:r>
    </w:p>
    <w:p w14:paraId="5B6A5B6A" w14:textId="77777777" w:rsidR="00BE2D9E" w:rsidRDefault="00BE2D9E">
      <w:pPr>
        <w:spacing w:after="40"/>
        <w:jc w:val="both"/>
      </w:pPr>
    </w:p>
    <w:p w14:paraId="1A41C91A" w14:textId="77777777" w:rsidR="00BE2D9E" w:rsidRDefault="00BE2D9E">
      <w:pPr>
        <w:spacing w:after="40"/>
        <w:jc w:val="both"/>
      </w:pPr>
    </w:p>
    <w:p w14:paraId="68CCAAE2" w14:textId="77777777" w:rsidR="00BE2D9E" w:rsidRDefault="00BE2D9E">
      <w:pPr>
        <w:spacing w:after="40"/>
        <w:jc w:val="both"/>
      </w:pPr>
    </w:p>
    <w:p w14:paraId="0EC48209" w14:textId="77777777" w:rsidR="00BE2D9E" w:rsidRDefault="00825026">
      <w:pPr>
        <w:pStyle w:val="Ttulo2"/>
      </w:pPr>
      <w:bookmarkStart w:id="10" w:name="_Toc174467510"/>
      <w:r>
        <w:t>Networking</w:t>
      </w:r>
      <w:bookmarkEnd w:id="10"/>
    </w:p>
    <w:p w14:paraId="23BD5642" w14:textId="77777777" w:rsidR="00BE2D9E" w:rsidRDefault="00BE2D9E">
      <w:pPr>
        <w:spacing w:after="40"/>
        <w:jc w:val="both"/>
      </w:pPr>
    </w:p>
    <w:p w14:paraId="31A2E44A" w14:textId="77777777" w:rsidR="00BE2D9E" w:rsidRDefault="00825026">
      <w:pPr>
        <w:pStyle w:val="Ttulo3"/>
      </w:pPr>
      <w:bookmarkStart w:id="11" w:name="_Toc174467511"/>
      <w:r>
        <w:t>Virtual Cloud Networks</w:t>
      </w:r>
      <w:bookmarkEnd w:id="11"/>
    </w:p>
    <w:p w14:paraId="511CBB35" w14:textId="77777777" w:rsidR="00BE2D9E" w:rsidRDefault="00BE2D9E">
      <w:pPr>
        <w:spacing w:after="40"/>
        <w:jc w:val="both"/>
      </w:pPr>
    </w:p>
    <w:p w14:paraId="5646AF4D" w14:textId="77777777" w:rsidR="00BE2D9E" w:rsidRDefault="00825026">
      <w:pPr>
        <w:pStyle w:val="Ttulo4"/>
      </w:pPr>
      <w:bookmarkStart w:id="12" w:name="_Toc174467512"/>
      <w:r>
        <w:lastRenderedPageBreak/>
        <w:t>VCN_172.30_PROD_MP</w:t>
      </w:r>
      <w:bookmarkEnd w:id="12"/>
    </w:p>
    <w:p w14:paraId="70C00F03" w14:textId="77777777" w:rsidR="00BE2D9E" w:rsidRDefault="00BE2D9E">
      <w:pPr>
        <w:spacing w:after="40"/>
        <w:jc w:val="both"/>
      </w:pPr>
    </w:p>
    <w:p w14:paraId="130CD177" w14:textId="77777777" w:rsidR="00BE2D9E" w:rsidRDefault="00BE2D9E">
      <w:pPr>
        <w:spacing w:after="40"/>
        <w:jc w:val="both"/>
      </w:pPr>
    </w:p>
    <w:p w14:paraId="6DCC80F1" w14:textId="77777777" w:rsidR="00BE2D9E" w:rsidRDefault="00BE2D9E">
      <w:pPr>
        <w:spacing w:after="40"/>
        <w:jc w:val="both"/>
      </w:pPr>
    </w:p>
    <w:p w14:paraId="597B9F07" w14:textId="77777777" w:rsidR="00BE2D9E" w:rsidRDefault="00825026">
      <w:pPr>
        <w:spacing w:after="40"/>
        <w:jc w:val="both"/>
      </w:pPr>
      <w:r>
        <w:t>Table</w:t>
      </w:r>
    </w:p>
    <w:p w14:paraId="7690A495" w14:textId="77777777" w:rsidR="00BE2D9E" w:rsidRDefault="00BE2D9E">
      <w:pPr>
        <w:spacing w:after="40"/>
        <w:jc w:val="both"/>
      </w:pPr>
    </w:p>
    <w:p w14:paraId="2606EE8D" w14:textId="77777777" w:rsidR="00BE2D9E" w:rsidRDefault="00BE2D9E">
      <w:pPr>
        <w:spacing w:after="40"/>
        <w:jc w:val="both"/>
      </w:pPr>
    </w:p>
    <w:p w14:paraId="72FA6BF7" w14:textId="77777777" w:rsidR="00BE2D9E" w:rsidRDefault="00825026">
      <w:pPr>
        <w:pStyle w:val="Ttulo4"/>
      </w:pPr>
      <w:bookmarkStart w:id="13" w:name="_Toc174467513"/>
      <w:r>
        <w:t>VCN_172.29_MANAGEMENT</w:t>
      </w:r>
      <w:bookmarkEnd w:id="13"/>
    </w:p>
    <w:p w14:paraId="0C0CCD48" w14:textId="77777777" w:rsidR="00BE2D9E" w:rsidRDefault="00BE2D9E">
      <w:pPr>
        <w:spacing w:after="40"/>
        <w:jc w:val="both"/>
      </w:pPr>
    </w:p>
    <w:p w14:paraId="622C0205" w14:textId="77777777" w:rsidR="00BE2D9E" w:rsidRDefault="00BE2D9E">
      <w:pPr>
        <w:spacing w:after="40"/>
        <w:jc w:val="both"/>
      </w:pPr>
    </w:p>
    <w:p w14:paraId="4D5662DE" w14:textId="77777777" w:rsidR="00BE2D9E" w:rsidRDefault="00BE2D9E">
      <w:pPr>
        <w:spacing w:after="40"/>
        <w:jc w:val="both"/>
      </w:pPr>
    </w:p>
    <w:p w14:paraId="061BAB74" w14:textId="77777777" w:rsidR="00BE2D9E" w:rsidRDefault="00825026">
      <w:pPr>
        <w:spacing w:after="40"/>
        <w:jc w:val="both"/>
      </w:pPr>
      <w:r>
        <w:t>Table</w:t>
      </w:r>
    </w:p>
    <w:p w14:paraId="6E8D3B95" w14:textId="77777777" w:rsidR="00BE2D9E" w:rsidRDefault="00BE2D9E">
      <w:pPr>
        <w:spacing w:after="40"/>
        <w:jc w:val="both"/>
      </w:pPr>
    </w:p>
    <w:p w14:paraId="3B33B70B" w14:textId="77777777" w:rsidR="00BE2D9E" w:rsidRDefault="00BE2D9E">
      <w:pPr>
        <w:spacing w:after="40"/>
        <w:jc w:val="both"/>
      </w:pPr>
    </w:p>
    <w:p w14:paraId="4A01FAD6" w14:textId="77777777" w:rsidR="00BE2D9E" w:rsidRDefault="00825026">
      <w:pPr>
        <w:pStyle w:val="Ttulo3"/>
      </w:pPr>
      <w:bookmarkStart w:id="14" w:name="_Toc174467514"/>
      <w:r>
        <w:t>Subnets</w:t>
      </w:r>
      <w:bookmarkEnd w:id="14"/>
    </w:p>
    <w:p w14:paraId="4900B56A" w14:textId="77777777" w:rsidR="00BE2D9E" w:rsidRDefault="00BE2D9E">
      <w:pPr>
        <w:spacing w:after="40"/>
        <w:jc w:val="both"/>
      </w:pPr>
    </w:p>
    <w:p w14:paraId="3B3C7CE6" w14:textId="77777777" w:rsidR="00BE2D9E" w:rsidRDefault="00825026">
      <w:pPr>
        <w:pStyle w:val="Ttulo4"/>
      </w:pPr>
      <w:bookmarkStart w:id="15" w:name="_Toc174467515"/>
      <w:r>
        <w:t>SUB_MGT_PRIV_ASHBURN_03</w:t>
      </w:r>
      <w:bookmarkEnd w:id="15"/>
    </w:p>
    <w:p w14:paraId="1A9051C8" w14:textId="77777777" w:rsidR="00BE2D9E" w:rsidRDefault="00BE2D9E">
      <w:pPr>
        <w:spacing w:after="40"/>
        <w:jc w:val="both"/>
      </w:pPr>
    </w:p>
    <w:p w14:paraId="2D9E3169" w14:textId="77777777" w:rsidR="00BE2D9E" w:rsidRDefault="00BE2D9E">
      <w:pPr>
        <w:spacing w:after="40"/>
        <w:jc w:val="both"/>
      </w:pPr>
    </w:p>
    <w:p w14:paraId="28DA5520" w14:textId="77777777" w:rsidR="00BE2D9E" w:rsidRDefault="00BE2D9E">
      <w:pPr>
        <w:spacing w:after="40"/>
        <w:jc w:val="both"/>
      </w:pPr>
    </w:p>
    <w:p w14:paraId="5B006725" w14:textId="77777777" w:rsidR="00BE2D9E" w:rsidRDefault="00825026">
      <w:pPr>
        <w:spacing w:after="40"/>
        <w:jc w:val="both"/>
      </w:pPr>
      <w:r>
        <w:t>Table</w:t>
      </w:r>
    </w:p>
    <w:p w14:paraId="3981CAF6" w14:textId="77777777" w:rsidR="00BE2D9E" w:rsidRDefault="00BE2D9E">
      <w:pPr>
        <w:spacing w:after="40"/>
        <w:jc w:val="both"/>
      </w:pPr>
    </w:p>
    <w:p w14:paraId="43541503" w14:textId="77777777" w:rsidR="00BE2D9E" w:rsidRDefault="00BE2D9E">
      <w:pPr>
        <w:spacing w:after="40"/>
        <w:jc w:val="both"/>
      </w:pPr>
    </w:p>
    <w:p w14:paraId="0BB6DF2C" w14:textId="77777777" w:rsidR="00BE2D9E" w:rsidRDefault="00825026">
      <w:pPr>
        <w:pStyle w:val="Ttulo4"/>
      </w:pPr>
      <w:bookmarkStart w:id="16" w:name="_Toc174467516"/>
      <w:r>
        <w:t>SUB_MGT_PRIV_ASHBURN_04</w:t>
      </w:r>
      <w:bookmarkEnd w:id="16"/>
    </w:p>
    <w:p w14:paraId="019C4E9D" w14:textId="77777777" w:rsidR="00BE2D9E" w:rsidRDefault="00BE2D9E">
      <w:pPr>
        <w:spacing w:after="40"/>
        <w:jc w:val="both"/>
      </w:pPr>
    </w:p>
    <w:p w14:paraId="64809647" w14:textId="77777777" w:rsidR="00BE2D9E" w:rsidRDefault="00BE2D9E">
      <w:pPr>
        <w:spacing w:after="40"/>
        <w:jc w:val="both"/>
      </w:pPr>
    </w:p>
    <w:p w14:paraId="3412194E" w14:textId="77777777" w:rsidR="00BE2D9E" w:rsidRDefault="00BE2D9E">
      <w:pPr>
        <w:spacing w:after="40"/>
        <w:jc w:val="both"/>
      </w:pPr>
    </w:p>
    <w:p w14:paraId="35619FC6" w14:textId="77777777" w:rsidR="00BE2D9E" w:rsidRDefault="00825026">
      <w:pPr>
        <w:spacing w:after="40"/>
        <w:jc w:val="both"/>
      </w:pPr>
      <w:r>
        <w:t>Table</w:t>
      </w:r>
    </w:p>
    <w:p w14:paraId="7D3B51FB" w14:textId="77777777" w:rsidR="00BE2D9E" w:rsidRDefault="00BE2D9E">
      <w:pPr>
        <w:spacing w:after="40"/>
        <w:jc w:val="both"/>
      </w:pPr>
    </w:p>
    <w:p w14:paraId="67C50F54" w14:textId="77777777" w:rsidR="00BE2D9E" w:rsidRDefault="00BE2D9E">
      <w:pPr>
        <w:spacing w:after="40"/>
        <w:jc w:val="both"/>
      </w:pPr>
    </w:p>
    <w:p w14:paraId="0DEA012E" w14:textId="77777777" w:rsidR="00BE2D9E" w:rsidRDefault="00825026">
      <w:pPr>
        <w:pStyle w:val="Ttulo4"/>
      </w:pPr>
      <w:bookmarkStart w:id="17" w:name="_Toc174467517"/>
      <w:r>
        <w:t>SUB_MGT_PRIV_ASHBURN_02</w:t>
      </w:r>
      <w:bookmarkEnd w:id="17"/>
    </w:p>
    <w:p w14:paraId="653BF842" w14:textId="77777777" w:rsidR="00BE2D9E" w:rsidRDefault="00BE2D9E">
      <w:pPr>
        <w:spacing w:after="40"/>
        <w:jc w:val="both"/>
      </w:pPr>
    </w:p>
    <w:p w14:paraId="48AFDECF" w14:textId="77777777" w:rsidR="00BE2D9E" w:rsidRDefault="00BE2D9E">
      <w:pPr>
        <w:spacing w:after="40"/>
        <w:jc w:val="both"/>
      </w:pPr>
    </w:p>
    <w:p w14:paraId="1E037515" w14:textId="77777777" w:rsidR="00BE2D9E" w:rsidRDefault="00BE2D9E">
      <w:pPr>
        <w:spacing w:after="40"/>
        <w:jc w:val="both"/>
      </w:pPr>
    </w:p>
    <w:p w14:paraId="05AF5DDB" w14:textId="77777777" w:rsidR="00BE2D9E" w:rsidRDefault="00825026">
      <w:pPr>
        <w:spacing w:after="40"/>
        <w:jc w:val="both"/>
      </w:pPr>
      <w:r>
        <w:t>Table</w:t>
      </w:r>
    </w:p>
    <w:p w14:paraId="33B04904" w14:textId="77777777" w:rsidR="00BE2D9E" w:rsidRDefault="00BE2D9E">
      <w:pPr>
        <w:spacing w:after="40"/>
        <w:jc w:val="both"/>
      </w:pPr>
    </w:p>
    <w:p w14:paraId="0CEDE99C" w14:textId="77777777" w:rsidR="00BE2D9E" w:rsidRDefault="00BE2D9E">
      <w:pPr>
        <w:spacing w:after="40"/>
        <w:jc w:val="both"/>
      </w:pPr>
    </w:p>
    <w:p w14:paraId="1E27C045" w14:textId="77777777" w:rsidR="00BE2D9E" w:rsidRDefault="00825026">
      <w:pPr>
        <w:pStyle w:val="Ttulo4"/>
      </w:pPr>
      <w:bookmarkStart w:id="18" w:name="_Toc174467518"/>
      <w:r>
        <w:t>SUB_MGT_PRIV_ASHBURN_01</w:t>
      </w:r>
      <w:bookmarkEnd w:id="18"/>
    </w:p>
    <w:p w14:paraId="7607CC30" w14:textId="77777777" w:rsidR="00BE2D9E" w:rsidRDefault="00BE2D9E">
      <w:pPr>
        <w:spacing w:after="40"/>
        <w:jc w:val="both"/>
      </w:pPr>
    </w:p>
    <w:p w14:paraId="24314553" w14:textId="77777777" w:rsidR="00BE2D9E" w:rsidRDefault="00BE2D9E">
      <w:pPr>
        <w:spacing w:after="40"/>
        <w:jc w:val="both"/>
      </w:pPr>
    </w:p>
    <w:p w14:paraId="113D4C9C" w14:textId="77777777" w:rsidR="00BE2D9E" w:rsidRDefault="00BE2D9E">
      <w:pPr>
        <w:spacing w:after="40"/>
        <w:jc w:val="both"/>
      </w:pPr>
    </w:p>
    <w:p w14:paraId="77B0ACC6" w14:textId="77777777" w:rsidR="00BE2D9E" w:rsidRDefault="00825026">
      <w:pPr>
        <w:spacing w:after="40"/>
        <w:jc w:val="both"/>
      </w:pPr>
      <w:r>
        <w:t>Table</w:t>
      </w:r>
    </w:p>
    <w:p w14:paraId="4FE1194C" w14:textId="77777777" w:rsidR="00BE2D9E" w:rsidRDefault="00BE2D9E">
      <w:pPr>
        <w:spacing w:after="40"/>
        <w:jc w:val="both"/>
      </w:pPr>
    </w:p>
    <w:p w14:paraId="09944BB5" w14:textId="77777777" w:rsidR="00BE2D9E" w:rsidRDefault="00BE2D9E">
      <w:pPr>
        <w:spacing w:after="40"/>
        <w:jc w:val="both"/>
      </w:pPr>
    </w:p>
    <w:p w14:paraId="19292317" w14:textId="77777777" w:rsidR="00BE2D9E" w:rsidRDefault="00825026">
      <w:pPr>
        <w:pStyle w:val="Ttulo4"/>
      </w:pPr>
      <w:bookmarkStart w:id="19" w:name="_Toc174467519"/>
      <w:r>
        <w:t>SUB_MGT_PUB_ASHBURN_01</w:t>
      </w:r>
      <w:bookmarkEnd w:id="19"/>
    </w:p>
    <w:p w14:paraId="5A33F601" w14:textId="77777777" w:rsidR="00BE2D9E" w:rsidRDefault="00BE2D9E">
      <w:pPr>
        <w:spacing w:after="40"/>
        <w:jc w:val="both"/>
      </w:pPr>
    </w:p>
    <w:p w14:paraId="16717D9A" w14:textId="77777777" w:rsidR="00BE2D9E" w:rsidRDefault="00BE2D9E">
      <w:pPr>
        <w:spacing w:after="40"/>
        <w:jc w:val="both"/>
      </w:pPr>
    </w:p>
    <w:p w14:paraId="1AEC2C61" w14:textId="77777777" w:rsidR="00BE2D9E" w:rsidRDefault="00BE2D9E">
      <w:pPr>
        <w:spacing w:after="40"/>
        <w:jc w:val="both"/>
      </w:pPr>
    </w:p>
    <w:p w14:paraId="716F37E3" w14:textId="77777777" w:rsidR="00BE2D9E" w:rsidRDefault="00825026">
      <w:pPr>
        <w:spacing w:after="40"/>
        <w:jc w:val="both"/>
      </w:pPr>
      <w:r>
        <w:t>Table</w:t>
      </w:r>
    </w:p>
    <w:p w14:paraId="52BFF793" w14:textId="77777777" w:rsidR="00BE2D9E" w:rsidRDefault="00BE2D9E">
      <w:pPr>
        <w:spacing w:after="40"/>
        <w:jc w:val="both"/>
      </w:pPr>
    </w:p>
    <w:p w14:paraId="2989A2D6" w14:textId="77777777" w:rsidR="00BE2D9E" w:rsidRDefault="00BE2D9E">
      <w:pPr>
        <w:spacing w:after="40"/>
        <w:jc w:val="both"/>
      </w:pPr>
    </w:p>
    <w:p w14:paraId="2038BCD1" w14:textId="77777777" w:rsidR="00BE2D9E" w:rsidRDefault="00825026">
      <w:pPr>
        <w:pStyle w:val="Ttulo4"/>
      </w:pPr>
      <w:bookmarkStart w:id="20" w:name="_Toc174467520"/>
      <w:r>
        <w:t>SUB_PROD_PRIV_ASHBURN_03</w:t>
      </w:r>
      <w:bookmarkEnd w:id="20"/>
    </w:p>
    <w:p w14:paraId="3BB065EF" w14:textId="77777777" w:rsidR="00BE2D9E" w:rsidRDefault="00BE2D9E">
      <w:pPr>
        <w:spacing w:after="40"/>
        <w:jc w:val="both"/>
      </w:pPr>
    </w:p>
    <w:p w14:paraId="79434AA7" w14:textId="77777777" w:rsidR="00BE2D9E" w:rsidRDefault="00BE2D9E">
      <w:pPr>
        <w:spacing w:after="40"/>
        <w:jc w:val="both"/>
      </w:pPr>
    </w:p>
    <w:p w14:paraId="2593D7CA" w14:textId="77777777" w:rsidR="00BE2D9E" w:rsidRDefault="00BE2D9E">
      <w:pPr>
        <w:spacing w:after="40"/>
        <w:jc w:val="both"/>
      </w:pPr>
    </w:p>
    <w:p w14:paraId="33CA223F" w14:textId="77777777" w:rsidR="00BE2D9E" w:rsidRDefault="00825026">
      <w:pPr>
        <w:spacing w:after="40"/>
        <w:jc w:val="both"/>
      </w:pPr>
      <w:r>
        <w:t>Table</w:t>
      </w:r>
    </w:p>
    <w:p w14:paraId="6C9097C3" w14:textId="77777777" w:rsidR="00BE2D9E" w:rsidRDefault="00BE2D9E">
      <w:pPr>
        <w:spacing w:after="40"/>
        <w:jc w:val="both"/>
      </w:pPr>
    </w:p>
    <w:p w14:paraId="021AFB9F" w14:textId="77777777" w:rsidR="00BE2D9E" w:rsidRDefault="00BE2D9E">
      <w:pPr>
        <w:spacing w:after="40"/>
        <w:jc w:val="both"/>
      </w:pPr>
    </w:p>
    <w:p w14:paraId="6033A5E7" w14:textId="77777777" w:rsidR="00BE2D9E" w:rsidRDefault="00825026">
      <w:pPr>
        <w:pStyle w:val="Ttulo4"/>
      </w:pPr>
      <w:bookmarkStart w:id="21" w:name="_Toc174467521"/>
      <w:r>
        <w:t>SUB_PROD_PRIV_ASHBURN_04</w:t>
      </w:r>
      <w:bookmarkEnd w:id="21"/>
    </w:p>
    <w:p w14:paraId="38707007" w14:textId="77777777" w:rsidR="00BE2D9E" w:rsidRDefault="00BE2D9E">
      <w:pPr>
        <w:spacing w:after="40"/>
        <w:jc w:val="both"/>
      </w:pPr>
    </w:p>
    <w:p w14:paraId="4C86969B" w14:textId="77777777" w:rsidR="00BE2D9E" w:rsidRDefault="00BE2D9E">
      <w:pPr>
        <w:spacing w:after="40"/>
        <w:jc w:val="both"/>
      </w:pPr>
    </w:p>
    <w:p w14:paraId="624C9EE2" w14:textId="77777777" w:rsidR="00BE2D9E" w:rsidRDefault="00BE2D9E">
      <w:pPr>
        <w:spacing w:after="40"/>
        <w:jc w:val="both"/>
      </w:pPr>
    </w:p>
    <w:p w14:paraId="3078377E" w14:textId="77777777" w:rsidR="00BE2D9E" w:rsidRDefault="00825026">
      <w:pPr>
        <w:spacing w:after="40"/>
        <w:jc w:val="both"/>
      </w:pPr>
      <w:r>
        <w:t>Table</w:t>
      </w:r>
    </w:p>
    <w:p w14:paraId="0EF5AC20" w14:textId="77777777" w:rsidR="00BE2D9E" w:rsidRDefault="00BE2D9E">
      <w:pPr>
        <w:spacing w:after="40"/>
        <w:jc w:val="both"/>
      </w:pPr>
    </w:p>
    <w:p w14:paraId="01D908D1" w14:textId="77777777" w:rsidR="00BE2D9E" w:rsidRDefault="00BE2D9E">
      <w:pPr>
        <w:spacing w:after="40"/>
        <w:jc w:val="both"/>
      </w:pPr>
    </w:p>
    <w:p w14:paraId="7E33EE72" w14:textId="77777777" w:rsidR="00BE2D9E" w:rsidRDefault="00825026">
      <w:pPr>
        <w:pStyle w:val="Ttulo4"/>
      </w:pPr>
      <w:bookmarkStart w:id="22" w:name="_Toc174467522"/>
      <w:r>
        <w:t>SUB_PROD_PRIV_ASHBURN_02</w:t>
      </w:r>
      <w:bookmarkEnd w:id="22"/>
    </w:p>
    <w:p w14:paraId="294F9849" w14:textId="77777777" w:rsidR="00BE2D9E" w:rsidRDefault="00BE2D9E">
      <w:pPr>
        <w:spacing w:after="40"/>
        <w:jc w:val="both"/>
      </w:pPr>
    </w:p>
    <w:p w14:paraId="6D91DF4A" w14:textId="77777777" w:rsidR="00BE2D9E" w:rsidRDefault="00BE2D9E">
      <w:pPr>
        <w:spacing w:after="40"/>
        <w:jc w:val="both"/>
      </w:pPr>
    </w:p>
    <w:p w14:paraId="1030119F" w14:textId="77777777" w:rsidR="00BE2D9E" w:rsidRDefault="00BE2D9E">
      <w:pPr>
        <w:spacing w:after="40"/>
        <w:jc w:val="both"/>
      </w:pPr>
    </w:p>
    <w:p w14:paraId="1F20BE6E" w14:textId="77777777" w:rsidR="00BE2D9E" w:rsidRDefault="00825026">
      <w:pPr>
        <w:spacing w:after="40"/>
        <w:jc w:val="both"/>
      </w:pPr>
      <w:r>
        <w:t>Table</w:t>
      </w:r>
    </w:p>
    <w:p w14:paraId="4636483E" w14:textId="77777777" w:rsidR="00BE2D9E" w:rsidRDefault="00BE2D9E">
      <w:pPr>
        <w:spacing w:after="40"/>
        <w:jc w:val="both"/>
      </w:pPr>
    </w:p>
    <w:p w14:paraId="2B7E5AE6" w14:textId="77777777" w:rsidR="00BE2D9E" w:rsidRDefault="00BE2D9E">
      <w:pPr>
        <w:spacing w:after="40"/>
        <w:jc w:val="both"/>
      </w:pPr>
    </w:p>
    <w:p w14:paraId="2972045F" w14:textId="77777777" w:rsidR="00BE2D9E" w:rsidRDefault="00825026">
      <w:pPr>
        <w:pStyle w:val="Ttulo4"/>
      </w:pPr>
      <w:bookmarkStart w:id="23" w:name="_Toc174467523"/>
      <w:r>
        <w:t>SUB_PROD_PRIV_ASHBURN_01</w:t>
      </w:r>
      <w:bookmarkEnd w:id="23"/>
    </w:p>
    <w:p w14:paraId="161E69AF" w14:textId="77777777" w:rsidR="00BE2D9E" w:rsidRDefault="00BE2D9E">
      <w:pPr>
        <w:spacing w:after="40"/>
        <w:jc w:val="both"/>
      </w:pPr>
    </w:p>
    <w:p w14:paraId="27C928C1" w14:textId="77777777" w:rsidR="00BE2D9E" w:rsidRDefault="00BE2D9E">
      <w:pPr>
        <w:spacing w:after="40"/>
        <w:jc w:val="both"/>
      </w:pPr>
    </w:p>
    <w:p w14:paraId="6B2D4735" w14:textId="77777777" w:rsidR="00BE2D9E" w:rsidRDefault="00BE2D9E">
      <w:pPr>
        <w:spacing w:after="40"/>
        <w:jc w:val="both"/>
      </w:pPr>
    </w:p>
    <w:p w14:paraId="4311A6F4" w14:textId="77777777" w:rsidR="00BE2D9E" w:rsidRDefault="00825026">
      <w:pPr>
        <w:spacing w:after="40"/>
        <w:jc w:val="both"/>
      </w:pPr>
      <w:r>
        <w:t>Table</w:t>
      </w:r>
    </w:p>
    <w:p w14:paraId="173EAB4C" w14:textId="77777777" w:rsidR="00BE2D9E" w:rsidRDefault="00BE2D9E">
      <w:pPr>
        <w:spacing w:after="40"/>
        <w:jc w:val="both"/>
      </w:pPr>
    </w:p>
    <w:p w14:paraId="5A3E2F1E" w14:textId="77777777" w:rsidR="00BE2D9E" w:rsidRDefault="00BE2D9E">
      <w:pPr>
        <w:spacing w:after="40"/>
        <w:jc w:val="both"/>
      </w:pPr>
    </w:p>
    <w:p w14:paraId="1EA267B2" w14:textId="77777777" w:rsidR="00BE2D9E" w:rsidRDefault="00825026">
      <w:pPr>
        <w:pStyle w:val="Ttulo4"/>
      </w:pPr>
      <w:bookmarkStart w:id="24" w:name="_Toc174467524"/>
      <w:r>
        <w:lastRenderedPageBreak/>
        <w:t>SUB_PROD_PUB_ASHBURN_01</w:t>
      </w:r>
      <w:bookmarkEnd w:id="24"/>
    </w:p>
    <w:p w14:paraId="5770CA51" w14:textId="77777777" w:rsidR="00BE2D9E" w:rsidRDefault="00BE2D9E">
      <w:pPr>
        <w:spacing w:after="40"/>
        <w:jc w:val="both"/>
      </w:pPr>
    </w:p>
    <w:p w14:paraId="1D0E572D" w14:textId="77777777" w:rsidR="00BE2D9E" w:rsidRDefault="00BE2D9E">
      <w:pPr>
        <w:spacing w:after="40"/>
        <w:jc w:val="both"/>
      </w:pPr>
    </w:p>
    <w:p w14:paraId="4A331358" w14:textId="77777777" w:rsidR="00BE2D9E" w:rsidRDefault="00BE2D9E">
      <w:pPr>
        <w:spacing w:after="40"/>
        <w:jc w:val="both"/>
      </w:pPr>
    </w:p>
    <w:p w14:paraId="2479E113" w14:textId="77777777" w:rsidR="00BE2D9E" w:rsidRDefault="00825026">
      <w:pPr>
        <w:spacing w:after="40"/>
        <w:jc w:val="both"/>
      </w:pPr>
      <w:r>
        <w:t>Table</w:t>
      </w:r>
    </w:p>
    <w:p w14:paraId="72BC6207" w14:textId="77777777" w:rsidR="00BE2D9E" w:rsidRDefault="00BE2D9E">
      <w:pPr>
        <w:spacing w:after="40"/>
        <w:jc w:val="both"/>
      </w:pPr>
    </w:p>
    <w:p w14:paraId="4009955D" w14:textId="77777777" w:rsidR="00BE2D9E" w:rsidRDefault="00BE2D9E">
      <w:pPr>
        <w:spacing w:after="40"/>
        <w:jc w:val="both"/>
      </w:pPr>
    </w:p>
    <w:sectPr w:rsidR="00BE2D9E" w:rsidSect="00034616">
      <w:headerReference w:type="default" r:id="rId10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349DC" w14:textId="77777777" w:rsidR="00825026" w:rsidRDefault="00825026">
      <w:pPr>
        <w:spacing w:after="0" w:line="240" w:lineRule="auto"/>
      </w:pPr>
      <w:r>
        <w:separator/>
      </w:r>
    </w:p>
  </w:endnote>
  <w:endnote w:type="continuationSeparator" w:id="0">
    <w:p w14:paraId="25990527" w14:textId="77777777" w:rsidR="00825026" w:rsidRDefault="00825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BE9CE" w14:textId="77777777" w:rsidR="00825026" w:rsidRDefault="00825026">
      <w:pPr>
        <w:spacing w:after="0" w:line="240" w:lineRule="auto"/>
      </w:pPr>
      <w:r>
        <w:separator/>
      </w:r>
    </w:p>
  </w:footnote>
  <w:footnote w:type="continuationSeparator" w:id="0">
    <w:p w14:paraId="214AA7B5" w14:textId="77777777" w:rsidR="00825026" w:rsidRDefault="00825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96AAE" w14:textId="77777777" w:rsidR="00BE2D9E" w:rsidRDefault="00825026">
    <w:pPr>
      <w:pStyle w:val="Cabealho"/>
      <w:jc w:val="right"/>
    </w:pPr>
    <w:r>
      <w:rPr>
        <w:noProof/>
      </w:rPr>
      <w:drawing>
        <wp:inline distT="0" distB="0" distL="0" distR="0" wp14:anchorId="778128F4" wp14:editId="310D12B3">
          <wp:extent cx="1371600" cy="414068"/>
          <wp:effectExtent l="0" t="0" r="0" b="0"/>
          <wp:docPr id="25373477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niko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140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1816998">
    <w:abstractNumId w:val="8"/>
  </w:num>
  <w:num w:numId="2" w16cid:durableId="35352850">
    <w:abstractNumId w:val="6"/>
  </w:num>
  <w:num w:numId="3" w16cid:durableId="1180239210">
    <w:abstractNumId w:val="5"/>
  </w:num>
  <w:num w:numId="4" w16cid:durableId="1432625753">
    <w:abstractNumId w:val="4"/>
  </w:num>
  <w:num w:numId="5" w16cid:durableId="1497112174">
    <w:abstractNumId w:val="7"/>
  </w:num>
  <w:num w:numId="6" w16cid:durableId="719401328">
    <w:abstractNumId w:val="3"/>
  </w:num>
  <w:num w:numId="7" w16cid:durableId="981546827">
    <w:abstractNumId w:val="2"/>
  </w:num>
  <w:num w:numId="8" w16cid:durableId="1251889611">
    <w:abstractNumId w:val="1"/>
  </w:num>
  <w:num w:numId="9" w16cid:durableId="29919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5026"/>
    <w:rsid w:val="00AA1D8D"/>
    <w:rsid w:val="00B47730"/>
    <w:rsid w:val="00BE2D9E"/>
    <w:rsid w:val="00CB0664"/>
    <w:rsid w:val="00D61F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117B4D"/>
  <w14:defaultImageDpi w14:val="300"/>
  <w15:docId w15:val="{A4EF466D-FC5F-443D-8721-B533C147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8250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25026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825026"/>
    <w:pPr>
      <w:spacing w:after="100"/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825026"/>
    <w:pPr>
      <w:spacing w:after="100"/>
      <w:ind w:left="600"/>
    </w:pPr>
  </w:style>
  <w:style w:type="character" w:styleId="Hyperlink">
    <w:name w:val="Hyperlink"/>
    <w:basedOn w:val="Fontepargpadro"/>
    <w:uiPriority w:val="99"/>
    <w:unhideWhenUsed/>
    <w:rsid w:val="008250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2062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2024-08-13T21:51:00Z</dcterms:modified>
  <cp:category/>
</cp:coreProperties>
</file>