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BD7E3" w14:textId="77777777" w:rsidR="008C4137" w:rsidRDefault="008C4137"/>
    <w:p w14:paraId="0756199A" w14:textId="77777777" w:rsidR="008C4137" w:rsidRDefault="008C4137"/>
    <w:p w14:paraId="0D20DF6C" w14:textId="77777777" w:rsidR="008C4137" w:rsidRDefault="008C4137"/>
    <w:p w14:paraId="4127E7BC" w14:textId="77777777" w:rsidR="008C4137" w:rsidRDefault="008C4137"/>
    <w:p w14:paraId="32F1E54C" w14:textId="77777777" w:rsidR="008C4137" w:rsidRDefault="003D4BDB">
      <w:r>
        <w:rPr>
          <w:noProof/>
        </w:rPr>
        <w:drawing>
          <wp:inline distT="0" distB="0" distL="0" distR="0" wp14:anchorId="29305622" wp14:editId="3E651A50">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_audaz.png"/>
                    <pic:cNvPicPr/>
                  </pic:nvPicPr>
                  <pic:blipFill>
                    <a:blip r:embed="rId8"/>
                    <a:stretch>
                      <a:fillRect/>
                    </a:stretch>
                  </pic:blipFill>
                  <pic:spPr>
                    <a:xfrm>
                      <a:off x="0" y="0"/>
                      <a:ext cx="7560000" cy="2247907"/>
                    </a:xfrm>
                    <a:prstGeom prst="rect">
                      <a:avLst/>
                    </a:prstGeom>
                  </pic:spPr>
                </pic:pic>
              </a:graphicData>
            </a:graphic>
          </wp:inline>
        </w:drawing>
      </w:r>
    </w:p>
    <w:p w14:paraId="04F671D3" w14:textId="77777777" w:rsidR="008C4137" w:rsidRDefault="008C4137"/>
    <w:p w14:paraId="7D795DA0" w14:textId="77777777" w:rsidR="008C4137" w:rsidRDefault="008C4137"/>
    <w:p w14:paraId="3409C93F" w14:textId="77777777" w:rsidR="008C4137" w:rsidRDefault="008C4137">
      <w:pPr>
        <w:jc w:val="center"/>
      </w:pPr>
    </w:p>
    <w:p w14:paraId="767A551E" w14:textId="77777777" w:rsidR="008C4137" w:rsidRDefault="008C4137"/>
    <w:p w14:paraId="4E205AEE" w14:textId="77777777" w:rsidR="008C4137" w:rsidRDefault="008C4137"/>
    <w:p w14:paraId="4A4D4031" w14:textId="77777777" w:rsidR="008C4137" w:rsidRDefault="008C4137">
      <w:pPr>
        <w:jc w:val="center"/>
      </w:pPr>
    </w:p>
    <w:p w14:paraId="10A46894" w14:textId="77777777" w:rsidR="008C4137" w:rsidRDefault="008C4137"/>
    <w:p w14:paraId="0E4CA1E7" w14:textId="77777777" w:rsidR="008C4137" w:rsidRDefault="008C4137"/>
    <w:p w14:paraId="2CEBCDDF" w14:textId="77777777" w:rsidR="008C4137" w:rsidRDefault="008C4137"/>
    <w:p w14:paraId="6D45AB44" w14:textId="77777777" w:rsidR="008C4137" w:rsidRDefault="008C4137"/>
    <w:p w14:paraId="24C845F1" w14:textId="77777777" w:rsidR="008C4137" w:rsidRDefault="008C4137"/>
    <w:p w14:paraId="322FFA4E" w14:textId="77777777" w:rsidR="008C4137" w:rsidRDefault="008C4137"/>
    <w:p w14:paraId="75A24E4F" w14:textId="77777777" w:rsidR="008C4137" w:rsidRDefault="003D4BDB">
      <w:pPr>
        <w:jc w:val="center"/>
      </w:pPr>
      <w:r>
        <w:rPr>
          <w:b/>
          <w:sz w:val="28"/>
        </w:rPr>
        <w:t>www.audaztecnologia.com.br</w:t>
      </w:r>
    </w:p>
    <w:p w14:paraId="6EA333F1" w14:textId="77777777" w:rsidR="008C4137" w:rsidRDefault="003D4BDB">
      <w:r>
        <w:br w:type="page"/>
      </w:r>
    </w:p>
    <w:p w14:paraId="060C9F83" w14:textId="77777777" w:rsidR="008C4137" w:rsidRDefault="003D4BDB">
      <w:r>
        <w:lastRenderedPageBreak/>
        <w:t>SUMÁRIO</w:t>
      </w:r>
    </w:p>
    <w:p w14:paraId="3A732E31" w14:textId="493FC723" w:rsidR="003D4BDB" w:rsidRDefault="003D4BDB">
      <w:pPr>
        <w:pStyle w:val="Sumrio1"/>
        <w:tabs>
          <w:tab w:val="right" w:leader="dot" w:pos="9628"/>
        </w:tabs>
        <w:rPr>
          <w:noProof/>
        </w:rPr>
      </w:pPr>
      <w:r>
        <w:fldChar w:fldCharType="begin"/>
      </w:r>
      <w:r>
        <w:instrText>TOC \o "1-4" \h \z \u</w:instrText>
      </w:r>
      <w:r>
        <w:fldChar w:fldCharType="separate"/>
      </w:r>
      <w:hyperlink w:anchor="_Toc174552287" w:history="1">
        <w:r w:rsidRPr="002D16D7">
          <w:rPr>
            <w:rStyle w:val="Hyperlink"/>
            <w:noProof/>
          </w:rPr>
          <w:t>1. Sobre a AUDAZ TECNOLOGIA</w:t>
        </w:r>
        <w:r>
          <w:rPr>
            <w:noProof/>
            <w:webHidden/>
          </w:rPr>
          <w:tab/>
        </w:r>
        <w:r>
          <w:rPr>
            <w:noProof/>
            <w:webHidden/>
          </w:rPr>
          <w:fldChar w:fldCharType="begin"/>
        </w:r>
        <w:r>
          <w:rPr>
            <w:noProof/>
            <w:webHidden/>
          </w:rPr>
          <w:instrText xml:space="preserve"> PAGEREF _Toc174552287 \h </w:instrText>
        </w:r>
        <w:r>
          <w:rPr>
            <w:noProof/>
            <w:webHidden/>
          </w:rPr>
        </w:r>
        <w:r>
          <w:rPr>
            <w:noProof/>
            <w:webHidden/>
          </w:rPr>
          <w:fldChar w:fldCharType="separate"/>
        </w:r>
        <w:r>
          <w:rPr>
            <w:noProof/>
            <w:webHidden/>
          </w:rPr>
          <w:t>4</w:t>
        </w:r>
        <w:r>
          <w:rPr>
            <w:noProof/>
            <w:webHidden/>
          </w:rPr>
          <w:fldChar w:fldCharType="end"/>
        </w:r>
      </w:hyperlink>
    </w:p>
    <w:p w14:paraId="6FBFD74E" w14:textId="3C8A6958" w:rsidR="003D4BDB" w:rsidRDefault="003D4BDB">
      <w:pPr>
        <w:pStyle w:val="Sumrio1"/>
        <w:tabs>
          <w:tab w:val="right" w:leader="dot" w:pos="9628"/>
        </w:tabs>
        <w:rPr>
          <w:noProof/>
        </w:rPr>
      </w:pPr>
      <w:hyperlink w:anchor="_Toc174552288" w:history="1">
        <w:r w:rsidRPr="002D16D7">
          <w:rPr>
            <w:rStyle w:val="Hyperlink"/>
            <w:noProof/>
          </w:rPr>
          <w:t>2. Sigilo e Confidencialidade da Proposta</w:t>
        </w:r>
        <w:r>
          <w:rPr>
            <w:noProof/>
            <w:webHidden/>
          </w:rPr>
          <w:tab/>
        </w:r>
        <w:r>
          <w:rPr>
            <w:noProof/>
            <w:webHidden/>
          </w:rPr>
          <w:fldChar w:fldCharType="begin"/>
        </w:r>
        <w:r>
          <w:rPr>
            <w:noProof/>
            <w:webHidden/>
          </w:rPr>
          <w:instrText xml:space="preserve"> PAGEREF _Toc174552288 \h </w:instrText>
        </w:r>
        <w:r>
          <w:rPr>
            <w:noProof/>
            <w:webHidden/>
          </w:rPr>
        </w:r>
        <w:r>
          <w:rPr>
            <w:noProof/>
            <w:webHidden/>
          </w:rPr>
          <w:fldChar w:fldCharType="separate"/>
        </w:r>
        <w:r>
          <w:rPr>
            <w:noProof/>
            <w:webHidden/>
          </w:rPr>
          <w:t>4</w:t>
        </w:r>
        <w:r>
          <w:rPr>
            <w:noProof/>
            <w:webHidden/>
          </w:rPr>
          <w:fldChar w:fldCharType="end"/>
        </w:r>
      </w:hyperlink>
    </w:p>
    <w:p w14:paraId="2DB3AC72" w14:textId="7948DF45" w:rsidR="003D4BDB" w:rsidRDefault="003D4BDB">
      <w:pPr>
        <w:pStyle w:val="Sumrio1"/>
        <w:tabs>
          <w:tab w:val="right" w:leader="dot" w:pos="9628"/>
        </w:tabs>
        <w:rPr>
          <w:noProof/>
        </w:rPr>
      </w:pPr>
      <w:hyperlink w:anchor="_Toc174552289" w:history="1">
        <w:r w:rsidRPr="002D16D7">
          <w:rPr>
            <w:rStyle w:val="Hyperlink"/>
            <w:noProof/>
          </w:rPr>
          <w:t>3. Objetivo</w:t>
        </w:r>
        <w:r>
          <w:rPr>
            <w:noProof/>
            <w:webHidden/>
          </w:rPr>
          <w:tab/>
        </w:r>
        <w:r>
          <w:rPr>
            <w:noProof/>
            <w:webHidden/>
          </w:rPr>
          <w:fldChar w:fldCharType="begin"/>
        </w:r>
        <w:r>
          <w:rPr>
            <w:noProof/>
            <w:webHidden/>
          </w:rPr>
          <w:instrText xml:space="preserve"> PAGEREF _Toc174552289 \h </w:instrText>
        </w:r>
        <w:r>
          <w:rPr>
            <w:noProof/>
            <w:webHidden/>
          </w:rPr>
        </w:r>
        <w:r>
          <w:rPr>
            <w:noProof/>
            <w:webHidden/>
          </w:rPr>
          <w:fldChar w:fldCharType="separate"/>
        </w:r>
        <w:r>
          <w:rPr>
            <w:noProof/>
            <w:webHidden/>
          </w:rPr>
          <w:t>5</w:t>
        </w:r>
        <w:r>
          <w:rPr>
            <w:noProof/>
            <w:webHidden/>
          </w:rPr>
          <w:fldChar w:fldCharType="end"/>
        </w:r>
      </w:hyperlink>
    </w:p>
    <w:p w14:paraId="60EB5479" w14:textId="42DDC371" w:rsidR="003D4BDB" w:rsidRDefault="003D4BDB">
      <w:pPr>
        <w:pStyle w:val="Sumrio1"/>
        <w:tabs>
          <w:tab w:val="right" w:leader="dot" w:pos="9628"/>
        </w:tabs>
        <w:rPr>
          <w:noProof/>
        </w:rPr>
      </w:pPr>
      <w:hyperlink w:anchor="_Toc174552290" w:history="1">
        <w:r w:rsidRPr="002D16D7">
          <w:rPr>
            <w:rStyle w:val="Hyperlink"/>
            <w:noProof/>
          </w:rPr>
          <w:t>4. Benefícios</w:t>
        </w:r>
        <w:r>
          <w:rPr>
            <w:noProof/>
            <w:webHidden/>
          </w:rPr>
          <w:tab/>
        </w:r>
        <w:r>
          <w:rPr>
            <w:noProof/>
            <w:webHidden/>
          </w:rPr>
          <w:fldChar w:fldCharType="begin"/>
        </w:r>
        <w:r>
          <w:rPr>
            <w:noProof/>
            <w:webHidden/>
          </w:rPr>
          <w:instrText xml:space="preserve"> PAGEREF _Toc174552290 \h </w:instrText>
        </w:r>
        <w:r>
          <w:rPr>
            <w:noProof/>
            <w:webHidden/>
          </w:rPr>
        </w:r>
        <w:r>
          <w:rPr>
            <w:noProof/>
            <w:webHidden/>
          </w:rPr>
          <w:fldChar w:fldCharType="separate"/>
        </w:r>
        <w:r>
          <w:rPr>
            <w:noProof/>
            <w:webHidden/>
          </w:rPr>
          <w:t>6</w:t>
        </w:r>
        <w:r>
          <w:rPr>
            <w:noProof/>
            <w:webHidden/>
          </w:rPr>
          <w:fldChar w:fldCharType="end"/>
        </w:r>
      </w:hyperlink>
    </w:p>
    <w:p w14:paraId="3F14959A" w14:textId="7E88184D" w:rsidR="003D4BDB" w:rsidRDefault="003D4BDB">
      <w:pPr>
        <w:pStyle w:val="Sumrio1"/>
        <w:tabs>
          <w:tab w:val="right" w:leader="dot" w:pos="9628"/>
        </w:tabs>
        <w:rPr>
          <w:noProof/>
        </w:rPr>
      </w:pPr>
      <w:hyperlink w:anchor="_Toc174552291" w:history="1">
        <w:r w:rsidRPr="002D16D7">
          <w:rPr>
            <w:rStyle w:val="Hyperlink"/>
            <w:noProof/>
          </w:rPr>
          <w:t>5. Escopo da proposta</w:t>
        </w:r>
        <w:r>
          <w:rPr>
            <w:noProof/>
            <w:webHidden/>
          </w:rPr>
          <w:tab/>
        </w:r>
        <w:r>
          <w:rPr>
            <w:noProof/>
            <w:webHidden/>
          </w:rPr>
          <w:fldChar w:fldCharType="begin"/>
        </w:r>
        <w:r>
          <w:rPr>
            <w:noProof/>
            <w:webHidden/>
          </w:rPr>
          <w:instrText xml:space="preserve"> PAGEREF _Toc174552291 \h </w:instrText>
        </w:r>
        <w:r>
          <w:rPr>
            <w:noProof/>
            <w:webHidden/>
          </w:rPr>
        </w:r>
        <w:r>
          <w:rPr>
            <w:noProof/>
            <w:webHidden/>
          </w:rPr>
          <w:fldChar w:fldCharType="separate"/>
        </w:r>
        <w:r>
          <w:rPr>
            <w:noProof/>
            <w:webHidden/>
          </w:rPr>
          <w:t>7</w:t>
        </w:r>
        <w:r>
          <w:rPr>
            <w:noProof/>
            <w:webHidden/>
          </w:rPr>
          <w:fldChar w:fldCharType="end"/>
        </w:r>
      </w:hyperlink>
    </w:p>
    <w:p w14:paraId="13BC0127" w14:textId="6B367125" w:rsidR="003D4BDB" w:rsidRDefault="003D4BDB">
      <w:pPr>
        <w:pStyle w:val="Sumrio1"/>
        <w:tabs>
          <w:tab w:val="right" w:leader="dot" w:pos="9628"/>
        </w:tabs>
        <w:rPr>
          <w:noProof/>
        </w:rPr>
      </w:pPr>
      <w:hyperlink w:anchor="_Toc174552292" w:history="1">
        <w:r w:rsidRPr="002D16D7">
          <w:rPr>
            <w:rStyle w:val="Hyperlink"/>
            <w:noProof/>
          </w:rPr>
          <w:t>5.1. Levantamento de Requisitos:</w:t>
        </w:r>
        <w:r>
          <w:rPr>
            <w:noProof/>
            <w:webHidden/>
          </w:rPr>
          <w:tab/>
        </w:r>
        <w:r>
          <w:rPr>
            <w:noProof/>
            <w:webHidden/>
          </w:rPr>
          <w:fldChar w:fldCharType="begin"/>
        </w:r>
        <w:r>
          <w:rPr>
            <w:noProof/>
            <w:webHidden/>
          </w:rPr>
          <w:instrText xml:space="preserve"> PAGEREF _Toc174552292 \h </w:instrText>
        </w:r>
        <w:r>
          <w:rPr>
            <w:noProof/>
            <w:webHidden/>
          </w:rPr>
        </w:r>
        <w:r>
          <w:rPr>
            <w:noProof/>
            <w:webHidden/>
          </w:rPr>
          <w:fldChar w:fldCharType="separate"/>
        </w:r>
        <w:r>
          <w:rPr>
            <w:noProof/>
            <w:webHidden/>
          </w:rPr>
          <w:t>7</w:t>
        </w:r>
        <w:r>
          <w:rPr>
            <w:noProof/>
            <w:webHidden/>
          </w:rPr>
          <w:fldChar w:fldCharType="end"/>
        </w:r>
      </w:hyperlink>
    </w:p>
    <w:p w14:paraId="2E84DE3B" w14:textId="1F13D890" w:rsidR="003D4BDB" w:rsidRDefault="003D4BDB">
      <w:pPr>
        <w:pStyle w:val="Sumrio1"/>
        <w:tabs>
          <w:tab w:val="right" w:leader="dot" w:pos="9628"/>
        </w:tabs>
        <w:rPr>
          <w:noProof/>
        </w:rPr>
      </w:pPr>
      <w:hyperlink w:anchor="_Toc174552293" w:history="1">
        <w:r w:rsidRPr="002D16D7">
          <w:rPr>
            <w:rStyle w:val="Hyperlink"/>
            <w:noProof/>
          </w:rPr>
          <w:t>5.2. Planejamento e Design:</w:t>
        </w:r>
        <w:r>
          <w:rPr>
            <w:noProof/>
            <w:webHidden/>
          </w:rPr>
          <w:tab/>
        </w:r>
        <w:r>
          <w:rPr>
            <w:noProof/>
            <w:webHidden/>
          </w:rPr>
          <w:fldChar w:fldCharType="begin"/>
        </w:r>
        <w:r>
          <w:rPr>
            <w:noProof/>
            <w:webHidden/>
          </w:rPr>
          <w:instrText xml:space="preserve"> PAGEREF _Toc174552293 \h </w:instrText>
        </w:r>
        <w:r>
          <w:rPr>
            <w:noProof/>
            <w:webHidden/>
          </w:rPr>
        </w:r>
        <w:r>
          <w:rPr>
            <w:noProof/>
            <w:webHidden/>
          </w:rPr>
          <w:fldChar w:fldCharType="separate"/>
        </w:r>
        <w:r>
          <w:rPr>
            <w:noProof/>
            <w:webHidden/>
          </w:rPr>
          <w:t>7</w:t>
        </w:r>
        <w:r>
          <w:rPr>
            <w:noProof/>
            <w:webHidden/>
          </w:rPr>
          <w:fldChar w:fldCharType="end"/>
        </w:r>
      </w:hyperlink>
    </w:p>
    <w:p w14:paraId="3A4E4597" w14:textId="359C15DD" w:rsidR="003D4BDB" w:rsidRDefault="003D4BDB">
      <w:pPr>
        <w:pStyle w:val="Sumrio1"/>
        <w:tabs>
          <w:tab w:val="right" w:leader="dot" w:pos="9628"/>
        </w:tabs>
        <w:rPr>
          <w:noProof/>
        </w:rPr>
      </w:pPr>
      <w:hyperlink w:anchor="_Toc174552294" w:history="1">
        <w:r w:rsidRPr="002D16D7">
          <w:rPr>
            <w:rStyle w:val="Hyperlink"/>
            <w:noProof/>
          </w:rPr>
          <w:t>5.3. Configuração da Infraestrutura de Rede:</w:t>
        </w:r>
        <w:r>
          <w:rPr>
            <w:noProof/>
            <w:webHidden/>
          </w:rPr>
          <w:tab/>
        </w:r>
        <w:r>
          <w:rPr>
            <w:noProof/>
            <w:webHidden/>
          </w:rPr>
          <w:fldChar w:fldCharType="begin"/>
        </w:r>
        <w:r>
          <w:rPr>
            <w:noProof/>
            <w:webHidden/>
          </w:rPr>
          <w:instrText xml:space="preserve"> PAGEREF _Toc174552294 \h </w:instrText>
        </w:r>
        <w:r>
          <w:rPr>
            <w:noProof/>
            <w:webHidden/>
          </w:rPr>
        </w:r>
        <w:r>
          <w:rPr>
            <w:noProof/>
            <w:webHidden/>
          </w:rPr>
          <w:fldChar w:fldCharType="separate"/>
        </w:r>
        <w:r>
          <w:rPr>
            <w:noProof/>
            <w:webHidden/>
          </w:rPr>
          <w:t>7</w:t>
        </w:r>
        <w:r>
          <w:rPr>
            <w:noProof/>
            <w:webHidden/>
          </w:rPr>
          <w:fldChar w:fldCharType="end"/>
        </w:r>
      </w:hyperlink>
    </w:p>
    <w:p w14:paraId="67D0889F" w14:textId="4E6608D1" w:rsidR="003D4BDB" w:rsidRDefault="003D4BDB">
      <w:pPr>
        <w:pStyle w:val="Sumrio1"/>
        <w:tabs>
          <w:tab w:val="right" w:leader="dot" w:pos="9628"/>
        </w:tabs>
        <w:rPr>
          <w:noProof/>
        </w:rPr>
      </w:pPr>
      <w:hyperlink w:anchor="_Toc174552295" w:history="1">
        <w:r w:rsidRPr="002D16D7">
          <w:rPr>
            <w:rStyle w:val="Hyperlink"/>
            <w:noProof/>
          </w:rPr>
          <w:t>5.4. Implementação do VXLAN:</w:t>
        </w:r>
        <w:r>
          <w:rPr>
            <w:noProof/>
            <w:webHidden/>
          </w:rPr>
          <w:tab/>
        </w:r>
        <w:r>
          <w:rPr>
            <w:noProof/>
            <w:webHidden/>
          </w:rPr>
          <w:fldChar w:fldCharType="begin"/>
        </w:r>
        <w:r>
          <w:rPr>
            <w:noProof/>
            <w:webHidden/>
          </w:rPr>
          <w:instrText xml:space="preserve"> PAGEREF _Toc174552295 \h </w:instrText>
        </w:r>
        <w:r>
          <w:rPr>
            <w:noProof/>
            <w:webHidden/>
          </w:rPr>
        </w:r>
        <w:r>
          <w:rPr>
            <w:noProof/>
            <w:webHidden/>
          </w:rPr>
          <w:fldChar w:fldCharType="separate"/>
        </w:r>
        <w:r>
          <w:rPr>
            <w:noProof/>
            <w:webHidden/>
          </w:rPr>
          <w:t>7</w:t>
        </w:r>
        <w:r>
          <w:rPr>
            <w:noProof/>
            <w:webHidden/>
          </w:rPr>
          <w:fldChar w:fldCharType="end"/>
        </w:r>
      </w:hyperlink>
    </w:p>
    <w:p w14:paraId="461622A3" w14:textId="38F229DB" w:rsidR="003D4BDB" w:rsidRDefault="003D4BDB">
      <w:pPr>
        <w:pStyle w:val="Sumrio1"/>
        <w:tabs>
          <w:tab w:val="right" w:leader="dot" w:pos="9628"/>
        </w:tabs>
        <w:rPr>
          <w:noProof/>
        </w:rPr>
      </w:pPr>
      <w:hyperlink w:anchor="_Toc174552296" w:history="1">
        <w:r w:rsidRPr="002D16D7">
          <w:rPr>
            <w:rStyle w:val="Hyperlink"/>
            <w:noProof/>
          </w:rPr>
          <w:t>5.5. Testes e Validação:</w:t>
        </w:r>
        <w:r>
          <w:rPr>
            <w:noProof/>
            <w:webHidden/>
          </w:rPr>
          <w:tab/>
        </w:r>
        <w:r>
          <w:rPr>
            <w:noProof/>
            <w:webHidden/>
          </w:rPr>
          <w:fldChar w:fldCharType="begin"/>
        </w:r>
        <w:r>
          <w:rPr>
            <w:noProof/>
            <w:webHidden/>
          </w:rPr>
          <w:instrText xml:space="preserve"> PAGEREF _Toc174552296 \h </w:instrText>
        </w:r>
        <w:r>
          <w:rPr>
            <w:noProof/>
            <w:webHidden/>
          </w:rPr>
        </w:r>
        <w:r>
          <w:rPr>
            <w:noProof/>
            <w:webHidden/>
          </w:rPr>
          <w:fldChar w:fldCharType="separate"/>
        </w:r>
        <w:r>
          <w:rPr>
            <w:noProof/>
            <w:webHidden/>
          </w:rPr>
          <w:t>7</w:t>
        </w:r>
        <w:r>
          <w:rPr>
            <w:noProof/>
            <w:webHidden/>
          </w:rPr>
          <w:fldChar w:fldCharType="end"/>
        </w:r>
      </w:hyperlink>
    </w:p>
    <w:p w14:paraId="5A3BB01D" w14:textId="4183DA62" w:rsidR="003D4BDB" w:rsidRDefault="003D4BDB">
      <w:pPr>
        <w:pStyle w:val="Sumrio1"/>
        <w:tabs>
          <w:tab w:val="right" w:leader="dot" w:pos="9628"/>
        </w:tabs>
        <w:rPr>
          <w:noProof/>
        </w:rPr>
      </w:pPr>
      <w:hyperlink w:anchor="_Toc174552297" w:history="1">
        <w:r w:rsidRPr="002D16D7">
          <w:rPr>
            <w:rStyle w:val="Hyperlink"/>
            <w:noProof/>
          </w:rPr>
          <w:t>5.6. Implementação de Políticas de Segurança:</w:t>
        </w:r>
        <w:r>
          <w:rPr>
            <w:noProof/>
            <w:webHidden/>
          </w:rPr>
          <w:tab/>
        </w:r>
        <w:r>
          <w:rPr>
            <w:noProof/>
            <w:webHidden/>
          </w:rPr>
          <w:fldChar w:fldCharType="begin"/>
        </w:r>
        <w:r>
          <w:rPr>
            <w:noProof/>
            <w:webHidden/>
          </w:rPr>
          <w:instrText xml:space="preserve"> PAGEREF _Toc174552297 \h </w:instrText>
        </w:r>
        <w:r>
          <w:rPr>
            <w:noProof/>
            <w:webHidden/>
          </w:rPr>
        </w:r>
        <w:r>
          <w:rPr>
            <w:noProof/>
            <w:webHidden/>
          </w:rPr>
          <w:fldChar w:fldCharType="separate"/>
        </w:r>
        <w:r>
          <w:rPr>
            <w:noProof/>
            <w:webHidden/>
          </w:rPr>
          <w:t>8</w:t>
        </w:r>
        <w:r>
          <w:rPr>
            <w:noProof/>
            <w:webHidden/>
          </w:rPr>
          <w:fldChar w:fldCharType="end"/>
        </w:r>
      </w:hyperlink>
    </w:p>
    <w:p w14:paraId="3EE02DC3" w14:textId="669B25CC" w:rsidR="003D4BDB" w:rsidRDefault="003D4BDB">
      <w:pPr>
        <w:pStyle w:val="Sumrio1"/>
        <w:tabs>
          <w:tab w:val="right" w:leader="dot" w:pos="9628"/>
        </w:tabs>
        <w:rPr>
          <w:noProof/>
        </w:rPr>
      </w:pPr>
      <w:hyperlink w:anchor="_Toc174552298" w:history="1">
        <w:r w:rsidRPr="002D16D7">
          <w:rPr>
            <w:rStyle w:val="Hyperlink"/>
            <w:noProof/>
          </w:rPr>
          <w:t>5.7. Treinamento e Documentação:</w:t>
        </w:r>
        <w:r>
          <w:rPr>
            <w:noProof/>
            <w:webHidden/>
          </w:rPr>
          <w:tab/>
        </w:r>
        <w:r>
          <w:rPr>
            <w:noProof/>
            <w:webHidden/>
          </w:rPr>
          <w:fldChar w:fldCharType="begin"/>
        </w:r>
        <w:r>
          <w:rPr>
            <w:noProof/>
            <w:webHidden/>
          </w:rPr>
          <w:instrText xml:space="preserve"> PAGEREF _Toc174552298 \h </w:instrText>
        </w:r>
        <w:r>
          <w:rPr>
            <w:noProof/>
            <w:webHidden/>
          </w:rPr>
        </w:r>
        <w:r>
          <w:rPr>
            <w:noProof/>
            <w:webHidden/>
          </w:rPr>
          <w:fldChar w:fldCharType="separate"/>
        </w:r>
        <w:r>
          <w:rPr>
            <w:noProof/>
            <w:webHidden/>
          </w:rPr>
          <w:t>8</w:t>
        </w:r>
        <w:r>
          <w:rPr>
            <w:noProof/>
            <w:webHidden/>
          </w:rPr>
          <w:fldChar w:fldCharType="end"/>
        </w:r>
      </w:hyperlink>
    </w:p>
    <w:p w14:paraId="39487AE4" w14:textId="5095037F" w:rsidR="003D4BDB" w:rsidRDefault="003D4BDB">
      <w:pPr>
        <w:pStyle w:val="Sumrio1"/>
        <w:tabs>
          <w:tab w:val="right" w:leader="dot" w:pos="9628"/>
        </w:tabs>
        <w:rPr>
          <w:noProof/>
        </w:rPr>
      </w:pPr>
      <w:hyperlink w:anchor="_Toc174552299" w:history="1">
        <w:r w:rsidRPr="002D16D7">
          <w:rPr>
            <w:rStyle w:val="Hyperlink"/>
            <w:noProof/>
          </w:rPr>
          <w:t>5.8. Implantação em Produção:</w:t>
        </w:r>
        <w:r>
          <w:rPr>
            <w:noProof/>
            <w:webHidden/>
          </w:rPr>
          <w:tab/>
        </w:r>
        <w:r>
          <w:rPr>
            <w:noProof/>
            <w:webHidden/>
          </w:rPr>
          <w:fldChar w:fldCharType="begin"/>
        </w:r>
        <w:r>
          <w:rPr>
            <w:noProof/>
            <w:webHidden/>
          </w:rPr>
          <w:instrText xml:space="preserve"> PAGEREF _Toc174552299 \h </w:instrText>
        </w:r>
        <w:r>
          <w:rPr>
            <w:noProof/>
            <w:webHidden/>
          </w:rPr>
        </w:r>
        <w:r>
          <w:rPr>
            <w:noProof/>
            <w:webHidden/>
          </w:rPr>
          <w:fldChar w:fldCharType="separate"/>
        </w:r>
        <w:r>
          <w:rPr>
            <w:noProof/>
            <w:webHidden/>
          </w:rPr>
          <w:t>8</w:t>
        </w:r>
        <w:r>
          <w:rPr>
            <w:noProof/>
            <w:webHidden/>
          </w:rPr>
          <w:fldChar w:fldCharType="end"/>
        </w:r>
      </w:hyperlink>
    </w:p>
    <w:p w14:paraId="2C9F49A2" w14:textId="21284643" w:rsidR="003D4BDB" w:rsidRDefault="003D4BDB">
      <w:pPr>
        <w:pStyle w:val="Sumrio1"/>
        <w:tabs>
          <w:tab w:val="right" w:leader="dot" w:pos="9628"/>
        </w:tabs>
        <w:rPr>
          <w:noProof/>
        </w:rPr>
      </w:pPr>
      <w:hyperlink w:anchor="_Toc174552300" w:history="1">
        <w:r w:rsidRPr="002D16D7">
          <w:rPr>
            <w:rStyle w:val="Hyperlink"/>
            <w:noProof/>
          </w:rPr>
          <w:t>6. Entregáveis do Projeto:</w:t>
        </w:r>
        <w:r>
          <w:rPr>
            <w:noProof/>
            <w:webHidden/>
          </w:rPr>
          <w:tab/>
        </w:r>
        <w:r>
          <w:rPr>
            <w:noProof/>
            <w:webHidden/>
          </w:rPr>
          <w:fldChar w:fldCharType="begin"/>
        </w:r>
        <w:r>
          <w:rPr>
            <w:noProof/>
            <w:webHidden/>
          </w:rPr>
          <w:instrText xml:space="preserve"> PAGEREF _Toc174552300 \h </w:instrText>
        </w:r>
        <w:r>
          <w:rPr>
            <w:noProof/>
            <w:webHidden/>
          </w:rPr>
        </w:r>
        <w:r>
          <w:rPr>
            <w:noProof/>
            <w:webHidden/>
          </w:rPr>
          <w:fldChar w:fldCharType="separate"/>
        </w:r>
        <w:r>
          <w:rPr>
            <w:noProof/>
            <w:webHidden/>
          </w:rPr>
          <w:t>9</w:t>
        </w:r>
        <w:r>
          <w:rPr>
            <w:noProof/>
            <w:webHidden/>
          </w:rPr>
          <w:fldChar w:fldCharType="end"/>
        </w:r>
      </w:hyperlink>
    </w:p>
    <w:p w14:paraId="75D8864B" w14:textId="37C32AD6" w:rsidR="003D4BDB" w:rsidRDefault="003D4BDB">
      <w:pPr>
        <w:pStyle w:val="Sumrio1"/>
        <w:tabs>
          <w:tab w:val="right" w:leader="dot" w:pos="9628"/>
        </w:tabs>
        <w:rPr>
          <w:noProof/>
        </w:rPr>
      </w:pPr>
      <w:hyperlink w:anchor="_Toc174552301" w:history="1">
        <w:r w:rsidRPr="002D16D7">
          <w:rPr>
            <w:rStyle w:val="Hyperlink"/>
            <w:noProof/>
          </w:rPr>
          <w:t>7. Pré-requisito do Cliente</w:t>
        </w:r>
        <w:r>
          <w:rPr>
            <w:noProof/>
            <w:webHidden/>
          </w:rPr>
          <w:tab/>
        </w:r>
        <w:r>
          <w:rPr>
            <w:noProof/>
            <w:webHidden/>
          </w:rPr>
          <w:fldChar w:fldCharType="begin"/>
        </w:r>
        <w:r>
          <w:rPr>
            <w:noProof/>
            <w:webHidden/>
          </w:rPr>
          <w:instrText xml:space="preserve"> PAGEREF _Toc174552301 \h </w:instrText>
        </w:r>
        <w:r>
          <w:rPr>
            <w:noProof/>
            <w:webHidden/>
          </w:rPr>
        </w:r>
        <w:r>
          <w:rPr>
            <w:noProof/>
            <w:webHidden/>
          </w:rPr>
          <w:fldChar w:fldCharType="separate"/>
        </w:r>
        <w:r>
          <w:rPr>
            <w:noProof/>
            <w:webHidden/>
          </w:rPr>
          <w:t>9</w:t>
        </w:r>
        <w:r>
          <w:rPr>
            <w:noProof/>
            <w:webHidden/>
          </w:rPr>
          <w:fldChar w:fldCharType="end"/>
        </w:r>
      </w:hyperlink>
    </w:p>
    <w:p w14:paraId="2D501AEA" w14:textId="0EA4DF2A" w:rsidR="008C4137" w:rsidRDefault="003D4BDB">
      <w:r>
        <w:fldChar w:fldCharType="end"/>
      </w:r>
    </w:p>
    <w:p w14:paraId="752550EE" w14:textId="77777777" w:rsidR="008C4137" w:rsidRDefault="003D4BDB">
      <w:r>
        <w:br w:type="page"/>
      </w:r>
    </w:p>
    <w:p w14:paraId="339EB711" w14:textId="77777777" w:rsidR="008C4137" w:rsidRDefault="008C4137">
      <w:pPr>
        <w:spacing w:after="40"/>
        <w:jc w:val="both"/>
      </w:pPr>
    </w:p>
    <w:p w14:paraId="6AE1E3B6" w14:textId="77777777" w:rsidR="008C4137" w:rsidRDefault="003D4BDB">
      <w:pPr>
        <w:spacing w:after="40"/>
        <w:jc w:val="both"/>
      </w:pPr>
      <w:r>
        <w:t>Rio de Janeiro, 08 de abril de 2024</w:t>
      </w:r>
    </w:p>
    <w:p w14:paraId="76E9A377" w14:textId="77777777" w:rsidR="008C4137" w:rsidRDefault="008C4137">
      <w:pPr>
        <w:spacing w:after="40"/>
        <w:jc w:val="both"/>
      </w:pPr>
    </w:p>
    <w:p w14:paraId="7C31113A" w14:textId="77777777" w:rsidR="008C4137" w:rsidRDefault="008C4137">
      <w:pPr>
        <w:spacing w:after="40"/>
        <w:jc w:val="both"/>
      </w:pPr>
    </w:p>
    <w:p w14:paraId="016EC7CC" w14:textId="77777777" w:rsidR="008C4137" w:rsidRDefault="003D4BDB">
      <w:pPr>
        <w:spacing w:after="40"/>
        <w:jc w:val="both"/>
      </w:pPr>
      <w:r>
        <w:t>Cliente:</w:t>
      </w:r>
    </w:p>
    <w:p w14:paraId="11F39BFA" w14:textId="77777777" w:rsidR="008C4137" w:rsidRDefault="003D4BDB">
      <w:pPr>
        <w:spacing w:after="40"/>
        <w:jc w:val="both"/>
      </w:pPr>
      <w:r>
        <w:t>AMT</w:t>
      </w:r>
    </w:p>
    <w:p w14:paraId="49B38882" w14:textId="77777777" w:rsidR="008C4137" w:rsidRDefault="003D4BDB">
      <w:pPr>
        <w:spacing w:after="40"/>
        <w:jc w:val="both"/>
      </w:pPr>
      <w:r>
        <w:t xml:space="preserve"> </w:t>
      </w:r>
    </w:p>
    <w:p w14:paraId="0788BB89" w14:textId="77777777" w:rsidR="008C4137" w:rsidRDefault="003D4BDB">
      <w:pPr>
        <w:spacing w:after="40"/>
        <w:jc w:val="both"/>
      </w:pPr>
      <w:r>
        <w:t>Aos cuidados de:</w:t>
      </w:r>
    </w:p>
    <w:p w14:paraId="238F198A" w14:textId="77777777" w:rsidR="008C4137" w:rsidRDefault="003D4BDB">
      <w:pPr>
        <w:spacing w:after="40"/>
        <w:jc w:val="both"/>
      </w:pPr>
      <w:r>
        <w:t>Marcello Pignataro</w:t>
      </w:r>
    </w:p>
    <w:p w14:paraId="43D38166" w14:textId="77777777" w:rsidR="008C4137" w:rsidRDefault="003D4BDB">
      <w:pPr>
        <w:spacing w:after="40"/>
        <w:jc w:val="both"/>
      </w:pPr>
      <w:r>
        <w:t xml:space="preserve"> </w:t>
      </w:r>
    </w:p>
    <w:p w14:paraId="2417FDB9" w14:textId="77777777" w:rsidR="008C4137" w:rsidRDefault="008C4137">
      <w:pPr>
        <w:spacing w:after="40"/>
        <w:jc w:val="both"/>
      </w:pPr>
    </w:p>
    <w:p w14:paraId="476D699D" w14:textId="77777777" w:rsidR="008C4137" w:rsidRDefault="008C4137">
      <w:pPr>
        <w:spacing w:after="40"/>
        <w:jc w:val="both"/>
      </w:pPr>
    </w:p>
    <w:p w14:paraId="4B7989D8" w14:textId="77777777" w:rsidR="008C4137" w:rsidRDefault="003D4BDB">
      <w:pPr>
        <w:spacing w:after="40"/>
        <w:jc w:val="both"/>
      </w:pPr>
      <w:r>
        <w:t>Prezados Senhores,</w:t>
      </w:r>
    </w:p>
    <w:p w14:paraId="10AA0D32" w14:textId="77777777" w:rsidR="008C4137" w:rsidRDefault="003D4BDB">
      <w:pPr>
        <w:spacing w:after="40"/>
        <w:jc w:val="both"/>
      </w:pPr>
      <w:r>
        <w:t xml:space="preserve"> </w:t>
      </w:r>
    </w:p>
    <w:p w14:paraId="66C8F5F4" w14:textId="77777777" w:rsidR="008C4137" w:rsidRDefault="003D4BDB">
      <w:pPr>
        <w:spacing w:after="40"/>
        <w:jc w:val="both"/>
      </w:pPr>
      <w:r>
        <w:t xml:space="preserve">É com satisfação que apresentamos a nossa proposta comercial de prestação de serviços de especializado de tecnologia da informação e comunicação. </w:t>
      </w:r>
    </w:p>
    <w:p w14:paraId="469073B9" w14:textId="77777777" w:rsidR="008C4137" w:rsidRDefault="003D4BDB">
      <w:pPr>
        <w:spacing w:after="40"/>
        <w:jc w:val="both"/>
      </w:pPr>
      <w:r>
        <w:t>Estamos certos de que a nossa experiência acumulada ao longo de mais de 10 anos atenderá todas as suas expectativas com relação a esta solução oferecida nessa proposta.</w:t>
      </w:r>
    </w:p>
    <w:p w14:paraId="2EB45122" w14:textId="77777777" w:rsidR="008C4137" w:rsidRDefault="003D4BDB">
      <w:pPr>
        <w:spacing w:after="40"/>
        <w:jc w:val="both"/>
      </w:pPr>
      <w:r>
        <w:t>Agradecemos à oportunidade e permanecemos a inteira disposição para quaisquer esclarecimentos ou dúvidas.</w:t>
      </w:r>
    </w:p>
    <w:p w14:paraId="56993F6C" w14:textId="77777777" w:rsidR="008C4137" w:rsidRDefault="003D4BDB">
      <w:pPr>
        <w:spacing w:after="40"/>
        <w:jc w:val="both"/>
      </w:pPr>
      <w:r>
        <w:t xml:space="preserve"> </w:t>
      </w:r>
    </w:p>
    <w:p w14:paraId="5022E34E" w14:textId="77777777" w:rsidR="008C4137" w:rsidRDefault="003D4BDB">
      <w:pPr>
        <w:spacing w:after="40"/>
        <w:jc w:val="both"/>
      </w:pPr>
      <w:r>
        <w:t xml:space="preserve"> </w:t>
      </w:r>
    </w:p>
    <w:p w14:paraId="657715B4" w14:textId="77777777" w:rsidR="008C4137" w:rsidRDefault="003D4BDB">
      <w:pPr>
        <w:spacing w:after="40"/>
        <w:jc w:val="both"/>
      </w:pPr>
      <w:r>
        <w:t xml:space="preserve"> </w:t>
      </w:r>
    </w:p>
    <w:p w14:paraId="24888996" w14:textId="77777777" w:rsidR="008C4137" w:rsidRDefault="003D4BDB">
      <w:pPr>
        <w:spacing w:after="40"/>
        <w:jc w:val="both"/>
      </w:pPr>
      <w:r>
        <w:t xml:space="preserve"> </w:t>
      </w:r>
    </w:p>
    <w:p w14:paraId="25130840" w14:textId="77777777" w:rsidR="008C4137" w:rsidRDefault="003D4BDB">
      <w:pPr>
        <w:spacing w:after="40"/>
        <w:jc w:val="both"/>
      </w:pPr>
      <w:r>
        <w:t xml:space="preserve"> </w:t>
      </w:r>
    </w:p>
    <w:p w14:paraId="66304109" w14:textId="77777777" w:rsidR="008C4137" w:rsidRDefault="003D4BDB">
      <w:pPr>
        <w:spacing w:after="40"/>
        <w:jc w:val="both"/>
      </w:pPr>
      <w:r>
        <w:t>Atenciosamente,</w:t>
      </w:r>
    </w:p>
    <w:p w14:paraId="643BE28A" w14:textId="77777777" w:rsidR="008C4137" w:rsidRDefault="003D4BDB">
      <w:pPr>
        <w:spacing w:after="40"/>
        <w:jc w:val="both"/>
      </w:pPr>
      <w:r>
        <w:t xml:space="preserve">Heron Brito                                                                                                     </w:t>
      </w:r>
    </w:p>
    <w:p w14:paraId="686EB407" w14:textId="77777777" w:rsidR="008C4137" w:rsidRDefault="003D4BDB">
      <w:pPr>
        <w:spacing w:after="40"/>
        <w:jc w:val="both"/>
      </w:pPr>
      <w:r>
        <w:t>Engenheiro de Redes</w:t>
      </w:r>
    </w:p>
    <w:p w14:paraId="79FD5FF5" w14:textId="77777777" w:rsidR="008C4137" w:rsidRDefault="003D4BDB">
      <w:pPr>
        <w:spacing w:after="40"/>
        <w:jc w:val="both"/>
      </w:pPr>
      <w:r>
        <w:t>Tel.: (21) 98826-5000</w:t>
      </w:r>
    </w:p>
    <w:p w14:paraId="08573E08" w14:textId="77777777" w:rsidR="008C4137" w:rsidRDefault="003D4BDB">
      <w:pPr>
        <w:spacing w:after="40"/>
        <w:jc w:val="both"/>
      </w:pPr>
      <w:r>
        <w:t>heron@audaztecnologia.com.br</w:t>
      </w:r>
    </w:p>
    <w:p w14:paraId="15F36E7C" w14:textId="77777777" w:rsidR="008C4137" w:rsidRDefault="008C4137">
      <w:pPr>
        <w:spacing w:after="40"/>
        <w:jc w:val="both"/>
      </w:pPr>
    </w:p>
    <w:p w14:paraId="36E239A7" w14:textId="77777777" w:rsidR="008C4137" w:rsidRDefault="003D4BDB">
      <w:r>
        <w:br w:type="page"/>
      </w:r>
    </w:p>
    <w:p w14:paraId="1FCA94C3" w14:textId="77777777" w:rsidR="008C4137" w:rsidRDefault="008C4137">
      <w:pPr>
        <w:spacing w:after="40"/>
        <w:jc w:val="both"/>
      </w:pPr>
    </w:p>
    <w:p w14:paraId="39B9AF31" w14:textId="77777777" w:rsidR="008C4137" w:rsidRDefault="003D4BDB">
      <w:pPr>
        <w:pStyle w:val="Ttulo1"/>
      </w:pPr>
      <w:bookmarkStart w:id="0" w:name="_Toc174552287"/>
      <w:r>
        <w:t>1. Sobre a AUDAZ TECNOLOGIA</w:t>
      </w:r>
      <w:bookmarkEnd w:id="0"/>
    </w:p>
    <w:p w14:paraId="2382C70A" w14:textId="77777777" w:rsidR="008C4137" w:rsidRDefault="008C4137">
      <w:pPr>
        <w:spacing w:after="40"/>
        <w:jc w:val="both"/>
      </w:pPr>
    </w:p>
    <w:p w14:paraId="6B1A951C" w14:textId="77777777" w:rsidR="008C4137" w:rsidRDefault="003D4BDB">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75D74223" w14:textId="77777777" w:rsidR="008C4137" w:rsidRDefault="003D4BDB">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5E11395D" w14:textId="77777777" w:rsidR="008C4137" w:rsidRDefault="008C4137">
      <w:pPr>
        <w:spacing w:after="40"/>
        <w:jc w:val="both"/>
      </w:pPr>
    </w:p>
    <w:p w14:paraId="55D2A057" w14:textId="77777777" w:rsidR="008C4137" w:rsidRDefault="003D4BDB">
      <w:pPr>
        <w:spacing w:after="40"/>
        <w:jc w:val="both"/>
      </w:pPr>
      <w:r>
        <w:t xml:space="preserve">- Segurança </w:t>
      </w:r>
    </w:p>
    <w:p w14:paraId="0C5E179B" w14:textId="77777777" w:rsidR="008C4137" w:rsidRDefault="003D4BDB">
      <w:pPr>
        <w:spacing w:after="40"/>
        <w:jc w:val="both"/>
      </w:pPr>
      <w:r>
        <w:t>- Aplicativos de proteção de dados</w:t>
      </w:r>
    </w:p>
    <w:p w14:paraId="10BC3B4D" w14:textId="77777777" w:rsidR="008C4137" w:rsidRDefault="003D4BDB">
      <w:pPr>
        <w:spacing w:after="40"/>
        <w:jc w:val="both"/>
      </w:pPr>
      <w:r>
        <w:t>- Hardware</w:t>
      </w:r>
    </w:p>
    <w:p w14:paraId="203BAFF9" w14:textId="77777777" w:rsidR="008C4137" w:rsidRDefault="008C4137">
      <w:pPr>
        <w:spacing w:after="40"/>
        <w:jc w:val="both"/>
      </w:pPr>
    </w:p>
    <w:p w14:paraId="2CDAA35F" w14:textId="77777777" w:rsidR="008C4137" w:rsidRDefault="003D4BDB">
      <w:pPr>
        <w:spacing w:after="40"/>
        <w:jc w:val="both"/>
      </w:pPr>
      <w:r>
        <w:t xml:space="preserve">Quando você nos contrata para terceirizar o gerenciamento dos importantes recursos de TI da sua empresa, consideramos que temos </w:t>
      </w:r>
      <w:r>
        <w:t>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serviços de TI buscando</w:t>
      </w:r>
      <w:r>
        <w:t xml:space="preserve"> promover uma gestão direcionada a entrega eficiente dos serviços. O modelo desta biblioteca, totalmente flexível e adaptável ao negócio e estratégia de TI, busca promover uma gestão direcionada a entrega eficiente dos serviços ao cliente.</w:t>
      </w:r>
    </w:p>
    <w:p w14:paraId="5ABA4B07" w14:textId="77777777" w:rsidR="008C4137" w:rsidRDefault="008C4137">
      <w:pPr>
        <w:spacing w:after="40"/>
        <w:jc w:val="both"/>
      </w:pPr>
    </w:p>
    <w:p w14:paraId="37DD2B61" w14:textId="77777777" w:rsidR="008C4137" w:rsidRDefault="003D4BDB">
      <w:pPr>
        <w:pStyle w:val="Ttulo1"/>
      </w:pPr>
      <w:bookmarkStart w:id="1" w:name="_Toc174552288"/>
      <w:r>
        <w:t>2. Sigilo e Confidencialidade da Proposta</w:t>
      </w:r>
      <w:bookmarkEnd w:id="1"/>
    </w:p>
    <w:p w14:paraId="3AD5E7EE" w14:textId="77777777" w:rsidR="008C4137" w:rsidRDefault="008C4137">
      <w:pPr>
        <w:spacing w:after="40"/>
        <w:jc w:val="both"/>
      </w:pPr>
    </w:p>
    <w:p w14:paraId="3B2F5813" w14:textId="77777777" w:rsidR="008C4137" w:rsidRDefault="003D4BDB">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225296BD" w14:textId="77777777" w:rsidR="008C4137" w:rsidRDefault="003D4BDB">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556D8F39" w14:textId="77777777" w:rsidR="008C4137" w:rsidRDefault="003D4BDB">
      <w:pPr>
        <w:spacing w:after="40"/>
        <w:jc w:val="both"/>
      </w:pPr>
      <w:r>
        <w:t>O conhecimento da proposta será restrito somente às pessoas que estejam relacionadas diretamente com sua execução, cuja identificação será de conhecimento prévio do CLIENTE e da AUDAZ.</w:t>
      </w:r>
    </w:p>
    <w:p w14:paraId="671C713F" w14:textId="77777777" w:rsidR="008C4137" w:rsidRDefault="008C4137">
      <w:pPr>
        <w:spacing w:after="40"/>
        <w:jc w:val="both"/>
      </w:pPr>
    </w:p>
    <w:p w14:paraId="49315B2C" w14:textId="77777777" w:rsidR="008C4137" w:rsidRDefault="003D4BDB">
      <w:r>
        <w:br w:type="page"/>
      </w:r>
    </w:p>
    <w:p w14:paraId="0583864C" w14:textId="77777777" w:rsidR="008C4137" w:rsidRDefault="008C4137">
      <w:pPr>
        <w:spacing w:after="40"/>
        <w:jc w:val="both"/>
      </w:pPr>
    </w:p>
    <w:p w14:paraId="21C3C6E3" w14:textId="77777777" w:rsidR="008C4137" w:rsidRDefault="003D4BDB">
      <w:pPr>
        <w:pStyle w:val="Ttulo1"/>
      </w:pPr>
      <w:bookmarkStart w:id="2" w:name="_Toc174552289"/>
      <w:r>
        <w:t>3. Objetivo</w:t>
      </w:r>
      <w:bookmarkEnd w:id="2"/>
    </w:p>
    <w:p w14:paraId="6EB1AB8F" w14:textId="77777777" w:rsidR="008C4137" w:rsidRDefault="008C4137">
      <w:pPr>
        <w:spacing w:after="40"/>
        <w:jc w:val="both"/>
      </w:pPr>
    </w:p>
    <w:p w14:paraId="310F7686" w14:textId="77777777" w:rsidR="008C4137" w:rsidRDefault="003D4BDB">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3942C9F9" w14:textId="77777777" w:rsidR="008C4137" w:rsidRDefault="008C4137">
      <w:pPr>
        <w:spacing w:after="40"/>
        <w:jc w:val="both"/>
      </w:pPr>
    </w:p>
    <w:p w14:paraId="524B2062" w14:textId="77777777" w:rsidR="008C4137" w:rsidRDefault="008C4137">
      <w:pPr>
        <w:spacing w:after="40"/>
        <w:jc w:val="both"/>
      </w:pPr>
    </w:p>
    <w:p w14:paraId="27264205" w14:textId="77777777" w:rsidR="008C4137" w:rsidRDefault="003D4BDB">
      <w:r>
        <w:br w:type="page"/>
      </w:r>
    </w:p>
    <w:p w14:paraId="01BF7B4F" w14:textId="77777777" w:rsidR="008C4137" w:rsidRDefault="003D4BDB">
      <w:pPr>
        <w:pStyle w:val="Ttulo1"/>
      </w:pPr>
      <w:bookmarkStart w:id="3" w:name="_Toc174552290"/>
      <w:r>
        <w:lastRenderedPageBreak/>
        <w:t>4. Benef</w:t>
      </w:r>
      <w:r>
        <w:t>í</w:t>
      </w:r>
      <w:r>
        <w:t>cios</w:t>
      </w:r>
      <w:bookmarkEnd w:id="3"/>
    </w:p>
    <w:p w14:paraId="29EA2FBC" w14:textId="77777777" w:rsidR="008C4137" w:rsidRDefault="003D4BDB">
      <w:pPr>
        <w:spacing w:after="40"/>
        <w:jc w:val="both"/>
      </w:pPr>
      <w:r>
        <w:t xml:space="preserve"> </w:t>
      </w:r>
    </w:p>
    <w:p w14:paraId="18361552" w14:textId="77777777" w:rsidR="008C4137" w:rsidRDefault="003D4BDB">
      <w:pPr>
        <w:spacing w:after="40"/>
        <w:jc w:val="both"/>
      </w:pPr>
      <w:r>
        <w:t xml:space="preserve">- Atendimento de requisitos de alta disponibilidade: Os serviços assegurarão o cumprimento dos requisitos de alta disponibilidade de rede, incluindo convergência automática sem </w:t>
      </w:r>
      <w:r>
        <w:t>necessidade de intervenção manual.</w:t>
      </w:r>
    </w:p>
    <w:p w14:paraId="6DDCA2FC" w14:textId="77777777" w:rsidR="008C4137" w:rsidRDefault="003D4BDB">
      <w:pPr>
        <w:spacing w:after="40"/>
        <w:jc w:val="both"/>
      </w:pPr>
      <w:r>
        <w:t>- Planejamento e Design Profissional: A empresa desfrutará de um projeto minucioso que abrange roteamento dinâmico e VXLAN, oferecendo benefícios substanciais em termos de eficiência e eficácia da rede.</w:t>
      </w:r>
    </w:p>
    <w:p w14:paraId="4465803A" w14:textId="77777777" w:rsidR="008C4137" w:rsidRDefault="003D4BDB">
      <w:pPr>
        <w:spacing w:after="40"/>
        <w:jc w:val="both"/>
      </w:pPr>
      <w:r>
        <w:t>- Arquitetura robusta para extensão de VLANs: A configuração de túneis VXLAN entre os datacenters permitirá a extensão das VLANs de forma eficiente.</w:t>
      </w:r>
    </w:p>
    <w:p w14:paraId="04F51375" w14:textId="77777777" w:rsidR="008C4137" w:rsidRDefault="003D4BDB">
      <w:pPr>
        <w:spacing w:after="40"/>
        <w:jc w:val="both"/>
      </w:pPr>
      <w:r>
        <w:t>- Testes e validação: A realização de testes de conectividade, failover e recuperação de falhas, bem como testes de desempenho</w:t>
      </w:r>
    </w:p>
    <w:p w14:paraId="48F80F93" w14:textId="77777777" w:rsidR="008C4137" w:rsidRDefault="003D4BDB">
      <w:pPr>
        <w:spacing w:after="40"/>
        <w:jc w:val="both"/>
      </w:pPr>
      <w:r>
        <w:t>- Implementação de políticas de segurança: Serão implementadas políticas de segurança e controle nas configurações dos ativos de rede, assegurando a proteção adequada dos dados e recursos da empresa.</w:t>
      </w:r>
    </w:p>
    <w:p w14:paraId="6F7A4A59" w14:textId="77777777" w:rsidR="008C4137" w:rsidRDefault="003D4BDB">
      <w:pPr>
        <w:spacing w:after="40"/>
        <w:jc w:val="both"/>
      </w:pPr>
      <w:r>
        <w:t xml:space="preserve">- Treinamento e documentação básica: A equipe de TI </w:t>
      </w:r>
      <w:r>
        <w:t>da empresa receberá treinamento sobre o gerenciamento e operação do ambiente VXLAN, além de ter acesso a documentação detalhada, o que facilitará a manutenção e o suporte contínuo.</w:t>
      </w:r>
    </w:p>
    <w:p w14:paraId="41833144" w14:textId="77777777" w:rsidR="008C4137" w:rsidRDefault="003D4BDB">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6105DE22" w14:textId="77777777" w:rsidR="008C4137" w:rsidRDefault="003D4BDB">
      <w:pPr>
        <w:spacing w:after="40"/>
        <w:jc w:val="both"/>
      </w:pPr>
      <w:r>
        <w:t>- Aquisição de switches complementares com suporte a VXLAN de acordo com o projeto</w:t>
      </w:r>
    </w:p>
    <w:p w14:paraId="3927B5CA" w14:textId="77777777" w:rsidR="008C4137" w:rsidRDefault="003D4BDB">
      <w:pPr>
        <w:spacing w:after="40"/>
        <w:jc w:val="both"/>
      </w:pPr>
      <w:r>
        <w:t>- Disponibilidade de um analista com conhecimento e acessos ao ambiente para acompanhar todo o projeto</w:t>
      </w:r>
    </w:p>
    <w:p w14:paraId="4375CE64" w14:textId="77777777" w:rsidR="008C4137" w:rsidRDefault="003D4BDB">
      <w:pPr>
        <w:spacing w:after="40"/>
        <w:jc w:val="both"/>
      </w:pPr>
      <w:r>
        <w:t>- Fornecer a todos os equipamentos envolvidos</w:t>
      </w:r>
    </w:p>
    <w:p w14:paraId="197B9B29" w14:textId="77777777" w:rsidR="008C4137" w:rsidRDefault="003D4BDB">
      <w:pPr>
        <w:spacing w:after="40"/>
        <w:jc w:val="both"/>
      </w:pPr>
      <w:r>
        <w:t>- Acesso ao suporte dos fabricantes envolvidos</w:t>
      </w:r>
    </w:p>
    <w:p w14:paraId="35FC3CA7" w14:textId="77777777" w:rsidR="008C4137" w:rsidRDefault="003D4BDB">
      <w:pPr>
        <w:spacing w:after="40"/>
        <w:jc w:val="both"/>
      </w:pPr>
      <w:r>
        <w:t>- Planilhas de endereçamento IP</w:t>
      </w:r>
    </w:p>
    <w:p w14:paraId="28AF9475" w14:textId="77777777" w:rsidR="008C4137" w:rsidRDefault="003D4BDB">
      <w:pPr>
        <w:spacing w:after="40"/>
        <w:jc w:val="both"/>
      </w:pPr>
      <w:r>
        <w:t>- Planilhas de inventários de ativos de rede</w:t>
      </w:r>
    </w:p>
    <w:p w14:paraId="72DF1269" w14:textId="77777777" w:rsidR="008C4137" w:rsidRDefault="003D4BDB">
      <w:pPr>
        <w:spacing w:after="40"/>
        <w:jc w:val="both"/>
      </w:pPr>
      <w:r>
        <w:t>- Acesso remoto via VPN</w:t>
      </w:r>
    </w:p>
    <w:p w14:paraId="72D2320A" w14:textId="77777777" w:rsidR="008C4137" w:rsidRDefault="003D4BDB">
      <w:pPr>
        <w:spacing w:after="40"/>
        <w:jc w:val="both"/>
      </w:pPr>
      <w:r>
        <w:t>- Acesso físico aos envolvidos</w:t>
      </w:r>
    </w:p>
    <w:p w14:paraId="04D6990E" w14:textId="77777777" w:rsidR="008C4137" w:rsidRDefault="003D4BDB">
      <w:pPr>
        <w:spacing w:after="40"/>
        <w:jc w:val="both"/>
      </w:pPr>
      <w:r>
        <w:t>- Informar procedimentos internos de gestão de mudanças, acessos e horários noturnos</w:t>
      </w:r>
    </w:p>
    <w:p w14:paraId="37BA6575" w14:textId="77777777" w:rsidR="008C4137" w:rsidRDefault="008C4137">
      <w:pPr>
        <w:spacing w:after="40"/>
        <w:jc w:val="both"/>
      </w:pPr>
    </w:p>
    <w:p w14:paraId="04D31C43" w14:textId="77777777" w:rsidR="008C4137" w:rsidRDefault="003D4BDB">
      <w:r>
        <w:br w:type="page"/>
      </w:r>
    </w:p>
    <w:p w14:paraId="31EFF941" w14:textId="77777777" w:rsidR="008C4137" w:rsidRDefault="008C4137">
      <w:pPr>
        <w:spacing w:after="40"/>
        <w:jc w:val="both"/>
      </w:pPr>
    </w:p>
    <w:p w14:paraId="5E39EDF4" w14:textId="77777777" w:rsidR="008C4137" w:rsidRDefault="003D4BDB">
      <w:pPr>
        <w:pStyle w:val="Ttulo1"/>
      </w:pPr>
      <w:bookmarkStart w:id="4" w:name="_Toc174552291"/>
      <w:r>
        <w:t>5. Escopo da proposta</w:t>
      </w:r>
      <w:bookmarkEnd w:id="4"/>
    </w:p>
    <w:p w14:paraId="6F6AA472" w14:textId="77777777" w:rsidR="008C4137" w:rsidRDefault="003D4BDB">
      <w:pPr>
        <w:pStyle w:val="Ttulo1"/>
      </w:pPr>
      <w:bookmarkStart w:id="5" w:name="_Toc174552292"/>
      <w:r>
        <w:t>5.1. Levantamento de Requisitos:</w:t>
      </w:r>
      <w:bookmarkEnd w:id="5"/>
    </w:p>
    <w:p w14:paraId="69339E73" w14:textId="77777777" w:rsidR="008C4137" w:rsidRDefault="003D4BDB">
      <w:pPr>
        <w:spacing w:after="40"/>
        <w:jc w:val="both"/>
      </w:pPr>
      <w:r>
        <w:t xml:space="preserve">   - Realizar reuniões com as equipes de TI do cliente AMT para entender os requisitos específicos e as necessidades de comunicação entre os datacenters.</w:t>
      </w:r>
    </w:p>
    <w:p w14:paraId="7C52977D" w14:textId="77777777" w:rsidR="008C4137" w:rsidRDefault="003D4BDB">
      <w:pPr>
        <w:spacing w:after="40"/>
        <w:jc w:val="both"/>
      </w:pPr>
      <w:r>
        <w:t xml:space="preserve">   - Identificar os aplicativos e serviços que requerem conectividade entre os dois ambientes.</w:t>
      </w:r>
    </w:p>
    <w:p w14:paraId="078A7DF7" w14:textId="77777777" w:rsidR="008C4137" w:rsidRDefault="003D4BDB">
      <w:pPr>
        <w:spacing w:after="40"/>
        <w:jc w:val="both"/>
      </w:pPr>
      <w:r>
        <w:t xml:space="preserve"> </w:t>
      </w:r>
    </w:p>
    <w:p w14:paraId="670F2167" w14:textId="77777777" w:rsidR="008C4137" w:rsidRDefault="003D4BDB">
      <w:pPr>
        <w:pStyle w:val="Ttulo1"/>
      </w:pPr>
      <w:bookmarkStart w:id="6" w:name="_Toc174552293"/>
      <w:r>
        <w:t>5.2. Planejamento e Design:</w:t>
      </w:r>
      <w:bookmarkEnd w:id="6"/>
    </w:p>
    <w:p w14:paraId="4A8160DB" w14:textId="77777777" w:rsidR="008C4137" w:rsidRDefault="003D4BDB">
      <w:pPr>
        <w:spacing w:after="40"/>
        <w:jc w:val="both"/>
      </w:pPr>
      <w:r>
        <w:t xml:space="preserve"> - Analisar a infraestrutura de rede existente em ambos os datacenters.</w:t>
      </w:r>
    </w:p>
    <w:p w14:paraId="606D95BC" w14:textId="77777777" w:rsidR="008C4137" w:rsidRDefault="003D4BDB">
      <w:pPr>
        <w:spacing w:after="40"/>
        <w:jc w:val="both"/>
      </w:pPr>
      <w:r>
        <w:t xml:space="preserve"> - Projetar a arquitetura do VXLAN, incluindo switches compatíveis, roteadores, servidores VXLAN Gateway e controladores SDN (Software-Defined Networking), se aplicável.</w:t>
      </w:r>
    </w:p>
    <w:p w14:paraId="671647E1" w14:textId="77777777" w:rsidR="008C4137" w:rsidRDefault="003D4BDB">
      <w:pPr>
        <w:spacing w:after="40"/>
        <w:jc w:val="both"/>
      </w:pPr>
      <w:r>
        <w:t>- Definir estratégias para garantir alta disponibilidade e tolerância a falhas na comunicação entre os datacenters.</w:t>
      </w:r>
    </w:p>
    <w:p w14:paraId="5CD062DF" w14:textId="77777777" w:rsidR="008C4137" w:rsidRDefault="003D4BDB">
      <w:pPr>
        <w:spacing w:after="40"/>
        <w:jc w:val="both"/>
      </w:pPr>
      <w:r>
        <w:t xml:space="preserve"> - Criar um plano de implementação</w:t>
      </w:r>
    </w:p>
    <w:p w14:paraId="416DE093" w14:textId="77777777" w:rsidR="008C4137" w:rsidRDefault="003D4BDB">
      <w:pPr>
        <w:spacing w:after="40"/>
        <w:jc w:val="both"/>
      </w:pPr>
      <w:r>
        <w:t xml:space="preserve"> </w:t>
      </w:r>
    </w:p>
    <w:p w14:paraId="2F4D3FE5" w14:textId="77777777" w:rsidR="008C4137" w:rsidRDefault="003D4BDB">
      <w:pPr>
        <w:pStyle w:val="Ttulo1"/>
      </w:pPr>
      <w:bookmarkStart w:id="7" w:name="_Toc174552294"/>
      <w:r>
        <w:t>5.3. Configura</w:t>
      </w:r>
      <w:r>
        <w:t>çã</w:t>
      </w:r>
      <w:r>
        <w:t>o da Infraestrutura de Rede:</w:t>
      </w:r>
      <w:bookmarkEnd w:id="7"/>
    </w:p>
    <w:p w14:paraId="4198FB86" w14:textId="77777777" w:rsidR="008C4137" w:rsidRDefault="003D4BDB">
      <w:pPr>
        <w:spacing w:after="40"/>
        <w:jc w:val="both"/>
      </w:pPr>
      <w:r>
        <w:t xml:space="preserve">   - Configurar switches físicos para suportar VXLAN e Overlay Network.</w:t>
      </w:r>
    </w:p>
    <w:p w14:paraId="24F61A86" w14:textId="77777777" w:rsidR="008C4137" w:rsidRDefault="003D4BDB">
      <w:pPr>
        <w:spacing w:after="40"/>
        <w:jc w:val="both"/>
      </w:pPr>
      <w:r>
        <w:t xml:space="preserve">   - Implementar roteadores e firewalls para permitir o tráfego entre os datacenters.</w:t>
      </w:r>
    </w:p>
    <w:p w14:paraId="10644E2A" w14:textId="77777777" w:rsidR="008C4137" w:rsidRDefault="003D4BDB">
      <w:pPr>
        <w:spacing w:after="40"/>
        <w:jc w:val="both"/>
      </w:pPr>
      <w:r>
        <w:t xml:space="preserve">   - Provisionar servidores VXLAN Gateway para realizar a encapsulação e desencapsulação do tráfego VXLAN.</w:t>
      </w:r>
    </w:p>
    <w:p w14:paraId="73175FAC" w14:textId="77777777" w:rsidR="008C4137" w:rsidRDefault="003D4BDB">
      <w:pPr>
        <w:spacing w:after="40"/>
        <w:jc w:val="both"/>
      </w:pPr>
      <w:r>
        <w:t xml:space="preserve"> </w:t>
      </w:r>
    </w:p>
    <w:p w14:paraId="62BE2F16" w14:textId="77777777" w:rsidR="008C4137" w:rsidRDefault="003D4BDB">
      <w:pPr>
        <w:pStyle w:val="Ttulo1"/>
      </w:pPr>
      <w:bookmarkStart w:id="8" w:name="_Toc174552295"/>
      <w:r>
        <w:t>5.4. Implementa</w:t>
      </w:r>
      <w:r>
        <w:t>çã</w:t>
      </w:r>
      <w:r>
        <w:t>o do VXLAN:</w:t>
      </w:r>
      <w:bookmarkEnd w:id="8"/>
    </w:p>
    <w:p w14:paraId="35214485" w14:textId="77777777" w:rsidR="008C4137" w:rsidRDefault="003D4BDB">
      <w:pPr>
        <w:spacing w:after="40"/>
        <w:jc w:val="both"/>
      </w:pPr>
      <w:r>
        <w:t xml:space="preserve">   - Configurar túneis VXLAN entre os datacenters para estender as VLANs.</w:t>
      </w:r>
    </w:p>
    <w:p w14:paraId="584E80E0" w14:textId="77777777" w:rsidR="008C4137" w:rsidRDefault="003D4BDB">
      <w:pPr>
        <w:spacing w:after="40"/>
        <w:jc w:val="both"/>
      </w:pPr>
      <w:r>
        <w:t xml:space="preserve">   - Definir VXLAN VNIs (Virtual Network Identifiers) para cada VLAN estendida.</w:t>
      </w:r>
    </w:p>
    <w:p w14:paraId="56B2F40E" w14:textId="77777777" w:rsidR="008C4137" w:rsidRDefault="003D4BDB">
      <w:pPr>
        <w:spacing w:after="40"/>
        <w:jc w:val="both"/>
      </w:pPr>
      <w:r>
        <w:t xml:space="preserve">   - Configurar o plano de controle VXLAN, incluindo a comunicação entre os servidores VXLAN Gateway e os controladores SDN, se aplicável.</w:t>
      </w:r>
    </w:p>
    <w:p w14:paraId="2A499F65" w14:textId="77777777" w:rsidR="008C4137" w:rsidRDefault="003D4BDB">
      <w:pPr>
        <w:pStyle w:val="Ttulo1"/>
      </w:pPr>
      <w:bookmarkStart w:id="9" w:name="_Toc174552296"/>
      <w:r>
        <w:t>5.5. Testes e Valida</w:t>
      </w:r>
      <w:r>
        <w:t>çã</w:t>
      </w:r>
      <w:r>
        <w:t>o:</w:t>
      </w:r>
      <w:bookmarkEnd w:id="9"/>
    </w:p>
    <w:p w14:paraId="6574A527" w14:textId="77777777" w:rsidR="008C4137" w:rsidRDefault="003D4BDB">
      <w:pPr>
        <w:spacing w:after="40"/>
        <w:jc w:val="both"/>
      </w:pPr>
      <w:r>
        <w:t xml:space="preserve">   - Realizar testes de conectividade entre os datacenters para garantir que as VLANs estejam estendidas corretamente.</w:t>
      </w:r>
    </w:p>
    <w:p w14:paraId="46F0C39A" w14:textId="77777777" w:rsidR="008C4137" w:rsidRDefault="003D4BDB">
      <w:pPr>
        <w:spacing w:after="40"/>
        <w:jc w:val="both"/>
      </w:pPr>
      <w:r>
        <w:t xml:space="preserve">   - Verificar a funcionalidade de failover e recuperação de falhas entre os servidores VXLAN Gateway.</w:t>
      </w:r>
    </w:p>
    <w:p w14:paraId="1D8CBD25" w14:textId="77777777" w:rsidR="008C4137" w:rsidRDefault="003D4BDB">
      <w:pPr>
        <w:spacing w:after="40"/>
        <w:jc w:val="both"/>
      </w:pPr>
      <w:r>
        <w:t xml:space="preserve">   - Realizar testes de desempenho para garantir que a infraestrutura VXLAN atenda aos requisitos do cliente.</w:t>
      </w:r>
    </w:p>
    <w:p w14:paraId="3B40F1E2" w14:textId="77777777" w:rsidR="008C4137" w:rsidRDefault="003D4BDB">
      <w:pPr>
        <w:spacing w:after="40"/>
        <w:jc w:val="both"/>
      </w:pPr>
      <w:r>
        <w:t xml:space="preserve"> </w:t>
      </w:r>
    </w:p>
    <w:p w14:paraId="458C42D8" w14:textId="77777777" w:rsidR="008C4137" w:rsidRDefault="003D4BDB">
      <w:pPr>
        <w:pStyle w:val="Ttulo1"/>
      </w:pPr>
      <w:bookmarkStart w:id="10" w:name="_Toc174552297"/>
      <w:r>
        <w:lastRenderedPageBreak/>
        <w:t>5.6. Implementa</w:t>
      </w:r>
      <w:r>
        <w:t>çã</w:t>
      </w:r>
      <w:r>
        <w:t>o de Pol</w:t>
      </w:r>
      <w:r>
        <w:t>í</w:t>
      </w:r>
      <w:r>
        <w:t>ticas de Seguran</w:t>
      </w:r>
      <w:r>
        <w:t>ç</w:t>
      </w:r>
      <w:r>
        <w:t>a:</w:t>
      </w:r>
      <w:bookmarkEnd w:id="10"/>
    </w:p>
    <w:p w14:paraId="30ED26D8" w14:textId="77777777" w:rsidR="008C4137" w:rsidRDefault="003D4BDB">
      <w:pPr>
        <w:spacing w:after="40"/>
        <w:jc w:val="both"/>
      </w:pPr>
      <w:r>
        <w:t xml:space="preserve">   - Implementar políticas de segurança para proteger o tráfego VXLAN entre os datacenters.</w:t>
      </w:r>
    </w:p>
    <w:p w14:paraId="14F80629" w14:textId="77777777" w:rsidR="008C4137" w:rsidRDefault="003D4BDB">
      <w:pPr>
        <w:spacing w:after="40"/>
        <w:jc w:val="both"/>
      </w:pPr>
      <w:r>
        <w:t xml:space="preserve">   - Configurar controle de acesso baseado em políticas (Policy-Based Access Control) para restringir o acesso a recursos sensíveis.</w:t>
      </w:r>
    </w:p>
    <w:p w14:paraId="0A1116A2" w14:textId="77777777" w:rsidR="008C4137" w:rsidRDefault="003D4BDB">
      <w:pPr>
        <w:spacing w:after="40"/>
        <w:jc w:val="both"/>
      </w:pPr>
      <w:r>
        <w:t xml:space="preserve"> </w:t>
      </w:r>
    </w:p>
    <w:p w14:paraId="4C9E001F" w14:textId="77777777" w:rsidR="008C4137" w:rsidRDefault="003D4BDB">
      <w:pPr>
        <w:pStyle w:val="Ttulo1"/>
      </w:pPr>
      <w:bookmarkStart w:id="11" w:name="_Toc174552298"/>
      <w:r>
        <w:t>5.7. Treinamento e Documenta</w:t>
      </w:r>
      <w:r>
        <w:t>çã</w:t>
      </w:r>
      <w:r>
        <w:t>o:</w:t>
      </w:r>
      <w:bookmarkEnd w:id="11"/>
    </w:p>
    <w:p w14:paraId="647772BC" w14:textId="77777777" w:rsidR="008C4137" w:rsidRDefault="003D4BDB">
      <w:pPr>
        <w:spacing w:after="40"/>
        <w:jc w:val="both"/>
      </w:pPr>
      <w:r>
        <w:t xml:space="preserve">   - Fornecer treinamento para a equipe de TI do cliente AMT sobre o gerenciamento e operação do ambiente VXLAN.</w:t>
      </w:r>
    </w:p>
    <w:p w14:paraId="55798F74" w14:textId="77777777" w:rsidR="008C4137" w:rsidRDefault="003D4BDB">
      <w:pPr>
        <w:spacing w:after="40"/>
        <w:jc w:val="both"/>
      </w:pPr>
      <w:r>
        <w:t xml:space="preserve">   - Preparar documentação detalhada, incluindo manuais de usuário e procedimentos operacionais padrão.</w:t>
      </w:r>
    </w:p>
    <w:p w14:paraId="33814A54" w14:textId="77777777" w:rsidR="008C4137" w:rsidRDefault="003D4BDB">
      <w:pPr>
        <w:spacing w:after="40"/>
        <w:jc w:val="both"/>
      </w:pPr>
      <w:r>
        <w:t xml:space="preserve"> </w:t>
      </w:r>
    </w:p>
    <w:p w14:paraId="020D55A8" w14:textId="77777777" w:rsidR="008C4137" w:rsidRDefault="003D4BDB">
      <w:pPr>
        <w:pStyle w:val="Ttulo1"/>
      </w:pPr>
      <w:bookmarkStart w:id="12" w:name="_Toc174552299"/>
      <w:r>
        <w:t>5.8. Implanta</w:t>
      </w:r>
      <w:r>
        <w:t>çã</w:t>
      </w:r>
      <w:r>
        <w:t>o em Produ</w:t>
      </w:r>
      <w:r>
        <w:t>çã</w:t>
      </w:r>
      <w:r>
        <w:t>o:</w:t>
      </w:r>
      <w:bookmarkEnd w:id="12"/>
    </w:p>
    <w:p w14:paraId="549BB90A" w14:textId="77777777" w:rsidR="008C4137" w:rsidRDefault="003D4BDB">
      <w:pPr>
        <w:spacing w:after="40"/>
        <w:jc w:val="both"/>
      </w:pPr>
      <w:r>
        <w:t xml:space="preserve">   - Agendar a implantação em produção conforme o cronograma acordado.</w:t>
      </w:r>
    </w:p>
    <w:p w14:paraId="75169883" w14:textId="77777777" w:rsidR="008C4137" w:rsidRDefault="003D4BDB">
      <w:pPr>
        <w:spacing w:after="40"/>
        <w:jc w:val="both"/>
      </w:pPr>
      <w:r>
        <w:t xml:space="preserve">   - Monitorar o ambiente VXLAN durante a transição para garantir a continuidade dos serviços.</w:t>
      </w:r>
    </w:p>
    <w:p w14:paraId="7EE5CF4C" w14:textId="77777777" w:rsidR="008C4137" w:rsidRDefault="003D4BDB">
      <w:pPr>
        <w:spacing w:after="40"/>
        <w:jc w:val="both"/>
      </w:pPr>
      <w:r>
        <w:t xml:space="preserve">   - Fornecer suporte pós-implantação para resolver quaisquer problemas ou dúvidas.</w:t>
      </w:r>
    </w:p>
    <w:p w14:paraId="514EA499" w14:textId="77777777" w:rsidR="008C4137" w:rsidRDefault="003D4BDB">
      <w:pPr>
        <w:spacing w:after="40"/>
        <w:jc w:val="both"/>
      </w:pPr>
      <w:r>
        <w:t xml:space="preserve"> </w:t>
      </w:r>
    </w:p>
    <w:p w14:paraId="510D6383" w14:textId="77777777" w:rsidR="008C4137" w:rsidRDefault="003D4BDB">
      <w:pPr>
        <w:spacing w:after="40"/>
        <w:jc w:val="both"/>
      </w:pPr>
      <w:r>
        <w:t xml:space="preserve"> </w:t>
      </w:r>
    </w:p>
    <w:p w14:paraId="09AF81F1" w14:textId="77777777" w:rsidR="008C4137" w:rsidRDefault="003D4BDB">
      <w:pPr>
        <w:spacing w:after="40"/>
        <w:jc w:val="both"/>
      </w:pPr>
      <w:r>
        <w:t xml:space="preserve"> </w:t>
      </w:r>
    </w:p>
    <w:p w14:paraId="2D18BCDD" w14:textId="77777777" w:rsidR="008C4137" w:rsidRDefault="003D4BDB">
      <w:r>
        <w:br w:type="page"/>
      </w:r>
    </w:p>
    <w:p w14:paraId="29123A9C" w14:textId="77777777" w:rsidR="008C4137" w:rsidRDefault="008C4137">
      <w:pPr>
        <w:spacing w:after="40"/>
        <w:jc w:val="both"/>
      </w:pPr>
    </w:p>
    <w:p w14:paraId="3B5F41B9" w14:textId="77777777" w:rsidR="008C4137" w:rsidRDefault="003D4BDB">
      <w:pPr>
        <w:pStyle w:val="Ttulo1"/>
      </w:pPr>
      <w:bookmarkStart w:id="13" w:name="_Toc174552300"/>
      <w:r>
        <w:t>6. Entreg</w:t>
      </w:r>
      <w:r>
        <w:t>á</w:t>
      </w:r>
      <w:r>
        <w:t>veis do Projeto:</w:t>
      </w:r>
      <w:bookmarkEnd w:id="13"/>
    </w:p>
    <w:p w14:paraId="506921E2" w14:textId="77777777" w:rsidR="008C4137" w:rsidRDefault="003D4BDB">
      <w:pPr>
        <w:spacing w:after="40"/>
        <w:jc w:val="both"/>
      </w:pPr>
      <w:r>
        <w:t xml:space="preserve"> </w:t>
      </w:r>
    </w:p>
    <w:p w14:paraId="6C45C679" w14:textId="77777777" w:rsidR="008C4137" w:rsidRDefault="003D4BDB">
      <w:pPr>
        <w:spacing w:after="40"/>
        <w:jc w:val="both"/>
      </w:pPr>
      <w:r>
        <w:t xml:space="preserve">- Documento de plano de </w:t>
      </w:r>
      <w:r>
        <w:t>implementação.</w:t>
      </w:r>
    </w:p>
    <w:p w14:paraId="4BDBF4F6" w14:textId="77777777" w:rsidR="008C4137" w:rsidRDefault="003D4BDB">
      <w:pPr>
        <w:spacing w:after="40"/>
        <w:jc w:val="both"/>
      </w:pPr>
      <w:r>
        <w:t>- Infraestrutura de rede configurada para suportar VXLAN.</w:t>
      </w:r>
    </w:p>
    <w:p w14:paraId="50515583" w14:textId="77777777" w:rsidR="008C4137" w:rsidRDefault="003D4BDB">
      <w:pPr>
        <w:spacing w:after="40"/>
        <w:jc w:val="both"/>
      </w:pPr>
      <w:r>
        <w:t>- VLANs estendidas entre os datacenters.</w:t>
      </w:r>
    </w:p>
    <w:p w14:paraId="5B4A5BC1" w14:textId="77777777" w:rsidR="008C4137" w:rsidRDefault="003D4BDB">
      <w:pPr>
        <w:spacing w:after="40"/>
        <w:jc w:val="both"/>
      </w:pPr>
      <w:r>
        <w:t>- Relatórios de testes e validação.</w:t>
      </w:r>
    </w:p>
    <w:p w14:paraId="4EAEDACC" w14:textId="77777777" w:rsidR="008C4137" w:rsidRDefault="003D4BDB">
      <w:pPr>
        <w:spacing w:after="40"/>
        <w:jc w:val="both"/>
      </w:pPr>
      <w:r>
        <w:t>- Treinamento para a equipe da AMT.</w:t>
      </w:r>
    </w:p>
    <w:p w14:paraId="250C9C3A" w14:textId="77777777" w:rsidR="008C4137" w:rsidRDefault="003D4BDB">
      <w:pPr>
        <w:spacing w:after="40"/>
        <w:jc w:val="both"/>
      </w:pPr>
      <w:r>
        <w:t>- Documentação completa do projeto.</w:t>
      </w:r>
    </w:p>
    <w:p w14:paraId="6FD227EC" w14:textId="77777777" w:rsidR="008C4137" w:rsidRDefault="003D4BDB">
      <w:pPr>
        <w:spacing w:after="40"/>
        <w:jc w:val="both"/>
      </w:pPr>
      <w:r>
        <w:t xml:space="preserve"> </w:t>
      </w:r>
    </w:p>
    <w:p w14:paraId="6C52742E" w14:textId="77777777" w:rsidR="008C4137" w:rsidRDefault="003D4BDB">
      <w:pPr>
        <w:spacing w:after="40"/>
        <w:jc w:val="both"/>
      </w:pPr>
      <w:r>
        <w:t xml:space="preserve"> </w:t>
      </w:r>
    </w:p>
    <w:p w14:paraId="323FF4D5" w14:textId="77777777" w:rsidR="008C4137" w:rsidRDefault="003D4BDB">
      <w:pPr>
        <w:pStyle w:val="Ttulo1"/>
      </w:pPr>
      <w:bookmarkStart w:id="14" w:name="_Toc174552301"/>
      <w:r>
        <w:t>7. Pr</w:t>
      </w:r>
      <w:r>
        <w:t>é</w:t>
      </w:r>
      <w:r>
        <w:t>-requisito do Cliente</w:t>
      </w:r>
      <w:bookmarkEnd w:id="14"/>
    </w:p>
    <w:p w14:paraId="5AA06D6A" w14:textId="77777777" w:rsidR="008C4137" w:rsidRDefault="008C4137">
      <w:pPr>
        <w:spacing w:after="40"/>
        <w:jc w:val="both"/>
      </w:pPr>
    </w:p>
    <w:p w14:paraId="579253C6" w14:textId="77777777" w:rsidR="008C4137" w:rsidRDefault="003D4BDB">
      <w:pPr>
        <w:spacing w:after="40"/>
        <w:jc w:val="both"/>
      </w:pPr>
      <w:r>
        <w:t>- Aquisição de switches complementares com suporte a VXLAN de acordo com o projeto</w:t>
      </w:r>
    </w:p>
    <w:p w14:paraId="23A4ABB9" w14:textId="77777777" w:rsidR="008C4137" w:rsidRDefault="003D4BDB">
      <w:pPr>
        <w:spacing w:after="40"/>
        <w:jc w:val="both"/>
      </w:pPr>
      <w:r>
        <w:t>- Disponibilidade de um analista com conhecimento e acessos ao ambiente para acompanhar todo o projeto</w:t>
      </w:r>
    </w:p>
    <w:p w14:paraId="7F5C950C" w14:textId="77777777" w:rsidR="008C4137" w:rsidRDefault="003D4BDB">
      <w:pPr>
        <w:spacing w:after="40"/>
        <w:jc w:val="both"/>
      </w:pPr>
      <w:r>
        <w:t>- Fornecer a todos os equipamentos envolvidos</w:t>
      </w:r>
    </w:p>
    <w:p w14:paraId="1DCEDA15" w14:textId="77777777" w:rsidR="008C4137" w:rsidRDefault="003D4BDB">
      <w:pPr>
        <w:spacing w:after="40"/>
        <w:jc w:val="both"/>
      </w:pPr>
      <w:r>
        <w:t>- Acesso ao suporte dos fabricantes envolvidos</w:t>
      </w:r>
    </w:p>
    <w:p w14:paraId="239120B0" w14:textId="77777777" w:rsidR="008C4137" w:rsidRDefault="003D4BDB">
      <w:pPr>
        <w:spacing w:after="40"/>
        <w:jc w:val="both"/>
      </w:pPr>
      <w:r>
        <w:t>- Planilhas de endereçamento IP</w:t>
      </w:r>
    </w:p>
    <w:p w14:paraId="119FB73D" w14:textId="77777777" w:rsidR="008C4137" w:rsidRDefault="003D4BDB">
      <w:pPr>
        <w:spacing w:after="40"/>
        <w:jc w:val="both"/>
      </w:pPr>
      <w:r>
        <w:t>- Planilhas de inventários de ativos de rede</w:t>
      </w:r>
    </w:p>
    <w:p w14:paraId="37455496" w14:textId="77777777" w:rsidR="008C4137" w:rsidRDefault="003D4BDB">
      <w:pPr>
        <w:spacing w:after="40"/>
        <w:jc w:val="both"/>
      </w:pPr>
      <w:r>
        <w:t>- Acesso remoto via VPN</w:t>
      </w:r>
    </w:p>
    <w:p w14:paraId="79CAC585" w14:textId="77777777" w:rsidR="008C4137" w:rsidRDefault="003D4BDB">
      <w:pPr>
        <w:spacing w:after="40"/>
        <w:jc w:val="both"/>
      </w:pPr>
      <w:r>
        <w:t>- Acesso físico aos envolvidos</w:t>
      </w:r>
    </w:p>
    <w:p w14:paraId="73088702" w14:textId="77777777" w:rsidR="008C4137" w:rsidRDefault="003D4BDB">
      <w:pPr>
        <w:spacing w:after="40"/>
        <w:jc w:val="both"/>
      </w:pPr>
      <w:r>
        <w:t>- Informar procedimentos internos de gestão de mudanças, acessos e horários noturnos</w:t>
      </w:r>
    </w:p>
    <w:sectPr w:rsidR="008C4137" w:rsidSect="00034616">
      <w:headerReference w:type="default" r:id="rId9"/>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66015" w14:textId="77777777" w:rsidR="003D4BDB" w:rsidRDefault="003D4BDB">
      <w:pPr>
        <w:spacing w:after="0" w:line="240" w:lineRule="auto"/>
      </w:pPr>
      <w:r>
        <w:separator/>
      </w:r>
    </w:p>
  </w:endnote>
  <w:endnote w:type="continuationSeparator" w:id="0">
    <w:p w14:paraId="4EF7220E" w14:textId="77777777" w:rsidR="003D4BDB" w:rsidRDefault="003D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9C846" w14:textId="77777777" w:rsidR="003D4BDB" w:rsidRDefault="003D4BDB">
      <w:pPr>
        <w:spacing w:after="0" w:line="240" w:lineRule="auto"/>
      </w:pPr>
      <w:r>
        <w:separator/>
      </w:r>
    </w:p>
  </w:footnote>
  <w:footnote w:type="continuationSeparator" w:id="0">
    <w:p w14:paraId="6E7EB5F4" w14:textId="77777777" w:rsidR="003D4BDB" w:rsidRDefault="003D4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BAE0" w14:textId="77777777" w:rsidR="008C4137" w:rsidRDefault="003D4BDB">
    <w:pPr>
      <w:pStyle w:val="Cabealho"/>
      <w:jc w:val="right"/>
    </w:pPr>
    <w:r>
      <w:rPr>
        <w:noProof/>
      </w:rPr>
      <w:drawing>
        <wp:inline distT="0" distB="0" distL="0" distR="0" wp14:anchorId="7EA6A942" wp14:editId="5AB834F2">
          <wp:extent cx="1371600" cy="465826"/>
          <wp:effectExtent l="0" t="0" r="0" b="0"/>
          <wp:docPr id="157220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151099535">
    <w:abstractNumId w:val="8"/>
  </w:num>
  <w:num w:numId="2" w16cid:durableId="24645735">
    <w:abstractNumId w:val="6"/>
  </w:num>
  <w:num w:numId="3" w16cid:durableId="975987822">
    <w:abstractNumId w:val="5"/>
  </w:num>
  <w:num w:numId="4" w16cid:durableId="362246347">
    <w:abstractNumId w:val="4"/>
  </w:num>
  <w:num w:numId="5" w16cid:durableId="154733121">
    <w:abstractNumId w:val="7"/>
  </w:num>
  <w:num w:numId="6" w16cid:durableId="1975015348">
    <w:abstractNumId w:val="3"/>
  </w:num>
  <w:num w:numId="7" w16cid:durableId="703360954">
    <w:abstractNumId w:val="2"/>
  </w:num>
  <w:num w:numId="8" w16cid:durableId="1736708489">
    <w:abstractNumId w:val="1"/>
  </w:num>
  <w:num w:numId="9" w16cid:durableId="124395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BDB"/>
    <w:rsid w:val="008C4137"/>
    <w:rsid w:val="00AA1D8D"/>
    <w:rsid w:val="00B2549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E2962"/>
  <w14:defaultImageDpi w14:val="300"/>
  <w15:docId w15:val="{21BB04B0-B2C8-4D0A-8221-677C2274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eastAsiaTheme="majorEastAsia" w:hAnsiTheme="majorHAnsi" w:cstheme="majorBidi"/>
      <w:b/>
      <w:bCs/>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3D4BDB"/>
    <w:pPr>
      <w:spacing w:after="100"/>
    </w:pPr>
  </w:style>
  <w:style w:type="character" w:styleId="Hyperlink">
    <w:name w:val="Hyperlink"/>
    <w:basedOn w:val="Fontepargpadro"/>
    <w:uiPriority w:val="99"/>
    <w:unhideWhenUsed/>
    <w:rsid w:val="003D4B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1685</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2024-08-14T21:24:00Z</dcterms:modified>
  <cp:category/>
</cp:coreProperties>
</file>