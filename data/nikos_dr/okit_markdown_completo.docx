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96D2A" w14:textId="77777777" w:rsidR="005349F6" w:rsidRDefault="005349F6"/>
    <w:p w14:paraId="4C6DE1B0" w14:textId="77777777" w:rsidR="005349F6" w:rsidRDefault="005349F6"/>
    <w:p w14:paraId="2E77F97A" w14:textId="77777777" w:rsidR="005349F6" w:rsidRDefault="005349F6"/>
    <w:p w14:paraId="4BAA7D4F" w14:textId="77777777" w:rsidR="005349F6" w:rsidRDefault="005349F6"/>
    <w:p w14:paraId="66961E2F" w14:textId="77777777" w:rsidR="005349F6" w:rsidRDefault="002F16B0">
      <w:r>
        <w:rPr>
          <w:noProof/>
        </w:rPr>
        <w:drawing>
          <wp:inline distT="0" distB="0" distL="0" distR="0" wp14:anchorId="0F90E39C" wp14:editId="44789351">
            <wp:extent cx="7560000" cy="2833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nik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8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CCCA" w14:textId="77777777" w:rsidR="005349F6" w:rsidRDefault="005349F6"/>
    <w:p w14:paraId="278D2173" w14:textId="77777777" w:rsidR="005349F6" w:rsidRDefault="005349F6"/>
    <w:p w14:paraId="6C48F7DD" w14:textId="77777777" w:rsidR="005349F6" w:rsidRDefault="002F16B0">
      <w:pPr>
        <w:jc w:val="center"/>
      </w:pPr>
      <w:r>
        <w:rPr>
          <w:b/>
          <w:sz w:val="32"/>
        </w:rPr>
        <w:t>Documentação da infraestrutura em nuvem</w:t>
      </w:r>
    </w:p>
    <w:p w14:paraId="4659D73D" w14:textId="77777777" w:rsidR="005349F6" w:rsidRDefault="005349F6"/>
    <w:p w14:paraId="7FA32608" w14:textId="77777777" w:rsidR="005349F6" w:rsidRDefault="005349F6"/>
    <w:p w14:paraId="30F7102C" w14:textId="77777777" w:rsidR="005349F6" w:rsidRDefault="002F16B0">
      <w:pPr>
        <w:jc w:val="center"/>
      </w:pPr>
      <w:r>
        <w:rPr>
          <w:noProof/>
        </w:rPr>
        <w:drawing>
          <wp:inline distT="0" distB="0" distL="0" distR="0" wp14:anchorId="60B85461" wp14:editId="1A89F1CB">
            <wp:extent cx="1371600" cy="489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26DA" w14:textId="77777777" w:rsidR="005349F6" w:rsidRDefault="005349F6"/>
    <w:p w14:paraId="18C33BE2" w14:textId="77777777" w:rsidR="005349F6" w:rsidRDefault="005349F6"/>
    <w:p w14:paraId="14DD19E8" w14:textId="77777777" w:rsidR="005349F6" w:rsidRDefault="005349F6"/>
    <w:p w14:paraId="013793BB" w14:textId="77777777" w:rsidR="005349F6" w:rsidRDefault="005349F6"/>
    <w:p w14:paraId="4C2B141F" w14:textId="77777777" w:rsidR="005349F6" w:rsidRDefault="005349F6"/>
    <w:p w14:paraId="2BAFC307" w14:textId="77777777" w:rsidR="005349F6" w:rsidRDefault="002F16B0">
      <w:pPr>
        <w:jc w:val="center"/>
      </w:pPr>
      <w:r>
        <w:rPr>
          <w:b/>
          <w:sz w:val="28"/>
        </w:rPr>
        <w:t>www.nikos.com.br</w:t>
      </w:r>
    </w:p>
    <w:p w14:paraId="10D9B9B7" w14:textId="77777777" w:rsidR="005349F6" w:rsidRDefault="002F16B0">
      <w:r>
        <w:br w:type="page"/>
      </w:r>
    </w:p>
    <w:p w14:paraId="0BB6509D" w14:textId="77777777" w:rsidR="005349F6" w:rsidRDefault="002F16B0">
      <w:r>
        <w:lastRenderedPageBreak/>
        <w:t>SUMÁRIO</w:t>
      </w:r>
    </w:p>
    <w:p w14:paraId="78644C13" w14:textId="08883816" w:rsidR="002F16B0" w:rsidRDefault="002F16B0">
      <w:pPr>
        <w:pStyle w:val="Sumrio1"/>
        <w:tabs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550728" w:history="1">
        <w:r w:rsidRPr="00782B46">
          <w:rPr>
            <w:rStyle w:val="Hyperlink"/>
            <w:noProof/>
          </w:rPr>
          <w:t>Queried Compartment /PerseusTech-SA and Sub-Compartments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C76B97" w14:textId="276C2E11" w:rsidR="002F16B0" w:rsidRDefault="002F16B0">
      <w:pPr>
        <w:pStyle w:val="Sumrio1"/>
        <w:tabs>
          <w:tab w:val="right" w:leader="dot" w:pos="9628"/>
        </w:tabs>
        <w:rPr>
          <w:noProof/>
        </w:rPr>
      </w:pPr>
      <w:hyperlink w:anchor="_Toc174550729" w:history="1">
        <w:r w:rsidRPr="00782B46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774EE8" w14:textId="5FF9164E" w:rsidR="002F16B0" w:rsidRDefault="002F16B0">
      <w:pPr>
        <w:pStyle w:val="Sumrio2"/>
        <w:tabs>
          <w:tab w:val="right" w:leader="dot" w:pos="9628"/>
        </w:tabs>
        <w:rPr>
          <w:noProof/>
        </w:rPr>
      </w:pPr>
      <w:hyperlink w:anchor="_Toc174550730" w:history="1">
        <w:r w:rsidRPr="00782B46">
          <w:rPr>
            <w:rStyle w:val="Hyperlink"/>
            <w:noProof/>
          </w:rPr>
          <w:t>Compartments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1AE5F5" w14:textId="0453E340" w:rsidR="002F16B0" w:rsidRDefault="002F16B0">
      <w:pPr>
        <w:pStyle w:val="Sumrio2"/>
        <w:tabs>
          <w:tab w:val="right" w:leader="dot" w:pos="9628"/>
        </w:tabs>
        <w:rPr>
          <w:noProof/>
        </w:rPr>
      </w:pPr>
      <w:hyperlink w:anchor="_Toc174550731" w:history="1">
        <w:r w:rsidRPr="00782B46">
          <w:rPr>
            <w:rStyle w:val="Hyperlink"/>
            <w:noProof/>
          </w:rPr>
          <w:t>Networking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F4D360" w14:textId="5FACF674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732" w:history="1">
        <w:r w:rsidRPr="00782B46">
          <w:rPr>
            <w:rStyle w:val="Hyperlink"/>
            <w:noProof/>
          </w:rPr>
          <w:t>Virtual Cloud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5DEEF4" w14:textId="3ACC23A5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33" w:history="1">
        <w:r w:rsidRPr="00782B46">
          <w:rPr>
            <w:rStyle w:val="Hyperlink"/>
            <w:noProof/>
          </w:rPr>
          <w:t>VCN_172.30_PROD_MP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A4E1D4" w14:textId="0B41274B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34" w:history="1">
        <w:r w:rsidRPr="00782B46">
          <w:rPr>
            <w:rStyle w:val="Hyperlink"/>
            <w:noProof/>
          </w:rPr>
          <w:t>VCN_172.29_MANAGEMENT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785E07" w14:textId="2378820A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735" w:history="1">
        <w:r w:rsidRPr="00782B46">
          <w:rPr>
            <w:rStyle w:val="Hyperlink"/>
            <w:noProof/>
          </w:rPr>
          <w:t>Subnets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BC0E7B" w14:textId="57A7D25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36" w:history="1">
        <w:r w:rsidRPr="00782B46">
          <w:rPr>
            <w:rStyle w:val="Hyperlink"/>
            <w:noProof/>
          </w:rPr>
          <w:t>SUB_MGT_PRIV_ASHBURN_03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8459A8" w14:textId="6858B8CF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37" w:history="1">
        <w:r w:rsidRPr="00782B46">
          <w:rPr>
            <w:rStyle w:val="Hyperlink"/>
            <w:noProof/>
          </w:rPr>
          <w:t>SUB_MGT_PRIV_ASHBURN_04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7034C2" w14:textId="00E10192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38" w:history="1">
        <w:r w:rsidRPr="00782B46">
          <w:rPr>
            <w:rStyle w:val="Hyperlink"/>
            <w:noProof/>
          </w:rPr>
          <w:t>SUB_MGT_PRIV_ASHBURN_02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A4CF30" w14:textId="71240312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39" w:history="1">
        <w:r w:rsidRPr="00782B46">
          <w:rPr>
            <w:rStyle w:val="Hyperlink"/>
            <w:noProof/>
          </w:rPr>
          <w:t>SUB_MGT_PRIV_ASHBURN_01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AD670A" w14:textId="0122680E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40" w:history="1">
        <w:r w:rsidRPr="00782B46">
          <w:rPr>
            <w:rStyle w:val="Hyperlink"/>
            <w:noProof/>
          </w:rPr>
          <w:t>SUB_MGT_PUB_ASHBURN_01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56B531" w14:textId="31A00FCF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41" w:history="1">
        <w:r w:rsidRPr="00782B46">
          <w:rPr>
            <w:rStyle w:val="Hyperlink"/>
            <w:noProof/>
          </w:rPr>
          <w:t>SUB_PROD_PRIV_ASHBURN_03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71C203" w14:textId="359DE56C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42" w:history="1">
        <w:r w:rsidRPr="00782B46">
          <w:rPr>
            <w:rStyle w:val="Hyperlink"/>
            <w:noProof/>
          </w:rPr>
          <w:t>SUB_PROD_PRIV_ASHBURN_04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E2CC32E" w14:textId="71C63AD7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43" w:history="1">
        <w:r w:rsidRPr="00782B46">
          <w:rPr>
            <w:rStyle w:val="Hyperlink"/>
            <w:noProof/>
          </w:rPr>
          <w:t>SUB_PROD_PRIV_ASHBURN_02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48B099" w14:textId="5C49B927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44" w:history="1">
        <w:r w:rsidRPr="00782B46">
          <w:rPr>
            <w:rStyle w:val="Hyperlink"/>
            <w:noProof/>
          </w:rPr>
          <w:t>SUB_PROD_PRIV_ASHBURN_01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ABC535" w14:textId="5658F0B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45" w:history="1">
        <w:r w:rsidRPr="00782B46">
          <w:rPr>
            <w:rStyle w:val="Hyperlink"/>
            <w:noProof/>
          </w:rPr>
          <w:t>SUB_PROD_PUB_ASHBURN_01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B96430" w14:textId="6568E6AF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746" w:history="1">
        <w:r w:rsidRPr="00782B46">
          <w:rPr>
            <w:rStyle w:val="Hyperlink"/>
            <w:noProof/>
          </w:rPr>
          <w:t>Internet Gateways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045486C" w14:textId="3817B4DF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47" w:history="1">
        <w:r w:rsidRPr="00782B46">
          <w:rPr>
            <w:rStyle w:val="Hyperlink"/>
            <w:noProof/>
          </w:rPr>
          <w:t>igw-01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CF83FE8" w14:textId="235D47A0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48" w:history="1">
        <w:r w:rsidRPr="00782B46">
          <w:rPr>
            <w:rStyle w:val="Hyperlink"/>
            <w:noProof/>
          </w:rPr>
          <w:t>igw-01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B89DF8" w14:textId="5A3DB4F9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749" w:history="1">
        <w:r w:rsidRPr="00782B46">
          <w:rPr>
            <w:rStyle w:val="Hyperlink"/>
            <w:noProof/>
          </w:rPr>
          <w:t>NAT Gateways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910224" w14:textId="7E861F12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50" w:history="1">
        <w:r w:rsidRPr="00782B46">
          <w:rPr>
            <w:rStyle w:val="Hyperlink"/>
            <w:noProof/>
          </w:rPr>
          <w:t>NGW_MGT_PRIV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10C111E" w14:textId="54A8DE7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51" w:history="1">
        <w:r w:rsidRPr="00782B46">
          <w:rPr>
            <w:rStyle w:val="Hyperlink"/>
            <w:noProof/>
          </w:rPr>
          <w:t>natgw-01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F99745" w14:textId="57F45D01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752" w:history="1">
        <w:r w:rsidRPr="00782B46">
          <w:rPr>
            <w:rStyle w:val="Hyperlink"/>
            <w:noProof/>
          </w:rPr>
          <w:t>Local Peering Gateways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2D1725" w14:textId="47346BCB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53" w:history="1">
        <w:r w:rsidRPr="00782B46">
          <w:rPr>
            <w:rStyle w:val="Hyperlink"/>
            <w:noProof/>
          </w:rPr>
          <w:t>Peering-production-rotas-publicas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DDC1A1" w14:textId="5F8D14FB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54" w:history="1">
        <w:r w:rsidRPr="00782B46">
          <w:rPr>
            <w:rStyle w:val="Hyperlink"/>
            <w:noProof/>
          </w:rPr>
          <w:t>Peering-01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5A1981" w14:textId="353B5F46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55" w:history="1">
        <w:r w:rsidRPr="00782B46">
          <w:rPr>
            <w:rStyle w:val="Hyperlink"/>
            <w:noProof/>
          </w:rPr>
          <w:t>peering-management-01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911F6F" w14:textId="6BBF605D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56" w:history="1">
        <w:r w:rsidRPr="00782B46">
          <w:rPr>
            <w:rStyle w:val="Hyperlink"/>
            <w:noProof/>
          </w:rPr>
          <w:t>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B6FE0A8" w14:textId="59FF93C7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757" w:history="1">
        <w:r w:rsidRPr="00782B46">
          <w:rPr>
            <w:rStyle w:val="Hyperlink"/>
            <w:noProof/>
          </w:rPr>
          <w:t>Route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0A6645" w14:textId="30A30995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58" w:history="1">
        <w:r w:rsidRPr="00782B46">
          <w:rPr>
            <w:rStyle w:val="Hyperlink"/>
            <w:noProof/>
          </w:rPr>
          <w:t>RTB_PROD_MP_PRIV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024BB8" w14:textId="4B9B459E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59" w:history="1">
        <w:r w:rsidRPr="00782B46">
          <w:rPr>
            <w:rStyle w:val="Hyperlink"/>
            <w:noProof/>
          </w:rPr>
          <w:t>rotas-production-privadas-01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1FA5FE" w14:textId="22B47635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60" w:history="1">
        <w:r w:rsidRPr="00782B46">
          <w:rPr>
            <w:rStyle w:val="Hyperlink"/>
            <w:noProof/>
          </w:rPr>
          <w:t>Default Route Table for VCN_172.30_PROD_MP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2FB413" w14:textId="7B94A5D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61" w:history="1">
        <w:r w:rsidRPr="00782B46">
          <w:rPr>
            <w:rStyle w:val="Hyperlink"/>
            <w:noProof/>
          </w:rPr>
          <w:t>RTB-PRIV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11C1C97" w14:textId="51B1CD4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62" w:history="1">
        <w:r w:rsidRPr="00782B46">
          <w:rPr>
            <w:rStyle w:val="Hyperlink"/>
            <w:noProof/>
          </w:rPr>
          <w:t>rotas-privadas-01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E817E9C" w14:textId="0F49322E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63" w:history="1">
        <w:r w:rsidRPr="00782B46">
          <w:rPr>
            <w:rStyle w:val="Hyperlink"/>
            <w:noProof/>
          </w:rPr>
          <w:t>Default Route Table for VCN_172.29_MANAGEMENT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E2F187" w14:textId="24F5BDD6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764" w:history="1">
        <w:r w:rsidRPr="00782B46">
          <w:rPr>
            <w:rStyle w:val="Hyperlink"/>
            <w:noProof/>
          </w:rPr>
          <w:t>Security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55898A0" w14:textId="28C6F822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65" w:history="1">
        <w:r w:rsidRPr="00782B46">
          <w:rPr>
            <w:rStyle w:val="Hyperlink"/>
            <w:noProof/>
          </w:rPr>
          <w:t>Default Security List for VCN_172.29_MANAGEMENT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E42CB5" w14:textId="16D9B81E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66" w:history="1">
        <w:r w:rsidRPr="00782B46">
          <w:rPr>
            <w:rStyle w:val="Hyperlink"/>
            <w:noProof/>
          </w:rPr>
          <w:t>Egress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693FBE3" w14:textId="1D798A1C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67" w:history="1">
        <w:r w:rsidRPr="00782B46">
          <w:rPr>
            <w:rStyle w:val="Hyperlink"/>
            <w:noProof/>
          </w:rPr>
          <w:t>Default Security List for VCN_172.30_PROD_MP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330F07" w14:textId="147E9E7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68" w:history="1">
        <w:r w:rsidRPr="00782B46">
          <w:rPr>
            <w:rStyle w:val="Hyperlink"/>
            <w:noProof/>
          </w:rPr>
          <w:t>Egress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D45808" w14:textId="5120083C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769" w:history="1">
        <w:r w:rsidRPr="00782B46">
          <w:rPr>
            <w:rStyle w:val="Hyperlink"/>
            <w:noProof/>
          </w:rPr>
          <w:t>Network Security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042189B" w14:textId="61AEA09D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70" w:history="1">
        <w:r w:rsidRPr="00782B46">
          <w:rPr>
            <w:rStyle w:val="Hyperlink"/>
            <w:noProof/>
          </w:rPr>
          <w:t>unifi_externo_sg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2B6A2C9" w14:textId="6CAC44C0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71" w:history="1">
        <w:r w:rsidRPr="00782B46">
          <w:rPr>
            <w:rStyle w:val="Hyperlink"/>
            <w:noProof/>
          </w:rPr>
          <w:t>Security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38FE6DD" w14:textId="1B35640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72" w:history="1">
        <w:r w:rsidRPr="00782B46">
          <w:rPr>
            <w:rStyle w:val="Hyperlink"/>
            <w:noProof/>
          </w:rPr>
          <w:t>prttg_sg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2989111" w14:textId="1D7B1E18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73" w:history="1">
        <w:r w:rsidRPr="00782B46">
          <w:rPr>
            <w:rStyle w:val="Hyperlink"/>
            <w:noProof/>
          </w:rPr>
          <w:t>Security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201F86B" w14:textId="772BFD2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74" w:history="1">
        <w:r w:rsidRPr="00782B46">
          <w:rPr>
            <w:rStyle w:val="Hyperlink"/>
            <w:noProof/>
          </w:rPr>
          <w:t>jump_sg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0A3E00B" w14:textId="6C980727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75" w:history="1">
        <w:r w:rsidRPr="00782B46">
          <w:rPr>
            <w:rStyle w:val="Hyperlink"/>
            <w:noProof/>
          </w:rPr>
          <w:t>Security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9D6AED4" w14:textId="41EC0B5E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76" w:history="1">
        <w:r w:rsidRPr="00782B46">
          <w:rPr>
            <w:rStyle w:val="Hyperlink"/>
            <w:noProof/>
          </w:rPr>
          <w:t>LOGSTASH-SIEM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BFDFAFE" w14:textId="21557827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77" w:history="1">
        <w:r w:rsidRPr="00782B46">
          <w:rPr>
            <w:rStyle w:val="Hyperlink"/>
            <w:noProof/>
          </w:rPr>
          <w:t>Security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992C568" w14:textId="0B98E983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78" w:history="1">
        <w:r w:rsidRPr="00782B46">
          <w:rPr>
            <w:rStyle w:val="Hyperlink"/>
            <w:noProof/>
          </w:rPr>
          <w:t>RabbitMQ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EABE62C" w14:textId="54E793B8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79" w:history="1">
        <w:r w:rsidRPr="00782B46">
          <w:rPr>
            <w:rStyle w:val="Hyperlink"/>
            <w:noProof/>
          </w:rPr>
          <w:t>Security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3A9F317" w14:textId="4017656D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80" w:history="1">
        <w:r w:rsidRPr="00782B46">
          <w:rPr>
            <w:rStyle w:val="Hyperlink"/>
            <w:noProof/>
          </w:rPr>
          <w:t>ELASTIC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9DF694E" w14:textId="3480E11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81" w:history="1">
        <w:r w:rsidRPr="00782B46">
          <w:rPr>
            <w:rStyle w:val="Hyperlink"/>
            <w:noProof/>
          </w:rPr>
          <w:t>Security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AD7DF22" w14:textId="7B09979B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82" w:history="1">
        <w:r w:rsidRPr="00782B46">
          <w:rPr>
            <w:rStyle w:val="Hyperlink"/>
            <w:noProof/>
          </w:rPr>
          <w:t>OKE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697D054" w14:textId="133BC4DE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83" w:history="1">
        <w:r w:rsidRPr="00782B46">
          <w:rPr>
            <w:rStyle w:val="Hyperlink"/>
            <w:noProof/>
          </w:rPr>
          <w:t>Security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91FEA1A" w14:textId="64A056A7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84" w:history="1">
        <w:r w:rsidRPr="00782B46">
          <w:rPr>
            <w:rStyle w:val="Hyperlink"/>
            <w:noProof/>
          </w:rPr>
          <w:t>MONITORAMENTO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864BB24" w14:textId="2092BD45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85" w:history="1">
        <w:r w:rsidRPr="00782B46">
          <w:rPr>
            <w:rStyle w:val="Hyperlink"/>
            <w:noProof/>
          </w:rPr>
          <w:t>HTTP_HTTPS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B6C29CD" w14:textId="301C71F7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86" w:history="1">
        <w:r w:rsidRPr="00782B46">
          <w:rPr>
            <w:rStyle w:val="Hyperlink"/>
            <w:noProof/>
          </w:rPr>
          <w:t>Security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F8C4928" w14:textId="6294EC3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87" w:history="1">
        <w:r w:rsidRPr="00782B46">
          <w:rPr>
            <w:rStyle w:val="Hyperlink"/>
            <w:noProof/>
          </w:rPr>
          <w:t>JD_TCP_COMP_WINDOWS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3DF5966" w14:textId="4252974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88" w:history="1">
        <w:r w:rsidRPr="00782B46">
          <w:rPr>
            <w:rStyle w:val="Hyperlink"/>
            <w:noProof/>
          </w:rPr>
          <w:t>Security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A757E0A" w14:textId="7060AB28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89" w:history="1">
        <w:r w:rsidRPr="00782B46">
          <w:rPr>
            <w:rStyle w:val="Hyperlink"/>
            <w:noProof/>
          </w:rPr>
          <w:t>jump-sg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8711342" w14:textId="7C8D962C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90" w:history="1">
        <w:r w:rsidRPr="00782B46">
          <w:rPr>
            <w:rStyle w:val="Hyperlink"/>
            <w:noProof/>
          </w:rPr>
          <w:t>Security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4FCABB6" w14:textId="7A8AF4AD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791" w:history="1">
        <w:r w:rsidRPr="00782B46">
          <w:rPr>
            <w:rStyle w:val="Hyperlink"/>
            <w:noProof/>
          </w:rPr>
          <w:t>DRG Attachments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C542BB3" w14:textId="6E7D3128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92" w:history="1">
        <w:r w:rsidRPr="00782B46">
          <w:rPr>
            <w:rStyle w:val="Hyperlink"/>
            <w:noProof/>
          </w:rPr>
          <w:t>DRG_VCN_172_29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41D4FEA" w14:textId="33B7136B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93" w:history="1">
        <w:r w:rsidRPr="00782B46">
          <w:rPr>
            <w:rStyle w:val="Hyperlink"/>
            <w:noProof/>
          </w:rPr>
          <w:t>DRG_VCN_172_30_PRODUCTION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38F8E57" w14:textId="4964B5D5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794" w:history="1">
        <w:r w:rsidRPr="00782B46">
          <w:rPr>
            <w:rStyle w:val="Hyperlink"/>
            <w:noProof/>
          </w:rPr>
          <w:t>Dynamic Routing Gateways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5545A47" w14:textId="3B6D091E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95" w:history="1">
        <w:r w:rsidRPr="00782B46">
          <w:rPr>
            <w:rStyle w:val="Hyperlink"/>
            <w:noProof/>
          </w:rPr>
          <w:t>DRG-01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01811E4" w14:textId="10480D8D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96" w:history="1">
        <w:r w:rsidRPr="00782B46">
          <w:rPr>
            <w:rStyle w:val="Hyperlink"/>
            <w:noProof/>
          </w:rPr>
          <w:t>Route Distributions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672FEDF" w14:textId="737537C5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97" w:history="1">
        <w:r w:rsidRPr="00782B46">
          <w:rPr>
            <w:rStyle w:val="Hyperlink"/>
            <w:noProof/>
          </w:rPr>
          <w:t>Route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4A8567B" w14:textId="4603EF3D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98" w:history="1">
        <w:r w:rsidRPr="00782B46">
          <w:rPr>
            <w:rStyle w:val="Hyperlink"/>
            <w:noProof/>
          </w:rPr>
          <w:t>RPC_DRG_ASH_TO_DRG_VNH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90A5944" w14:textId="7D8D6EA0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799" w:history="1">
        <w:r w:rsidRPr="00782B46">
          <w:rPr>
            <w:rStyle w:val="Hyperlink"/>
            <w:noProof/>
          </w:rPr>
          <w:t>RPC-US-MGT-TO-SP-FNET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D0F6277" w14:textId="47D266E7" w:rsidR="002F16B0" w:rsidRDefault="002F16B0">
      <w:pPr>
        <w:pStyle w:val="Sumrio2"/>
        <w:tabs>
          <w:tab w:val="right" w:leader="dot" w:pos="9628"/>
        </w:tabs>
        <w:rPr>
          <w:noProof/>
        </w:rPr>
      </w:pPr>
      <w:hyperlink w:anchor="_Toc174550800" w:history="1">
        <w:r w:rsidRPr="00782B46">
          <w:rPr>
            <w:rStyle w:val="Hyperlink"/>
            <w:noProof/>
          </w:rPr>
          <w:t>Databases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2414420" w14:textId="121E2B8D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801" w:history="1">
        <w:r w:rsidRPr="00782B46">
          <w:rPr>
            <w:rStyle w:val="Hyperlink"/>
            <w:noProof/>
          </w:rPr>
          <w:t>MySQL Database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CDF51BF" w14:textId="1930BB1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02" w:history="1">
        <w:r w:rsidRPr="00782B46">
          <w:rPr>
            <w:rStyle w:val="Hyperlink"/>
            <w:noProof/>
          </w:rPr>
          <w:t>prd-grdb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E4FE938" w14:textId="03C1C29E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03" w:history="1">
        <w:r w:rsidRPr="00782B46">
          <w:rPr>
            <w:rStyle w:val="Hyperlink"/>
            <w:noProof/>
          </w:rPr>
          <w:t>minhaconta-prod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AB30B91" w14:textId="0268C7EC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04" w:history="1">
        <w:r w:rsidRPr="00782B46">
          <w:rPr>
            <w:rStyle w:val="Hyperlink"/>
            <w:noProof/>
          </w:rPr>
          <w:t>minhaconta-sandbox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1CFAE31" w14:textId="4F649916" w:rsidR="002F16B0" w:rsidRDefault="002F16B0">
      <w:pPr>
        <w:pStyle w:val="Sumrio2"/>
        <w:tabs>
          <w:tab w:val="right" w:leader="dot" w:pos="9628"/>
        </w:tabs>
        <w:rPr>
          <w:noProof/>
        </w:rPr>
      </w:pPr>
      <w:hyperlink w:anchor="_Toc174550805" w:history="1">
        <w:r w:rsidRPr="00782B46">
          <w:rPr>
            <w:rStyle w:val="Hyperlink"/>
            <w:noProof/>
          </w:rPr>
          <w:t>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75A5296" w14:textId="6E8E9FAD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806" w:history="1">
        <w:r w:rsidRPr="00782B46">
          <w:rPr>
            <w:rStyle w:val="Hyperlink"/>
            <w:noProof/>
          </w:rPr>
          <w:t>Instances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F1F1498" w14:textId="482A1DE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07" w:history="1">
        <w:r w:rsidRPr="00782B46">
          <w:rPr>
            <w:rStyle w:val="Hyperlink"/>
            <w:noProof/>
          </w:rPr>
          <w:t>LIFT-MIGRACAO-MDS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665C55E" w14:textId="4161C0B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08" w:history="1">
        <w:r w:rsidRPr="00782B46">
          <w:rPr>
            <w:rStyle w:val="Hyperlink"/>
            <w:noProof/>
          </w:rPr>
          <w:t>OCI-BRITECHP01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95158D4" w14:textId="283159A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09" w:history="1">
        <w:r w:rsidRPr="00782B46">
          <w:rPr>
            <w:rStyle w:val="Hyperlink"/>
            <w:noProof/>
          </w:rPr>
          <w:t>OCICFIP01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0C980E7" w14:textId="7318C2A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10" w:history="1">
        <w:r w:rsidRPr="00782B46">
          <w:rPr>
            <w:rStyle w:val="Hyperlink"/>
            <w:noProof/>
          </w:rPr>
          <w:t>OCICRKP01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D62E720" w14:textId="6BBD6D2D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11" w:history="1">
        <w:r w:rsidRPr="00782B46">
          <w:rPr>
            <w:rStyle w:val="Hyperlink"/>
            <w:noProof/>
          </w:rPr>
          <w:t>OCIJDP01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6497BDB" w14:textId="4A6B0DF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12" w:history="1">
        <w:r w:rsidRPr="00782B46">
          <w:rPr>
            <w:rStyle w:val="Hyperlink"/>
            <w:noProof/>
          </w:rPr>
          <w:t>OCIJUMPP01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7C217A77" w14:textId="12CF8F2F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13" w:history="1">
        <w:r w:rsidRPr="00782B46">
          <w:rPr>
            <w:rStyle w:val="Hyperlink"/>
            <w:noProof/>
          </w:rPr>
          <w:t>OCIMETABASEP01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B641574" w14:textId="23C68EAC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14" w:history="1">
        <w:r w:rsidRPr="00782B46">
          <w:rPr>
            <w:rStyle w:val="Hyperlink"/>
            <w:noProof/>
          </w:rPr>
          <w:t>OCISIEMP01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997BE1C" w14:textId="251A8B6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15" w:history="1">
        <w:r w:rsidRPr="00782B46">
          <w:rPr>
            <w:rStyle w:val="Hyperlink"/>
            <w:noProof/>
          </w:rPr>
          <w:t>OCITEMAP01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D651024" w14:textId="66BC973F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16" w:history="1">
        <w:r w:rsidRPr="00782B46">
          <w:rPr>
            <w:rStyle w:val="Hyperlink"/>
            <w:noProof/>
          </w:rPr>
          <w:t>OCIZAPP01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928F1FE" w14:textId="253B006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17" w:history="1">
        <w:r w:rsidRPr="00782B46">
          <w:rPr>
            <w:rStyle w:val="Hyperlink"/>
            <w:noProof/>
          </w:rPr>
          <w:t>jump-production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2D890F7" w14:textId="45C4B1BE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18" w:history="1">
        <w:r w:rsidRPr="00782B46">
          <w:rPr>
            <w:rStyle w:val="Hyperlink"/>
            <w:noProof/>
          </w:rPr>
          <w:t>oci-elastic-p01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93E1897" w14:textId="108C9C33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19" w:history="1">
        <w:r w:rsidRPr="00782B46">
          <w:rPr>
            <w:rStyle w:val="Hyperlink"/>
            <w:noProof/>
          </w:rPr>
          <w:t>oci-rabbitmq-p01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E422FED" w14:textId="216D92C2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20" w:history="1">
        <w:r w:rsidRPr="00782B46">
          <w:rPr>
            <w:rStyle w:val="Hyperlink"/>
            <w:noProof/>
          </w:rPr>
          <w:t>prd-sql-terc-01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6C354D1E" w14:textId="35923E54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21" w:history="1">
        <w:r w:rsidRPr="00782B46">
          <w:rPr>
            <w:rStyle w:val="Hyperlink"/>
            <w:noProof/>
          </w:rPr>
          <w:t>prd-sql-terc-02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3DC76AD" w14:textId="38BD4E92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22" w:history="1">
        <w:r w:rsidRPr="00782B46">
          <w:rPr>
            <w:rStyle w:val="Hyperlink"/>
            <w:noProof/>
          </w:rPr>
          <w:t>prd-sql-terc-03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BC1B193" w14:textId="4F33C80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23" w:history="1">
        <w:r w:rsidRPr="00782B46">
          <w:rPr>
            <w:rStyle w:val="Hyperlink"/>
            <w:noProof/>
          </w:rPr>
          <w:t>OCIADP02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0C62F5D" w14:textId="0D29ABA5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24" w:history="1">
        <w:r w:rsidRPr="00782B46">
          <w:rPr>
            <w:rStyle w:val="Hyperlink"/>
            <w:noProof/>
          </w:rPr>
          <w:t>oci-rabbitmq-p02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E13F042" w14:textId="1EC99FAB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25" w:history="1">
        <w:r w:rsidRPr="00782B46">
          <w:rPr>
            <w:rStyle w:val="Hyperlink"/>
            <w:noProof/>
          </w:rPr>
          <w:t>oci-rabbitmq-p03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DF4D5EA" w14:textId="10E50DE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26" w:history="1">
        <w:r w:rsidRPr="00782B46">
          <w:rPr>
            <w:rStyle w:val="Hyperlink"/>
            <w:noProof/>
          </w:rPr>
          <w:t>OCIADP01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44BF45DA" w14:textId="08B4275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27" w:history="1">
        <w:r w:rsidRPr="00782B46">
          <w:rPr>
            <w:rStyle w:val="Hyperlink"/>
            <w:noProof/>
          </w:rPr>
          <w:t>OCIBLACKBOX-EXPORTER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78E79FD9" w14:textId="1E2DEC58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28" w:history="1">
        <w:r w:rsidRPr="00782B46">
          <w:rPr>
            <w:rStyle w:val="Hyperlink"/>
            <w:noProof/>
          </w:rPr>
          <w:t>OCIELASTICP01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8EC37FF" w14:textId="6979753D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29" w:history="1">
        <w:r w:rsidRPr="00782B46">
          <w:rPr>
            <w:rStyle w:val="Hyperlink"/>
            <w:noProof/>
          </w:rPr>
          <w:t>OCIGRAFANAP01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92D2EB1" w14:textId="25EBFE1B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30" w:history="1">
        <w:r w:rsidRPr="00782B46">
          <w:rPr>
            <w:rStyle w:val="Hyperlink"/>
            <w:noProof/>
          </w:rPr>
          <w:t>OCIINFLUXDB01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5651C35" w14:textId="5044294D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31" w:history="1">
        <w:r w:rsidRPr="00782B46">
          <w:rPr>
            <w:rStyle w:val="Hyperlink"/>
            <w:noProof/>
          </w:rPr>
          <w:t>OCIPROMETHEUSP01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2F80A46" w14:textId="619F7210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32" w:history="1">
        <w:r w:rsidRPr="00782B46">
          <w:rPr>
            <w:rStyle w:val="Hyperlink"/>
            <w:noProof/>
          </w:rPr>
          <w:t>OCIPRTGP01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30AF0449" w14:textId="60AB8C8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33" w:history="1">
        <w:r w:rsidRPr="00782B46">
          <w:rPr>
            <w:rStyle w:val="Hyperlink"/>
            <w:noProof/>
          </w:rPr>
          <w:t>OCIWIFIP01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5442AE1" w14:textId="66FC0B5F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34" w:history="1">
        <w:r w:rsidRPr="00782B46">
          <w:rPr>
            <w:rStyle w:val="Hyperlink"/>
            <w:noProof/>
          </w:rPr>
          <w:t>OPENNVPN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32DC2B7" w14:textId="28AAEC9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35" w:history="1">
        <w:r w:rsidRPr="00782B46">
          <w:rPr>
            <w:rStyle w:val="Hyperlink"/>
            <w:noProof/>
          </w:rPr>
          <w:t>TESTE-VPN-BRITECH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6D93E389" w14:textId="508A147E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36" w:history="1">
        <w:r w:rsidRPr="00782B46">
          <w:rPr>
            <w:rStyle w:val="Hyperlink"/>
            <w:noProof/>
          </w:rPr>
          <w:t>jump-management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D8CDEAD" w14:textId="734EE703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837" w:history="1">
        <w:r w:rsidRPr="00782B46">
          <w:rPr>
            <w:rStyle w:val="Hyperlink"/>
            <w:noProof/>
          </w:rPr>
          <w:t>Load Balancers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0477FDF" w14:textId="24A25A14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38" w:history="1">
        <w:r w:rsidRPr="00782B46">
          <w:rPr>
            <w:rStyle w:val="Hyperlink"/>
            <w:noProof/>
          </w:rPr>
          <w:t>86f8e0c6-b63d-4739-afe0-dd9ec9ba21ca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52014C80" w14:textId="39D2E9A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39" w:history="1">
        <w:r w:rsidRPr="00782B46">
          <w:rPr>
            <w:rStyle w:val="Hyperlink"/>
            <w:noProof/>
          </w:rPr>
          <w:t>9b64ea32-0ee2-491c-8e4d-c60169ea7832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6E0B713" w14:textId="0B5368F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40" w:history="1">
        <w:r w:rsidRPr="00782B46">
          <w:rPr>
            <w:rStyle w:val="Hyperlink"/>
            <w:noProof/>
          </w:rPr>
          <w:t>28ade714-0eea-42cf-802c-c9812975ae2e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45DC1D55" w14:textId="76AC4BE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41" w:history="1">
        <w:r w:rsidRPr="00782B46">
          <w:rPr>
            <w:rStyle w:val="Hyperlink"/>
            <w:noProof/>
          </w:rPr>
          <w:t>13a87a1d-71ce-413c-95ab-3a90619f981a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85E2005" w14:textId="20D1DED2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42" w:history="1">
        <w:r w:rsidRPr="00782B46">
          <w:rPr>
            <w:rStyle w:val="Hyperlink"/>
            <w:noProof/>
          </w:rPr>
          <w:t>b32b0cb7-9860-4f76-9090-e0df9be03c54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DFF2700" w14:textId="111C0AF7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43" w:history="1">
        <w:r w:rsidRPr="00782B46">
          <w:rPr>
            <w:rStyle w:val="Hyperlink"/>
            <w:noProof/>
          </w:rPr>
          <w:t>36c231d6-dd95-420c-82f4-c5a82b3d5f3a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087F3E9" w14:textId="5F517F77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44" w:history="1">
        <w:r w:rsidRPr="00782B46">
          <w:rPr>
            <w:rStyle w:val="Hyperlink"/>
            <w:noProof/>
          </w:rPr>
          <w:t>9e7cd0ce-168d-4b0b-acc0-75519339d92f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AA4DB00" w14:textId="679D162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45" w:history="1">
        <w:r w:rsidRPr="00782B46">
          <w:rPr>
            <w:rStyle w:val="Hyperlink"/>
            <w:noProof/>
          </w:rPr>
          <w:t>82fedac5-43d9-472d-82bd-7d2b53942ef4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1729965" w14:textId="55E8BEEB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46" w:history="1">
        <w:r w:rsidRPr="00782B46">
          <w:rPr>
            <w:rStyle w:val="Hyperlink"/>
            <w:noProof/>
          </w:rPr>
          <w:t>747432dd-6597-4df6-a43f-ef519bd84780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4738997" w14:textId="516A4020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47" w:history="1">
        <w:r w:rsidRPr="00782B46">
          <w:rPr>
            <w:rStyle w:val="Hyperlink"/>
            <w:noProof/>
          </w:rPr>
          <w:t>643c9c5c-b4fc-4b10-a573-bb4d6995eb0f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1F722DCA" w14:textId="17BEF09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48" w:history="1">
        <w:r w:rsidRPr="00782B46">
          <w:rPr>
            <w:rStyle w:val="Hyperlink"/>
            <w:noProof/>
          </w:rPr>
          <w:t>7efde407-268d-4b00-9c2d-6f7a04f32e83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A53603E" w14:textId="67022626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49" w:history="1">
        <w:r w:rsidRPr="00782B46">
          <w:rPr>
            <w:rStyle w:val="Hyperlink"/>
            <w:noProof/>
          </w:rPr>
          <w:t>4ce18e9e-2588-424e-abdf-a95d8735d5c3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BA01DC3" w14:textId="0AAE7397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50" w:history="1">
        <w:r w:rsidRPr="00782B46">
          <w:rPr>
            <w:rStyle w:val="Hyperlink"/>
            <w:noProof/>
          </w:rPr>
          <w:t>lb_rabbitmq_p01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78A2A9C3" w14:textId="74D45E5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51" w:history="1">
        <w:r w:rsidRPr="00782B46">
          <w:rPr>
            <w:rStyle w:val="Hyperlink"/>
            <w:noProof/>
          </w:rPr>
          <w:t>f25dc577-b013-4314-80d8-015c1bf41806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3579BA6" w14:textId="7E6679ED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52" w:history="1">
        <w:r w:rsidRPr="00782B46">
          <w:rPr>
            <w:rStyle w:val="Hyperlink"/>
            <w:noProof/>
          </w:rPr>
          <w:t>eea3dc70-bf70-43e1-9d2a-82e6cd742326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2FAE1E2" w14:textId="3D2C8562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53" w:history="1">
        <w:r w:rsidRPr="00782B46">
          <w:rPr>
            <w:rStyle w:val="Hyperlink"/>
            <w:noProof/>
          </w:rPr>
          <w:t>e66d1978-2a0f-40ff-bf3e-fa0c81405a0e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0DB865E2" w14:textId="640B506E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54" w:history="1">
        <w:r w:rsidRPr="00782B46">
          <w:rPr>
            <w:rStyle w:val="Hyperlink"/>
            <w:noProof/>
          </w:rPr>
          <w:t>542e352d-fdfc-4fc3-bf4c-1a31eda1c4e3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6294D37" w14:textId="61EB3203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55" w:history="1">
        <w:r w:rsidRPr="00782B46">
          <w:rPr>
            <w:rStyle w:val="Hyperlink"/>
            <w:noProof/>
          </w:rPr>
          <w:t>23892f98-de45-4a02-a22e-e4523048b5e3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9842713" w14:textId="3335CD9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56" w:history="1">
        <w:r w:rsidRPr="00782B46">
          <w:rPr>
            <w:rStyle w:val="Hyperlink"/>
            <w:noProof/>
          </w:rPr>
          <w:t>dacecf9a-a593-404d-874a-6c6a441defd9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DDBD38D" w14:textId="15C6F985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57" w:history="1">
        <w:r w:rsidRPr="00782B46">
          <w:rPr>
            <w:rStyle w:val="Hyperlink"/>
            <w:noProof/>
          </w:rPr>
          <w:t>9cfe2569-c0d0-457a-8ff2-4d5b853f617b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54FA54A" w14:textId="774AF415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58" w:history="1">
        <w:r w:rsidRPr="00782B46">
          <w:rPr>
            <w:rStyle w:val="Hyperlink"/>
            <w:noProof/>
          </w:rPr>
          <w:t>a9aeb716-91df-4659-93a3-ffb50fbf66f3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5B84ABEC" w14:textId="43EBFF2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59" w:history="1">
        <w:r w:rsidRPr="00782B46">
          <w:rPr>
            <w:rStyle w:val="Hyperlink"/>
            <w:noProof/>
          </w:rPr>
          <w:t>3a724d3e-7184-4bdd-90c2-e2d94fc8dbd4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BC464BD" w14:textId="6F07955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60" w:history="1">
        <w:r w:rsidRPr="00782B46">
          <w:rPr>
            <w:rStyle w:val="Hyperlink"/>
            <w:noProof/>
          </w:rPr>
          <w:t>78084741-9560-4983-acaa-c3b5299012c1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8595EA3" w14:textId="1CEE3F4E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61" w:history="1">
        <w:r w:rsidRPr="00782B46">
          <w:rPr>
            <w:rStyle w:val="Hyperlink"/>
            <w:noProof/>
          </w:rPr>
          <w:t>9d706fe5-a7c7-460d-a93a-62d5eb5545db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7903AA0" w14:textId="14E548BB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62" w:history="1">
        <w:r w:rsidRPr="00782B46">
          <w:rPr>
            <w:rStyle w:val="Hyperlink"/>
            <w:noProof/>
          </w:rPr>
          <w:t>b41f51ec-0331-4095-92a8-1198c4a06f85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325FACC" w14:textId="2F4D3CF0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63" w:history="1">
        <w:r w:rsidRPr="00782B46">
          <w:rPr>
            <w:rStyle w:val="Hyperlink"/>
            <w:noProof/>
          </w:rPr>
          <w:t>0a78e1f7-d4bf-4805-a512-bb34f04016fc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03132274" w14:textId="19B07B60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64" w:history="1">
        <w:r w:rsidRPr="00782B46">
          <w:rPr>
            <w:rStyle w:val="Hyperlink"/>
            <w:noProof/>
          </w:rPr>
          <w:t>177da5ee-e8a9-4b63-b202-c9a4d3b70cad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01D746A" w14:textId="61AC327F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65" w:history="1">
        <w:r w:rsidRPr="00782B46">
          <w:rPr>
            <w:rStyle w:val="Hyperlink"/>
            <w:noProof/>
          </w:rPr>
          <w:t>b9923eaa-88e5-4c65-8c91-748c4d633ca7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5507C9CB" w14:textId="5C1AE0E3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66" w:history="1">
        <w:r w:rsidRPr="00782B46">
          <w:rPr>
            <w:rStyle w:val="Hyperlink"/>
            <w:noProof/>
          </w:rPr>
          <w:t>eea8be76-be32-42a0-bfe1-c919f50f04b9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6D565F0" w14:textId="114DEEAC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67" w:history="1">
        <w:r w:rsidRPr="00782B46">
          <w:rPr>
            <w:rStyle w:val="Hyperlink"/>
            <w:noProof/>
          </w:rPr>
          <w:t>837cbcd8-90fd-4226-82c5-afaad14522bb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63B45EF5" w14:textId="57C710DB" w:rsidR="002F16B0" w:rsidRDefault="002F16B0">
      <w:pPr>
        <w:pStyle w:val="Sumrio2"/>
        <w:tabs>
          <w:tab w:val="right" w:leader="dot" w:pos="9628"/>
        </w:tabs>
        <w:rPr>
          <w:noProof/>
        </w:rPr>
      </w:pPr>
      <w:hyperlink w:anchor="_Toc174550868" w:history="1">
        <w:r w:rsidRPr="00782B46">
          <w:rPr>
            <w:rStyle w:val="Hyperlink"/>
            <w:noProof/>
          </w:rPr>
          <w:t>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19ABD4BE" w14:textId="168ECD05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869" w:history="1">
        <w:r w:rsidRPr="00782B46">
          <w:rPr>
            <w:rStyle w:val="Hyperlink"/>
            <w:noProof/>
          </w:rPr>
          <w:t>Block Storage Volumes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700D3A89" w14:textId="1E53111C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70" w:history="1">
        <w:r w:rsidRPr="00782B46">
          <w:rPr>
            <w:rStyle w:val="Hyperlink"/>
            <w:noProof/>
          </w:rPr>
          <w:t>jump-storage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68B9ED8" w14:textId="31D518D7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71" w:history="1">
        <w:r w:rsidRPr="00782B46">
          <w:rPr>
            <w:rStyle w:val="Hyperlink"/>
            <w:noProof/>
          </w:rPr>
          <w:t>ocicfip01-d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75598EB8" w14:textId="40665064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72" w:history="1">
        <w:r w:rsidRPr="00782B46">
          <w:rPr>
            <w:rStyle w:val="Hyperlink"/>
            <w:noProof/>
          </w:rPr>
          <w:t>prd-sql-terceiros-01-dados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7C52946" w14:textId="08BD2B2D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73" w:history="1">
        <w:r w:rsidRPr="00782B46">
          <w:rPr>
            <w:rStyle w:val="Hyperlink"/>
            <w:noProof/>
          </w:rPr>
          <w:t>prd-sql-terceiros-01-logs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31CD22CB" w14:textId="1C2A6A26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74" w:history="1">
        <w:r w:rsidRPr="00782B46">
          <w:rPr>
            <w:rStyle w:val="Hyperlink"/>
            <w:noProof/>
          </w:rPr>
          <w:t>prd-sql-terceiros-01-backup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5BCA0B6" w14:textId="1C07226C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75" w:history="1">
        <w:r w:rsidRPr="00782B46">
          <w:rPr>
            <w:rStyle w:val="Hyperlink"/>
            <w:noProof/>
          </w:rPr>
          <w:t>prd-sql-terceiros-02-dados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506E2D39" w14:textId="705D4EBB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76" w:history="1">
        <w:r w:rsidRPr="00782B46">
          <w:rPr>
            <w:rStyle w:val="Hyperlink"/>
            <w:noProof/>
          </w:rPr>
          <w:t>prd-sql-terceiros-02-logs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2DC9CC02" w14:textId="711A8AF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77" w:history="1">
        <w:r w:rsidRPr="00782B46">
          <w:rPr>
            <w:rStyle w:val="Hyperlink"/>
            <w:noProof/>
          </w:rPr>
          <w:t>prd-sql-terceiros-02-backup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31A43C93" w14:textId="692DC9D3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78" w:history="1">
        <w:r w:rsidRPr="00782B46">
          <w:rPr>
            <w:rStyle w:val="Hyperlink"/>
            <w:noProof/>
          </w:rPr>
          <w:t>OCIZAPP01-DADOS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4B490B3" w14:textId="32693D9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79" w:history="1">
        <w:r w:rsidRPr="00782B46">
          <w:rPr>
            <w:rStyle w:val="Hyperlink"/>
            <w:noProof/>
          </w:rPr>
          <w:t>OCIJDP01-DADOS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1E1FC679" w14:textId="2978B072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80" w:history="1">
        <w:r w:rsidRPr="00782B46">
          <w:rPr>
            <w:rStyle w:val="Hyperlink"/>
            <w:noProof/>
          </w:rPr>
          <w:t>OCICFIP01-DADOS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440DC036" w14:textId="39E0349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81" w:history="1">
        <w:r w:rsidRPr="00782B46">
          <w:rPr>
            <w:rStyle w:val="Hyperlink"/>
            <w:noProof/>
          </w:rPr>
          <w:t>prd-temp-terc-dados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5E93B08E" w14:textId="5C2BC72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82" w:history="1">
        <w:r w:rsidRPr="00782B46">
          <w:rPr>
            <w:rStyle w:val="Hyperlink"/>
            <w:noProof/>
          </w:rPr>
          <w:t>prd-temp-terc-logs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2E928BA" w14:textId="1FD0B8A2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83" w:history="1">
        <w:r w:rsidRPr="00782B46">
          <w:rPr>
            <w:rStyle w:val="Hyperlink"/>
            <w:noProof/>
          </w:rPr>
          <w:t>prd-temp-terc-bck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25CC4C0D" w14:textId="2DE27846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84" w:history="1">
        <w:r w:rsidRPr="00782B46">
          <w:rPr>
            <w:rStyle w:val="Hyperlink"/>
            <w:noProof/>
          </w:rPr>
          <w:t>oci-elastic-p01_var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298E5874" w14:textId="13807F2F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85" w:history="1">
        <w:r w:rsidRPr="00782B46">
          <w:rPr>
            <w:rStyle w:val="Hyperlink"/>
            <w:noProof/>
          </w:rPr>
          <w:t>ocijumpp01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54E429CA" w14:textId="2919AD3F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86" w:history="1">
        <w:r w:rsidRPr="00782B46">
          <w:rPr>
            <w:rStyle w:val="Hyperlink"/>
            <w:noProof/>
          </w:rPr>
          <w:t>britech-data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50240771" w14:textId="2371ED24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87" w:history="1">
        <w:r w:rsidRPr="00782B46">
          <w:rPr>
            <w:rStyle w:val="Hyperlink"/>
            <w:noProof/>
          </w:rPr>
          <w:t>ocisiemp01data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113E6AD2" w14:textId="29E68C7F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88" w:history="1">
        <w:r w:rsidRPr="00782B46">
          <w:rPr>
            <w:rStyle w:val="Hyperlink"/>
            <w:noProof/>
          </w:rPr>
          <w:t>csi-781d2ffc-c053-4fcb-8c5a-ef62e6047cfc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2294BBEE" w14:textId="13ACA8BF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89" w:history="1">
        <w:r w:rsidRPr="00782B46">
          <w:rPr>
            <w:rStyle w:val="Hyperlink"/>
            <w:noProof/>
          </w:rPr>
          <w:t>csi-3d3032f8-1090-4ccc-9038-ddb37b0a3d2c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3EFA516F" w14:textId="4834D33C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90" w:history="1">
        <w:r w:rsidRPr="00782B46">
          <w:rPr>
            <w:rStyle w:val="Hyperlink"/>
            <w:noProof/>
          </w:rPr>
          <w:t>csi-ee2ba0f3-c5c6-41c6-a761-acdc746b520c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2412DD1A" w14:textId="5316DA06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91" w:history="1">
        <w:r w:rsidRPr="00782B46">
          <w:rPr>
            <w:rStyle w:val="Hyperlink"/>
            <w:noProof/>
          </w:rPr>
          <w:t>csi-f7f6c6f9-bece-4d18-b069-832a3344b712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02B8F6C1" w14:textId="392C979C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92" w:history="1">
        <w:r w:rsidRPr="00782B46">
          <w:rPr>
            <w:rStyle w:val="Hyperlink"/>
            <w:noProof/>
          </w:rPr>
          <w:t>csi-348cfdd3-9dfa-464d-a130-0cd23358d7f7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0CDF0875" w14:textId="2FB775D0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93" w:history="1">
        <w:r w:rsidRPr="00782B46">
          <w:rPr>
            <w:rStyle w:val="Hyperlink"/>
            <w:noProof/>
          </w:rPr>
          <w:t>csi-f7c00706-0c29-4e1a-9e2c-fad14a14e434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635428C7" w14:textId="26258F9C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94" w:history="1">
        <w:r w:rsidRPr="00782B46">
          <w:rPr>
            <w:rStyle w:val="Hyperlink"/>
            <w:noProof/>
          </w:rPr>
          <w:t>csi-8e9023de-a992-44eb-9bc4-544fa896f68f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2EAD3493" w14:textId="77D74EF6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95" w:history="1">
        <w:r w:rsidRPr="00782B46">
          <w:rPr>
            <w:rStyle w:val="Hyperlink"/>
            <w:noProof/>
          </w:rPr>
          <w:t>csi-183ac959-4dd4-4ddc-a7ab-c9296bb69439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45C6B13C" w14:textId="7D3263B2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96" w:history="1">
        <w:r w:rsidRPr="00782B46">
          <w:rPr>
            <w:rStyle w:val="Hyperlink"/>
            <w:noProof/>
          </w:rPr>
          <w:t>csi-61278c00-d2ea-4835-963d-81c8468841ab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728A2FB9" w14:textId="7B3B0304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97" w:history="1">
        <w:r w:rsidRPr="00782B46">
          <w:rPr>
            <w:rStyle w:val="Hyperlink"/>
            <w:noProof/>
          </w:rPr>
          <w:t>csi-c0ebb6ac-5a78-436a-968f-3fd6f5b43299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3A55BFBF" w14:textId="234D6E77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98" w:history="1">
        <w:r w:rsidRPr="00782B46">
          <w:rPr>
            <w:rStyle w:val="Hyperlink"/>
            <w:noProof/>
          </w:rPr>
          <w:t>csi-6879ca3e-05e9-4078-8cfe-d02f9e2f0566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6A9DFD3" w14:textId="36CBF20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899" w:history="1">
        <w:r w:rsidRPr="00782B46">
          <w:rPr>
            <w:rStyle w:val="Hyperlink"/>
            <w:noProof/>
          </w:rPr>
          <w:t>csi-5c406f5d-2742-4dc1-b44b-dac0b3b597fd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3DFC6889" w14:textId="65D6A8D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00" w:history="1">
        <w:r w:rsidRPr="00782B46">
          <w:rPr>
            <w:rStyle w:val="Hyperlink"/>
            <w:noProof/>
          </w:rPr>
          <w:t>csi-7be1bfec-f89f-4053-ac38-cb80a9d1baa0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1743232B" w14:textId="2BEA49F7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01" w:history="1">
        <w:r w:rsidRPr="00782B46">
          <w:rPr>
            <w:rStyle w:val="Hyperlink"/>
            <w:noProof/>
          </w:rPr>
          <w:t>csi-fbf99edf-46f0-4a22-918e-07bde0656fff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05A8E278" w14:textId="162C225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02" w:history="1">
        <w:r w:rsidRPr="00782B46">
          <w:rPr>
            <w:rStyle w:val="Hyperlink"/>
            <w:noProof/>
          </w:rPr>
          <w:t>csi-6893a850-7e80-4dd9-94cb-6d15e64e4a4b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B04D1C3" w14:textId="6F8D65E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03" w:history="1">
        <w:r w:rsidRPr="00782B46">
          <w:rPr>
            <w:rStyle w:val="Hyperlink"/>
            <w:noProof/>
          </w:rPr>
          <w:t>csi-5f19f43f-51a3-4a67-a282-5b5f812961be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42EFFA36" w14:textId="4AD8B485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04" w:history="1">
        <w:r w:rsidRPr="00782B46">
          <w:rPr>
            <w:rStyle w:val="Hyperlink"/>
            <w:noProof/>
          </w:rPr>
          <w:t>csi-cbc5628f-f439-43ad-aa7a-e7a05fbcdf72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0B5EB154" w14:textId="2AD65A0E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05" w:history="1">
        <w:r w:rsidRPr="00782B46">
          <w:rPr>
            <w:rStyle w:val="Hyperlink"/>
            <w:noProof/>
          </w:rPr>
          <w:t>csi-e86c29e7-c684-4cff-8d1b-4bc9407bf987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4AC59079" w14:textId="49BDD6C0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06" w:history="1">
        <w:r w:rsidRPr="00782B46">
          <w:rPr>
            <w:rStyle w:val="Hyperlink"/>
            <w:noProof/>
          </w:rPr>
          <w:t>csi-e27b854d-4232-4581-a72b-b62f376450a0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18444B33" w14:textId="20A91BE3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07" w:history="1">
        <w:r w:rsidRPr="00782B46">
          <w:rPr>
            <w:rStyle w:val="Hyperlink"/>
            <w:noProof/>
          </w:rPr>
          <w:t>csi-9853d06f-b947-458f-88fd-c97de05eb784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0F05A3D2" w14:textId="5392125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08" w:history="1">
        <w:r w:rsidRPr="00782B46">
          <w:rPr>
            <w:rStyle w:val="Hyperlink"/>
            <w:noProof/>
          </w:rPr>
          <w:t>csi-9da82f16-b2e8-482f-8677-2d06861c4be3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666A5CEB" w14:textId="33B71251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09" w:history="1">
        <w:r w:rsidRPr="00782B46">
          <w:rPr>
            <w:rStyle w:val="Hyperlink"/>
            <w:noProof/>
          </w:rPr>
          <w:t>prd-sql-terceiros-03-logs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197B94F7" w14:textId="3D82A175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10" w:history="1">
        <w:r w:rsidRPr="00782B46">
          <w:rPr>
            <w:rStyle w:val="Hyperlink"/>
            <w:noProof/>
          </w:rPr>
          <w:t>prd-sql-terceiros-03-dados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350E894B" w14:textId="665958DA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11" w:history="1">
        <w:r w:rsidRPr="00782B46">
          <w:rPr>
            <w:rStyle w:val="Hyperlink"/>
            <w:noProof/>
          </w:rPr>
          <w:t>prd-sql-terceiros-03-backup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09B5D99E" w14:textId="575C285B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12" w:history="1">
        <w:r w:rsidRPr="00782B46">
          <w:rPr>
            <w:rStyle w:val="Hyperlink"/>
            <w:noProof/>
          </w:rPr>
          <w:t>OCICRKP01-DADOS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206A2DEF" w14:textId="25037A72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13" w:history="1">
        <w:r w:rsidRPr="00782B46">
          <w:rPr>
            <w:rStyle w:val="Hyperlink"/>
            <w:noProof/>
          </w:rPr>
          <w:t>OCIELASTICP01-01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2470F1C2" w14:textId="57D60BC6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914" w:history="1">
        <w:r w:rsidRPr="00782B46">
          <w:rPr>
            <w:rStyle w:val="Hyperlink"/>
            <w:noProof/>
          </w:rPr>
          <w:t>Object Storage Buckets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1BF76157" w14:textId="5586D4E4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15" w:history="1">
        <w:r w:rsidRPr="00782B46">
          <w:rPr>
            <w:rStyle w:val="Hyperlink"/>
            <w:noProof/>
          </w:rPr>
          <w:t>db-migra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7C5E137B" w14:textId="7F71F284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16" w:history="1">
        <w:r w:rsidRPr="00782B46">
          <w:rPr>
            <w:rStyle w:val="Hyperlink"/>
            <w:noProof/>
          </w:rPr>
          <w:t>Infra-publico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401E3D76" w14:textId="473E031B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17" w:history="1">
        <w:r w:rsidRPr="00782B46">
          <w:rPr>
            <w:rStyle w:val="Hyperlink"/>
            <w:noProof/>
          </w:rPr>
          <w:t>oci-logs._flowlogs.ocid1.compartment.oc1..aaaaaaaakodr4shuiorwg4lcgkqhu32h6oe33ofruoo6q4xdwg4e27jqdd5q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6328A15F" w14:textId="0217644D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918" w:history="1">
        <w:r w:rsidRPr="00782B46">
          <w:rPr>
            <w:rStyle w:val="Hyperlink"/>
            <w:noProof/>
          </w:rPr>
          <w:t>File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28C39A9F" w14:textId="70D8C89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19" w:history="1">
        <w:r w:rsidRPr="00782B46">
          <w:rPr>
            <w:rStyle w:val="Hyperlink"/>
            <w:noProof/>
          </w:rPr>
          <w:t>csi-fss-cf507124-573b-4e35-800f-94e312a28468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730F88D2" w14:textId="74AAC6B6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20" w:history="1">
        <w:r w:rsidRPr="00782B46">
          <w:rPr>
            <w:rStyle w:val="Hyperlink"/>
            <w:noProof/>
          </w:rPr>
          <w:t>csi-fss-ddd08c08-d7be-49d9-bd88-546bf57b41a1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3600CFEF" w14:textId="1B04F197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21" w:history="1">
        <w:r w:rsidRPr="00782B46">
          <w:rPr>
            <w:rStyle w:val="Hyperlink"/>
            <w:noProof/>
          </w:rPr>
          <w:t>nfs-efs-mc-shared-prod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5835D02D" w14:textId="4C8834EE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922" w:history="1">
        <w:r w:rsidRPr="00782B46">
          <w:rPr>
            <w:rStyle w:val="Hyperlink"/>
            <w:noProof/>
          </w:rPr>
          <w:t>Mount Targets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23802BB6" w14:textId="00674DD9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23" w:history="1">
        <w:r w:rsidRPr="00782B46">
          <w:rPr>
            <w:rStyle w:val="Hyperlink"/>
            <w:noProof/>
          </w:rPr>
          <w:t>MountTarget-efs-mc-shared-prod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0719A509" w14:textId="309161CC" w:rsidR="002F16B0" w:rsidRDefault="002F16B0">
      <w:pPr>
        <w:pStyle w:val="Sumrio2"/>
        <w:tabs>
          <w:tab w:val="right" w:leader="dot" w:pos="9628"/>
        </w:tabs>
        <w:rPr>
          <w:noProof/>
        </w:rPr>
      </w:pPr>
      <w:hyperlink w:anchor="_Toc174550924" w:history="1">
        <w:r w:rsidRPr="00782B46">
          <w:rPr>
            <w:rStyle w:val="Hyperlink"/>
            <w:noProof/>
          </w:rPr>
          <w:t>External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7DDCFB6B" w14:textId="6EBDE9CA" w:rsidR="002F16B0" w:rsidRDefault="002F16B0">
      <w:pPr>
        <w:pStyle w:val="Sumrio3"/>
        <w:tabs>
          <w:tab w:val="right" w:leader="dot" w:pos="9628"/>
        </w:tabs>
        <w:rPr>
          <w:noProof/>
        </w:rPr>
      </w:pPr>
      <w:hyperlink w:anchor="_Toc174550925" w:history="1">
        <w:r w:rsidRPr="00782B46">
          <w:rPr>
            <w:rStyle w:val="Hyperlink"/>
            <w:noProof/>
          </w:rPr>
          <w:t>Customer Premise 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21A63E12" w14:textId="7F33E938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26" w:history="1">
        <w:r w:rsidRPr="00782B46">
          <w:rPr>
            <w:rStyle w:val="Hyperlink"/>
            <w:noProof/>
          </w:rPr>
          <w:t>AWS_PROD_NILCO_3.220.246.120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01A7F84F" w14:textId="52681B80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27" w:history="1">
        <w:r w:rsidRPr="00782B46">
          <w:rPr>
            <w:rStyle w:val="Hyperlink"/>
            <w:noProof/>
          </w:rPr>
          <w:t>CPE-INOA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23ED91EB" w14:textId="0F167988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28" w:history="1">
        <w:r w:rsidRPr="00782B46">
          <w:rPr>
            <w:rStyle w:val="Hyperlink"/>
            <w:noProof/>
          </w:rPr>
          <w:t>AWS_PROD_NILCO_GW_54.84.88.121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6C03A615" w14:textId="1E84ECEB" w:rsidR="002F16B0" w:rsidRDefault="002F16B0">
      <w:pPr>
        <w:pStyle w:val="Sumrio4"/>
        <w:tabs>
          <w:tab w:val="right" w:leader="dot" w:pos="9628"/>
        </w:tabs>
        <w:rPr>
          <w:noProof/>
        </w:rPr>
      </w:pPr>
      <w:hyperlink w:anchor="_Toc174550929" w:history="1">
        <w:r w:rsidRPr="00782B46">
          <w:rPr>
            <w:rStyle w:val="Hyperlink"/>
            <w:noProof/>
          </w:rPr>
          <w:t>AWS_PROD_NILCO_34.232.218.32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_Toc174550929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6C3F542D" w14:textId="6307646E" w:rsidR="005349F6" w:rsidRDefault="002F16B0">
      <w:r>
        <w:fldChar w:fldCharType="end"/>
      </w:r>
    </w:p>
    <w:p w14:paraId="548D2494" w14:textId="77777777" w:rsidR="005349F6" w:rsidRDefault="002F16B0">
      <w:r>
        <w:br w:type="page"/>
      </w:r>
    </w:p>
    <w:p w14:paraId="45C120B3" w14:textId="77777777" w:rsidR="005349F6" w:rsidRDefault="002F16B0">
      <w:pPr>
        <w:pStyle w:val="Ttulo1"/>
      </w:pPr>
      <w:bookmarkStart w:id="0" w:name="_Toc174550728"/>
      <w:r>
        <w:lastRenderedPageBreak/>
        <w:t>Queried Compartment /PerseusTech-SA and Sub-Compartments</w:t>
      </w:r>
      <w:bookmarkEnd w:id="0"/>
    </w:p>
    <w:p w14:paraId="1D105230" w14:textId="77777777" w:rsidR="005349F6" w:rsidRDefault="005349F6">
      <w:pPr>
        <w:spacing w:after="40"/>
        <w:jc w:val="both"/>
      </w:pPr>
    </w:p>
    <w:p w14:paraId="162DC924" w14:textId="77777777" w:rsidR="005349F6" w:rsidRDefault="002F16B0">
      <w:pPr>
        <w:pStyle w:val="Ttulo1"/>
      </w:pPr>
      <w:bookmarkStart w:id="1" w:name="_Toc174550729"/>
      <w:r>
        <w:t>Description</w:t>
      </w:r>
      <w:bookmarkEnd w:id="1"/>
    </w:p>
    <w:p w14:paraId="758A2B6A" w14:textId="77777777" w:rsidR="005349F6" w:rsidRDefault="005349F6">
      <w:pPr>
        <w:spacing w:after="40"/>
        <w:jc w:val="both"/>
      </w:pPr>
    </w:p>
    <w:p w14:paraId="50B06A55" w14:textId="77777777" w:rsidR="005349F6" w:rsidRDefault="002F16B0">
      <w:pPr>
        <w:spacing w:after="40"/>
        <w:jc w:val="both"/>
      </w:pPr>
      <w:r>
        <w:t>Created 2024-8-13 15:33:30</w:t>
      </w:r>
    </w:p>
    <w:p w14:paraId="1AEC1D37" w14:textId="77777777" w:rsidR="005349F6" w:rsidRDefault="005349F6">
      <w:pPr>
        <w:spacing w:after="40"/>
        <w:jc w:val="both"/>
      </w:pPr>
    </w:p>
    <w:p w14:paraId="6F2994C1" w14:textId="77777777" w:rsidR="005349F6" w:rsidRDefault="002F16B0">
      <w:pPr>
        <w:spacing w:after="40"/>
        <w:jc w:val="both"/>
      </w:pPr>
      <w:r>
        <w:t>--------------------------------------</w:t>
      </w:r>
    </w:p>
    <w:p w14:paraId="293C9EC9" w14:textId="77777777" w:rsidR="005349F6" w:rsidRDefault="005349F6">
      <w:pPr>
        <w:spacing w:after="40"/>
        <w:jc w:val="both"/>
      </w:pPr>
    </w:p>
    <w:p w14:paraId="15A44370" w14:textId="77777777" w:rsidR="005349F6" w:rsidRDefault="005349F6">
      <w:pPr>
        <w:spacing w:after="40"/>
        <w:jc w:val="both"/>
      </w:pPr>
    </w:p>
    <w:p w14:paraId="59BBDEED" w14:textId="77777777" w:rsidR="005349F6" w:rsidRDefault="005349F6">
      <w:pPr>
        <w:spacing w:after="40"/>
        <w:jc w:val="both"/>
      </w:pPr>
    </w:p>
    <w:p w14:paraId="17640FA1" w14:textId="77777777" w:rsidR="005349F6" w:rsidRDefault="002F16B0">
      <w:pPr>
        <w:pStyle w:val="Ttulo2"/>
      </w:pPr>
      <w:bookmarkStart w:id="2" w:name="_Toc174550730"/>
      <w:r>
        <w:t>Compartments</w:t>
      </w:r>
      <w:bookmarkEnd w:id="2"/>
    </w:p>
    <w:p w14:paraId="74B84BAE" w14:textId="77777777" w:rsidR="005349F6" w:rsidRDefault="005349F6">
      <w:pPr>
        <w:spacing w:after="40"/>
        <w:jc w:val="both"/>
      </w:pPr>
    </w:p>
    <w:p w14:paraId="5D3C5B41" w14:textId="77777777" w:rsidR="005349F6" w:rsidRDefault="002F16B0">
      <w:pPr>
        <w:spacing w:after="40"/>
        <w:jc w:val="both"/>
      </w:pPr>
      <w:r>
        <w:t>- management</w:t>
      </w:r>
    </w:p>
    <w:p w14:paraId="6F85AEFE" w14:textId="77777777" w:rsidR="005349F6" w:rsidRDefault="002F16B0">
      <w:pPr>
        <w:spacing w:after="40"/>
        <w:jc w:val="both"/>
      </w:pPr>
      <w:r>
        <w:t>- production-cliente-b</w:t>
      </w:r>
    </w:p>
    <w:p w14:paraId="76973311" w14:textId="77777777" w:rsidR="005349F6" w:rsidRDefault="002F16B0">
      <w:pPr>
        <w:spacing w:after="40"/>
        <w:jc w:val="both"/>
      </w:pPr>
      <w:r>
        <w:t>- production-mp</w:t>
      </w:r>
    </w:p>
    <w:p w14:paraId="218F097D" w14:textId="77777777" w:rsidR="005349F6" w:rsidRDefault="002F16B0">
      <w:pPr>
        <w:spacing w:after="40"/>
        <w:jc w:val="both"/>
      </w:pPr>
      <w:r>
        <w:t>- rtm-fnet</w:t>
      </w:r>
    </w:p>
    <w:p w14:paraId="076BD30F" w14:textId="77777777" w:rsidR="005349F6" w:rsidRDefault="002F16B0">
      <w:pPr>
        <w:spacing w:after="40"/>
        <w:jc w:val="both"/>
      </w:pPr>
      <w:r>
        <w:t>- sandbox-cliente-b</w:t>
      </w:r>
    </w:p>
    <w:p w14:paraId="4E8CA756" w14:textId="77777777" w:rsidR="005349F6" w:rsidRDefault="002F16B0">
      <w:pPr>
        <w:spacing w:after="40"/>
        <w:jc w:val="both"/>
      </w:pPr>
      <w:r>
        <w:t>- sandbox-mp</w:t>
      </w:r>
    </w:p>
    <w:p w14:paraId="04FC73A0" w14:textId="77777777" w:rsidR="005349F6" w:rsidRDefault="005349F6">
      <w:pPr>
        <w:spacing w:after="40"/>
        <w:jc w:val="both"/>
      </w:pPr>
    </w:p>
    <w:p w14:paraId="63EC6B62" w14:textId="77777777" w:rsidR="005349F6" w:rsidRDefault="005349F6">
      <w:pPr>
        <w:spacing w:after="40"/>
        <w:jc w:val="both"/>
      </w:pPr>
    </w:p>
    <w:p w14:paraId="7FE07985" w14:textId="77777777" w:rsidR="005349F6" w:rsidRDefault="002F16B0">
      <w:r>
        <w:br w:type="page"/>
      </w:r>
    </w:p>
    <w:p w14:paraId="61A2EB3C" w14:textId="77777777" w:rsidR="005349F6" w:rsidRDefault="002F16B0">
      <w:pPr>
        <w:pStyle w:val="Ttulo2"/>
      </w:pPr>
      <w:bookmarkStart w:id="3" w:name="_Toc174550731"/>
      <w:r>
        <w:lastRenderedPageBreak/>
        <w:t>Networking</w:t>
      </w:r>
      <w:bookmarkEnd w:id="3"/>
    </w:p>
    <w:p w14:paraId="422749D1" w14:textId="77777777" w:rsidR="005349F6" w:rsidRDefault="005349F6">
      <w:pPr>
        <w:spacing w:after="40"/>
        <w:jc w:val="both"/>
      </w:pPr>
    </w:p>
    <w:p w14:paraId="7847BBC7" w14:textId="77777777" w:rsidR="005349F6" w:rsidRDefault="002F16B0">
      <w:pPr>
        <w:pStyle w:val="Ttulo3"/>
      </w:pPr>
      <w:bookmarkStart w:id="4" w:name="_Toc174550732"/>
      <w:r>
        <w:t>Virtual Cloud Networks</w:t>
      </w:r>
      <w:bookmarkEnd w:id="4"/>
    </w:p>
    <w:p w14:paraId="72FBADDC" w14:textId="77777777" w:rsidR="005349F6" w:rsidRDefault="005349F6">
      <w:pPr>
        <w:spacing w:after="40"/>
        <w:jc w:val="both"/>
      </w:pPr>
    </w:p>
    <w:p w14:paraId="3C49D8C4" w14:textId="77777777" w:rsidR="005349F6" w:rsidRDefault="002F16B0">
      <w:pPr>
        <w:pStyle w:val="Ttulo4"/>
      </w:pPr>
      <w:bookmarkStart w:id="5" w:name="_Toc174550733"/>
      <w:r>
        <w:t>VCN_172.30_PROD_MP</w:t>
      </w:r>
      <w:bookmarkEnd w:id="5"/>
    </w:p>
    <w:p w14:paraId="780DBD2D" w14:textId="77777777" w:rsidR="005349F6" w:rsidRDefault="005349F6">
      <w:pPr>
        <w:spacing w:after="40"/>
        <w:jc w:val="both"/>
      </w:pPr>
    </w:p>
    <w:p w14:paraId="421F6FB8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6658F76" w14:textId="77777777">
        <w:tc>
          <w:tcPr>
            <w:tcW w:w="4819" w:type="dxa"/>
            <w:shd w:val="clear" w:color="auto" w:fill="000000"/>
          </w:tcPr>
          <w:p w14:paraId="4B0DAFC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71E09A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51D85DA" w14:textId="77777777">
        <w:tc>
          <w:tcPr>
            <w:tcW w:w="4819" w:type="dxa"/>
          </w:tcPr>
          <w:p w14:paraId="013D4709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6DADB58" w14:textId="77777777" w:rsidR="005349F6" w:rsidRDefault="002F16B0">
            <w:r>
              <w:t xml:space="preserve"> production-mp </w:t>
            </w:r>
          </w:p>
        </w:tc>
      </w:tr>
      <w:tr w:rsidR="005349F6" w14:paraId="028D2A87" w14:textId="77777777">
        <w:tc>
          <w:tcPr>
            <w:tcW w:w="4819" w:type="dxa"/>
          </w:tcPr>
          <w:p w14:paraId="48A4DB1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775F035" w14:textId="77777777" w:rsidR="005349F6" w:rsidRDefault="002F16B0">
            <w:r>
              <w:t xml:space="preserve"> VCN_172.30_PROD_MP </w:t>
            </w:r>
          </w:p>
        </w:tc>
      </w:tr>
      <w:tr w:rsidR="005349F6" w14:paraId="43934A80" w14:textId="77777777">
        <w:tc>
          <w:tcPr>
            <w:tcW w:w="4819" w:type="dxa"/>
          </w:tcPr>
          <w:p w14:paraId="7CA52786" w14:textId="77777777" w:rsidR="005349F6" w:rsidRDefault="002F16B0">
            <w:r>
              <w:t xml:space="preserve"> DNS Label       </w:t>
            </w:r>
          </w:p>
        </w:tc>
        <w:tc>
          <w:tcPr>
            <w:tcW w:w="4819" w:type="dxa"/>
          </w:tcPr>
          <w:p w14:paraId="66EA3F82" w14:textId="77777777" w:rsidR="005349F6" w:rsidRDefault="002F16B0">
            <w:r>
              <w:t xml:space="preserve"> vcn17230prodmp </w:t>
            </w:r>
          </w:p>
        </w:tc>
      </w:tr>
      <w:tr w:rsidR="005349F6" w14:paraId="5932ADD0" w14:textId="77777777">
        <w:tc>
          <w:tcPr>
            <w:tcW w:w="4819" w:type="dxa"/>
          </w:tcPr>
          <w:p w14:paraId="049DD60A" w14:textId="77777777" w:rsidR="005349F6" w:rsidRDefault="002F16B0">
            <w:r>
              <w:t xml:space="preserve"> CIDR Blocks     </w:t>
            </w:r>
          </w:p>
        </w:tc>
        <w:tc>
          <w:tcPr>
            <w:tcW w:w="4819" w:type="dxa"/>
          </w:tcPr>
          <w:p w14:paraId="3628E053" w14:textId="77777777" w:rsidR="005349F6" w:rsidRDefault="002F16B0">
            <w:r>
              <w:t xml:space="preserve"> 172.30.0.0/16 </w:t>
            </w:r>
          </w:p>
        </w:tc>
      </w:tr>
      <w:tr w:rsidR="005349F6" w14:paraId="5586F7E7" w14:textId="77777777">
        <w:tc>
          <w:tcPr>
            <w:tcW w:w="4819" w:type="dxa"/>
          </w:tcPr>
          <w:p w14:paraId="0842E05A" w14:textId="77777777" w:rsidR="005349F6" w:rsidRDefault="002F16B0">
            <w:r>
              <w:t xml:space="preserve"> NAT Gateway     </w:t>
            </w:r>
          </w:p>
        </w:tc>
        <w:tc>
          <w:tcPr>
            <w:tcW w:w="4819" w:type="dxa"/>
          </w:tcPr>
          <w:p w14:paraId="08A5A3BB" w14:textId="77777777" w:rsidR="005349F6" w:rsidRDefault="002F16B0">
            <w:r>
              <w:t xml:space="preserve"> natgw-01 </w:t>
            </w:r>
          </w:p>
        </w:tc>
      </w:tr>
      <w:tr w:rsidR="005349F6" w14:paraId="49FC49ED" w14:textId="77777777">
        <w:tc>
          <w:tcPr>
            <w:tcW w:w="4819" w:type="dxa"/>
          </w:tcPr>
          <w:p w14:paraId="35E130E2" w14:textId="77777777" w:rsidR="005349F6" w:rsidRDefault="002F16B0">
            <w:r>
              <w:t xml:space="preserve"> Internet Gateway </w:t>
            </w:r>
          </w:p>
        </w:tc>
        <w:tc>
          <w:tcPr>
            <w:tcW w:w="4819" w:type="dxa"/>
          </w:tcPr>
          <w:p w14:paraId="1B1D3162" w14:textId="77777777" w:rsidR="005349F6" w:rsidRDefault="002F16B0">
            <w:r>
              <w:t xml:space="preserve"> igw-01 </w:t>
            </w:r>
          </w:p>
        </w:tc>
      </w:tr>
      <w:tr w:rsidR="005349F6" w14:paraId="4FFDE218" w14:textId="77777777">
        <w:tc>
          <w:tcPr>
            <w:tcW w:w="4819" w:type="dxa"/>
          </w:tcPr>
          <w:p w14:paraId="6EACF451" w14:textId="77777777" w:rsidR="005349F6" w:rsidRDefault="002F16B0">
            <w:r>
              <w:t xml:space="preserve"> DRG Attachment  </w:t>
            </w:r>
          </w:p>
        </w:tc>
        <w:tc>
          <w:tcPr>
            <w:tcW w:w="4819" w:type="dxa"/>
          </w:tcPr>
          <w:p w14:paraId="7C25C4DA" w14:textId="77777777" w:rsidR="005349F6" w:rsidRDefault="002F16B0">
            <w:r>
              <w:t xml:space="preserve"> DRG_VCN_172_30_PRODUCTION </w:t>
            </w:r>
          </w:p>
        </w:tc>
      </w:tr>
      <w:tr w:rsidR="005349F6" w14:paraId="0ABDF9C9" w14:textId="77777777">
        <w:tc>
          <w:tcPr>
            <w:tcW w:w="4819" w:type="dxa"/>
          </w:tcPr>
          <w:p w14:paraId="59D79925" w14:textId="77777777" w:rsidR="005349F6" w:rsidRDefault="002F16B0">
            <w:r>
              <w:t xml:space="preserve"> Local Peering Gateway </w:t>
            </w:r>
          </w:p>
        </w:tc>
        <w:tc>
          <w:tcPr>
            <w:tcW w:w="4819" w:type="dxa"/>
          </w:tcPr>
          <w:p w14:paraId="3F1B05E5" w14:textId="77777777" w:rsidR="005349F6" w:rsidRDefault="002F16B0">
            <w:r>
              <w:t xml:space="preserve"> Peering-production-rotas-publicas </w:t>
            </w:r>
          </w:p>
        </w:tc>
      </w:tr>
      <w:tr w:rsidR="005349F6" w14:paraId="307001AD" w14:textId="77777777">
        <w:tc>
          <w:tcPr>
            <w:tcW w:w="4819" w:type="dxa"/>
          </w:tcPr>
          <w:p w14:paraId="35245475" w14:textId="77777777" w:rsidR="005349F6" w:rsidRDefault="002F16B0">
            <w:r>
              <w:t xml:space="preserve"> Local Peering Gateway </w:t>
            </w:r>
          </w:p>
        </w:tc>
        <w:tc>
          <w:tcPr>
            <w:tcW w:w="4819" w:type="dxa"/>
          </w:tcPr>
          <w:p w14:paraId="4DC8EE6F" w14:textId="77777777" w:rsidR="005349F6" w:rsidRDefault="002F16B0">
            <w:r>
              <w:t xml:space="preserve"> Peering-01 </w:t>
            </w:r>
          </w:p>
        </w:tc>
      </w:tr>
    </w:tbl>
    <w:p w14:paraId="53FD0C29" w14:textId="77777777" w:rsidR="005349F6" w:rsidRDefault="005349F6">
      <w:pPr>
        <w:spacing w:after="40"/>
        <w:jc w:val="both"/>
      </w:pPr>
    </w:p>
    <w:p w14:paraId="2DC85138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2922EE10" w14:textId="77777777">
        <w:tc>
          <w:tcPr>
            <w:tcW w:w="3213" w:type="dxa"/>
            <w:shd w:val="clear" w:color="auto" w:fill="000000"/>
          </w:tcPr>
          <w:p w14:paraId="78E0A064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C760E5E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81217A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FACFA27" w14:textId="77777777">
        <w:tc>
          <w:tcPr>
            <w:tcW w:w="3213" w:type="dxa"/>
          </w:tcPr>
          <w:p w14:paraId="3C13A7B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915F16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9DA8855" w14:textId="77777777" w:rsidR="005349F6" w:rsidRDefault="002F16B0">
            <w:r>
              <w:t xml:space="preserve"> default/suporte@perseustech.dev </w:t>
            </w:r>
          </w:p>
        </w:tc>
      </w:tr>
      <w:tr w:rsidR="005349F6" w14:paraId="65B8F968" w14:textId="77777777">
        <w:tc>
          <w:tcPr>
            <w:tcW w:w="3213" w:type="dxa"/>
          </w:tcPr>
          <w:p w14:paraId="7A05526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9372803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406D8D4" w14:textId="77777777" w:rsidR="005349F6" w:rsidRDefault="002F16B0">
            <w:r>
              <w:t xml:space="preserve"> 2024-01-18T14:49:48.370Z </w:t>
            </w:r>
          </w:p>
        </w:tc>
      </w:tr>
    </w:tbl>
    <w:p w14:paraId="0444F40F" w14:textId="77777777" w:rsidR="005349F6" w:rsidRDefault="005349F6">
      <w:pPr>
        <w:spacing w:after="40"/>
        <w:jc w:val="both"/>
      </w:pPr>
    </w:p>
    <w:p w14:paraId="64539ECA" w14:textId="77777777" w:rsidR="005349F6" w:rsidRDefault="005349F6">
      <w:pPr>
        <w:spacing w:after="40"/>
        <w:jc w:val="both"/>
      </w:pPr>
    </w:p>
    <w:p w14:paraId="76FFA630" w14:textId="77777777" w:rsidR="005349F6" w:rsidRDefault="002F16B0">
      <w:pPr>
        <w:pStyle w:val="Ttulo4"/>
      </w:pPr>
      <w:bookmarkStart w:id="6" w:name="_Toc174550734"/>
      <w:r>
        <w:t>VCN_172.29_MANAGEMENT</w:t>
      </w:r>
      <w:bookmarkEnd w:id="6"/>
    </w:p>
    <w:p w14:paraId="4897747A" w14:textId="77777777" w:rsidR="005349F6" w:rsidRDefault="005349F6">
      <w:pPr>
        <w:spacing w:after="40"/>
        <w:jc w:val="both"/>
      </w:pPr>
    </w:p>
    <w:p w14:paraId="755C3BAB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29DF85D5" w14:textId="77777777">
        <w:tc>
          <w:tcPr>
            <w:tcW w:w="4819" w:type="dxa"/>
            <w:shd w:val="clear" w:color="auto" w:fill="000000"/>
          </w:tcPr>
          <w:p w14:paraId="6E69F6A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228FF8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99F859B" w14:textId="77777777">
        <w:tc>
          <w:tcPr>
            <w:tcW w:w="4819" w:type="dxa"/>
          </w:tcPr>
          <w:p w14:paraId="7F1E013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D22583A" w14:textId="77777777" w:rsidR="005349F6" w:rsidRDefault="002F16B0">
            <w:r>
              <w:t xml:space="preserve"> management </w:t>
            </w:r>
          </w:p>
        </w:tc>
      </w:tr>
      <w:tr w:rsidR="005349F6" w14:paraId="4D571973" w14:textId="77777777">
        <w:tc>
          <w:tcPr>
            <w:tcW w:w="4819" w:type="dxa"/>
          </w:tcPr>
          <w:p w14:paraId="27D571AA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2763EE1" w14:textId="77777777" w:rsidR="005349F6" w:rsidRDefault="002F16B0">
            <w:r>
              <w:t xml:space="preserve"> VCN_172.29_MANAGEMENT </w:t>
            </w:r>
          </w:p>
        </w:tc>
      </w:tr>
      <w:tr w:rsidR="005349F6" w14:paraId="14BC2690" w14:textId="77777777">
        <w:tc>
          <w:tcPr>
            <w:tcW w:w="4819" w:type="dxa"/>
          </w:tcPr>
          <w:p w14:paraId="21783735" w14:textId="77777777" w:rsidR="005349F6" w:rsidRDefault="002F16B0">
            <w:r>
              <w:t xml:space="preserve"> DNS Label       </w:t>
            </w:r>
          </w:p>
        </w:tc>
        <w:tc>
          <w:tcPr>
            <w:tcW w:w="4819" w:type="dxa"/>
          </w:tcPr>
          <w:p w14:paraId="1BEAAB59" w14:textId="77777777" w:rsidR="005349F6" w:rsidRDefault="002F16B0">
            <w:r>
              <w:t xml:space="preserve"> vcn17229managem </w:t>
            </w:r>
          </w:p>
        </w:tc>
      </w:tr>
      <w:tr w:rsidR="005349F6" w14:paraId="31675990" w14:textId="77777777">
        <w:tc>
          <w:tcPr>
            <w:tcW w:w="4819" w:type="dxa"/>
          </w:tcPr>
          <w:p w14:paraId="112022C1" w14:textId="77777777" w:rsidR="005349F6" w:rsidRDefault="002F16B0">
            <w:r>
              <w:t xml:space="preserve"> CIDR Blocks     </w:t>
            </w:r>
          </w:p>
        </w:tc>
        <w:tc>
          <w:tcPr>
            <w:tcW w:w="4819" w:type="dxa"/>
          </w:tcPr>
          <w:p w14:paraId="18E201AF" w14:textId="77777777" w:rsidR="005349F6" w:rsidRDefault="002F16B0">
            <w:r>
              <w:t xml:space="preserve"> 172.29.0.0/16 </w:t>
            </w:r>
          </w:p>
        </w:tc>
      </w:tr>
      <w:tr w:rsidR="005349F6" w14:paraId="4E77AFD3" w14:textId="77777777">
        <w:tc>
          <w:tcPr>
            <w:tcW w:w="4819" w:type="dxa"/>
          </w:tcPr>
          <w:p w14:paraId="64E3AB9F" w14:textId="77777777" w:rsidR="005349F6" w:rsidRDefault="002F16B0">
            <w:r>
              <w:t xml:space="preserve"> NAT Gateway     </w:t>
            </w:r>
          </w:p>
        </w:tc>
        <w:tc>
          <w:tcPr>
            <w:tcW w:w="4819" w:type="dxa"/>
          </w:tcPr>
          <w:p w14:paraId="0D3BE974" w14:textId="77777777" w:rsidR="005349F6" w:rsidRDefault="002F16B0">
            <w:r>
              <w:t xml:space="preserve"> NGW_MGT_PRIV </w:t>
            </w:r>
          </w:p>
        </w:tc>
      </w:tr>
      <w:tr w:rsidR="005349F6" w14:paraId="459C337D" w14:textId="77777777">
        <w:tc>
          <w:tcPr>
            <w:tcW w:w="4819" w:type="dxa"/>
          </w:tcPr>
          <w:p w14:paraId="60A123B1" w14:textId="77777777" w:rsidR="005349F6" w:rsidRDefault="002F16B0">
            <w:r>
              <w:t xml:space="preserve"> Internet Gateway </w:t>
            </w:r>
          </w:p>
        </w:tc>
        <w:tc>
          <w:tcPr>
            <w:tcW w:w="4819" w:type="dxa"/>
          </w:tcPr>
          <w:p w14:paraId="20E328AD" w14:textId="77777777" w:rsidR="005349F6" w:rsidRDefault="002F16B0">
            <w:r>
              <w:t xml:space="preserve"> igw-01 </w:t>
            </w:r>
          </w:p>
        </w:tc>
      </w:tr>
      <w:tr w:rsidR="005349F6" w14:paraId="3D8E8B6F" w14:textId="77777777">
        <w:tc>
          <w:tcPr>
            <w:tcW w:w="4819" w:type="dxa"/>
          </w:tcPr>
          <w:p w14:paraId="1470168F" w14:textId="77777777" w:rsidR="005349F6" w:rsidRDefault="002F16B0">
            <w:r>
              <w:t xml:space="preserve"> DRG Attachment  </w:t>
            </w:r>
          </w:p>
        </w:tc>
        <w:tc>
          <w:tcPr>
            <w:tcW w:w="4819" w:type="dxa"/>
          </w:tcPr>
          <w:p w14:paraId="2B1E1EC1" w14:textId="77777777" w:rsidR="005349F6" w:rsidRDefault="002F16B0">
            <w:r>
              <w:t xml:space="preserve"> DRG_VCN_172_29 </w:t>
            </w:r>
          </w:p>
        </w:tc>
      </w:tr>
      <w:tr w:rsidR="005349F6" w14:paraId="13093F5E" w14:textId="77777777">
        <w:tc>
          <w:tcPr>
            <w:tcW w:w="4819" w:type="dxa"/>
          </w:tcPr>
          <w:p w14:paraId="2087F971" w14:textId="77777777" w:rsidR="005349F6" w:rsidRDefault="002F16B0">
            <w:r>
              <w:t xml:space="preserve"> Local Peering Gateway </w:t>
            </w:r>
          </w:p>
        </w:tc>
        <w:tc>
          <w:tcPr>
            <w:tcW w:w="4819" w:type="dxa"/>
          </w:tcPr>
          <w:p w14:paraId="1B792EE8" w14:textId="77777777" w:rsidR="005349F6" w:rsidRDefault="002F16B0">
            <w:r>
              <w:t xml:space="preserve"> peering-management-01 </w:t>
            </w:r>
          </w:p>
        </w:tc>
      </w:tr>
      <w:tr w:rsidR="005349F6" w14:paraId="370E500A" w14:textId="77777777">
        <w:tc>
          <w:tcPr>
            <w:tcW w:w="4819" w:type="dxa"/>
          </w:tcPr>
          <w:p w14:paraId="64D0BEC1" w14:textId="77777777" w:rsidR="005349F6" w:rsidRDefault="002F16B0">
            <w:r>
              <w:t xml:space="preserve"> Local Peering Gateway </w:t>
            </w:r>
          </w:p>
        </w:tc>
        <w:tc>
          <w:tcPr>
            <w:tcW w:w="4819" w:type="dxa"/>
          </w:tcPr>
          <w:p w14:paraId="3732E880" w14:textId="77777777" w:rsidR="005349F6" w:rsidRDefault="002F16B0">
            <w:r>
              <w:t xml:space="preserve"> teste </w:t>
            </w:r>
          </w:p>
        </w:tc>
      </w:tr>
    </w:tbl>
    <w:p w14:paraId="3B216BCC" w14:textId="77777777" w:rsidR="005349F6" w:rsidRDefault="005349F6">
      <w:pPr>
        <w:spacing w:after="40"/>
        <w:jc w:val="both"/>
      </w:pPr>
    </w:p>
    <w:p w14:paraId="0C3134A0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525F901F" w14:textId="77777777">
        <w:tc>
          <w:tcPr>
            <w:tcW w:w="3213" w:type="dxa"/>
            <w:shd w:val="clear" w:color="auto" w:fill="000000"/>
          </w:tcPr>
          <w:p w14:paraId="56BC847D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9338940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9252DE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F9F6F7F" w14:textId="77777777">
        <w:tc>
          <w:tcPr>
            <w:tcW w:w="3213" w:type="dxa"/>
          </w:tcPr>
          <w:p w14:paraId="3728E9DA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7A01BF3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45D0542" w14:textId="77777777" w:rsidR="005349F6" w:rsidRDefault="002F16B0">
            <w:r>
              <w:t xml:space="preserve"> default/suporte@perseustech.dev </w:t>
            </w:r>
          </w:p>
        </w:tc>
      </w:tr>
      <w:tr w:rsidR="005349F6" w14:paraId="5C0E5616" w14:textId="77777777">
        <w:tc>
          <w:tcPr>
            <w:tcW w:w="3213" w:type="dxa"/>
          </w:tcPr>
          <w:p w14:paraId="32852FA8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A8215AD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B8658ED" w14:textId="77777777" w:rsidR="005349F6" w:rsidRDefault="002F16B0">
            <w:r>
              <w:t xml:space="preserve"> 2024-01-18T14:48:45.636Z </w:t>
            </w:r>
          </w:p>
        </w:tc>
      </w:tr>
    </w:tbl>
    <w:p w14:paraId="2D09699A" w14:textId="77777777" w:rsidR="005349F6" w:rsidRDefault="005349F6">
      <w:pPr>
        <w:spacing w:after="40"/>
        <w:jc w:val="both"/>
      </w:pPr>
    </w:p>
    <w:p w14:paraId="5D250A17" w14:textId="77777777" w:rsidR="005349F6" w:rsidRDefault="005349F6">
      <w:pPr>
        <w:spacing w:after="40"/>
        <w:jc w:val="both"/>
      </w:pPr>
    </w:p>
    <w:p w14:paraId="710109B1" w14:textId="77777777" w:rsidR="005349F6" w:rsidRDefault="002F16B0">
      <w:pPr>
        <w:pStyle w:val="Ttulo3"/>
      </w:pPr>
      <w:bookmarkStart w:id="7" w:name="_Toc174550735"/>
      <w:r>
        <w:lastRenderedPageBreak/>
        <w:t>Subnets</w:t>
      </w:r>
      <w:bookmarkEnd w:id="7"/>
    </w:p>
    <w:p w14:paraId="4FDDB65F" w14:textId="77777777" w:rsidR="005349F6" w:rsidRDefault="005349F6">
      <w:pPr>
        <w:spacing w:after="40"/>
        <w:jc w:val="both"/>
      </w:pPr>
    </w:p>
    <w:p w14:paraId="07AA4A15" w14:textId="77777777" w:rsidR="005349F6" w:rsidRDefault="002F16B0">
      <w:pPr>
        <w:pStyle w:val="Ttulo4"/>
      </w:pPr>
      <w:bookmarkStart w:id="8" w:name="_Toc174550736"/>
      <w:r>
        <w:t>SUB_MGT_PRIV_ASHBURN_03</w:t>
      </w:r>
      <w:bookmarkEnd w:id="8"/>
    </w:p>
    <w:p w14:paraId="2AE8CCDD" w14:textId="77777777" w:rsidR="005349F6" w:rsidRDefault="005349F6">
      <w:pPr>
        <w:spacing w:after="40"/>
        <w:jc w:val="both"/>
      </w:pPr>
    </w:p>
    <w:p w14:paraId="40080DD5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7644F31" w14:textId="77777777">
        <w:tc>
          <w:tcPr>
            <w:tcW w:w="4819" w:type="dxa"/>
            <w:shd w:val="clear" w:color="auto" w:fill="000000"/>
          </w:tcPr>
          <w:p w14:paraId="10076C2A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7CD3B3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EC7F266" w14:textId="77777777">
        <w:tc>
          <w:tcPr>
            <w:tcW w:w="4819" w:type="dxa"/>
          </w:tcPr>
          <w:p w14:paraId="0E3EF1D5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1FD0227E" w14:textId="77777777" w:rsidR="005349F6" w:rsidRDefault="002F16B0">
            <w:r>
              <w:t xml:space="preserve"> Regional </w:t>
            </w:r>
          </w:p>
        </w:tc>
      </w:tr>
      <w:tr w:rsidR="005349F6" w14:paraId="0F44105F" w14:textId="77777777">
        <w:tc>
          <w:tcPr>
            <w:tcW w:w="4819" w:type="dxa"/>
          </w:tcPr>
          <w:p w14:paraId="27AAF67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4BF0588" w14:textId="77777777" w:rsidR="005349F6" w:rsidRDefault="002F16B0">
            <w:r>
              <w:t xml:space="preserve"> management </w:t>
            </w:r>
          </w:p>
        </w:tc>
      </w:tr>
      <w:tr w:rsidR="005349F6" w14:paraId="0D64EBFC" w14:textId="77777777">
        <w:tc>
          <w:tcPr>
            <w:tcW w:w="4819" w:type="dxa"/>
          </w:tcPr>
          <w:p w14:paraId="4134B772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E6E6D54" w14:textId="77777777" w:rsidR="005349F6" w:rsidRDefault="002F16B0">
            <w:r>
              <w:t xml:space="preserve"> SUB_MGT_PRIV_ASHBURN_03 </w:t>
            </w:r>
          </w:p>
        </w:tc>
      </w:tr>
      <w:tr w:rsidR="005349F6" w14:paraId="759BB2F7" w14:textId="77777777">
        <w:tc>
          <w:tcPr>
            <w:tcW w:w="4819" w:type="dxa"/>
          </w:tcPr>
          <w:p w14:paraId="73BDEC6C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5823EF2F" w14:textId="77777777" w:rsidR="005349F6" w:rsidRDefault="002F16B0">
            <w:r>
              <w:t xml:space="preserve"> VCN_172.29_MANAGEMENT </w:t>
            </w:r>
          </w:p>
        </w:tc>
      </w:tr>
      <w:tr w:rsidR="005349F6" w14:paraId="7E17F5DC" w14:textId="77777777">
        <w:tc>
          <w:tcPr>
            <w:tcW w:w="4819" w:type="dxa"/>
          </w:tcPr>
          <w:p w14:paraId="712DA636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7F4E68D0" w14:textId="77777777" w:rsidR="005349F6" w:rsidRDefault="002F16B0">
            <w:r>
              <w:t xml:space="preserve"> True </w:t>
            </w:r>
          </w:p>
        </w:tc>
      </w:tr>
      <w:tr w:rsidR="005349F6" w14:paraId="68442DF1" w14:textId="77777777">
        <w:tc>
          <w:tcPr>
            <w:tcW w:w="4819" w:type="dxa"/>
          </w:tcPr>
          <w:p w14:paraId="783FF453" w14:textId="77777777" w:rsidR="005349F6" w:rsidRDefault="002F16B0">
            <w:r>
              <w:t xml:space="preserve"> DNS Label       </w:t>
            </w:r>
          </w:p>
        </w:tc>
        <w:tc>
          <w:tcPr>
            <w:tcW w:w="4819" w:type="dxa"/>
          </w:tcPr>
          <w:p w14:paraId="488D1AA6" w14:textId="77777777" w:rsidR="005349F6" w:rsidRDefault="002F16B0">
            <w:r>
              <w:t xml:space="preserve"> subprova3 </w:t>
            </w:r>
          </w:p>
        </w:tc>
      </w:tr>
      <w:tr w:rsidR="005349F6" w14:paraId="0FA58531" w14:textId="77777777">
        <w:tc>
          <w:tcPr>
            <w:tcW w:w="4819" w:type="dxa"/>
          </w:tcPr>
          <w:p w14:paraId="1AA35603" w14:textId="77777777" w:rsidR="005349F6" w:rsidRDefault="002F16B0">
            <w:r>
              <w:t xml:space="preserve"> CIDR Block      </w:t>
            </w:r>
          </w:p>
        </w:tc>
        <w:tc>
          <w:tcPr>
            <w:tcW w:w="4819" w:type="dxa"/>
          </w:tcPr>
          <w:p w14:paraId="0727744E" w14:textId="77777777" w:rsidR="005349F6" w:rsidRDefault="002F16B0">
            <w:r>
              <w:t xml:space="preserve"> 172.29.112.0/20 </w:t>
            </w:r>
          </w:p>
        </w:tc>
      </w:tr>
      <w:tr w:rsidR="005349F6" w14:paraId="33846B91" w14:textId="77777777">
        <w:tc>
          <w:tcPr>
            <w:tcW w:w="4819" w:type="dxa"/>
          </w:tcPr>
          <w:p w14:paraId="5BF36CC2" w14:textId="77777777" w:rsidR="005349F6" w:rsidRDefault="002F16B0">
            <w:r>
              <w:t xml:space="preserve"> Route Table     </w:t>
            </w:r>
          </w:p>
        </w:tc>
        <w:tc>
          <w:tcPr>
            <w:tcW w:w="4819" w:type="dxa"/>
          </w:tcPr>
          <w:p w14:paraId="24A04504" w14:textId="77777777" w:rsidR="005349F6" w:rsidRDefault="002F16B0">
            <w:r>
              <w:t>RTB-PRIV</w:t>
            </w:r>
          </w:p>
        </w:tc>
      </w:tr>
      <w:tr w:rsidR="005349F6" w14:paraId="2C90063A" w14:textId="77777777">
        <w:tc>
          <w:tcPr>
            <w:tcW w:w="4819" w:type="dxa"/>
          </w:tcPr>
          <w:p w14:paraId="7A1F6D98" w14:textId="77777777" w:rsidR="005349F6" w:rsidRDefault="002F16B0">
            <w:r>
              <w:t xml:space="preserve"> Security List   </w:t>
            </w:r>
          </w:p>
        </w:tc>
        <w:tc>
          <w:tcPr>
            <w:tcW w:w="4819" w:type="dxa"/>
          </w:tcPr>
          <w:p w14:paraId="22BC4AD8" w14:textId="77777777" w:rsidR="005349F6" w:rsidRDefault="002F16B0">
            <w:r>
              <w:t xml:space="preserve"> Default Security List for VCN_172.29_MANAGEMENT </w:t>
            </w:r>
          </w:p>
        </w:tc>
      </w:tr>
    </w:tbl>
    <w:p w14:paraId="2C4BBD08" w14:textId="77777777" w:rsidR="005349F6" w:rsidRDefault="005349F6">
      <w:pPr>
        <w:spacing w:after="40"/>
        <w:jc w:val="both"/>
      </w:pPr>
    </w:p>
    <w:p w14:paraId="709FAD33" w14:textId="77777777" w:rsidR="005349F6" w:rsidRDefault="005349F6">
      <w:pPr>
        <w:spacing w:after="40"/>
        <w:jc w:val="both"/>
      </w:pPr>
    </w:p>
    <w:p w14:paraId="38C480CD" w14:textId="77777777" w:rsidR="005349F6" w:rsidRDefault="002F16B0">
      <w:pPr>
        <w:pStyle w:val="Ttulo4"/>
      </w:pPr>
      <w:bookmarkStart w:id="9" w:name="_Toc174550737"/>
      <w:r>
        <w:t>SUB_MGT_PRIV_ASHBURN_04</w:t>
      </w:r>
      <w:bookmarkEnd w:id="9"/>
    </w:p>
    <w:p w14:paraId="658E1B4D" w14:textId="77777777" w:rsidR="005349F6" w:rsidRDefault="005349F6">
      <w:pPr>
        <w:spacing w:after="40"/>
        <w:jc w:val="both"/>
      </w:pPr>
    </w:p>
    <w:p w14:paraId="17BA4938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014664A" w14:textId="77777777">
        <w:tc>
          <w:tcPr>
            <w:tcW w:w="4819" w:type="dxa"/>
            <w:shd w:val="clear" w:color="auto" w:fill="000000"/>
          </w:tcPr>
          <w:p w14:paraId="6097A090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3F7AF7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D976CBE" w14:textId="77777777">
        <w:tc>
          <w:tcPr>
            <w:tcW w:w="4819" w:type="dxa"/>
          </w:tcPr>
          <w:p w14:paraId="69A505D6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7ADDE497" w14:textId="77777777" w:rsidR="005349F6" w:rsidRDefault="002F16B0">
            <w:r>
              <w:t xml:space="preserve"> Regional </w:t>
            </w:r>
          </w:p>
        </w:tc>
      </w:tr>
      <w:tr w:rsidR="005349F6" w14:paraId="4EDC7663" w14:textId="77777777">
        <w:tc>
          <w:tcPr>
            <w:tcW w:w="4819" w:type="dxa"/>
          </w:tcPr>
          <w:p w14:paraId="2533807A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3D49ECA" w14:textId="77777777" w:rsidR="005349F6" w:rsidRDefault="002F16B0">
            <w:r>
              <w:t xml:space="preserve"> management </w:t>
            </w:r>
          </w:p>
        </w:tc>
      </w:tr>
      <w:tr w:rsidR="005349F6" w14:paraId="158555A5" w14:textId="77777777">
        <w:tc>
          <w:tcPr>
            <w:tcW w:w="4819" w:type="dxa"/>
          </w:tcPr>
          <w:p w14:paraId="7AB686FB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7655547" w14:textId="77777777" w:rsidR="005349F6" w:rsidRDefault="002F16B0">
            <w:r>
              <w:t xml:space="preserve"> SUB_MGT_PRIV_ASHBURN_04 </w:t>
            </w:r>
          </w:p>
        </w:tc>
      </w:tr>
      <w:tr w:rsidR="005349F6" w14:paraId="7F770C6E" w14:textId="77777777">
        <w:tc>
          <w:tcPr>
            <w:tcW w:w="4819" w:type="dxa"/>
          </w:tcPr>
          <w:p w14:paraId="37334E0B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4645D131" w14:textId="77777777" w:rsidR="005349F6" w:rsidRDefault="002F16B0">
            <w:r>
              <w:t xml:space="preserve"> VCN_172.29_MANAGEMENT </w:t>
            </w:r>
          </w:p>
        </w:tc>
      </w:tr>
      <w:tr w:rsidR="005349F6" w14:paraId="332FB367" w14:textId="77777777">
        <w:tc>
          <w:tcPr>
            <w:tcW w:w="4819" w:type="dxa"/>
          </w:tcPr>
          <w:p w14:paraId="1524CAAE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3F802C49" w14:textId="77777777" w:rsidR="005349F6" w:rsidRDefault="002F16B0">
            <w:r>
              <w:t xml:space="preserve"> True </w:t>
            </w:r>
          </w:p>
        </w:tc>
      </w:tr>
      <w:tr w:rsidR="005349F6" w14:paraId="347CB819" w14:textId="77777777">
        <w:tc>
          <w:tcPr>
            <w:tcW w:w="4819" w:type="dxa"/>
          </w:tcPr>
          <w:p w14:paraId="480249D0" w14:textId="77777777" w:rsidR="005349F6" w:rsidRDefault="002F16B0">
            <w:r>
              <w:t xml:space="preserve"> DNS Label       </w:t>
            </w:r>
          </w:p>
        </w:tc>
        <w:tc>
          <w:tcPr>
            <w:tcW w:w="4819" w:type="dxa"/>
          </w:tcPr>
          <w:p w14:paraId="1AD690C6" w14:textId="77777777" w:rsidR="005349F6" w:rsidRDefault="002F16B0">
            <w:r>
              <w:t xml:space="preserve"> subproda4 </w:t>
            </w:r>
          </w:p>
        </w:tc>
      </w:tr>
      <w:tr w:rsidR="005349F6" w14:paraId="36F24027" w14:textId="77777777">
        <w:tc>
          <w:tcPr>
            <w:tcW w:w="4819" w:type="dxa"/>
          </w:tcPr>
          <w:p w14:paraId="2FAF6B74" w14:textId="77777777" w:rsidR="005349F6" w:rsidRDefault="002F16B0">
            <w:r>
              <w:t xml:space="preserve"> CIDR Block      </w:t>
            </w:r>
          </w:p>
        </w:tc>
        <w:tc>
          <w:tcPr>
            <w:tcW w:w="4819" w:type="dxa"/>
          </w:tcPr>
          <w:p w14:paraId="77BA08D8" w14:textId="77777777" w:rsidR="005349F6" w:rsidRDefault="002F16B0">
            <w:r>
              <w:t xml:space="preserve"> 172.29.104.0/24 </w:t>
            </w:r>
          </w:p>
        </w:tc>
      </w:tr>
      <w:tr w:rsidR="005349F6" w14:paraId="60F3BB51" w14:textId="77777777">
        <w:tc>
          <w:tcPr>
            <w:tcW w:w="4819" w:type="dxa"/>
          </w:tcPr>
          <w:p w14:paraId="0693F169" w14:textId="77777777" w:rsidR="005349F6" w:rsidRDefault="002F16B0">
            <w:r>
              <w:t xml:space="preserve"> Route Table     </w:t>
            </w:r>
          </w:p>
        </w:tc>
        <w:tc>
          <w:tcPr>
            <w:tcW w:w="4819" w:type="dxa"/>
          </w:tcPr>
          <w:p w14:paraId="74A1096E" w14:textId="77777777" w:rsidR="005349F6" w:rsidRDefault="002F16B0">
            <w:r>
              <w:t>RTB-PRIV</w:t>
            </w:r>
          </w:p>
        </w:tc>
      </w:tr>
      <w:tr w:rsidR="005349F6" w14:paraId="447CCB7F" w14:textId="77777777">
        <w:tc>
          <w:tcPr>
            <w:tcW w:w="4819" w:type="dxa"/>
          </w:tcPr>
          <w:p w14:paraId="01660419" w14:textId="77777777" w:rsidR="005349F6" w:rsidRDefault="002F16B0">
            <w:r>
              <w:t xml:space="preserve"> Security List   </w:t>
            </w:r>
          </w:p>
        </w:tc>
        <w:tc>
          <w:tcPr>
            <w:tcW w:w="4819" w:type="dxa"/>
          </w:tcPr>
          <w:p w14:paraId="41B7D540" w14:textId="77777777" w:rsidR="005349F6" w:rsidRDefault="002F16B0">
            <w:r>
              <w:t xml:space="preserve"> Default Security List for VCN_172.29_MANAGEMENT </w:t>
            </w:r>
          </w:p>
        </w:tc>
      </w:tr>
    </w:tbl>
    <w:p w14:paraId="0297A4E0" w14:textId="77777777" w:rsidR="005349F6" w:rsidRDefault="005349F6">
      <w:pPr>
        <w:spacing w:after="40"/>
        <w:jc w:val="both"/>
      </w:pPr>
    </w:p>
    <w:p w14:paraId="0E9CE1C5" w14:textId="77777777" w:rsidR="005349F6" w:rsidRDefault="005349F6">
      <w:pPr>
        <w:spacing w:after="40"/>
        <w:jc w:val="both"/>
      </w:pPr>
    </w:p>
    <w:p w14:paraId="338E057B" w14:textId="77777777" w:rsidR="005349F6" w:rsidRDefault="002F16B0">
      <w:pPr>
        <w:pStyle w:val="Ttulo4"/>
      </w:pPr>
      <w:bookmarkStart w:id="10" w:name="_Toc174550738"/>
      <w:r>
        <w:t>SUB_MGT_PRIV_ASHBURN_02</w:t>
      </w:r>
      <w:bookmarkEnd w:id="10"/>
    </w:p>
    <w:p w14:paraId="6A751207" w14:textId="77777777" w:rsidR="005349F6" w:rsidRDefault="005349F6">
      <w:pPr>
        <w:spacing w:after="40"/>
        <w:jc w:val="both"/>
      </w:pPr>
    </w:p>
    <w:p w14:paraId="2841884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41EEE33" w14:textId="77777777">
        <w:tc>
          <w:tcPr>
            <w:tcW w:w="4819" w:type="dxa"/>
            <w:shd w:val="clear" w:color="auto" w:fill="000000"/>
          </w:tcPr>
          <w:p w14:paraId="7516280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E0A16F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D927CFC" w14:textId="77777777">
        <w:tc>
          <w:tcPr>
            <w:tcW w:w="4819" w:type="dxa"/>
          </w:tcPr>
          <w:p w14:paraId="01A4DB7F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C8536C2" w14:textId="77777777" w:rsidR="005349F6" w:rsidRDefault="002F16B0">
            <w:r>
              <w:t xml:space="preserve"> Regional </w:t>
            </w:r>
          </w:p>
        </w:tc>
      </w:tr>
      <w:tr w:rsidR="005349F6" w14:paraId="3704F158" w14:textId="77777777">
        <w:tc>
          <w:tcPr>
            <w:tcW w:w="4819" w:type="dxa"/>
          </w:tcPr>
          <w:p w14:paraId="47D1799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A338F15" w14:textId="77777777" w:rsidR="005349F6" w:rsidRDefault="002F16B0">
            <w:r>
              <w:t xml:space="preserve"> management </w:t>
            </w:r>
          </w:p>
        </w:tc>
      </w:tr>
      <w:tr w:rsidR="005349F6" w14:paraId="0E2304E8" w14:textId="77777777">
        <w:tc>
          <w:tcPr>
            <w:tcW w:w="4819" w:type="dxa"/>
          </w:tcPr>
          <w:p w14:paraId="53AB9934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92150BB" w14:textId="77777777" w:rsidR="005349F6" w:rsidRDefault="002F16B0">
            <w:r>
              <w:t xml:space="preserve"> SUB_MGT_PRIV_ASHBURN_02 </w:t>
            </w:r>
          </w:p>
        </w:tc>
      </w:tr>
      <w:tr w:rsidR="005349F6" w14:paraId="60B75D89" w14:textId="77777777">
        <w:tc>
          <w:tcPr>
            <w:tcW w:w="4819" w:type="dxa"/>
          </w:tcPr>
          <w:p w14:paraId="707FEC34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7695825F" w14:textId="77777777" w:rsidR="005349F6" w:rsidRDefault="002F16B0">
            <w:r>
              <w:t xml:space="preserve"> VCN_172.29_MANAGEMENT </w:t>
            </w:r>
          </w:p>
        </w:tc>
      </w:tr>
      <w:tr w:rsidR="005349F6" w14:paraId="1573AB17" w14:textId="77777777">
        <w:tc>
          <w:tcPr>
            <w:tcW w:w="4819" w:type="dxa"/>
          </w:tcPr>
          <w:p w14:paraId="758C47AE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21A6C22B" w14:textId="77777777" w:rsidR="005349F6" w:rsidRDefault="002F16B0">
            <w:r>
              <w:t xml:space="preserve"> True </w:t>
            </w:r>
          </w:p>
        </w:tc>
      </w:tr>
      <w:tr w:rsidR="005349F6" w14:paraId="7307FF87" w14:textId="77777777">
        <w:tc>
          <w:tcPr>
            <w:tcW w:w="4819" w:type="dxa"/>
          </w:tcPr>
          <w:p w14:paraId="11773F11" w14:textId="77777777" w:rsidR="005349F6" w:rsidRDefault="002F16B0">
            <w:r>
              <w:t xml:space="preserve"> DNS Label       </w:t>
            </w:r>
          </w:p>
        </w:tc>
        <w:tc>
          <w:tcPr>
            <w:tcW w:w="4819" w:type="dxa"/>
          </w:tcPr>
          <w:p w14:paraId="26BB1B03" w14:textId="77777777" w:rsidR="005349F6" w:rsidRDefault="002F16B0">
            <w:r>
              <w:t xml:space="preserve"> subprova1 </w:t>
            </w:r>
          </w:p>
        </w:tc>
      </w:tr>
      <w:tr w:rsidR="005349F6" w14:paraId="3659DA46" w14:textId="77777777">
        <w:tc>
          <w:tcPr>
            <w:tcW w:w="4819" w:type="dxa"/>
          </w:tcPr>
          <w:p w14:paraId="14E2DC26" w14:textId="77777777" w:rsidR="005349F6" w:rsidRDefault="002F16B0">
            <w:r>
              <w:t xml:space="preserve"> CIDR Block      </w:t>
            </w:r>
          </w:p>
        </w:tc>
        <w:tc>
          <w:tcPr>
            <w:tcW w:w="4819" w:type="dxa"/>
          </w:tcPr>
          <w:p w14:paraId="5E246C41" w14:textId="77777777" w:rsidR="005349F6" w:rsidRDefault="002F16B0">
            <w:r>
              <w:t xml:space="preserve"> 172.29.102.0/24 </w:t>
            </w:r>
          </w:p>
        </w:tc>
      </w:tr>
      <w:tr w:rsidR="005349F6" w14:paraId="77DD7F50" w14:textId="77777777">
        <w:tc>
          <w:tcPr>
            <w:tcW w:w="4819" w:type="dxa"/>
          </w:tcPr>
          <w:p w14:paraId="30176F0C" w14:textId="77777777" w:rsidR="005349F6" w:rsidRDefault="002F16B0">
            <w:r>
              <w:t xml:space="preserve"> Route Table     </w:t>
            </w:r>
          </w:p>
        </w:tc>
        <w:tc>
          <w:tcPr>
            <w:tcW w:w="4819" w:type="dxa"/>
          </w:tcPr>
          <w:p w14:paraId="0E0BDB01" w14:textId="77777777" w:rsidR="005349F6" w:rsidRDefault="002F16B0">
            <w:r>
              <w:t>RTB-PRIV</w:t>
            </w:r>
          </w:p>
        </w:tc>
      </w:tr>
      <w:tr w:rsidR="005349F6" w14:paraId="0210FC60" w14:textId="77777777">
        <w:tc>
          <w:tcPr>
            <w:tcW w:w="4819" w:type="dxa"/>
          </w:tcPr>
          <w:p w14:paraId="076A2AFC" w14:textId="77777777" w:rsidR="005349F6" w:rsidRDefault="002F16B0">
            <w:r>
              <w:t xml:space="preserve"> Security List   </w:t>
            </w:r>
          </w:p>
        </w:tc>
        <w:tc>
          <w:tcPr>
            <w:tcW w:w="4819" w:type="dxa"/>
          </w:tcPr>
          <w:p w14:paraId="0EFFB009" w14:textId="77777777" w:rsidR="005349F6" w:rsidRDefault="002F16B0">
            <w:r>
              <w:t xml:space="preserve"> Default Security List for VCN_172.29_MANAGEMENT </w:t>
            </w:r>
          </w:p>
        </w:tc>
      </w:tr>
    </w:tbl>
    <w:p w14:paraId="60AE9DB4" w14:textId="77777777" w:rsidR="005349F6" w:rsidRDefault="005349F6">
      <w:pPr>
        <w:spacing w:after="40"/>
        <w:jc w:val="both"/>
      </w:pPr>
    </w:p>
    <w:p w14:paraId="25E4F064" w14:textId="77777777" w:rsidR="005349F6" w:rsidRDefault="005349F6">
      <w:pPr>
        <w:spacing w:after="40"/>
        <w:jc w:val="both"/>
      </w:pPr>
    </w:p>
    <w:p w14:paraId="5AE6E952" w14:textId="77777777" w:rsidR="005349F6" w:rsidRDefault="002F16B0">
      <w:pPr>
        <w:pStyle w:val="Ttulo4"/>
      </w:pPr>
      <w:bookmarkStart w:id="11" w:name="_Toc174550739"/>
      <w:r>
        <w:t>SUB_MGT_PRIV_ASHBURN_01</w:t>
      </w:r>
      <w:bookmarkEnd w:id="11"/>
    </w:p>
    <w:p w14:paraId="6791C315" w14:textId="77777777" w:rsidR="005349F6" w:rsidRDefault="005349F6">
      <w:pPr>
        <w:spacing w:after="40"/>
        <w:jc w:val="both"/>
      </w:pPr>
    </w:p>
    <w:p w14:paraId="5DF5E3BB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8339FD5" w14:textId="77777777">
        <w:tc>
          <w:tcPr>
            <w:tcW w:w="4819" w:type="dxa"/>
            <w:shd w:val="clear" w:color="auto" w:fill="000000"/>
          </w:tcPr>
          <w:p w14:paraId="3D2E5460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567BFB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CC7554E" w14:textId="77777777">
        <w:tc>
          <w:tcPr>
            <w:tcW w:w="4819" w:type="dxa"/>
          </w:tcPr>
          <w:p w14:paraId="1F8796FB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FB7E48A" w14:textId="77777777" w:rsidR="005349F6" w:rsidRDefault="002F16B0">
            <w:r>
              <w:t xml:space="preserve"> Regional </w:t>
            </w:r>
          </w:p>
        </w:tc>
      </w:tr>
      <w:tr w:rsidR="005349F6" w14:paraId="1A9FAD6B" w14:textId="77777777">
        <w:tc>
          <w:tcPr>
            <w:tcW w:w="4819" w:type="dxa"/>
          </w:tcPr>
          <w:p w14:paraId="46205CA4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28EC81B" w14:textId="77777777" w:rsidR="005349F6" w:rsidRDefault="002F16B0">
            <w:r>
              <w:t xml:space="preserve"> management </w:t>
            </w:r>
          </w:p>
        </w:tc>
      </w:tr>
      <w:tr w:rsidR="005349F6" w14:paraId="002B85E5" w14:textId="77777777">
        <w:tc>
          <w:tcPr>
            <w:tcW w:w="4819" w:type="dxa"/>
          </w:tcPr>
          <w:p w14:paraId="7ACCB424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A27B3DB" w14:textId="77777777" w:rsidR="005349F6" w:rsidRDefault="002F16B0">
            <w:r>
              <w:t xml:space="preserve"> SUB_MGT_PRIV_ASHBURN_01 </w:t>
            </w:r>
          </w:p>
        </w:tc>
      </w:tr>
      <w:tr w:rsidR="005349F6" w14:paraId="25675D8A" w14:textId="77777777">
        <w:tc>
          <w:tcPr>
            <w:tcW w:w="4819" w:type="dxa"/>
          </w:tcPr>
          <w:p w14:paraId="20BC518C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739139E8" w14:textId="77777777" w:rsidR="005349F6" w:rsidRDefault="002F16B0">
            <w:r>
              <w:t xml:space="preserve"> VCN_172.29_MANAGEMENT </w:t>
            </w:r>
          </w:p>
        </w:tc>
      </w:tr>
      <w:tr w:rsidR="005349F6" w14:paraId="67AB732B" w14:textId="77777777">
        <w:tc>
          <w:tcPr>
            <w:tcW w:w="4819" w:type="dxa"/>
          </w:tcPr>
          <w:p w14:paraId="097C2C1C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7BB4F1C1" w14:textId="77777777" w:rsidR="005349F6" w:rsidRDefault="002F16B0">
            <w:r>
              <w:t xml:space="preserve"> True </w:t>
            </w:r>
          </w:p>
        </w:tc>
      </w:tr>
      <w:tr w:rsidR="005349F6" w14:paraId="7CE59B71" w14:textId="77777777">
        <w:tc>
          <w:tcPr>
            <w:tcW w:w="4819" w:type="dxa"/>
          </w:tcPr>
          <w:p w14:paraId="376E34C7" w14:textId="77777777" w:rsidR="005349F6" w:rsidRDefault="002F16B0">
            <w:r>
              <w:t xml:space="preserve"> DNS Label       </w:t>
            </w:r>
          </w:p>
        </w:tc>
        <w:tc>
          <w:tcPr>
            <w:tcW w:w="4819" w:type="dxa"/>
          </w:tcPr>
          <w:p w14:paraId="19EB8F4F" w14:textId="77777777" w:rsidR="005349F6" w:rsidRDefault="002F16B0">
            <w:r>
              <w:t xml:space="preserve"> subprodprivashb </w:t>
            </w:r>
          </w:p>
        </w:tc>
      </w:tr>
      <w:tr w:rsidR="005349F6" w14:paraId="0CFF2724" w14:textId="77777777">
        <w:tc>
          <w:tcPr>
            <w:tcW w:w="4819" w:type="dxa"/>
          </w:tcPr>
          <w:p w14:paraId="0F8944C6" w14:textId="77777777" w:rsidR="005349F6" w:rsidRDefault="002F16B0">
            <w:r>
              <w:t xml:space="preserve"> CIDR Block      </w:t>
            </w:r>
          </w:p>
        </w:tc>
        <w:tc>
          <w:tcPr>
            <w:tcW w:w="4819" w:type="dxa"/>
          </w:tcPr>
          <w:p w14:paraId="20202A30" w14:textId="77777777" w:rsidR="005349F6" w:rsidRDefault="002F16B0">
            <w:r>
              <w:t xml:space="preserve"> 172.29.100.0/24 </w:t>
            </w:r>
          </w:p>
        </w:tc>
      </w:tr>
      <w:tr w:rsidR="005349F6" w14:paraId="0252BEC8" w14:textId="77777777">
        <w:tc>
          <w:tcPr>
            <w:tcW w:w="4819" w:type="dxa"/>
          </w:tcPr>
          <w:p w14:paraId="338D504B" w14:textId="77777777" w:rsidR="005349F6" w:rsidRDefault="002F16B0">
            <w:r>
              <w:t xml:space="preserve"> Route Table     </w:t>
            </w:r>
          </w:p>
        </w:tc>
        <w:tc>
          <w:tcPr>
            <w:tcW w:w="4819" w:type="dxa"/>
          </w:tcPr>
          <w:p w14:paraId="4F4E1A46" w14:textId="77777777" w:rsidR="005349F6" w:rsidRDefault="002F16B0">
            <w:r>
              <w:t>RTB-PRIV</w:t>
            </w:r>
          </w:p>
        </w:tc>
      </w:tr>
      <w:tr w:rsidR="005349F6" w14:paraId="612C4C90" w14:textId="77777777">
        <w:tc>
          <w:tcPr>
            <w:tcW w:w="4819" w:type="dxa"/>
          </w:tcPr>
          <w:p w14:paraId="3B6DBFD8" w14:textId="77777777" w:rsidR="005349F6" w:rsidRDefault="002F16B0">
            <w:r>
              <w:t xml:space="preserve"> Security List   </w:t>
            </w:r>
          </w:p>
        </w:tc>
        <w:tc>
          <w:tcPr>
            <w:tcW w:w="4819" w:type="dxa"/>
          </w:tcPr>
          <w:p w14:paraId="7C659C5B" w14:textId="77777777" w:rsidR="005349F6" w:rsidRDefault="002F16B0">
            <w:r>
              <w:t xml:space="preserve"> Default Security List for VCN_172.29_MANAGEMENT </w:t>
            </w:r>
          </w:p>
        </w:tc>
      </w:tr>
    </w:tbl>
    <w:p w14:paraId="7B8213BD" w14:textId="77777777" w:rsidR="005349F6" w:rsidRDefault="005349F6">
      <w:pPr>
        <w:spacing w:after="40"/>
        <w:jc w:val="both"/>
      </w:pPr>
    </w:p>
    <w:p w14:paraId="483C3B49" w14:textId="77777777" w:rsidR="005349F6" w:rsidRDefault="005349F6">
      <w:pPr>
        <w:spacing w:after="40"/>
        <w:jc w:val="both"/>
      </w:pPr>
    </w:p>
    <w:p w14:paraId="49BB42A6" w14:textId="77777777" w:rsidR="005349F6" w:rsidRDefault="002F16B0">
      <w:pPr>
        <w:pStyle w:val="Ttulo4"/>
      </w:pPr>
      <w:bookmarkStart w:id="12" w:name="_Toc174550740"/>
      <w:r>
        <w:t>SUB_MGT_PUB_ASHBURN_01</w:t>
      </w:r>
      <w:bookmarkEnd w:id="12"/>
    </w:p>
    <w:p w14:paraId="2FF8C00F" w14:textId="77777777" w:rsidR="005349F6" w:rsidRDefault="005349F6">
      <w:pPr>
        <w:spacing w:after="40"/>
        <w:jc w:val="both"/>
      </w:pPr>
    </w:p>
    <w:p w14:paraId="74ECCC8C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7E00794" w14:textId="77777777">
        <w:tc>
          <w:tcPr>
            <w:tcW w:w="4819" w:type="dxa"/>
            <w:shd w:val="clear" w:color="auto" w:fill="000000"/>
          </w:tcPr>
          <w:p w14:paraId="3B70138A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5AA789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72AC637" w14:textId="77777777">
        <w:tc>
          <w:tcPr>
            <w:tcW w:w="4819" w:type="dxa"/>
          </w:tcPr>
          <w:p w14:paraId="388F7562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7297086A" w14:textId="77777777" w:rsidR="005349F6" w:rsidRDefault="002F16B0">
            <w:r>
              <w:t xml:space="preserve"> Regional </w:t>
            </w:r>
          </w:p>
        </w:tc>
      </w:tr>
      <w:tr w:rsidR="005349F6" w14:paraId="4CC6FEE1" w14:textId="77777777">
        <w:tc>
          <w:tcPr>
            <w:tcW w:w="4819" w:type="dxa"/>
          </w:tcPr>
          <w:p w14:paraId="2F0301A0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1622235" w14:textId="77777777" w:rsidR="005349F6" w:rsidRDefault="002F16B0">
            <w:r>
              <w:t xml:space="preserve"> management </w:t>
            </w:r>
          </w:p>
        </w:tc>
      </w:tr>
      <w:tr w:rsidR="005349F6" w14:paraId="0BCBEDA9" w14:textId="77777777">
        <w:tc>
          <w:tcPr>
            <w:tcW w:w="4819" w:type="dxa"/>
          </w:tcPr>
          <w:p w14:paraId="092CDD5A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934707B" w14:textId="77777777" w:rsidR="005349F6" w:rsidRDefault="002F16B0">
            <w:r>
              <w:t xml:space="preserve"> SUB_MGT_PUB_ASHBURN_01 </w:t>
            </w:r>
          </w:p>
        </w:tc>
      </w:tr>
      <w:tr w:rsidR="005349F6" w14:paraId="2B8A58D1" w14:textId="77777777">
        <w:tc>
          <w:tcPr>
            <w:tcW w:w="4819" w:type="dxa"/>
          </w:tcPr>
          <w:p w14:paraId="2969311B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438DA1F0" w14:textId="77777777" w:rsidR="005349F6" w:rsidRDefault="002F16B0">
            <w:r>
              <w:t xml:space="preserve"> VCN_172.29_MANAGEMENT </w:t>
            </w:r>
          </w:p>
        </w:tc>
      </w:tr>
      <w:tr w:rsidR="005349F6" w14:paraId="3B885703" w14:textId="77777777">
        <w:tc>
          <w:tcPr>
            <w:tcW w:w="4819" w:type="dxa"/>
          </w:tcPr>
          <w:p w14:paraId="757E2197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02DB8BA1" w14:textId="77777777" w:rsidR="005349F6" w:rsidRDefault="002F16B0">
            <w:r>
              <w:t xml:space="preserve"> False </w:t>
            </w:r>
          </w:p>
        </w:tc>
      </w:tr>
      <w:tr w:rsidR="005349F6" w14:paraId="2BC835D2" w14:textId="77777777">
        <w:tc>
          <w:tcPr>
            <w:tcW w:w="4819" w:type="dxa"/>
          </w:tcPr>
          <w:p w14:paraId="787ED86B" w14:textId="77777777" w:rsidR="005349F6" w:rsidRDefault="002F16B0">
            <w:r>
              <w:t xml:space="preserve"> DNS Label       </w:t>
            </w:r>
          </w:p>
        </w:tc>
        <w:tc>
          <w:tcPr>
            <w:tcW w:w="4819" w:type="dxa"/>
          </w:tcPr>
          <w:p w14:paraId="354178E8" w14:textId="77777777" w:rsidR="005349F6" w:rsidRDefault="002F16B0">
            <w:r>
              <w:t xml:space="preserve"> subprodpubashbu </w:t>
            </w:r>
          </w:p>
        </w:tc>
      </w:tr>
      <w:tr w:rsidR="005349F6" w14:paraId="1DBA4166" w14:textId="77777777">
        <w:tc>
          <w:tcPr>
            <w:tcW w:w="4819" w:type="dxa"/>
          </w:tcPr>
          <w:p w14:paraId="3AC59574" w14:textId="77777777" w:rsidR="005349F6" w:rsidRDefault="002F16B0">
            <w:r>
              <w:t xml:space="preserve"> CIDR Block      </w:t>
            </w:r>
          </w:p>
        </w:tc>
        <w:tc>
          <w:tcPr>
            <w:tcW w:w="4819" w:type="dxa"/>
          </w:tcPr>
          <w:p w14:paraId="490346A7" w14:textId="77777777" w:rsidR="005349F6" w:rsidRDefault="002F16B0">
            <w:r>
              <w:t xml:space="preserve"> 172.29.101.0/24 </w:t>
            </w:r>
          </w:p>
        </w:tc>
      </w:tr>
      <w:tr w:rsidR="005349F6" w14:paraId="042180A9" w14:textId="77777777">
        <w:tc>
          <w:tcPr>
            <w:tcW w:w="4819" w:type="dxa"/>
          </w:tcPr>
          <w:p w14:paraId="0D6B9989" w14:textId="77777777" w:rsidR="005349F6" w:rsidRDefault="002F16B0">
            <w:r>
              <w:t xml:space="preserve"> Route Table     </w:t>
            </w:r>
          </w:p>
        </w:tc>
        <w:tc>
          <w:tcPr>
            <w:tcW w:w="4819" w:type="dxa"/>
          </w:tcPr>
          <w:p w14:paraId="73EDC813" w14:textId="77777777" w:rsidR="005349F6" w:rsidRDefault="002F16B0">
            <w:r>
              <w:t>Default Route Table for VCN_172.29_MANAGEMENT</w:t>
            </w:r>
          </w:p>
        </w:tc>
      </w:tr>
      <w:tr w:rsidR="005349F6" w14:paraId="1F6F61CE" w14:textId="77777777">
        <w:tc>
          <w:tcPr>
            <w:tcW w:w="4819" w:type="dxa"/>
          </w:tcPr>
          <w:p w14:paraId="14517B56" w14:textId="77777777" w:rsidR="005349F6" w:rsidRDefault="002F16B0">
            <w:r>
              <w:t xml:space="preserve"> Security List   </w:t>
            </w:r>
          </w:p>
        </w:tc>
        <w:tc>
          <w:tcPr>
            <w:tcW w:w="4819" w:type="dxa"/>
          </w:tcPr>
          <w:p w14:paraId="14F53E9A" w14:textId="77777777" w:rsidR="005349F6" w:rsidRDefault="002F16B0">
            <w:r>
              <w:t xml:space="preserve"> Default Security List for VCN_172.29_MANAGEMENT </w:t>
            </w:r>
          </w:p>
        </w:tc>
      </w:tr>
    </w:tbl>
    <w:p w14:paraId="0F07D6BC" w14:textId="77777777" w:rsidR="005349F6" w:rsidRDefault="005349F6">
      <w:pPr>
        <w:spacing w:after="40"/>
        <w:jc w:val="both"/>
      </w:pPr>
    </w:p>
    <w:p w14:paraId="3AC594EF" w14:textId="77777777" w:rsidR="005349F6" w:rsidRDefault="005349F6">
      <w:pPr>
        <w:spacing w:after="40"/>
        <w:jc w:val="both"/>
      </w:pPr>
    </w:p>
    <w:p w14:paraId="48EF55DD" w14:textId="77777777" w:rsidR="005349F6" w:rsidRDefault="002F16B0">
      <w:pPr>
        <w:pStyle w:val="Ttulo4"/>
      </w:pPr>
      <w:bookmarkStart w:id="13" w:name="_Toc174550741"/>
      <w:r>
        <w:t>SUB_PROD_PRIV_ASHBURN_03</w:t>
      </w:r>
      <w:bookmarkEnd w:id="13"/>
    </w:p>
    <w:p w14:paraId="20BDCC3D" w14:textId="77777777" w:rsidR="005349F6" w:rsidRDefault="005349F6">
      <w:pPr>
        <w:spacing w:after="40"/>
        <w:jc w:val="both"/>
      </w:pPr>
    </w:p>
    <w:p w14:paraId="2C51088B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D9DBE5A" w14:textId="77777777">
        <w:tc>
          <w:tcPr>
            <w:tcW w:w="4819" w:type="dxa"/>
            <w:shd w:val="clear" w:color="auto" w:fill="000000"/>
          </w:tcPr>
          <w:p w14:paraId="3BC181CE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99D965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1016DFF" w14:textId="77777777">
        <w:tc>
          <w:tcPr>
            <w:tcW w:w="4819" w:type="dxa"/>
          </w:tcPr>
          <w:p w14:paraId="279C83B9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3A7621F4" w14:textId="77777777" w:rsidR="005349F6" w:rsidRDefault="002F16B0">
            <w:r>
              <w:t xml:space="preserve"> Regional </w:t>
            </w:r>
          </w:p>
        </w:tc>
      </w:tr>
      <w:tr w:rsidR="005349F6" w14:paraId="015C9AA6" w14:textId="77777777">
        <w:tc>
          <w:tcPr>
            <w:tcW w:w="4819" w:type="dxa"/>
          </w:tcPr>
          <w:p w14:paraId="0EE5C01B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F0797F0" w14:textId="77777777" w:rsidR="005349F6" w:rsidRDefault="002F16B0">
            <w:r>
              <w:t xml:space="preserve"> production-mp </w:t>
            </w:r>
          </w:p>
        </w:tc>
      </w:tr>
      <w:tr w:rsidR="005349F6" w14:paraId="63FE6C28" w14:textId="77777777">
        <w:tc>
          <w:tcPr>
            <w:tcW w:w="4819" w:type="dxa"/>
          </w:tcPr>
          <w:p w14:paraId="58A57838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F01D2BC" w14:textId="77777777" w:rsidR="005349F6" w:rsidRDefault="002F16B0">
            <w:r>
              <w:t xml:space="preserve"> SUB_PROD_PRIV_ASHBURN_03 </w:t>
            </w:r>
          </w:p>
        </w:tc>
      </w:tr>
      <w:tr w:rsidR="005349F6" w14:paraId="7B16501D" w14:textId="77777777">
        <w:tc>
          <w:tcPr>
            <w:tcW w:w="4819" w:type="dxa"/>
          </w:tcPr>
          <w:p w14:paraId="32883005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2DA70277" w14:textId="77777777" w:rsidR="005349F6" w:rsidRDefault="002F16B0">
            <w:r>
              <w:t xml:space="preserve"> VCN_172.30_PROD_MP </w:t>
            </w:r>
          </w:p>
        </w:tc>
      </w:tr>
      <w:tr w:rsidR="005349F6" w14:paraId="6747E54D" w14:textId="77777777">
        <w:tc>
          <w:tcPr>
            <w:tcW w:w="4819" w:type="dxa"/>
          </w:tcPr>
          <w:p w14:paraId="220C7447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52D5987D" w14:textId="77777777" w:rsidR="005349F6" w:rsidRDefault="002F16B0">
            <w:r>
              <w:t xml:space="preserve"> True </w:t>
            </w:r>
          </w:p>
        </w:tc>
      </w:tr>
      <w:tr w:rsidR="005349F6" w14:paraId="415ECEF0" w14:textId="77777777">
        <w:tc>
          <w:tcPr>
            <w:tcW w:w="4819" w:type="dxa"/>
          </w:tcPr>
          <w:p w14:paraId="4C349868" w14:textId="77777777" w:rsidR="005349F6" w:rsidRDefault="002F16B0">
            <w:r>
              <w:t xml:space="preserve"> DNS Label       </w:t>
            </w:r>
          </w:p>
        </w:tc>
        <w:tc>
          <w:tcPr>
            <w:tcW w:w="4819" w:type="dxa"/>
          </w:tcPr>
          <w:p w14:paraId="18C7BB08" w14:textId="77777777" w:rsidR="005349F6" w:rsidRDefault="002F16B0">
            <w:r>
              <w:t xml:space="preserve"> subprod4 </w:t>
            </w:r>
          </w:p>
        </w:tc>
      </w:tr>
      <w:tr w:rsidR="005349F6" w14:paraId="0FDF0528" w14:textId="77777777">
        <w:tc>
          <w:tcPr>
            <w:tcW w:w="4819" w:type="dxa"/>
          </w:tcPr>
          <w:p w14:paraId="6D35AD65" w14:textId="77777777" w:rsidR="005349F6" w:rsidRDefault="002F16B0">
            <w:r>
              <w:t xml:space="preserve"> CIDR Block      </w:t>
            </w:r>
          </w:p>
        </w:tc>
        <w:tc>
          <w:tcPr>
            <w:tcW w:w="4819" w:type="dxa"/>
          </w:tcPr>
          <w:p w14:paraId="3F49DE39" w14:textId="77777777" w:rsidR="005349F6" w:rsidRDefault="002F16B0">
            <w:r>
              <w:t xml:space="preserve"> 172.30.112.0/20 </w:t>
            </w:r>
          </w:p>
        </w:tc>
      </w:tr>
      <w:tr w:rsidR="005349F6" w14:paraId="39B341D0" w14:textId="77777777">
        <w:tc>
          <w:tcPr>
            <w:tcW w:w="4819" w:type="dxa"/>
          </w:tcPr>
          <w:p w14:paraId="79D577D7" w14:textId="77777777" w:rsidR="005349F6" w:rsidRDefault="002F16B0">
            <w:r>
              <w:t xml:space="preserve"> Route Table     </w:t>
            </w:r>
          </w:p>
        </w:tc>
        <w:tc>
          <w:tcPr>
            <w:tcW w:w="4819" w:type="dxa"/>
          </w:tcPr>
          <w:p w14:paraId="0D6368AC" w14:textId="77777777" w:rsidR="005349F6" w:rsidRDefault="002F16B0">
            <w:r>
              <w:t>RTB_PROD_MP_PRIV</w:t>
            </w:r>
          </w:p>
        </w:tc>
      </w:tr>
      <w:tr w:rsidR="005349F6" w14:paraId="615F14FF" w14:textId="77777777">
        <w:tc>
          <w:tcPr>
            <w:tcW w:w="4819" w:type="dxa"/>
          </w:tcPr>
          <w:p w14:paraId="2CF08C4D" w14:textId="77777777" w:rsidR="005349F6" w:rsidRDefault="002F16B0">
            <w:r>
              <w:t xml:space="preserve"> Security List   </w:t>
            </w:r>
          </w:p>
        </w:tc>
        <w:tc>
          <w:tcPr>
            <w:tcW w:w="4819" w:type="dxa"/>
          </w:tcPr>
          <w:p w14:paraId="2343213E" w14:textId="77777777" w:rsidR="005349F6" w:rsidRDefault="002F16B0">
            <w:r>
              <w:t xml:space="preserve"> Default Security List for VCN_172.30_PROD_MP </w:t>
            </w:r>
          </w:p>
        </w:tc>
      </w:tr>
    </w:tbl>
    <w:p w14:paraId="17B573CC" w14:textId="77777777" w:rsidR="005349F6" w:rsidRDefault="005349F6">
      <w:pPr>
        <w:spacing w:after="40"/>
        <w:jc w:val="both"/>
      </w:pPr>
    </w:p>
    <w:p w14:paraId="272827F0" w14:textId="77777777" w:rsidR="005349F6" w:rsidRDefault="005349F6">
      <w:pPr>
        <w:spacing w:after="40"/>
        <w:jc w:val="both"/>
      </w:pPr>
    </w:p>
    <w:p w14:paraId="4A90D8F6" w14:textId="77777777" w:rsidR="005349F6" w:rsidRDefault="002F16B0">
      <w:pPr>
        <w:pStyle w:val="Ttulo4"/>
      </w:pPr>
      <w:bookmarkStart w:id="14" w:name="_Toc174550742"/>
      <w:r>
        <w:lastRenderedPageBreak/>
        <w:t>SUB_PROD_PRIV_ASHBURN_04</w:t>
      </w:r>
      <w:bookmarkEnd w:id="14"/>
    </w:p>
    <w:p w14:paraId="31E026BE" w14:textId="77777777" w:rsidR="005349F6" w:rsidRDefault="005349F6">
      <w:pPr>
        <w:spacing w:after="40"/>
        <w:jc w:val="both"/>
      </w:pPr>
    </w:p>
    <w:p w14:paraId="7F3B048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77A1B46" w14:textId="77777777">
        <w:tc>
          <w:tcPr>
            <w:tcW w:w="4819" w:type="dxa"/>
            <w:shd w:val="clear" w:color="auto" w:fill="000000"/>
          </w:tcPr>
          <w:p w14:paraId="162A00D8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46F28B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57A1372" w14:textId="77777777">
        <w:tc>
          <w:tcPr>
            <w:tcW w:w="4819" w:type="dxa"/>
          </w:tcPr>
          <w:p w14:paraId="42750CA5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1F72E2F8" w14:textId="77777777" w:rsidR="005349F6" w:rsidRDefault="002F16B0">
            <w:r>
              <w:t xml:space="preserve"> Regional </w:t>
            </w:r>
          </w:p>
        </w:tc>
      </w:tr>
      <w:tr w:rsidR="005349F6" w14:paraId="3B33ACE2" w14:textId="77777777">
        <w:tc>
          <w:tcPr>
            <w:tcW w:w="4819" w:type="dxa"/>
          </w:tcPr>
          <w:p w14:paraId="0748BD9B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0C9E97D6" w14:textId="77777777" w:rsidR="005349F6" w:rsidRDefault="002F16B0">
            <w:r>
              <w:t xml:space="preserve"> production-mp </w:t>
            </w:r>
          </w:p>
        </w:tc>
      </w:tr>
      <w:tr w:rsidR="005349F6" w14:paraId="2EE40EF6" w14:textId="77777777">
        <w:tc>
          <w:tcPr>
            <w:tcW w:w="4819" w:type="dxa"/>
          </w:tcPr>
          <w:p w14:paraId="487C2029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CEA985D" w14:textId="77777777" w:rsidR="005349F6" w:rsidRDefault="002F16B0">
            <w:r>
              <w:t xml:space="preserve"> SUB_PROD_PRIV_ASHBURN_04 </w:t>
            </w:r>
          </w:p>
        </w:tc>
      </w:tr>
      <w:tr w:rsidR="005349F6" w14:paraId="03D607E6" w14:textId="77777777">
        <w:tc>
          <w:tcPr>
            <w:tcW w:w="4819" w:type="dxa"/>
          </w:tcPr>
          <w:p w14:paraId="7E1ED1C6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7F629409" w14:textId="77777777" w:rsidR="005349F6" w:rsidRDefault="002F16B0">
            <w:r>
              <w:t xml:space="preserve"> VCN_172.30_PROD_MP </w:t>
            </w:r>
          </w:p>
        </w:tc>
      </w:tr>
      <w:tr w:rsidR="005349F6" w14:paraId="5F898675" w14:textId="77777777">
        <w:tc>
          <w:tcPr>
            <w:tcW w:w="4819" w:type="dxa"/>
          </w:tcPr>
          <w:p w14:paraId="44F9A1F3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37C6C53D" w14:textId="77777777" w:rsidR="005349F6" w:rsidRDefault="002F16B0">
            <w:r>
              <w:t xml:space="preserve"> True </w:t>
            </w:r>
          </w:p>
        </w:tc>
      </w:tr>
      <w:tr w:rsidR="005349F6" w14:paraId="10994F7D" w14:textId="77777777">
        <w:tc>
          <w:tcPr>
            <w:tcW w:w="4819" w:type="dxa"/>
          </w:tcPr>
          <w:p w14:paraId="39F8136A" w14:textId="77777777" w:rsidR="005349F6" w:rsidRDefault="002F16B0">
            <w:r>
              <w:t xml:space="preserve"> DNS Label       </w:t>
            </w:r>
          </w:p>
        </w:tc>
        <w:tc>
          <w:tcPr>
            <w:tcW w:w="4819" w:type="dxa"/>
          </w:tcPr>
          <w:p w14:paraId="7D0DAC56" w14:textId="77777777" w:rsidR="005349F6" w:rsidRDefault="002F16B0">
            <w:r>
              <w:t xml:space="preserve"> subprod04 </w:t>
            </w:r>
          </w:p>
        </w:tc>
      </w:tr>
      <w:tr w:rsidR="005349F6" w14:paraId="1CC1416C" w14:textId="77777777">
        <w:tc>
          <w:tcPr>
            <w:tcW w:w="4819" w:type="dxa"/>
          </w:tcPr>
          <w:p w14:paraId="648B25C8" w14:textId="77777777" w:rsidR="005349F6" w:rsidRDefault="002F16B0">
            <w:r>
              <w:t xml:space="preserve"> CIDR Block      </w:t>
            </w:r>
          </w:p>
        </w:tc>
        <w:tc>
          <w:tcPr>
            <w:tcW w:w="4819" w:type="dxa"/>
          </w:tcPr>
          <w:p w14:paraId="49354C69" w14:textId="77777777" w:rsidR="005349F6" w:rsidRDefault="002F16B0">
            <w:r>
              <w:t xml:space="preserve"> 172.30.104.0/24 </w:t>
            </w:r>
          </w:p>
        </w:tc>
      </w:tr>
      <w:tr w:rsidR="005349F6" w14:paraId="7F1C9F4A" w14:textId="77777777">
        <w:tc>
          <w:tcPr>
            <w:tcW w:w="4819" w:type="dxa"/>
          </w:tcPr>
          <w:p w14:paraId="3CF78794" w14:textId="77777777" w:rsidR="005349F6" w:rsidRDefault="002F16B0">
            <w:r>
              <w:t xml:space="preserve"> Route Table     </w:t>
            </w:r>
          </w:p>
        </w:tc>
        <w:tc>
          <w:tcPr>
            <w:tcW w:w="4819" w:type="dxa"/>
          </w:tcPr>
          <w:p w14:paraId="7F190D35" w14:textId="77777777" w:rsidR="005349F6" w:rsidRDefault="002F16B0">
            <w:r>
              <w:t>RTB_PROD_MP_PRIV</w:t>
            </w:r>
          </w:p>
        </w:tc>
      </w:tr>
      <w:tr w:rsidR="005349F6" w14:paraId="227BFD54" w14:textId="77777777">
        <w:tc>
          <w:tcPr>
            <w:tcW w:w="4819" w:type="dxa"/>
          </w:tcPr>
          <w:p w14:paraId="0817CF99" w14:textId="77777777" w:rsidR="005349F6" w:rsidRDefault="002F16B0">
            <w:r>
              <w:t xml:space="preserve"> Security List   </w:t>
            </w:r>
          </w:p>
        </w:tc>
        <w:tc>
          <w:tcPr>
            <w:tcW w:w="4819" w:type="dxa"/>
          </w:tcPr>
          <w:p w14:paraId="1483E1D9" w14:textId="77777777" w:rsidR="005349F6" w:rsidRDefault="002F16B0">
            <w:r>
              <w:t xml:space="preserve"> Default Security List for VCN_172.30_PROD_MP </w:t>
            </w:r>
          </w:p>
        </w:tc>
      </w:tr>
    </w:tbl>
    <w:p w14:paraId="09B23B89" w14:textId="77777777" w:rsidR="005349F6" w:rsidRDefault="005349F6">
      <w:pPr>
        <w:spacing w:after="40"/>
        <w:jc w:val="both"/>
      </w:pPr>
    </w:p>
    <w:p w14:paraId="15A2BD34" w14:textId="77777777" w:rsidR="005349F6" w:rsidRDefault="005349F6">
      <w:pPr>
        <w:spacing w:after="40"/>
        <w:jc w:val="both"/>
      </w:pPr>
    </w:p>
    <w:p w14:paraId="1F4143D7" w14:textId="77777777" w:rsidR="005349F6" w:rsidRDefault="002F16B0">
      <w:pPr>
        <w:pStyle w:val="Ttulo4"/>
      </w:pPr>
      <w:bookmarkStart w:id="15" w:name="_Toc174550743"/>
      <w:r>
        <w:t>SUB_PROD_PRIV_ASHBURN_02</w:t>
      </w:r>
      <w:bookmarkEnd w:id="15"/>
    </w:p>
    <w:p w14:paraId="25D461AE" w14:textId="77777777" w:rsidR="005349F6" w:rsidRDefault="005349F6">
      <w:pPr>
        <w:spacing w:after="40"/>
        <w:jc w:val="both"/>
      </w:pPr>
    </w:p>
    <w:p w14:paraId="5FB40A21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D45BF7A" w14:textId="77777777">
        <w:tc>
          <w:tcPr>
            <w:tcW w:w="4819" w:type="dxa"/>
            <w:shd w:val="clear" w:color="auto" w:fill="000000"/>
          </w:tcPr>
          <w:p w14:paraId="18F57D7D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CDBF4A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ACEF1B7" w14:textId="77777777">
        <w:tc>
          <w:tcPr>
            <w:tcW w:w="4819" w:type="dxa"/>
          </w:tcPr>
          <w:p w14:paraId="37CF7B1F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DB318E6" w14:textId="77777777" w:rsidR="005349F6" w:rsidRDefault="002F16B0">
            <w:r>
              <w:t xml:space="preserve"> Regional </w:t>
            </w:r>
          </w:p>
        </w:tc>
      </w:tr>
      <w:tr w:rsidR="005349F6" w14:paraId="739B527F" w14:textId="77777777">
        <w:tc>
          <w:tcPr>
            <w:tcW w:w="4819" w:type="dxa"/>
          </w:tcPr>
          <w:p w14:paraId="001BE23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8C2C8BA" w14:textId="77777777" w:rsidR="005349F6" w:rsidRDefault="002F16B0">
            <w:r>
              <w:t xml:space="preserve"> production-mp </w:t>
            </w:r>
          </w:p>
        </w:tc>
      </w:tr>
      <w:tr w:rsidR="005349F6" w14:paraId="565B1D2D" w14:textId="77777777">
        <w:tc>
          <w:tcPr>
            <w:tcW w:w="4819" w:type="dxa"/>
          </w:tcPr>
          <w:p w14:paraId="28B8D2F1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5812451" w14:textId="77777777" w:rsidR="005349F6" w:rsidRDefault="002F16B0">
            <w:r>
              <w:t xml:space="preserve"> SUB_PROD_PRIV_ASHBURN_02 </w:t>
            </w:r>
          </w:p>
        </w:tc>
      </w:tr>
      <w:tr w:rsidR="005349F6" w14:paraId="22E3822C" w14:textId="77777777">
        <w:tc>
          <w:tcPr>
            <w:tcW w:w="4819" w:type="dxa"/>
          </w:tcPr>
          <w:p w14:paraId="007B3AD1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128C13E2" w14:textId="77777777" w:rsidR="005349F6" w:rsidRDefault="002F16B0">
            <w:r>
              <w:t xml:space="preserve"> VCN_172.30_PROD_MP </w:t>
            </w:r>
          </w:p>
        </w:tc>
      </w:tr>
      <w:tr w:rsidR="005349F6" w14:paraId="522ECEA9" w14:textId="77777777">
        <w:tc>
          <w:tcPr>
            <w:tcW w:w="4819" w:type="dxa"/>
          </w:tcPr>
          <w:p w14:paraId="0D059264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29CDAB3B" w14:textId="77777777" w:rsidR="005349F6" w:rsidRDefault="002F16B0">
            <w:r>
              <w:t xml:space="preserve"> True </w:t>
            </w:r>
          </w:p>
        </w:tc>
      </w:tr>
      <w:tr w:rsidR="005349F6" w14:paraId="6E98B08A" w14:textId="77777777">
        <w:tc>
          <w:tcPr>
            <w:tcW w:w="4819" w:type="dxa"/>
          </w:tcPr>
          <w:p w14:paraId="68BB11E1" w14:textId="77777777" w:rsidR="005349F6" w:rsidRDefault="002F16B0">
            <w:r>
              <w:t xml:space="preserve"> DNS Label       </w:t>
            </w:r>
          </w:p>
        </w:tc>
        <w:tc>
          <w:tcPr>
            <w:tcW w:w="4819" w:type="dxa"/>
          </w:tcPr>
          <w:p w14:paraId="6BA9DD38" w14:textId="77777777" w:rsidR="005349F6" w:rsidRDefault="002F16B0">
            <w:r>
              <w:t xml:space="preserve"> subprodprivb1 </w:t>
            </w:r>
          </w:p>
        </w:tc>
      </w:tr>
      <w:tr w:rsidR="005349F6" w14:paraId="5357D148" w14:textId="77777777">
        <w:tc>
          <w:tcPr>
            <w:tcW w:w="4819" w:type="dxa"/>
          </w:tcPr>
          <w:p w14:paraId="72B9A06E" w14:textId="77777777" w:rsidR="005349F6" w:rsidRDefault="002F16B0">
            <w:r>
              <w:t xml:space="preserve"> CIDR Block      </w:t>
            </w:r>
          </w:p>
        </w:tc>
        <w:tc>
          <w:tcPr>
            <w:tcW w:w="4819" w:type="dxa"/>
          </w:tcPr>
          <w:p w14:paraId="564C975E" w14:textId="77777777" w:rsidR="005349F6" w:rsidRDefault="002F16B0">
            <w:r>
              <w:t xml:space="preserve"> 172.30.102.0/24 </w:t>
            </w:r>
          </w:p>
        </w:tc>
      </w:tr>
      <w:tr w:rsidR="005349F6" w14:paraId="4D0B2BA6" w14:textId="77777777">
        <w:tc>
          <w:tcPr>
            <w:tcW w:w="4819" w:type="dxa"/>
          </w:tcPr>
          <w:p w14:paraId="6B0492B7" w14:textId="77777777" w:rsidR="005349F6" w:rsidRDefault="002F16B0">
            <w:r>
              <w:t xml:space="preserve"> Route Table     </w:t>
            </w:r>
          </w:p>
        </w:tc>
        <w:tc>
          <w:tcPr>
            <w:tcW w:w="4819" w:type="dxa"/>
          </w:tcPr>
          <w:p w14:paraId="297D7556" w14:textId="77777777" w:rsidR="005349F6" w:rsidRDefault="002F16B0">
            <w:r>
              <w:t>RTB_PROD_MP_PRIV</w:t>
            </w:r>
          </w:p>
        </w:tc>
      </w:tr>
      <w:tr w:rsidR="005349F6" w14:paraId="1BDFC822" w14:textId="77777777">
        <w:tc>
          <w:tcPr>
            <w:tcW w:w="4819" w:type="dxa"/>
          </w:tcPr>
          <w:p w14:paraId="40965D1D" w14:textId="77777777" w:rsidR="005349F6" w:rsidRDefault="002F16B0">
            <w:r>
              <w:t xml:space="preserve"> Security List   </w:t>
            </w:r>
          </w:p>
        </w:tc>
        <w:tc>
          <w:tcPr>
            <w:tcW w:w="4819" w:type="dxa"/>
          </w:tcPr>
          <w:p w14:paraId="637F0B42" w14:textId="77777777" w:rsidR="005349F6" w:rsidRDefault="002F16B0">
            <w:r>
              <w:t xml:space="preserve"> Default Security List for VCN_172.30_PROD_MP </w:t>
            </w:r>
          </w:p>
        </w:tc>
      </w:tr>
    </w:tbl>
    <w:p w14:paraId="730D7C11" w14:textId="77777777" w:rsidR="005349F6" w:rsidRDefault="005349F6">
      <w:pPr>
        <w:spacing w:after="40"/>
        <w:jc w:val="both"/>
      </w:pPr>
    </w:p>
    <w:p w14:paraId="675D8F76" w14:textId="77777777" w:rsidR="005349F6" w:rsidRDefault="005349F6">
      <w:pPr>
        <w:spacing w:after="40"/>
        <w:jc w:val="both"/>
      </w:pPr>
    </w:p>
    <w:p w14:paraId="0B55824E" w14:textId="77777777" w:rsidR="005349F6" w:rsidRDefault="002F16B0">
      <w:pPr>
        <w:pStyle w:val="Ttulo4"/>
      </w:pPr>
      <w:bookmarkStart w:id="16" w:name="_Toc174550744"/>
      <w:r>
        <w:t>SUB_PROD_PRIV_ASHBURN_01</w:t>
      </w:r>
      <w:bookmarkEnd w:id="16"/>
    </w:p>
    <w:p w14:paraId="6A74950B" w14:textId="77777777" w:rsidR="005349F6" w:rsidRDefault="005349F6">
      <w:pPr>
        <w:spacing w:after="40"/>
        <w:jc w:val="both"/>
      </w:pPr>
    </w:p>
    <w:p w14:paraId="1586B55E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F85676B" w14:textId="77777777">
        <w:tc>
          <w:tcPr>
            <w:tcW w:w="4819" w:type="dxa"/>
            <w:shd w:val="clear" w:color="auto" w:fill="000000"/>
          </w:tcPr>
          <w:p w14:paraId="6BE89FFA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64E28F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F5697AA" w14:textId="77777777">
        <w:tc>
          <w:tcPr>
            <w:tcW w:w="4819" w:type="dxa"/>
          </w:tcPr>
          <w:p w14:paraId="0BDD1A63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3C4A0961" w14:textId="77777777" w:rsidR="005349F6" w:rsidRDefault="002F16B0">
            <w:r>
              <w:t xml:space="preserve"> Regional </w:t>
            </w:r>
          </w:p>
        </w:tc>
      </w:tr>
      <w:tr w:rsidR="005349F6" w14:paraId="2C646775" w14:textId="77777777">
        <w:tc>
          <w:tcPr>
            <w:tcW w:w="4819" w:type="dxa"/>
          </w:tcPr>
          <w:p w14:paraId="3805554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FA4B299" w14:textId="77777777" w:rsidR="005349F6" w:rsidRDefault="002F16B0">
            <w:r>
              <w:t xml:space="preserve"> production-mp </w:t>
            </w:r>
          </w:p>
        </w:tc>
      </w:tr>
      <w:tr w:rsidR="005349F6" w14:paraId="021E27BF" w14:textId="77777777">
        <w:tc>
          <w:tcPr>
            <w:tcW w:w="4819" w:type="dxa"/>
          </w:tcPr>
          <w:p w14:paraId="22E1BF1C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96D5336" w14:textId="77777777" w:rsidR="005349F6" w:rsidRDefault="002F16B0">
            <w:r>
              <w:t xml:space="preserve"> SUB_PROD_PRIV_ASHBURN_01 </w:t>
            </w:r>
          </w:p>
        </w:tc>
      </w:tr>
      <w:tr w:rsidR="005349F6" w14:paraId="291E1E41" w14:textId="77777777">
        <w:tc>
          <w:tcPr>
            <w:tcW w:w="4819" w:type="dxa"/>
          </w:tcPr>
          <w:p w14:paraId="59E777CB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1FEB8370" w14:textId="77777777" w:rsidR="005349F6" w:rsidRDefault="002F16B0">
            <w:r>
              <w:t xml:space="preserve"> VCN_172.30_PROD_MP </w:t>
            </w:r>
          </w:p>
        </w:tc>
      </w:tr>
      <w:tr w:rsidR="005349F6" w14:paraId="4E78C96E" w14:textId="77777777">
        <w:tc>
          <w:tcPr>
            <w:tcW w:w="4819" w:type="dxa"/>
          </w:tcPr>
          <w:p w14:paraId="037B70CB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31A2D2AB" w14:textId="77777777" w:rsidR="005349F6" w:rsidRDefault="002F16B0">
            <w:r>
              <w:t xml:space="preserve"> True </w:t>
            </w:r>
          </w:p>
        </w:tc>
      </w:tr>
      <w:tr w:rsidR="005349F6" w14:paraId="34261E35" w14:textId="77777777">
        <w:tc>
          <w:tcPr>
            <w:tcW w:w="4819" w:type="dxa"/>
          </w:tcPr>
          <w:p w14:paraId="0AD45C9A" w14:textId="77777777" w:rsidR="005349F6" w:rsidRDefault="002F16B0">
            <w:r>
              <w:t xml:space="preserve"> DNS Label       </w:t>
            </w:r>
          </w:p>
        </w:tc>
        <w:tc>
          <w:tcPr>
            <w:tcW w:w="4819" w:type="dxa"/>
          </w:tcPr>
          <w:p w14:paraId="0FF1390B" w14:textId="77777777" w:rsidR="005349F6" w:rsidRDefault="002F16B0">
            <w:r>
              <w:t xml:space="preserve"> subprodprivashb </w:t>
            </w:r>
          </w:p>
        </w:tc>
      </w:tr>
      <w:tr w:rsidR="005349F6" w14:paraId="648ED68B" w14:textId="77777777">
        <w:tc>
          <w:tcPr>
            <w:tcW w:w="4819" w:type="dxa"/>
          </w:tcPr>
          <w:p w14:paraId="3561AE79" w14:textId="77777777" w:rsidR="005349F6" w:rsidRDefault="002F16B0">
            <w:r>
              <w:t xml:space="preserve"> CIDR Block      </w:t>
            </w:r>
          </w:p>
        </w:tc>
        <w:tc>
          <w:tcPr>
            <w:tcW w:w="4819" w:type="dxa"/>
          </w:tcPr>
          <w:p w14:paraId="7F6F1BEA" w14:textId="77777777" w:rsidR="005349F6" w:rsidRDefault="002F16B0">
            <w:r>
              <w:t xml:space="preserve"> 172.30.100.0/24 </w:t>
            </w:r>
          </w:p>
        </w:tc>
      </w:tr>
      <w:tr w:rsidR="005349F6" w14:paraId="73BC3647" w14:textId="77777777">
        <w:tc>
          <w:tcPr>
            <w:tcW w:w="4819" w:type="dxa"/>
          </w:tcPr>
          <w:p w14:paraId="56C97A1F" w14:textId="77777777" w:rsidR="005349F6" w:rsidRDefault="002F16B0">
            <w:r>
              <w:t xml:space="preserve"> Route Table     </w:t>
            </w:r>
          </w:p>
        </w:tc>
        <w:tc>
          <w:tcPr>
            <w:tcW w:w="4819" w:type="dxa"/>
          </w:tcPr>
          <w:p w14:paraId="0A5ED91F" w14:textId="77777777" w:rsidR="005349F6" w:rsidRDefault="002F16B0">
            <w:r>
              <w:t>RTB_PROD_MP_PRIV</w:t>
            </w:r>
          </w:p>
        </w:tc>
      </w:tr>
      <w:tr w:rsidR="005349F6" w14:paraId="23587F69" w14:textId="77777777">
        <w:tc>
          <w:tcPr>
            <w:tcW w:w="4819" w:type="dxa"/>
          </w:tcPr>
          <w:p w14:paraId="167B2E97" w14:textId="77777777" w:rsidR="005349F6" w:rsidRDefault="002F16B0">
            <w:r>
              <w:t xml:space="preserve"> Security List   </w:t>
            </w:r>
          </w:p>
        </w:tc>
        <w:tc>
          <w:tcPr>
            <w:tcW w:w="4819" w:type="dxa"/>
          </w:tcPr>
          <w:p w14:paraId="0EB726CF" w14:textId="77777777" w:rsidR="005349F6" w:rsidRDefault="002F16B0">
            <w:r>
              <w:t xml:space="preserve"> Default Security List for VCN_172.30_PROD_MP </w:t>
            </w:r>
          </w:p>
        </w:tc>
      </w:tr>
    </w:tbl>
    <w:p w14:paraId="151C9911" w14:textId="77777777" w:rsidR="005349F6" w:rsidRDefault="005349F6">
      <w:pPr>
        <w:spacing w:after="40"/>
        <w:jc w:val="both"/>
      </w:pPr>
    </w:p>
    <w:p w14:paraId="0528E451" w14:textId="77777777" w:rsidR="005349F6" w:rsidRDefault="005349F6">
      <w:pPr>
        <w:spacing w:after="40"/>
        <w:jc w:val="both"/>
      </w:pPr>
    </w:p>
    <w:p w14:paraId="0CCBA150" w14:textId="77777777" w:rsidR="005349F6" w:rsidRDefault="002F16B0">
      <w:pPr>
        <w:pStyle w:val="Ttulo4"/>
      </w:pPr>
      <w:bookmarkStart w:id="17" w:name="_Toc174550745"/>
      <w:r>
        <w:t>SUB_PROD_PUB_ASHBURN_01</w:t>
      </w:r>
      <w:bookmarkEnd w:id="17"/>
    </w:p>
    <w:p w14:paraId="7AF84224" w14:textId="77777777" w:rsidR="005349F6" w:rsidRDefault="005349F6">
      <w:pPr>
        <w:spacing w:after="40"/>
        <w:jc w:val="both"/>
      </w:pPr>
    </w:p>
    <w:p w14:paraId="210E553E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291C6BA" w14:textId="77777777">
        <w:tc>
          <w:tcPr>
            <w:tcW w:w="4819" w:type="dxa"/>
            <w:shd w:val="clear" w:color="auto" w:fill="000000"/>
          </w:tcPr>
          <w:p w14:paraId="3DE8F03C" w14:textId="77777777" w:rsidR="005349F6" w:rsidRDefault="002F16B0">
            <w:r>
              <w:rPr>
                <w:color w:val="FFFFFF"/>
              </w:rPr>
              <w:lastRenderedPageBreak/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C54F6E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F96847C" w14:textId="77777777">
        <w:tc>
          <w:tcPr>
            <w:tcW w:w="4819" w:type="dxa"/>
          </w:tcPr>
          <w:p w14:paraId="3D81A53D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31ACDC91" w14:textId="77777777" w:rsidR="005349F6" w:rsidRDefault="002F16B0">
            <w:r>
              <w:t xml:space="preserve"> Regional </w:t>
            </w:r>
          </w:p>
        </w:tc>
      </w:tr>
      <w:tr w:rsidR="005349F6" w14:paraId="441D78ED" w14:textId="77777777">
        <w:tc>
          <w:tcPr>
            <w:tcW w:w="4819" w:type="dxa"/>
          </w:tcPr>
          <w:p w14:paraId="5C6572C5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AF0D4B8" w14:textId="77777777" w:rsidR="005349F6" w:rsidRDefault="002F16B0">
            <w:r>
              <w:t xml:space="preserve"> production-mp </w:t>
            </w:r>
          </w:p>
        </w:tc>
      </w:tr>
      <w:tr w:rsidR="005349F6" w14:paraId="29D09D53" w14:textId="77777777">
        <w:tc>
          <w:tcPr>
            <w:tcW w:w="4819" w:type="dxa"/>
          </w:tcPr>
          <w:p w14:paraId="39B4ED05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CF5B93F" w14:textId="77777777" w:rsidR="005349F6" w:rsidRDefault="002F16B0">
            <w:r>
              <w:t xml:space="preserve"> SUB_PROD_PUB_ASHBURN_01 </w:t>
            </w:r>
          </w:p>
        </w:tc>
      </w:tr>
      <w:tr w:rsidR="005349F6" w14:paraId="7CA39E1B" w14:textId="77777777">
        <w:tc>
          <w:tcPr>
            <w:tcW w:w="4819" w:type="dxa"/>
          </w:tcPr>
          <w:p w14:paraId="4330414F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2D464A78" w14:textId="77777777" w:rsidR="005349F6" w:rsidRDefault="002F16B0">
            <w:r>
              <w:t xml:space="preserve"> VCN_172.30_PROD_MP </w:t>
            </w:r>
          </w:p>
        </w:tc>
      </w:tr>
      <w:tr w:rsidR="005349F6" w14:paraId="3669A43C" w14:textId="77777777">
        <w:tc>
          <w:tcPr>
            <w:tcW w:w="4819" w:type="dxa"/>
          </w:tcPr>
          <w:p w14:paraId="2BF55AB6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7EA5B6FB" w14:textId="77777777" w:rsidR="005349F6" w:rsidRDefault="002F16B0">
            <w:r>
              <w:t xml:space="preserve"> False </w:t>
            </w:r>
          </w:p>
        </w:tc>
      </w:tr>
      <w:tr w:rsidR="005349F6" w14:paraId="78AC41A8" w14:textId="77777777">
        <w:tc>
          <w:tcPr>
            <w:tcW w:w="4819" w:type="dxa"/>
          </w:tcPr>
          <w:p w14:paraId="0DCE5EC0" w14:textId="77777777" w:rsidR="005349F6" w:rsidRDefault="002F16B0">
            <w:r>
              <w:t xml:space="preserve"> DNS Label       </w:t>
            </w:r>
          </w:p>
        </w:tc>
        <w:tc>
          <w:tcPr>
            <w:tcW w:w="4819" w:type="dxa"/>
          </w:tcPr>
          <w:p w14:paraId="4115B422" w14:textId="77777777" w:rsidR="005349F6" w:rsidRDefault="002F16B0">
            <w:r>
              <w:t xml:space="preserve"> subprodpubashbu </w:t>
            </w:r>
          </w:p>
        </w:tc>
      </w:tr>
      <w:tr w:rsidR="005349F6" w14:paraId="23965B00" w14:textId="77777777">
        <w:tc>
          <w:tcPr>
            <w:tcW w:w="4819" w:type="dxa"/>
          </w:tcPr>
          <w:p w14:paraId="035FCAE9" w14:textId="77777777" w:rsidR="005349F6" w:rsidRDefault="002F16B0">
            <w:r>
              <w:t xml:space="preserve"> CIDR Block      </w:t>
            </w:r>
          </w:p>
        </w:tc>
        <w:tc>
          <w:tcPr>
            <w:tcW w:w="4819" w:type="dxa"/>
          </w:tcPr>
          <w:p w14:paraId="0CF8104F" w14:textId="77777777" w:rsidR="005349F6" w:rsidRDefault="002F16B0">
            <w:r>
              <w:t xml:space="preserve"> 172.30.101.0/24 </w:t>
            </w:r>
          </w:p>
        </w:tc>
      </w:tr>
      <w:tr w:rsidR="005349F6" w14:paraId="11EE98B6" w14:textId="77777777">
        <w:tc>
          <w:tcPr>
            <w:tcW w:w="4819" w:type="dxa"/>
          </w:tcPr>
          <w:p w14:paraId="5A2DE098" w14:textId="77777777" w:rsidR="005349F6" w:rsidRDefault="002F16B0">
            <w:r>
              <w:t xml:space="preserve"> Route Table     </w:t>
            </w:r>
          </w:p>
        </w:tc>
        <w:tc>
          <w:tcPr>
            <w:tcW w:w="4819" w:type="dxa"/>
          </w:tcPr>
          <w:p w14:paraId="2D0E2001" w14:textId="77777777" w:rsidR="005349F6" w:rsidRDefault="002F16B0">
            <w:r>
              <w:t>Default Route Table for VCN_172.30_PROD_MP</w:t>
            </w:r>
          </w:p>
        </w:tc>
      </w:tr>
      <w:tr w:rsidR="005349F6" w14:paraId="4E0BA857" w14:textId="77777777">
        <w:tc>
          <w:tcPr>
            <w:tcW w:w="4819" w:type="dxa"/>
          </w:tcPr>
          <w:p w14:paraId="09654980" w14:textId="77777777" w:rsidR="005349F6" w:rsidRDefault="002F16B0">
            <w:r>
              <w:t xml:space="preserve"> Security List   </w:t>
            </w:r>
          </w:p>
        </w:tc>
        <w:tc>
          <w:tcPr>
            <w:tcW w:w="4819" w:type="dxa"/>
          </w:tcPr>
          <w:p w14:paraId="0DC15CA4" w14:textId="77777777" w:rsidR="005349F6" w:rsidRDefault="002F16B0">
            <w:r>
              <w:t xml:space="preserve"> Default Security List for VCN_172.30_PROD_MP </w:t>
            </w:r>
          </w:p>
        </w:tc>
      </w:tr>
    </w:tbl>
    <w:p w14:paraId="3045E441" w14:textId="77777777" w:rsidR="005349F6" w:rsidRDefault="005349F6">
      <w:pPr>
        <w:spacing w:after="40"/>
        <w:jc w:val="both"/>
      </w:pPr>
    </w:p>
    <w:p w14:paraId="04525281" w14:textId="77777777" w:rsidR="005349F6" w:rsidRDefault="005349F6">
      <w:pPr>
        <w:spacing w:after="40"/>
        <w:jc w:val="both"/>
      </w:pPr>
    </w:p>
    <w:p w14:paraId="6533DDE0" w14:textId="77777777" w:rsidR="005349F6" w:rsidRDefault="002F16B0">
      <w:pPr>
        <w:pStyle w:val="Ttulo3"/>
      </w:pPr>
      <w:bookmarkStart w:id="18" w:name="_Toc174550746"/>
      <w:r>
        <w:t>Internet Gateways</w:t>
      </w:r>
      <w:bookmarkEnd w:id="18"/>
    </w:p>
    <w:p w14:paraId="11D3D15D" w14:textId="77777777" w:rsidR="005349F6" w:rsidRDefault="005349F6">
      <w:pPr>
        <w:spacing w:after="40"/>
        <w:jc w:val="both"/>
      </w:pPr>
    </w:p>
    <w:p w14:paraId="0613A159" w14:textId="77777777" w:rsidR="005349F6" w:rsidRDefault="002F16B0">
      <w:pPr>
        <w:pStyle w:val="Ttulo4"/>
      </w:pPr>
      <w:bookmarkStart w:id="19" w:name="_Toc174550747"/>
      <w:r>
        <w:t>igw-01</w:t>
      </w:r>
      <w:bookmarkEnd w:id="19"/>
    </w:p>
    <w:p w14:paraId="3A218E87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E77DA87" w14:textId="77777777">
        <w:tc>
          <w:tcPr>
            <w:tcW w:w="4819" w:type="dxa"/>
            <w:shd w:val="clear" w:color="auto" w:fill="000000"/>
          </w:tcPr>
          <w:p w14:paraId="3465978D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873D32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985B25F" w14:textId="77777777">
        <w:tc>
          <w:tcPr>
            <w:tcW w:w="4819" w:type="dxa"/>
          </w:tcPr>
          <w:p w14:paraId="67074DB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E3CB202" w14:textId="77777777" w:rsidR="005349F6" w:rsidRDefault="002F16B0">
            <w:r>
              <w:t xml:space="preserve"> management </w:t>
            </w:r>
          </w:p>
        </w:tc>
      </w:tr>
      <w:tr w:rsidR="005349F6" w14:paraId="631C54B7" w14:textId="77777777">
        <w:tc>
          <w:tcPr>
            <w:tcW w:w="4819" w:type="dxa"/>
          </w:tcPr>
          <w:p w14:paraId="3918B07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336A9CA" w14:textId="77777777" w:rsidR="005349F6" w:rsidRDefault="002F16B0">
            <w:r>
              <w:t xml:space="preserve"> igw-01 </w:t>
            </w:r>
          </w:p>
        </w:tc>
      </w:tr>
      <w:tr w:rsidR="005349F6" w14:paraId="0C773076" w14:textId="77777777">
        <w:tc>
          <w:tcPr>
            <w:tcW w:w="4819" w:type="dxa"/>
          </w:tcPr>
          <w:p w14:paraId="50EAE260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5DFB4AF3" w14:textId="77777777" w:rsidR="005349F6" w:rsidRDefault="002F16B0">
            <w:r>
              <w:t xml:space="preserve"> VCN_172.29_MANAGEMENT </w:t>
            </w:r>
          </w:p>
        </w:tc>
      </w:tr>
      <w:tr w:rsidR="005349F6" w14:paraId="4425A62B" w14:textId="77777777">
        <w:tc>
          <w:tcPr>
            <w:tcW w:w="4819" w:type="dxa"/>
          </w:tcPr>
          <w:p w14:paraId="538ACCB9" w14:textId="77777777" w:rsidR="005349F6" w:rsidRDefault="002F16B0">
            <w:r>
              <w:t xml:space="preserve"> Enabled         </w:t>
            </w:r>
          </w:p>
        </w:tc>
        <w:tc>
          <w:tcPr>
            <w:tcW w:w="4819" w:type="dxa"/>
          </w:tcPr>
          <w:p w14:paraId="0EDCB558" w14:textId="77777777" w:rsidR="005349F6" w:rsidRDefault="002F16B0">
            <w:r>
              <w:t xml:space="preserve"> True </w:t>
            </w:r>
          </w:p>
        </w:tc>
      </w:tr>
    </w:tbl>
    <w:p w14:paraId="7364981C" w14:textId="77777777" w:rsidR="005349F6" w:rsidRDefault="005349F6">
      <w:pPr>
        <w:spacing w:after="40"/>
        <w:jc w:val="both"/>
      </w:pPr>
    </w:p>
    <w:p w14:paraId="752C57DD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2D7A64F9" w14:textId="77777777">
        <w:tc>
          <w:tcPr>
            <w:tcW w:w="3213" w:type="dxa"/>
            <w:shd w:val="clear" w:color="auto" w:fill="000000"/>
          </w:tcPr>
          <w:p w14:paraId="4133B67E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7ECC754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1A7CD4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ACF61A1" w14:textId="77777777">
        <w:tc>
          <w:tcPr>
            <w:tcW w:w="3213" w:type="dxa"/>
          </w:tcPr>
          <w:p w14:paraId="4B8071E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99FB09F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E479297" w14:textId="77777777" w:rsidR="005349F6" w:rsidRDefault="002F16B0">
            <w:r>
              <w:t xml:space="preserve"> default/suporte@perseustech.dev </w:t>
            </w:r>
          </w:p>
        </w:tc>
      </w:tr>
      <w:tr w:rsidR="005349F6" w14:paraId="23598955" w14:textId="77777777">
        <w:tc>
          <w:tcPr>
            <w:tcW w:w="3213" w:type="dxa"/>
          </w:tcPr>
          <w:p w14:paraId="40E12ED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9CF91CE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B19442F" w14:textId="77777777" w:rsidR="005349F6" w:rsidRDefault="002F16B0">
            <w:r>
              <w:t xml:space="preserve"> 2024-01-18T15:13:02.942Z </w:t>
            </w:r>
          </w:p>
        </w:tc>
      </w:tr>
    </w:tbl>
    <w:p w14:paraId="3CF63594" w14:textId="77777777" w:rsidR="005349F6" w:rsidRDefault="005349F6">
      <w:pPr>
        <w:spacing w:after="40"/>
        <w:jc w:val="both"/>
      </w:pPr>
    </w:p>
    <w:p w14:paraId="4C725558" w14:textId="77777777" w:rsidR="005349F6" w:rsidRDefault="005349F6">
      <w:pPr>
        <w:spacing w:after="40"/>
        <w:jc w:val="both"/>
      </w:pPr>
    </w:p>
    <w:p w14:paraId="5940DDFE" w14:textId="77777777" w:rsidR="005349F6" w:rsidRDefault="002F16B0">
      <w:pPr>
        <w:pStyle w:val="Ttulo4"/>
      </w:pPr>
      <w:bookmarkStart w:id="20" w:name="_Toc174550748"/>
      <w:r>
        <w:t>igw-01</w:t>
      </w:r>
      <w:bookmarkEnd w:id="20"/>
    </w:p>
    <w:p w14:paraId="28914EFD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8BD6E98" w14:textId="77777777">
        <w:tc>
          <w:tcPr>
            <w:tcW w:w="4819" w:type="dxa"/>
            <w:shd w:val="clear" w:color="auto" w:fill="000000"/>
          </w:tcPr>
          <w:p w14:paraId="69900118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486F6F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FC0CFB0" w14:textId="77777777">
        <w:tc>
          <w:tcPr>
            <w:tcW w:w="4819" w:type="dxa"/>
          </w:tcPr>
          <w:p w14:paraId="7648A9A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CA0CC0C" w14:textId="77777777" w:rsidR="005349F6" w:rsidRDefault="002F16B0">
            <w:r>
              <w:t xml:space="preserve"> production-mp </w:t>
            </w:r>
          </w:p>
        </w:tc>
      </w:tr>
      <w:tr w:rsidR="005349F6" w14:paraId="525A4318" w14:textId="77777777">
        <w:tc>
          <w:tcPr>
            <w:tcW w:w="4819" w:type="dxa"/>
          </w:tcPr>
          <w:p w14:paraId="42EC58EC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01C223E" w14:textId="77777777" w:rsidR="005349F6" w:rsidRDefault="002F16B0">
            <w:r>
              <w:t xml:space="preserve"> igw-01 </w:t>
            </w:r>
          </w:p>
        </w:tc>
      </w:tr>
      <w:tr w:rsidR="005349F6" w14:paraId="78AD7258" w14:textId="77777777">
        <w:tc>
          <w:tcPr>
            <w:tcW w:w="4819" w:type="dxa"/>
          </w:tcPr>
          <w:p w14:paraId="6BCCCDC1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2AFE4BC4" w14:textId="77777777" w:rsidR="005349F6" w:rsidRDefault="002F16B0">
            <w:r>
              <w:t xml:space="preserve"> VCN_172.30_PROD_MP </w:t>
            </w:r>
          </w:p>
        </w:tc>
      </w:tr>
      <w:tr w:rsidR="005349F6" w14:paraId="31C81C26" w14:textId="77777777">
        <w:tc>
          <w:tcPr>
            <w:tcW w:w="4819" w:type="dxa"/>
          </w:tcPr>
          <w:p w14:paraId="3108997F" w14:textId="77777777" w:rsidR="005349F6" w:rsidRDefault="002F16B0">
            <w:r>
              <w:t xml:space="preserve"> Enabled         </w:t>
            </w:r>
          </w:p>
        </w:tc>
        <w:tc>
          <w:tcPr>
            <w:tcW w:w="4819" w:type="dxa"/>
          </w:tcPr>
          <w:p w14:paraId="31F57CF9" w14:textId="77777777" w:rsidR="005349F6" w:rsidRDefault="002F16B0">
            <w:r>
              <w:t xml:space="preserve"> True </w:t>
            </w:r>
          </w:p>
        </w:tc>
      </w:tr>
    </w:tbl>
    <w:p w14:paraId="64ECA06A" w14:textId="77777777" w:rsidR="005349F6" w:rsidRDefault="005349F6">
      <w:pPr>
        <w:spacing w:after="40"/>
        <w:jc w:val="both"/>
      </w:pPr>
    </w:p>
    <w:p w14:paraId="64D2EEB4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2EB01FC3" w14:textId="77777777">
        <w:tc>
          <w:tcPr>
            <w:tcW w:w="3213" w:type="dxa"/>
            <w:shd w:val="clear" w:color="auto" w:fill="000000"/>
          </w:tcPr>
          <w:p w14:paraId="0B1C5453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8DB9AF7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BD4D30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36B5CDD" w14:textId="77777777">
        <w:tc>
          <w:tcPr>
            <w:tcW w:w="3213" w:type="dxa"/>
          </w:tcPr>
          <w:p w14:paraId="35BF577A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88BC2C8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4BC35DD" w14:textId="77777777" w:rsidR="005349F6" w:rsidRDefault="002F16B0">
            <w:r>
              <w:t xml:space="preserve"> default/suporte@perseustech.dev </w:t>
            </w:r>
          </w:p>
        </w:tc>
      </w:tr>
      <w:tr w:rsidR="005349F6" w14:paraId="7AD46698" w14:textId="77777777">
        <w:tc>
          <w:tcPr>
            <w:tcW w:w="3213" w:type="dxa"/>
          </w:tcPr>
          <w:p w14:paraId="78D6749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64454EB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67AA9E5" w14:textId="77777777" w:rsidR="005349F6" w:rsidRDefault="002F16B0">
            <w:r>
              <w:t xml:space="preserve"> 2024-01-18T17:28:27.721Z </w:t>
            </w:r>
          </w:p>
        </w:tc>
      </w:tr>
    </w:tbl>
    <w:p w14:paraId="4170BC18" w14:textId="77777777" w:rsidR="005349F6" w:rsidRDefault="005349F6">
      <w:pPr>
        <w:spacing w:after="40"/>
        <w:jc w:val="both"/>
      </w:pPr>
    </w:p>
    <w:p w14:paraId="1CECCDB2" w14:textId="77777777" w:rsidR="005349F6" w:rsidRDefault="005349F6">
      <w:pPr>
        <w:spacing w:after="40"/>
        <w:jc w:val="both"/>
      </w:pPr>
    </w:p>
    <w:p w14:paraId="439BEB7F" w14:textId="77777777" w:rsidR="005349F6" w:rsidRDefault="002F16B0">
      <w:pPr>
        <w:pStyle w:val="Ttulo3"/>
      </w:pPr>
      <w:bookmarkStart w:id="21" w:name="_Toc174550749"/>
      <w:r>
        <w:t>NAT Gateways</w:t>
      </w:r>
      <w:bookmarkEnd w:id="21"/>
    </w:p>
    <w:p w14:paraId="4FA64C11" w14:textId="77777777" w:rsidR="005349F6" w:rsidRDefault="005349F6">
      <w:pPr>
        <w:spacing w:after="40"/>
        <w:jc w:val="both"/>
      </w:pPr>
    </w:p>
    <w:p w14:paraId="39C0F55A" w14:textId="77777777" w:rsidR="005349F6" w:rsidRDefault="002F16B0">
      <w:pPr>
        <w:pStyle w:val="Ttulo4"/>
      </w:pPr>
      <w:bookmarkStart w:id="22" w:name="_Toc174550750"/>
      <w:r>
        <w:lastRenderedPageBreak/>
        <w:t>NGW_MGT_PRIV</w:t>
      </w:r>
      <w:bookmarkEnd w:id="22"/>
    </w:p>
    <w:p w14:paraId="3A915AFB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10862AE" w14:textId="77777777">
        <w:tc>
          <w:tcPr>
            <w:tcW w:w="4819" w:type="dxa"/>
            <w:shd w:val="clear" w:color="auto" w:fill="000000"/>
          </w:tcPr>
          <w:p w14:paraId="755C2E7D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C70736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09E25D3" w14:textId="77777777">
        <w:tc>
          <w:tcPr>
            <w:tcW w:w="4819" w:type="dxa"/>
          </w:tcPr>
          <w:p w14:paraId="29BE7777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0AF9EA4C" w14:textId="77777777" w:rsidR="005349F6" w:rsidRDefault="002F16B0">
            <w:r>
              <w:t xml:space="preserve"> management </w:t>
            </w:r>
          </w:p>
        </w:tc>
      </w:tr>
      <w:tr w:rsidR="005349F6" w14:paraId="32AC2B80" w14:textId="77777777">
        <w:tc>
          <w:tcPr>
            <w:tcW w:w="4819" w:type="dxa"/>
          </w:tcPr>
          <w:p w14:paraId="3E1DDCAE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AA7CE90" w14:textId="77777777" w:rsidR="005349F6" w:rsidRDefault="002F16B0">
            <w:r>
              <w:t xml:space="preserve"> NGW_MGT_PRIV </w:t>
            </w:r>
          </w:p>
        </w:tc>
      </w:tr>
      <w:tr w:rsidR="005349F6" w14:paraId="2BDAF5A7" w14:textId="77777777">
        <w:tc>
          <w:tcPr>
            <w:tcW w:w="4819" w:type="dxa"/>
          </w:tcPr>
          <w:p w14:paraId="120DA864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3101C478" w14:textId="77777777" w:rsidR="005349F6" w:rsidRDefault="002F16B0">
            <w:r>
              <w:t xml:space="preserve"> VCN_172.29_MANAGEMENT </w:t>
            </w:r>
          </w:p>
        </w:tc>
      </w:tr>
      <w:tr w:rsidR="005349F6" w14:paraId="649D6D3C" w14:textId="77777777">
        <w:tc>
          <w:tcPr>
            <w:tcW w:w="4819" w:type="dxa"/>
          </w:tcPr>
          <w:p w14:paraId="0A0EDB24" w14:textId="77777777" w:rsidR="005349F6" w:rsidRDefault="002F16B0">
            <w:r>
              <w:t xml:space="preserve"> Block Traffic   </w:t>
            </w:r>
          </w:p>
        </w:tc>
        <w:tc>
          <w:tcPr>
            <w:tcW w:w="4819" w:type="dxa"/>
          </w:tcPr>
          <w:p w14:paraId="76F9B4E3" w14:textId="77777777" w:rsidR="005349F6" w:rsidRDefault="002F16B0">
            <w:r>
              <w:t xml:space="preserve"> False </w:t>
            </w:r>
          </w:p>
        </w:tc>
      </w:tr>
    </w:tbl>
    <w:p w14:paraId="067491E8" w14:textId="77777777" w:rsidR="005349F6" w:rsidRDefault="005349F6">
      <w:pPr>
        <w:spacing w:after="40"/>
        <w:jc w:val="both"/>
      </w:pPr>
    </w:p>
    <w:p w14:paraId="410E3577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5D05FA5D" w14:textId="77777777">
        <w:tc>
          <w:tcPr>
            <w:tcW w:w="3213" w:type="dxa"/>
            <w:shd w:val="clear" w:color="auto" w:fill="000000"/>
          </w:tcPr>
          <w:p w14:paraId="5925FB4F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126E0D0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B8B609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BEA5FD4" w14:textId="77777777">
        <w:tc>
          <w:tcPr>
            <w:tcW w:w="3213" w:type="dxa"/>
          </w:tcPr>
          <w:p w14:paraId="4962BCE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BF56160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FA584F4" w14:textId="77777777" w:rsidR="005349F6" w:rsidRDefault="002F16B0">
            <w:r>
              <w:t xml:space="preserve"> default/luiz.paiva@orama.com.br </w:t>
            </w:r>
          </w:p>
        </w:tc>
      </w:tr>
      <w:tr w:rsidR="005349F6" w14:paraId="72E0F2A0" w14:textId="77777777">
        <w:tc>
          <w:tcPr>
            <w:tcW w:w="3213" w:type="dxa"/>
          </w:tcPr>
          <w:p w14:paraId="796B240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E51FC7B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A4FCFBA" w14:textId="77777777" w:rsidR="005349F6" w:rsidRDefault="002F16B0">
            <w:r>
              <w:t xml:space="preserve"> 2024-02-02T15:47:28.156Z </w:t>
            </w:r>
          </w:p>
        </w:tc>
      </w:tr>
    </w:tbl>
    <w:p w14:paraId="3AC8DF15" w14:textId="77777777" w:rsidR="005349F6" w:rsidRDefault="005349F6">
      <w:pPr>
        <w:spacing w:after="40"/>
        <w:jc w:val="both"/>
      </w:pPr>
    </w:p>
    <w:p w14:paraId="47230551" w14:textId="77777777" w:rsidR="005349F6" w:rsidRDefault="005349F6">
      <w:pPr>
        <w:spacing w:after="40"/>
        <w:jc w:val="both"/>
      </w:pPr>
    </w:p>
    <w:p w14:paraId="258FC25A" w14:textId="77777777" w:rsidR="005349F6" w:rsidRDefault="002F16B0">
      <w:pPr>
        <w:pStyle w:val="Ttulo4"/>
      </w:pPr>
      <w:bookmarkStart w:id="23" w:name="_Toc174550751"/>
      <w:r>
        <w:t>natgw-01</w:t>
      </w:r>
      <w:bookmarkEnd w:id="23"/>
    </w:p>
    <w:p w14:paraId="171FCCF1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3534C8B" w14:textId="77777777">
        <w:tc>
          <w:tcPr>
            <w:tcW w:w="4819" w:type="dxa"/>
            <w:shd w:val="clear" w:color="auto" w:fill="000000"/>
          </w:tcPr>
          <w:p w14:paraId="3A05EFA6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0C792B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6A6AE36" w14:textId="77777777">
        <w:tc>
          <w:tcPr>
            <w:tcW w:w="4819" w:type="dxa"/>
          </w:tcPr>
          <w:p w14:paraId="3DAC4BD6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5E61455" w14:textId="77777777" w:rsidR="005349F6" w:rsidRDefault="002F16B0">
            <w:r>
              <w:t xml:space="preserve"> production-mp </w:t>
            </w:r>
          </w:p>
        </w:tc>
      </w:tr>
      <w:tr w:rsidR="005349F6" w14:paraId="00E528C1" w14:textId="77777777">
        <w:tc>
          <w:tcPr>
            <w:tcW w:w="4819" w:type="dxa"/>
          </w:tcPr>
          <w:p w14:paraId="33762356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6366C4A" w14:textId="77777777" w:rsidR="005349F6" w:rsidRDefault="002F16B0">
            <w:r>
              <w:t xml:space="preserve"> natgw-01 </w:t>
            </w:r>
          </w:p>
        </w:tc>
      </w:tr>
      <w:tr w:rsidR="005349F6" w14:paraId="3F461402" w14:textId="77777777">
        <w:tc>
          <w:tcPr>
            <w:tcW w:w="4819" w:type="dxa"/>
          </w:tcPr>
          <w:p w14:paraId="72592DBB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623C52EC" w14:textId="77777777" w:rsidR="005349F6" w:rsidRDefault="002F16B0">
            <w:r>
              <w:t xml:space="preserve"> VCN_172.30_PROD_MP </w:t>
            </w:r>
          </w:p>
        </w:tc>
      </w:tr>
      <w:tr w:rsidR="005349F6" w14:paraId="1F442D6E" w14:textId="77777777">
        <w:tc>
          <w:tcPr>
            <w:tcW w:w="4819" w:type="dxa"/>
          </w:tcPr>
          <w:p w14:paraId="7E7A5642" w14:textId="77777777" w:rsidR="005349F6" w:rsidRDefault="002F16B0">
            <w:r>
              <w:t xml:space="preserve"> Block Traffic   </w:t>
            </w:r>
          </w:p>
        </w:tc>
        <w:tc>
          <w:tcPr>
            <w:tcW w:w="4819" w:type="dxa"/>
          </w:tcPr>
          <w:p w14:paraId="364C1165" w14:textId="77777777" w:rsidR="005349F6" w:rsidRDefault="002F16B0">
            <w:r>
              <w:t xml:space="preserve"> False </w:t>
            </w:r>
          </w:p>
        </w:tc>
      </w:tr>
    </w:tbl>
    <w:p w14:paraId="158F915B" w14:textId="77777777" w:rsidR="005349F6" w:rsidRDefault="005349F6">
      <w:pPr>
        <w:spacing w:after="40"/>
        <w:jc w:val="both"/>
      </w:pPr>
    </w:p>
    <w:p w14:paraId="3FC812F8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0F1B7E6F" w14:textId="77777777">
        <w:tc>
          <w:tcPr>
            <w:tcW w:w="3213" w:type="dxa"/>
            <w:shd w:val="clear" w:color="auto" w:fill="000000"/>
          </w:tcPr>
          <w:p w14:paraId="798C95CC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15BADE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52BDF1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298C2EC" w14:textId="77777777">
        <w:tc>
          <w:tcPr>
            <w:tcW w:w="3213" w:type="dxa"/>
          </w:tcPr>
          <w:p w14:paraId="2CCE177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966A0A4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12DBC2B" w14:textId="77777777" w:rsidR="005349F6" w:rsidRDefault="002F16B0">
            <w:r>
              <w:t xml:space="preserve"> default/suporte@perseustech.dev </w:t>
            </w:r>
          </w:p>
        </w:tc>
      </w:tr>
      <w:tr w:rsidR="005349F6" w14:paraId="68BF2A8C" w14:textId="77777777">
        <w:tc>
          <w:tcPr>
            <w:tcW w:w="3213" w:type="dxa"/>
          </w:tcPr>
          <w:p w14:paraId="397A909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E0A5EFB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EEA9767" w14:textId="77777777" w:rsidR="005349F6" w:rsidRDefault="002F16B0">
            <w:r>
              <w:t xml:space="preserve"> 2024-01-18T17:28:36.958Z </w:t>
            </w:r>
          </w:p>
        </w:tc>
      </w:tr>
    </w:tbl>
    <w:p w14:paraId="08D03ECA" w14:textId="77777777" w:rsidR="005349F6" w:rsidRDefault="005349F6">
      <w:pPr>
        <w:spacing w:after="40"/>
        <w:jc w:val="both"/>
      </w:pPr>
    </w:p>
    <w:p w14:paraId="38057D83" w14:textId="77777777" w:rsidR="005349F6" w:rsidRDefault="005349F6">
      <w:pPr>
        <w:spacing w:after="40"/>
        <w:jc w:val="both"/>
      </w:pPr>
    </w:p>
    <w:p w14:paraId="45ACD1EC" w14:textId="77777777" w:rsidR="005349F6" w:rsidRDefault="005349F6">
      <w:pPr>
        <w:spacing w:after="40"/>
        <w:jc w:val="both"/>
      </w:pPr>
    </w:p>
    <w:p w14:paraId="11FE2194" w14:textId="77777777" w:rsidR="005349F6" w:rsidRDefault="002F16B0">
      <w:pPr>
        <w:pStyle w:val="Ttulo3"/>
      </w:pPr>
      <w:bookmarkStart w:id="24" w:name="_Toc174550752"/>
      <w:r>
        <w:t>Local Peering Gateways</w:t>
      </w:r>
      <w:bookmarkEnd w:id="24"/>
    </w:p>
    <w:p w14:paraId="5D5AF23F" w14:textId="77777777" w:rsidR="005349F6" w:rsidRDefault="005349F6">
      <w:pPr>
        <w:spacing w:after="40"/>
        <w:jc w:val="both"/>
      </w:pPr>
    </w:p>
    <w:p w14:paraId="050C3FAB" w14:textId="77777777" w:rsidR="005349F6" w:rsidRDefault="002F16B0">
      <w:pPr>
        <w:pStyle w:val="Ttulo4"/>
      </w:pPr>
      <w:bookmarkStart w:id="25" w:name="_Toc174550753"/>
      <w:r>
        <w:t>Peering-production-rotas-publicas</w:t>
      </w:r>
      <w:bookmarkEnd w:id="25"/>
    </w:p>
    <w:p w14:paraId="41F3425C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47D046C" w14:textId="77777777">
        <w:tc>
          <w:tcPr>
            <w:tcW w:w="4819" w:type="dxa"/>
            <w:shd w:val="clear" w:color="auto" w:fill="000000"/>
          </w:tcPr>
          <w:p w14:paraId="2C45A8F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76F50D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E26856F" w14:textId="77777777">
        <w:tc>
          <w:tcPr>
            <w:tcW w:w="4819" w:type="dxa"/>
          </w:tcPr>
          <w:p w14:paraId="5B1F858A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352E4F5" w14:textId="77777777" w:rsidR="005349F6" w:rsidRDefault="002F16B0">
            <w:r>
              <w:t xml:space="preserve"> production-mp </w:t>
            </w:r>
          </w:p>
        </w:tc>
      </w:tr>
      <w:tr w:rsidR="005349F6" w14:paraId="246D1BE5" w14:textId="77777777">
        <w:tc>
          <w:tcPr>
            <w:tcW w:w="4819" w:type="dxa"/>
          </w:tcPr>
          <w:p w14:paraId="26D9EBE3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13B20FC" w14:textId="77777777" w:rsidR="005349F6" w:rsidRDefault="002F16B0">
            <w:r>
              <w:t xml:space="preserve"> Peering-production-rotas-publicas </w:t>
            </w:r>
          </w:p>
        </w:tc>
      </w:tr>
      <w:tr w:rsidR="005349F6" w14:paraId="5E9DBBE5" w14:textId="77777777">
        <w:tc>
          <w:tcPr>
            <w:tcW w:w="4819" w:type="dxa"/>
          </w:tcPr>
          <w:p w14:paraId="08D3EA73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44D5F17A" w14:textId="77777777" w:rsidR="005349F6" w:rsidRDefault="002F16B0">
            <w:r>
              <w:t xml:space="preserve"> VCN_172.30_PROD_MP </w:t>
            </w:r>
          </w:p>
        </w:tc>
      </w:tr>
      <w:tr w:rsidR="005349F6" w14:paraId="5B91F1DF" w14:textId="77777777">
        <w:tc>
          <w:tcPr>
            <w:tcW w:w="4819" w:type="dxa"/>
          </w:tcPr>
          <w:p w14:paraId="643E3394" w14:textId="77777777" w:rsidR="005349F6" w:rsidRDefault="002F16B0">
            <w:r>
              <w:t xml:space="preserve"> Peered Virtual Cloud Network </w:t>
            </w:r>
          </w:p>
        </w:tc>
        <w:tc>
          <w:tcPr>
            <w:tcW w:w="4819" w:type="dxa"/>
          </w:tcPr>
          <w:p w14:paraId="414DAA7A" w14:textId="77777777" w:rsidR="005349F6" w:rsidRDefault="002F16B0">
            <w:r>
              <w:t xml:space="preserve">  </w:t>
            </w:r>
          </w:p>
        </w:tc>
      </w:tr>
    </w:tbl>
    <w:p w14:paraId="08F8D2E7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04F21EFE" w14:textId="77777777">
        <w:tc>
          <w:tcPr>
            <w:tcW w:w="3213" w:type="dxa"/>
            <w:shd w:val="clear" w:color="auto" w:fill="000000"/>
          </w:tcPr>
          <w:p w14:paraId="4CBFA80E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6F9F0D8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3D607B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0B6EE6F" w14:textId="77777777">
        <w:tc>
          <w:tcPr>
            <w:tcW w:w="3213" w:type="dxa"/>
          </w:tcPr>
          <w:p w14:paraId="579BBC4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C91FC7B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78FBF9E" w14:textId="77777777" w:rsidR="005349F6" w:rsidRDefault="002F16B0">
            <w:r>
              <w:t xml:space="preserve"> default/suporte@perseustech.dev </w:t>
            </w:r>
          </w:p>
        </w:tc>
      </w:tr>
      <w:tr w:rsidR="005349F6" w14:paraId="1F37322A" w14:textId="77777777">
        <w:tc>
          <w:tcPr>
            <w:tcW w:w="3213" w:type="dxa"/>
          </w:tcPr>
          <w:p w14:paraId="44E5F09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44BA9A5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5B80226" w14:textId="77777777" w:rsidR="005349F6" w:rsidRDefault="002F16B0">
            <w:r>
              <w:t xml:space="preserve"> 2024-01-18T18:03:05.623Z </w:t>
            </w:r>
          </w:p>
        </w:tc>
      </w:tr>
    </w:tbl>
    <w:p w14:paraId="238C3E3D" w14:textId="77777777" w:rsidR="005349F6" w:rsidRDefault="005349F6">
      <w:pPr>
        <w:spacing w:after="40"/>
        <w:jc w:val="both"/>
      </w:pPr>
    </w:p>
    <w:p w14:paraId="563C80DA" w14:textId="77777777" w:rsidR="005349F6" w:rsidRDefault="005349F6">
      <w:pPr>
        <w:spacing w:after="40"/>
        <w:jc w:val="both"/>
      </w:pPr>
    </w:p>
    <w:p w14:paraId="6A280B1A" w14:textId="77777777" w:rsidR="005349F6" w:rsidRDefault="002F16B0">
      <w:pPr>
        <w:pStyle w:val="Ttulo4"/>
      </w:pPr>
      <w:bookmarkStart w:id="26" w:name="_Toc174550754"/>
      <w:r>
        <w:lastRenderedPageBreak/>
        <w:t>Peering-01</w:t>
      </w:r>
      <w:bookmarkEnd w:id="26"/>
    </w:p>
    <w:p w14:paraId="1D3ED178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B8B2EEE" w14:textId="77777777">
        <w:tc>
          <w:tcPr>
            <w:tcW w:w="4819" w:type="dxa"/>
            <w:shd w:val="clear" w:color="auto" w:fill="000000"/>
          </w:tcPr>
          <w:p w14:paraId="0DF6A716" w14:textId="77777777" w:rsidR="005349F6" w:rsidRDefault="002F16B0">
            <w:r>
              <w:rPr>
                <w:color w:val="FFFFFF"/>
              </w:rPr>
              <w:t xml:space="preserve"> XXXXXXProperty </w:t>
            </w:r>
          </w:p>
        </w:tc>
        <w:tc>
          <w:tcPr>
            <w:tcW w:w="4819" w:type="dxa"/>
            <w:shd w:val="clear" w:color="auto" w:fill="000000"/>
          </w:tcPr>
          <w:p w14:paraId="4A74BD3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E3EF4CA" w14:textId="77777777">
        <w:tc>
          <w:tcPr>
            <w:tcW w:w="4819" w:type="dxa"/>
          </w:tcPr>
          <w:p w14:paraId="259465C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910A2B6" w14:textId="77777777" w:rsidR="005349F6" w:rsidRDefault="002F16B0">
            <w:r>
              <w:t xml:space="preserve"> production-mp </w:t>
            </w:r>
          </w:p>
        </w:tc>
      </w:tr>
      <w:tr w:rsidR="005349F6" w14:paraId="3E0CE765" w14:textId="77777777">
        <w:tc>
          <w:tcPr>
            <w:tcW w:w="4819" w:type="dxa"/>
          </w:tcPr>
          <w:p w14:paraId="7041A699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1A124C9" w14:textId="77777777" w:rsidR="005349F6" w:rsidRDefault="002F16B0">
            <w:r>
              <w:t xml:space="preserve"> Peering-01 </w:t>
            </w:r>
          </w:p>
        </w:tc>
      </w:tr>
      <w:tr w:rsidR="005349F6" w14:paraId="36C1B684" w14:textId="77777777">
        <w:tc>
          <w:tcPr>
            <w:tcW w:w="4819" w:type="dxa"/>
          </w:tcPr>
          <w:p w14:paraId="1015E643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332F4047" w14:textId="77777777" w:rsidR="005349F6" w:rsidRDefault="002F16B0">
            <w:r>
              <w:t xml:space="preserve"> VCN_172.30_PROD_MP </w:t>
            </w:r>
          </w:p>
        </w:tc>
      </w:tr>
    </w:tbl>
    <w:p w14:paraId="4083ADCF" w14:textId="77777777" w:rsidR="005349F6" w:rsidRDefault="005349F6">
      <w:pPr>
        <w:spacing w:after="40"/>
        <w:jc w:val="both"/>
      </w:pPr>
    </w:p>
    <w:p w14:paraId="16AFBF76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5F48DE64" w14:textId="77777777">
        <w:tc>
          <w:tcPr>
            <w:tcW w:w="3213" w:type="dxa"/>
            <w:shd w:val="clear" w:color="auto" w:fill="000000"/>
          </w:tcPr>
          <w:p w14:paraId="6F50BC80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75C61E8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E24A7D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9D5711B" w14:textId="77777777">
        <w:tc>
          <w:tcPr>
            <w:tcW w:w="3213" w:type="dxa"/>
          </w:tcPr>
          <w:p w14:paraId="09888E2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6C23041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2C20F64" w14:textId="77777777" w:rsidR="005349F6" w:rsidRDefault="002F16B0">
            <w:r>
              <w:t xml:space="preserve"> default/suporte@perseustech.dev </w:t>
            </w:r>
          </w:p>
        </w:tc>
      </w:tr>
      <w:tr w:rsidR="005349F6" w14:paraId="17A5BF7B" w14:textId="77777777">
        <w:tc>
          <w:tcPr>
            <w:tcW w:w="3213" w:type="dxa"/>
          </w:tcPr>
          <w:p w14:paraId="2C60E35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BFF365D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8D53D84" w14:textId="77777777" w:rsidR="005349F6" w:rsidRDefault="002F16B0">
            <w:r>
              <w:t xml:space="preserve"> 2024-01-18T17:44:15.699Z </w:t>
            </w:r>
          </w:p>
        </w:tc>
      </w:tr>
    </w:tbl>
    <w:p w14:paraId="4CAF92F2" w14:textId="77777777" w:rsidR="005349F6" w:rsidRDefault="005349F6">
      <w:pPr>
        <w:spacing w:after="40"/>
        <w:jc w:val="both"/>
      </w:pPr>
    </w:p>
    <w:p w14:paraId="06A52FC6" w14:textId="77777777" w:rsidR="005349F6" w:rsidRDefault="005349F6">
      <w:pPr>
        <w:spacing w:after="40"/>
        <w:jc w:val="both"/>
      </w:pPr>
    </w:p>
    <w:p w14:paraId="0A267AF3" w14:textId="77777777" w:rsidR="005349F6" w:rsidRDefault="002F16B0">
      <w:pPr>
        <w:pStyle w:val="Ttulo4"/>
      </w:pPr>
      <w:bookmarkStart w:id="27" w:name="_Toc174550755"/>
      <w:r>
        <w:t>peering-management-01</w:t>
      </w:r>
      <w:bookmarkEnd w:id="27"/>
    </w:p>
    <w:p w14:paraId="014782B7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65F812D" w14:textId="77777777">
        <w:tc>
          <w:tcPr>
            <w:tcW w:w="4819" w:type="dxa"/>
            <w:shd w:val="clear" w:color="auto" w:fill="000000"/>
          </w:tcPr>
          <w:p w14:paraId="2F6E5011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6026EC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6C5F53E" w14:textId="77777777">
        <w:tc>
          <w:tcPr>
            <w:tcW w:w="4819" w:type="dxa"/>
          </w:tcPr>
          <w:p w14:paraId="68EB46C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508342A" w14:textId="77777777" w:rsidR="005349F6" w:rsidRDefault="002F16B0">
            <w:r>
              <w:t xml:space="preserve"> management </w:t>
            </w:r>
          </w:p>
        </w:tc>
      </w:tr>
      <w:tr w:rsidR="005349F6" w14:paraId="30C2EB5B" w14:textId="77777777">
        <w:tc>
          <w:tcPr>
            <w:tcW w:w="4819" w:type="dxa"/>
          </w:tcPr>
          <w:p w14:paraId="335E180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BCC897A" w14:textId="77777777" w:rsidR="005349F6" w:rsidRDefault="002F16B0">
            <w:r>
              <w:t xml:space="preserve"> peering-management-01 </w:t>
            </w:r>
          </w:p>
        </w:tc>
      </w:tr>
      <w:tr w:rsidR="005349F6" w14:paraId="3A1052C2" w14:textId="77777777">
        <w:tc>
          <w:tcPr>
            <w:tcW w:w="4819" w:type="dxa"/>
          </w:tcPr>
          <w:p w14:paraId="40CBDA53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67837AF1" w14:textId="77777777" w:rsidR="005349F6" w:rsidRDefault="002F16B0">
            <w:r>
              <w:t xml:space="preserve"> VCN_172.29_MANAGEMENT </w:t>
            </w:r>
          </w:p>
        </w:tc>
      </w:tr>
    </w:tbl>
    <w:p w14:paraId="1F43A2D6" w14:textId="77777777" w:rsidR="005349F6" w:rsidRDefault="005349F6">
      <w:pPr>
        <w:spacing w:after="40"/>
        <w:jc w:val="both"/>
      </w:pPr>
    </w:p>
    <w:p w14:paraId="00CAB4BA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7EDBF266" w14:textId="77777777">
        <w:tc>
          <w:tcPr>
            <w:tcW w:w="3213" w:type="dxa"/>
            <w:shd w:val="clear" w:color="auto" w:fill="000000"/>
          </w:tcPr>
          <w:p w14:paraId="7B83F3E5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0309E78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43C0D6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238701A" w14:textId="77777777">
        <w:tc>
          <w:tcPr>
            <w:tcW w:w="3213" w:type="dxa"/>
          </w:tcPr>
          <w:p w14:paraId="56EF3128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13DC058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908D0A1" w14:textId="77777777" w:rsidR="005349F6" w:rsidRDefault="002F16B0">
            <w:r>
              <w:t xml:space="preserve"> default/suporte@perseustech.dev </w:t>
            </w:r>
          </w:p>
        </w:tc>
      </w:tr>
      <w:tr w:rsidR="005349F6" w14:paraId="44BE9621" w14:textId="77777777">
        <w:tc>
          <w:tcPr>
            <w:tcW w:w="3213" w:type="dxa"/>
          </w:tcPr>
          <w:p w14:paraId="5A31777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6C06719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E3FE847" w14:textId="77777777" w:rsidR="005349F6" w:rsidRDefault="002F16B0">
            <w:r>
              <w:t xml:space="preserve"> 2024-01-18T17:48:24.216Z </w:t>
            </w:r>
          </w:p>
        </w:tc>
      </w:tr>
    </w:tbl>
    <w:p w14:paraId="5E923B84" w14:textId="77777777" w:rsidR="005349F6" w:rsidRDefault="005349F6">
      <w:pPr>
        <w:spacing w:after="40"/>
        <w:jc w:val="both"/>
      </w:pPr>
    </w:p>
    <w:p w14:paraId="2B021464" w14:textId="77777777" w:rsidR="005349F6" w:rsidRDefault="005349F6">
      <w:pPr>
        <w:spacing w:after="40"/>
        <w:jc w:val="both"/>
      </w:pPr>
    </w:p>
    <w:p w14:paraId="09D50737" w14:textId="77777777" w:rsidR="005349F6" w:rsidRDefault="002F16B0">
      <w:pPr>
        <w:pStyle w:val="Ttulo4"/>
      </w:pPr>
      <w:bookmarkStart w:id="28" w:name="_Toc174550756"/>
      <w:r>
        <w:t>teste</w:t>
      </w:r>
      <w:bookmarkEnd w:id="28"/>
    </w:p>
    <w:p w14:paraId="4C82760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AC12073" w14:textId="77777777">
        <w:tc>
          <w:tcPr>
            <w:tcW w:w="4819" w:type="dxa"/>
            <w:shd w:val="clear" w:color="auto" w:fill="000000"/>
          </w:tcPr>
          <w:p w14:paraId="43F6314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6CE132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580B264" w14:textId="77777777">
        <w:tc>
          <w:tcPr>
            <w:tcW w:w="4819" w:type="dxa"/>
          </w:tcPr>
          <w:p w14:paraId="1E06A37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FBA9F5D" w14:textId="77777777" w:rsidR="005349F6" w:rsidRDefault="002F16B0">
            <w:r>
              <w:t xml:space="preserve"> management </w:t>
            </w:r>
          </w:p>
        </w:tc>
      </w:tr>
      <w:tr w:rsidR="005349F6" w14:paraId="23F14AD0" w14:textId="77777777">
        <w:tc>
          <w:tcPr>
            <w:tcW w:w="4819" w:type="dxa"/>
          </w:tcPr>
          <w:p w14:paraId="254866B2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5986F43" w14:textId="77777777" w:rsidR="005349F6" w:rsidRDefault="002F16B0">
            <w:r>
              <w:t xml:space="preserve"> teste </w:t>
            </w:r>
          </w:p>
        </w:tc>
      </w:tr>
      <w:tr w:rsidR="005349F6" w14:paraId="000354B4" w14:textId="77777777">
        <w:tc>
          <w:tcPr>
            <w:tcW w:w="4819" w:type="dxa"/>
          </w:tcPr>
          <w:p w14:paraId="7ACFCF7F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11583559" w14:textId="77777777" w:rsidR="005349F6" w:rsidRDefault="002F16B0">
            <w:r>
              <w:t xml:space="preserve"> VCN_172.29_MANAGEMENT </w:t>
            </w:r>
          </w:p>
        </w:tc>
      </w:tr>
    </w:tbl>
    <w:p w14:paraId="1AD527CD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01885B01" w14:textId="77777777">
        <w:tc>
          <w:tcPr>
            <w:tcW w:w="3213" w:type="dxa"/>
            <w:shd w:val="clear" w:color="auto" w:fill="000000"/>
          </w:tcPr>
          <w:p w14:paraId="7E64B5F7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8A5D23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C7F0FA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405B6F2" w14:textId="77777777">
        <w:tc>
          <w:tcPr>
            <w:tcW w:w="3213" w:type="dxa"/>
          </w:tcPr>
          <w:p w14:paraId="6717E6F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B047504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509CCE2" w14:textId="77777777" w:rsidR="005349F6" w:rsidRDefault="002F16B0">
            <w:r>
              <w:t xml:space="preserve"> default/luiz.paiva@orama.com.br </w:t>
            </w:r>
          </w:p>
        </w:tc>
      </w:tr>
      <w:tr w:rsidR="005349F6" w14:paraId="7AD6B9A6" w14:textId="77777777">
        <w:tc>
          <w:tcPr>
            <w:tcW w:w="3213" w:type="dxa"/>
          </w:tcPr>
          <w:p w14:paraId="5A48284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D3DCE6A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72468D6" w14:textId="77777777" w:rsidR="005349F6" w:rsidRDefault="002F16B0">
            <w:r>
              <w:t xml:space="preserve"> 2024-02-02T18:13:53.063Z </w:t>
            </w:r>
          </w:p>
        </w:tc>
      </w:tr>
    </w:tbl>
    <w:p w14:paraId="1A9D0254" w14:textId="77777777" w:rsidR="005349F6" w:rsidRDefault="005349F6">
      <w:pPr>
        <w:spacing w:after="40"/>
        <w:jc w:val="both"/>
      </w:pPr>
    </w:p>
    <w:p w14:paraId="146F0F15" w14:textId="77777777" w:rsidR="005349F6" w:rsidRDefault="005349F6">
      <w:pPr>
        <w:spacing w:after="40"/>
        <w:jc w:val="both"/>
      </w:pPr>
    </w:p>
    <w:p w14:paraId="03A265CF" w14:textId="77777777" w:rsidR="005349F6" w:rsidRDefault="002F16B0">
      <w:pPr>
        <w:pStyle w:val="Ttulo3"/>
      </w:pPr>
      <w:bookmarkStart w:id="29" w:name="_Toc174550757"/>
      <w:r>
        <w:t>Route Tables</w:t>
      </w:r>
      <w:bookmarkEnd w:id="29"/>
    </w:p>
    <w:p w14:paraId="08286D20" w14:textId="77777777" w:rsidR="005349F6" w:rsidRDefault="005349F6">
      <w:pPr>
        <w:spacing w:after="40"/>
        <w:jc w:val="both"/>
      </w:pPr>
    </w:p>
    <w:p w14:paraId="11EF1D93" w14:textId="77777777" w:rsidR="005349F6" w:rsidRDefault="002F16B0">
      <w:pPr>
        <w:pStyle w:val="Ttulo4"/>
      </w:pPr>
      <w:bookmarkStart w:id="30" w:name="_Toc174550758"/>
      <w:r>
        <w:t>RTB_PROD_MP_PRIV</w:t>
      </w:r>
      <w:bookmarkEnd w:id="30"/>
    </w:p>
    <w:p w14:paraId="1D4E45AE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B56DBDC" w14:textId="77777777">
        <w:tc>
          <w:tcPr>
            <w:tcW w:w="4819" w:type="dxa"/>
            <w:shd w:val="clear" w:color="auto" w:fill="000000"/>
          </w:tcPr>
          <w:p w14:paraId="5ED3DD4E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0DDE2E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B2D4924" w14:textId="77777777">
        <w:tc>
          <w:tcPr>
            <w:tcW w:w="4819" w:type="dxa"/>
          </w:tcPr>
          <w:p w14:paraId="2E3D713F" w14:textId="77777777" w:rsidR="005349F6" w:rsidRDefault="002F16B0">
            <w:r>
              <w:lastRenderedPageBreak/>
              <w:t xml:space="preserve"> Compartment     </w:t>
            </w:r>
          </w:p>
        </w:tc>
        <w:tc>
          <w:tcPr>
            <w:tcW w:w="4819" w:type="dxa"/>
          </w:tcPr>
          <w:p w14:paraId="062E5987" w14:textId="77777777" w:rsidR="005349F6" w:rsidRDefault="002F16B0">
            <w:r>
              <w:t xml:space="preserve"> production-mp </w:t>
            </w:r>
          </w:p>
        </w:tc>
      </w:tr>
      <w:tr w:rsidR="005349F6" w14:paraId="34C9F468" w14:textId="77777777">
        <w:tc>
          <w:tcPr>
            <w:tcW w:w="4819" w:type="dxa"/>
          </w:tcPr>
          <w:p w14:paraId="535BAD4A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F13C719" w14:textId="77777777" w:rsidR="005349F6" w:rsidRDefault="002F16B0">
            <w:r>
              <w:t xml:space="preserve"> RTB_PROD_MP_PRIV </w:t>
            </w:r>
          </w:p>
        </w:tc>
      </w:tr>
    </w:tbl>
    <w:p w14:paraId="42B20A08" w14:textId="77777777" w:rsidR="005349F6" w:rsidRDefault="005349F6">
      <w:pPr>
        <w:spacing w:after="40"/>
        <w:jc w:val="both"/>
      </w:pPr>
    </w:p>
    <w:p w14:paraId="43379CFD" w14:textId="77777777" w:rsidR="005349F6" w:rsidRDefault="005349F6">
      <w:pPr>
        <w:spacing w:after="40"/>
        <w:jc w:val="both"/>
      </w:pPr>
    </w:p>
    <w:p w14:paraId="478E65B5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3A630F01" w14:textId="77777777">
        <w:tc>
          <w:tcPr>
            <w:tcW w:w="3213" w:type="dxa"/>
            <w:shd w:val="clear" w:color="auto" w:fill="000000"/>
          </w:tcPr>
          <w:p w14:paraId="3CE0BBC1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48F9D47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4916F2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608C343" w14:textId="77777777">
        <w:tc>
          <w:tcPr>
            <w:tcW w:w="3213" w:type="dxa"/>
          </w:tcPr>
          <w:p w14:paraId="0543644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56B5D4D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2E71477" w14:textId="77777777" w:rsidR="005349F6" w:rsidRDefault="002F16B0">
            <w:r>
              <w:t xml:space="preserve"> default/luiz.paiva@orama.com.br </w:t>
            </w:r>
          </w:p>
        </w:tc>
      </w:tr>
      <w:tr w:rsidR="005349F6" w14:paraId="5A8DA772" w14:textId="77777777">
        <w:tc>
          <w:tcPr>
            <w:tcW w:w="3213" w:type="dxa"/>
          </w:tcPr>
          <w:p w14:paraId="4937DDB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F41E0D7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D5B81C2" w14:textId="77777777" w:rsidR="005349F6" w:rsidRDefault="002F16B0">
            <w:r>
              <w:t xml:space="preserve"> 2024-02-02T19:26:12.694Z </w:t>
            </w:r>
          </w:p>
        </w:tc>
      </w:tr>
    </w:tbl>
    <w:p w14:paraId="075DB48F" w14:textId="77777777" w:rsidR="005349F6" w:rsidRDefault="005349F6">
      <w:pPr>
        <w:spacing w:after="40"/>
        <w:jc w:val="both"/>
      </w:pPr>
    </w:p>
    <w:p w14:paraId="30E473E5" w14:textId="77777777" w:rsidR="005349F6" w:rsidRDefault="005349F6">
      <w:pPr>
        <w:spacing w:after="40"/>
        <w:jc w:val="both"/>
      </w:pPr>
    </w:p>
    <w:p w14:paraId="473ED688" w14:textId="77777777" w:rsidR="005349F6" w:rsidRDefault="002F16B0">
      <w:pPr>
        <w:pStyle w:val="Ttulo4"/>
      </w:pPr>
      <w:bookmarkStart w:id="31" w:name="_Toc174550759"/>
      <w:r>
        <w:t>rotas-production-privadas-01</w:t>
      </w:r>
      <w:bookmarkEnd w:id="31"/>
    </w:p>
    <w:p w14:paraId="50B8FE0A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22845ECF" w14:textId="77777777">
        <w:tc>
          <w:tcPr>
            <w:tcW w:w="4819" w:type="dxa"/>
            <w:shd w:val="clear" w:color="auto" w:fill="000000"/>
          </w:tcPr>
          <w:p w14:paraId="63F6AF48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9AF3B5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F519948" w14:textId="77777777">
        <w:tc>
          <w:tcPr>
            <w:tcW w:w="4819" w:type="dxa"/>
          </w:tcPr>
          <w:p w14:paraId="4B35FBBF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107B257" w14:textId="77777777" w:rsidR="005349F6" w:rsidRDefault="002F16B0">
            <w:r>
              <w:t xml:space="preserve"> production-mp </w:t>
            </w:r>
          </w:p>
        </w:tc>
      </w:tr>
      <w:tr w:rsidR="005349F6" w14:paraId="7D9BF8C0" w14:textId="77777777">
        <w:tc>
          <w:tcPr>
            <w:tcW w:w="4819" w:type="dxa"/>
          </w:tcPr>
          <w:p w14:paraId="08724BBB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3CFFFFB" w14:textId="77777777" w:rsidR="005349F6" w:rsidRDefault="002F16B0">
            <w:r>
              <w:t xml:space="preserve"> rotas-production-privadas-01 </w:t>
            </w:r>
          </w:p>
        </w:tc>
      </w:tr>
      <w:tr w:rsidR="005349F6" w14:paraId="412B136E" w14:textId="77777777">
        <w:tc>
          <w:tcPr>
            <w:tcW w:w="4819" w:type="dxa"/>
          </w:tcPr>
          <w:p w14:paraId="63A2E345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7AF5C247" w14:textId="77777777" w:rsidR="005349F6" w:rsidRDefault="002F16B0">
            <w:r>
              <w:t xml:space="preserve"> VCN_172.30_PROD_MP </w:t>
            </w:r>
          </w:p>
        </w:tc>
      </w:tr>
    </w:tbl>
    <w:p w14:paraId="2C9543B2" w14:textId="77777777" w:rsidR="005349F6" w:rsidRDefault="005349F6">
      <w:pPr>
        <w:spacing w:after="40"/>
        <w:jc w:val="both"/>
      </w:pPr>
    </w:p>
    <w:p w14:paraId="7552CA3E" w14:textId="77777777" w:rsidR="005349F6" w:rsidRDefault="005349F6">
      <w:pPr>
        <w:spacing w:after="40"/>
        <w:jc w:val="both"/>
      </w:pPr>
    </w:p>
    <w:p w14:paraId="0425B0C7" w14:textId="77777777" w:rsidR="005349F6" w:rsidRDefault="005349F6">
      <w:pPr>
        <w:spacing w:after="40"/>
        <w:jc w:val="both"/>
      </w:pPr>
    </w:p>
    <w:p w14:paraId="34FB6656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4BB46984" w14:textId="77777777">
        <w:tc>
          <w:tcPr>
            <w:tcW w:w="3213" w:type="dxa"/>
            <w:shd w:val="clear" w:color="auto" w:fill="000000"/>
          </w:tcPr>
          <w:p w14:paraId="2B91B2E2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F884014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90EE6A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096732C" w14:textId="77777777">
        <w:tc>
          <w:tcPr>
            <w:tcW w:w="3213" w:type="dxa"/>
          </w:tcPr>
          <w:p w14:paraId="6340D1B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8BAD889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311E54C" w14:textId="77777777" w:rsidR="005349F6" w:rsidRDefault="002F16B0">
            <w:r>
              <w:t xml:space="preserve"> default/suporte@perseustech.dev </w:t>
            </w:r>
          </w:p>
        </w:tc>
      </w:tr>
      <w:tr w:rsidR="005349F6" w14:paraId="3309BFD5" w14:textId="77777777">
        <w:tc>
          <w:tcPr>
            <w:tcW w:w="3213" w:type="dxa"/>
          </w:tcPr>
          <w:p w14:paraId="46CD1B4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59D3B47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BF7F89F" w14:textId="77777777" w:rsidR="005349F6" w:rsidRDefault="002F16B0">
            <w:r>
              <w:t xml:space="preserve"> 2024-01-18T17:49:49.971Z </w:t>
            </w:r>
          </w:p>
        </w:tc>
      </w:tr>
    </w:tbl>
    <w:p w14:paraId="18112094" w14:textId="77777777" w:rsidR="005349F6" w:rsidRDefault="005349F6">
      <w:pPr>
        <w:spacing w:after="40"/>
        <w:jc w:val="both"/>
      </w:pPr>
    </w:p>
    <w:p w14:paraId="641B8B34" w14:textId="77777777" w:rsidR="005349F6" w:rsidRDefault="005349F6">
      <w:pPr>
        <w:spacing w:after="40"/>
        <w:jc w:val="both"/>
      </w:pPr>
    </w:p>
    <w:p w14:paraId="0FB84800" w14:textId="77777777" w:rsidR="005349F6" w:rsidRDefault="002F16B0">
      <w:pPr>
        <w:pStyle w:val="Ttulo4"/>
      </w:pPr>
      <w:bookmarkStart w:id="32" w:name="_Toc174550760"/>
      <w:r>
        <w:t>Default Route Table for VCN_172.30_PROD_MP</w:t>
      </w:r>
      <w:bookmarkEnd w:id="32"/>
    </w:p>
    <w:p w14:paraId="2BAED00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100E5F5" w14:textId="77777777">
        <w:tc>
          <w:tcPr>
            <w:tcW w:w="4819" w:type="dxa"/>
            <w:shd w:val="clear" w:color="auto" w:fill="000000"/>
          </w:tcPr>
          <w:p w14:paraId="6C6EDCC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418A86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F7E094B" w14:textId="77777777">
        <w:tc>
          <w:tcPr>
            <w:tcW w:w="4819" w:type="dxa"/>
          </w:tcPr>
          <w:p w14:paraId="4A82DBEB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93BA036" w14:textId="77777777" w:rsidR="005349F6" w:rsidRDefault="002F16B0">
            <w:r>
              <w:t xml:space="preserve"> production-mp </w:t>
            </w:r>
          </w:p>
        </w:tc>
      </w:tr>
      <w:tr w:rsidR="005349F6" w14:paraId="6937D4C8" w14:textId="77777777">
        <w:tc>
          <w:tcPr>
            <w:tcW w:w="4819" w:type="dxa"/>
          </w:tcPr>
          <w:p w14:paraId="41373546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E038CA7" w14:textId="77777777" w:rsidR="005349F6" w:rsidRDefault="002F16B0">
            <w:r>
              <w:t xml:space="preserve"> Default Route Table for VCN_172.30_PROD_MP </w:t>
            </w:r>
          </w:p>
        </w:tc>
      </w:tr>
      <w:tr w:rsidR="005349F6" w14:paraId="018B65BB" w14:textId="77777777">
        <w:tc>
          <w:tcPr>
            <w:tcW w:w="4819" w:type="dxa"/>
          </w:tcPr>
          <w:p w14:paraId="1DEAEF13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58E26D63" w14:textId="77777777" w:rsidR="005349F6" w:rsidRDefault="002F16B0">
            <w:r>
              <w:t xml:space="preserve"> VCN_172.30_PROD_MP </w:t>
            </w:r>
          </w:p>
        </w:tc>
      </w:tr>
    </w:tbl>
    <w:p w14:paraId="5BCA6696" w14:textId="77777777" w:rsidR="005349F6" w:rsidRDefault="005349F6">
      <w:pPr>
        <w:spacing w:after="40"/>
        <w:jc w:val="both"/>
      </w:pPr>
    </w:p>
    <w:p w14:paraId="7ECE7669" w14:textId="77777777" w:rsidR="005349F6" w:rsidRDefault="005349F6">
      <w:pPr>
        <w:spacing w:after="40"/>
        <w:jc w:val="both"/>
      </w:pPr>
    </w:p>
    <w:p w14:paraId="51A1915B" w14:textId="77777777" w:rsidR="005349F6" w:rsidRDefault="005349F6">
      <w:pPr>
        <w:spacing w:after="40"/>
        <w:jc w:val="both"/>
      </w:pPr>
    </w:p>
    <w:p w14:paraId="3E522999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35838FF1" w14:textId="77777777">
        <w:tc>
          <w:tcPr>
            <w:tcW w:w="3213" w:type="dxa"/>
            <w:shd w:val="clear" w:color="auto" w:fill="000000"/>
          </w:tcPr>
          <w:p w14:paraId="7112AEBE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4C698E5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1E47C5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A0BAD98" w14:textId="77777777">
        <w:tc>
          <w:tcPr>
            <w:tcW w:w="3213" w:type="dxa"/>
          </w:tcPr>
          <w:p w14:paraId="1335E51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5A1D030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BBC8372" w14:textId="77777777" w:rsidR="005349F6" w:rsidRDefault="002F16B0">
            <w:r>
              <w:t xml:space="preserve"> default/suporte@perseustech.dev </w:t>
            </w:r>
          </w:p>
        </w:tc>
      </w:tr>
      <w:tr w:rsidR="005349F6" w14:paraId="0F407D3B" w14:textId="77777777">
        <w:tc>
          <w:tcPr>
            <w:tcW w:w="3213" w:type="dxa"/>
          </w:tcPr>
          <w:p w14:paraId="7D0F596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0E51B82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05D1D7A" w14:textId="77777777" w:rsidR="005349F6" w:rsidRDefault="002F16B0">
            <w:r>
              <w:t xml:space="preserve"> 2024-01-18T14:49:48.370Z </w:t>
            </w:r>
          </w:p>
        </w:tc>
      </w:tr>
    </w:tbl>
    <w:p w14:paraId="381104D8" w14:textId="77777777" w:rsidR="005349F6" w:rsidRDefault="005349F6">
      <w:pPr>
        <w:spacing w:after="40"/>
        <w:jc w:val="both"/>
      </w:pPr>
    </w:p>
    <w:p w14:paraId="7FF3B474" w14:textId="77777777" w:rsidR="005349F6" w:rsidRDefault="005349F6">
      <w:pPr>
        <w:spacing w:after="40"/>
        <w:jc w:val="both"/>
      </w:pPr>
    </w:p>
    <w:p w14:paraId="435EBE53" w14:textId="77777777" w:rsidR="005349F6" w:rsidRDefault="002F16B0">
      <w:pPr>
        <w:pStyle w:val="Ttulo4"/>
      </w:pPr>
      <w:bookmarkStart w:id="33" w:name="_Toc174550761"/>
      <w:r>
        <w:t>RTB-PRIV</w:t>
      </w:r>
      <w:bookmarkEnd w:id="33"/>
    </w:p>
    <w:p w14:paraId="24B85D7B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447A00F" w14:textId="77777777">
        <w:tc>
          <w:tcPr>
            <w:tcW w:w="4819" w:type="dxa"/>
            <w:shd w:val="clear" w:color="auto" w:fill="000000"/>
          </w:tcPr>
          <w:p w14:paraId="4FE6FDAA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B9E559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45E53DB" w14:textId="77777777">
        <w:tc>
          <w:tcPr>
            <w:tcW w:w="4819" w:type="dxa"/>
          </w:tcPr>
          <w:p w14:paraId="3AD43D7C" w14:textId="77777777" w:rsidR="005349F6" w:rsidRDefault="002F16B0">
            <w:r>
              <w:lastRenderedPageBreak/>
              <w:t xml:space="preserve"> Compartment     </w:t>
            </w:r>
          </w:p>
        </w:tc>
        <w:tc>
          <w:tcPr>
            <w:tcW w:w="4819" w:type="dxa"/>
          </w:tcPr>
          <w:p w14:paraId="7B47964F" w14:textId="77777777" w:rsidR="005349F6" w:rsidRDefault="002F16B0">
            <w:r>
              <w:t xml:space="preserve"> management </w:t>
            </w:r>
          </w:p>
        </w:tc>
      </w:tr>
      <w:tr w:rsidR="005349F6" w14:paraId="2CD8632A" w14:textId="77777777">
        <w:tc>
          <w:tcPr>
            <w:tcW w:w="4819" w:type="dxa"/>
          </w:tcPr>
          <w:p w14:paraId="31C3B57A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C15D6A6" w14:textId="77777777" w:rsidR="005349F6" w:rsidRDefault="002F16B0">
            <w:r>
              <w:t xml:space="preserve"> RTB-PRIV </w:t>
            </w:r>
          </w:p>
        </w:tc>
      </w:tr>
      <w:tr w:rsidR="005349F6" w14:paraId="7B4BC38B" w14:textId="77777777">
        <w:tc>
          <w:tcPr>
            <w:tcW w:w="4819" w:type="dxa"/>
          </w:tcPr>
          <w:p w14:paraId="04611954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1C15618B" w14:textId="77777777" w:rsidR="005349F6" w:rsidRDefault="002F16B0">
            <w:r>
              <w:t xml:space="preserve"> VCN_172.29_MANAGEMENT </w:t>
            </w:r>
          </w:p>
        </w:tc>
      </w:tr>
    </w:tbl>
    <w:p w14:paraId="2499B897" w14:textId="77777777" w:rsidR="005349F6" w:rsidRDefault="005349F6">
      <w:pPr>
        <w:spacing w:after="40"/>
        <w:jc w:val="both"/>
      </w:pPr>
    </w:p>
    <w:p w14:paraId="384B2D88" w14:textId="77777777" w:rsidR="005349F6" w:rsidRDefault="005349F6">
      <w:pPr>
        <w:spacing w:after="40"/>
        <w:jc w:val="both"/>
      </w:pPr>
    </w:p>
    <w:p w14:paraId="371E887B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6CAC9A32" w14:textId="77777777">
        <w:tc>
          <w:tcPr>
            <w:tcW w:w="3213" w:type="dxa"/>
            <w:shd w:val="clear" w:color="auto" w:fill="000000"/>
          </w:tcPr>
          <w:p w14:paraId="2966BADD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651B848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BB728F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4284416" w14:textId="77777777">
        <w:tc>
          <w:tcPr>
            <w:tcW w:w="3213" w:type="dxa"/>
          </w:tcPr>
          <w:p w14:paraId="34A46F2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34999F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9A46E4C" w14:textId="77777777" w:rsidR="005349F6" w:rsidRDefault="002F16B0">
            <w:r>
              <w:t xml:space="preserve"> default/luiz.paiva@orama.com.br </w:t>
            </w:r>
          </w:p>
        </w:tc>
      </w:tr>
      <w:tr w:rsidR="005349F6" w14:paraId="71345880" w14:textId="77777777">
        <w:tc>
          <w:tcPr>
            <w:tcW w:w="3213" w:type="dxa"/>
          </w:tcPr>
          <w:p w14:paraId="67C8B7B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A3DACE6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B1EA1DC" w14:textId="77777777" w:rsidR="005349F6" w:rsidRDefault="002F16B0">
            <w:r>
              <w:t xml:space="preserve"> 2024-02-02T17:54:41.476Z </w:t>
            </w:r>
          </w:p>
        </w:tc>
      </w:tr>
    </w:tbl>
    <w:p w14:paraId="00340FB4" w14:textId="77777777" w:rsidR="005349F6" w:rsidRDefault="005349F6">
      <w:pPr>
        <w:spacing w:after="40"/>
        <w:jc w:val="both"/>
      </w:pPr>
    </w:p>
    <w:p w14:paraId="684B20C3" w14:textId="77777777" w:rsidR="005349F6" w:rsidRDefault="005349F6">
      <w:pPr>
        <w:spacing w:after="40"/>
        <w:jc w:val="both"/>
      </w:pPr>
    </w:p>
    <w:p w14:paraId="2534D7C6" w14:textId="77777777" w:rsidR="005349F6" w:rsidRDefault="002F16B0">
      <w:pPr>
        <w:pStyle w:val="Ttulo4"/>
      </w:pPr>
      <w:bookmarkStart w:id="34" w:name="_Toc174550762"/>
      <w:r>
        <w:t>rotas-privadas-01</w:t>
      </w:r>
      <w:bookmarkEnd w:id="34"/>
    </w:p>
    <w:p w14:paraId="77467D40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B3AC755" w14:textId="77777777">
        <w:tc>
          <w:tcPr>
            <w:tcW w:w="4819" w:type="dxa"/>
            <w:shd w:val="clear" w:color="auto" w:fill="000000"/>
          </w:tcPr>
          <w:p w14:paraId="663FF489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E95286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248E224" w14:textId="77777777">
        <w:tc>
          <w:tcPr>
            <w:tcW w:w="4819" w:type="dxa"/>
          </w:tcPr>
          <w:p w14:paraId="18FE0DA1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55D95CE" w14:textId="77777777" w:rsidR="005349F6" w:rsidRDefault="002F16B0">
            <w:r>
              <w:t xml:space="preserve"> management </w:t>
            </w:r>
          </w:p>
        </w:tc>
      </w:tr>
      <w:tr w:rsidR="005349F6" w14:paraId="55EF0AE4" w14:textId="77777777">
        <w:tc>
          <w:tcPr>
            <w:tcW w:w="4819" w:type="dxa"/>
          </w:tcPr>
          <w:p w14:paraId="511864E8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FE3EC5A" w14:textId="77777777" w:rsidR="005349F6" w:rsidRDefault="002F16B0">
            <w:r>
              <w:t xml:space="preserve"> rotas-privadas-01 </w:t>
            </w:r>
          </w:p>
        </w:tc>
      </w:tr>
      <w:tr w:rsidR="005349F6" w14:paraId="2CD6AB98" w14:textId="77777777">
        <w:tc>
          <w:tcPr>
            <w:tcW w:w="4819" w:type="dxa"/>
          </w:tcPr>
          <w:p w14:paraId="4E81B0A2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60620E97" w14:textId="77777777" w:rsidR="005349F6" w:rsidRDefault="002F16B0">
            <w:r>
              <w:t xml:space="preserve"> VCN_172.29_MANAGEMENT </w:t>
            </w:r>
          </w:p>
        </w:tc>
      </w:tr>
    </w:tbl>
    <w:p w14:paraId="4281BFE8" w14:textId="77777777" w:rsidR="005349F6" w:rsidRDefault="005349F6">
      <w:pPr>
        <w:spacing w:after="40"/>
        <w:jc w:val="both"/>
      </w:pPr>
    </w:p>
    <w:p w14:paraId="06AC1162" w14:textId="77777777" w:rsidR="005349F6" w:rsidRDefault="005349F6">
      <w:pPr>
        <w:spacing w:after="40"/>
        <w:jc w:val="both"/>
      </w:pPr>
    </w:p>
    <w:p w14:paraId="122397DF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5C2F5945" w14:textId="77777777">
        <w:tc>
          <w:tcPr>
            <w:tcW w:w="3213" w:type="dxa"/>
            <w:shd w:val="clear" w:color="auto" w:fill="000000"/>
          </w:tcPr>
          <w:p w14:paraId="7A86137C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4A67536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0EB412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1262827" w14:textId="77777777">
        <w:tc>
          <w:tcPr>
            <w:tcW w:w="3213" w:type="dxa"/>
          </w:tcPr>
          <w:p w14:paraId="1F809FA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47AC5EE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5080EA2" w14:textId="77777777" w:rsidR="005349F6" w:rsidRDefault="002F16B0">
            <w:r>
              <w:t xml:space="preserve"> default/suporte@perseustech.dev </w:t>
            </w:r>
          </w:p>
        </w:tc>
      </w:tr>
      <w:tr w:rsidR="005349F6" w14:paraId="2144F69E" w14:textId="77777777">
        <w:tc>
          <w:tcPr>
            <w:tcW w:w="3213" w:type="dxa"/>
          </w:tcPr>
          <w:p w14:paraId="5FDF4F0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4E8EC10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6B4CDB8" w14:textId="77777777" w:rsidR="005349F6" w:rsidRDefault="002F16B0">
            <w:r>
              <w:t xml:space="preserve"> 2024-01-18T15:12:37.171Z </w:t>
            </w:r>
          </w:p>
        </w:tc>
      </w:tr>
    </w:tbl>
    <w:p w14:paraId="6DB5DF04" w14:textId="77777777" w:rsidR="005349F6" w:rsidRDefault="005349F6">
      <w:pPr>
        <w:spacing w:after="40"/>
        <w:jc w:val="both"/>
      </w:pPr>
    </w:p>
    <w:p w14:paraId="75399190" w14:textId="77777777" w:rsidR="005349F6" w:rsidRDefault="005349F6">
      <w:pPr>
        <w:spacing w:after="40"/>
        <w:jc w:val="both"/>
      </w:pPr>
    </w:p>
    <w:p w14:paraId="3C923DEB" w14:textId="77777777" w:rsidR="005349F6" w:rsidRDefault="002F16B0">
      <w:pPr>
        <w:pStyle w:val="Ttulo4"/>
      </w:pPr>
      <w:bookmarkStart w:id="35" w:name="_Toc174550763"/>
      <w:r>
        <w:t>Default Route Table for VCN_172.29_MANAGEMENT</w:t>
      </w:r>
      <w:bookmarkEnd w:id="35"/>
    </w:p>
    <w:p w14:paraId="515E3CE8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3BBD5F5" w14:textId="77777777">
        <w:tc>
          <w:tcPr>
            <w:tcW w:w="4819" w:type="dxa"/>
            <w:shd w:val="clear" w:color="auto" w:fill="000000"/>
          </w:tcPr>
          <w:p w14:paraId="275376A3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7FB035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24B9D14" w14:textId="77777777">
        <w:tc>
          <w:tcPr>
            <w:tcW w:w="4819" w:type="dxa"/>
          </w:tcPr>
          <w:p w14:paraId="580BD811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96CE9A1" w14:textId="77777777" w:rsidR="005349F6" w:rsidRDefault="002F16B0">
            <w:r>
              <w:t xml:space="preserve"> management </w:t>
            </w:r>
          </w:p>
        </w:tc>
      </w:tr>
      <w:tr w:rsidR="005349F6" w14:paraId="156B9229" w14:textId="77777777">
        <w:tc>
          <w:tcPr>
            <w:tcW w:w="4819" w:type="dxa"/>
          </w:tcPr>
          <w:p w14:paraId="69D5EF11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F41411B" w14:textId="77777777" w:rsidR="005349F6" w:rsidRDefault="002F16B0">
            <w:r>
              <w:t xml:space="preserve"> Default Route Table for VCN_172.29_MANAGEMENT </w:t>
            </w:r>
          </w:p>
        </w:tc>
      </w:tr>
      <w:tr w:rsidR="005349F6" w14:paraId="60DF52D0" w14:textId="77777777">
        <w:tc>
          <w:tcPr>
            <w:tcW w:w="4819" w:type="dxa"/>
          </w:tcPr>
          <w:p w14:paraId="5AD2F134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697C4E93" w14:textId="77777777" w:rsidR="005349F6" w:rsidRDefault="002F16B0">
            <w:r>
              <w:t xml:space="preserve"> VCN_172.29_MANAGEMENT </w:t>
            </w:r>
          </w:p>
        </w:tc>
      </w:tr>
    </w:tbl>
    <w:p w14:paraId="7278E79A" w14:textId="77777777" w:rsidR="005349F6" w:rsidRDefault="005349F6">
      <w:pPr>
        <w:spacing w:after="40"/>
        <w:jc w:val="both"/>
      </w:pPr>
    </w:p>
    <w:p w14:paraId="2359EA52" w14:textId="77777777" w:rsidR="005349F6" w:rsidRDefault="005349F6">
      <w:pPr>
        <w:spacing w:after="40"/>
        <w:jc w:val="both"/>
      </w:pPr>
    </w:p>
    <w:p w14:paraId="4B7F0A81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28754291" w14:textId="77777777">
        <w:tc>
          <w:tcPr>
            <w:tcW w:w="3213" w:type="dxa"/>
            <w:shd w:val="clear" w:color="auto" w:fill="000000"/>
          </w:tcPr>
          <w:p w14:paraId="63C2D1F9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3FE38DD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AD8565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15D53DD" w14:textId="77777777">
        <w:tc>
          <w:tcPr>
            <w:tcW w:w="3213" w:type="dxa"/>
          </w:tcPr>
          <w:p w14:paraId="35876AE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71DCD0E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D506C73" w14:textId="77777777" w:rsidR="005349F6" w:rsidRDefault="002F16B0">
            <w:r>
              <w:t xml:space="preserve"> default/suporte@perseustech.dev </w:t>
            </w:r>
          </w:p>
        </w:tc>
      </w:tr>
      <w:tr w:rsidR="005349F6" w14:paraId="32F3BFC3" w14:textId="77777777">
        <w:tc>
          <w:tcPr>
            <w:tcW w:w="3213" w:type="dxa"/>
          </w:tcPr>
          <w:p w14:paraId="04672832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47DB0A7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4EEA9C4" w14:textId="77777777" w:rsidR="005349F6" w:rsidRDefault="002F16B0">
            <w:r>
              <w:t xml:space="preserve"> 2024-01-18T14:48:45.636Z </w:t>
            </w:r>
          </w:p>
        </w:tc>
      </w:tr>
    </w:tbl>
    <w:p w14:paraId="4C106379" w14:textId="77777777" w:rsidR="005349F6" w:rsidRDefault="005349F6">
      <w:pPr>
        <w:spacing w:after="40"/>
        <w:jc w:val="both"/>
      </w:pPr>
    </w:p>
    <w:p w14:paraId="2BC4E54F" w14:textId="77777777" w:rsidR="005349F6" w:rsidRDefault="005349F6">
      <w:pPr>
        <w:spacing w:after="40"/>
        <w:jc w:val="both"/>
      </w:pPr>
    </w:p>
    <w:p w14:paraId="3B9DE50F" w14:textId="77777777" w:rsidR="005349F6" w:rsidRDefault="002F16B0">
      <w:pPr>
        <w:pStyle w:val="Ttulo3"/>
      </w:pPr>
      <w:bookmarkStart w:id="36" w:name="_Toc174550764"/>
      <w:r>
        <w:t>Security Lists</w:t>
      </w:r>
      <w:bookmarkEnd w:id="36"/>
    </w:p>
    <w:p w14:paraId="336956BA" w14:textId="77777777" w:rsidR="005349F6" w:rsidRDefault="005349F6">
      <w:pPr>
        <w:spacing w:after="40"/>
        <w:jc w:val="both"/>
      </w:pPr>
    </w:p>
    <w:p w14:paraId="6B30F516" w14:textId="77777777" w:rsidR="005349F6" w:rsidRDefault="002F16B0">
      <w:pPr>
        <w:pStyle w:val="Ttulo4"/>
      </w:pPr>
      <w:bookmarkStart w:id="37" w:name="_Toc174550765"/>
      <w:r>
        <w:lastRenderedPageBreak/>
        <w:t xml:space="preserve">Default Security List for </w:t>
      </w:r>
      <w:r>
        <w:t>VCN_172.29_MANAGEMENT</w:t>
      </w:r>
      <w:bookmarkEnd w:id="37"/>
    </w:p>
    <w:p w14:paraId="50372CD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145E005" w14:textId="77777777">
        <w:tc>
          <w:tcPr>
            <w:tcW w:w="4819" w:type="dxa"/>
            <w:shd w:val="clear" w:color="auto" w:fill="000000"/>
          </w:tcPr>
          <w:p w14:paraId="6FBF80C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0BC423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EEC9274" w14:textId="77777777">
        <w:tc>
          <w:tcPr>
            <w:tcW w:w="4819" w:type="dxa"/>
          </w:tcPr>
          <w:p w14:paraId="20B0130F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DD7E804" w14:textId="77777777" w:rsidR="005349F6" w:rsidRDefault="002F16B0">
            <w:r>
              <w:t xml:space="preserve"> management </w:t>
            </w:r>
          </w:p>
        </w:tc>
      </w:tr>
      <w:tr w:rsidR="005349F6" w14:paraId="207C9D6E" w14:textId="77777777">
        <w:tc>
          <w:tcPr>
            <w:tcW w:w="4819" w:type="dxa"/>
          </w:tcPr>
          <w:p w14:paraId="54BB6466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4078B6D" w14:textId="77777777" w:rsidR="005349F6" w:rsidRDefault="002F16B0">
            <w:r>
              <w:t xml:space="preserve"> Default Security List for VCN_172.29_MANAGEMENT </w:t>
            </w:r>
          </w:p>
        </w:tc>
      </w:tr>
      <w:tr w:rsidR="005349F6" w14:paraId="7A8905C2" w14:textId="77777777">
        <w:tc>
          <w:tcPr>
            <w:tcW w:w="4819" w:type="dxa"/>
          </w:tcPr>
          <w:p w14:paraId="67B04DB7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71A24DA1" w14:textId="77777777" w:rsidR="005349F6" w:rsidRDefault="002F16B0">
            <w:r>
              <w:t xml:space="preserve"> VCN_172.29_MANAGEMENT </w:t>
            </w:r>
          </w:p>
        </w:tc>
      </w:tr>
    </w:tbl>
    <w:p w14:paraId="75AECF72" w14:textId="77777777" w:rsidR="005349F6" w:rsidRDefault="005349F6">
      <w:pPr>
        <w:spacing w:after="40"/>
        <w:jc w:val="both"/>
      </w:pPr>
    </w:p>
    <w:p w14:paraId="4E593EE0" w14:textId="77777777" w:rsidR="005349F6" w:rsidRDefault="005349F6">
      <w:pPr>
        <w:spacing w:after="40"/>
        <w:jc w:val="both"/>
      </w:pPr>
    </w:p>
    <w:p w14:paraId="50CDF7F5" w14:textId="77777777" w:rsidR="005349F6" w:rsidRDefault="005349F6">
      <w:pPr>
        <w:spacing w:after="40"/>
        <w:jc w:val="both"/>
      </w:pPr>
    </w:p>
    <w:p w14:paraId="08AE5104" w14:textId="77777777" w:rsidR="005349F6" w:rsidRDefault="002F16B0">
      <w:pPr>
        <w:pStyle w:val="Ttulo4"/>
      </w:pPr>
      <w:bookmarkStart w:id="38" w:name="_Toc174550766"/>
      <w:r>
        <w:t>Egress Rules</w:t>
      </w:r>
      <w:bookmarkEnd w:id="3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5349F6" w14:paraId="5647BAFF" w14:textId="77777777">
        <w:tc>
          <w:tcPr>
            <w:tcW w:w="1928" w:type="dxa"/>
            <w:shd w:val="clear" w:color="auto" w:fill="000000"/>
          </w:tcPr>
          <w:p w14:paraId="2266C638" w14:textId="77777777" w:rsidR="005349F6" w:rsidRDefault="002F16B0">
            <w:r>
              <w:rPr>
                <w:color w:val="FFFFFF"/>
              </w:rPr>
              <w:t xml:space="preserve"> Protocol </w:t>
            </w:r>
          </w:p>
        </w:tc>
        <w:tc>
          <w:tcPr>
            <w:tcW w:w="1928" w:type="dxa"/>
            <w:shd w:val="clear" w:color="auto" w:fill="000000"/>
          </w:tcPr>
          <w:p w14:paraId="5BCF1BEC" w14:textId="77777777" w:rsidR="005349F6" w:rsidRDefault="002F16B0">
            <w:r>
              <w:rPr>
                <w:color w:val="FFFFFF"/>
              </w:rPr>
              <w:t xml:space="preserve"> Stateless </w:t>
            </w:r>
          </w:p>
        </w:tc>
        <w:tc>
          <w:tcPr>
            <w:tcW w:w="1928" w:type="dxa"/>
            <w:shd w:val="clear" w:color="auto" w:fill="000000"/>
          </w:tcPr>
          <w:p w14:paraId="336F14D0" w14:textId="77777777" w:rsidR="005349F6" w:rsidRDefault="002F16B0">
            <w:r>
              <w:rPr>
                <w:color w:val="FFFFFF"/>
              </w:rPr>
              <w:t>Destination</w:t>
            </w:r>
          </w:p>
        </w:tc>
        <w:tc>
          <w:tcPr>
            <w:tcW w:w="1928" w:type="dxa"/>
            <w:shd w:val="clear" w:color="auto" w:fill="000000"/>
          </w:tcPr>
          <w:p w14:paraId="477E2E81" w14:textId="77777777" w:rsidR="005349F6" w:rsidRDefault="002F16B0">
            <w:r>
              <w:rPr>
                <w:color w:val="FFFFFF"/>
              </w:rPr>
              <w:t xml:space="preserve"> Details </w:t>
            </w:r>
          </w:p>
        </w:tc>
        <w:tc>
          <w:tcPr>
            <w:tcW w:w="1928" w:type="dxa"/>
            <w:shd w:val="clear" w:color="auto" w:fill="000000"/>
          </w:tcPr>
          <w:p w14:paraId="4ECAD484" w14:textId="77777777" w:rsidR="005349F6" w:rsidRDefault="002F16B0">
            <w:r>
              <w:rPr>
                <w:color w:val="FFFFFF"/>
              </w:rPr>
              <w:t xml:space="preserve"> Description </w:t>
            </w:r>
          </w:p>
        </w:tc>
      </w:tr>
      <w:tr w:rsidR="005349F6" w14:paraId="45EE94C8" w14:textId="77777777">
        <w:tc>
          <w:tcPr>
            <w:tcW w:w="1928" w:type="dxa"/>
          </w:tcPr>
          <w:p w14:paraId="18DDA9D2" w14:textId="77777777" w:rsidR="005349F6" w:rsidRDefault="002F16B0">
            <w:r>
              <w:t xml:space="preserve"> All </w:t>
            </w:r>
          </w:p>
        </w:tc>
        <w:tc>
          <w:tcPr>
            <w:tcW w:w="1928" w:type="dxa"/>
          </w:tcPr>
          <w:p w14:paraId="0AC8A752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4EC7B9F3" w14:textId="77777777" w:rsidR="005349F6" w:rsidRDefault="002F16B0">
            <w:r>
              <w:t>0.0.0.0/0</w:t>
            </w:r>
          </w:p>
        </w:tc>
        <w:tc>
          <w:tcPr>
            <w:tcW w:w="1928" w:type="dxa"/>
          </w:tcPr>
          <w:p w14:paraId="5F356BDA" w14:textId="77777777" w:rsidR="005349F6" w:rsidRDefault="005349F6"/>
        </w:tc>
        <w:tc>
          <w:tcPr>
            <w:tcW w:w="1928" w:type="dxa"/>
          </w:tcPr>
          <w:p w14:paraId="1F777C77" w14:textId="77777777" w:rsidR="005349F6" w:rsidRDefault="002F16B0">
            <w:r>
              <w:t xml:space="preserve">  </w:t>
            </w:r>
          </w:p>
        </w:tc>
      </w:tr>
    </w:tbl>
    <w:p w14:paraId="6CCE954B" w14:textId="77777777" w:rsidR="005349F6" w:rsidRDefault="005349F6">
      <w:pPr>
        <w:spacing w:after="40"/>
        <w:jc w:val="both"/>
      </w:pPr>
    </w:p>
    <w:p w14:paraId="4C4259E1" w14:textId="77777777" w:rsidR="005349F6" w:rsidRDefault="005349F6">
      <w:pPr>
        <w:spacing w:after="40"/>
        <w:jc w:val="both"/>
      </w:pPr>
    </w:p>
    <w:p w14:paraId="287EDB7D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663796EA" w14:textId="77777777">
        <w:tc>
          <w:tcPr>
            <w:tcW w:w="3213" w:type="dxa"/>
            <w:shd w:val="clear" w:color="auto" w:fill="000000"/>
          </w:tcPr>
          <w:p w14:paraId="25B72094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D69A34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8A8FE7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828AD4B" w14:textId="77777777">
        <w:tc>
          <w:tcPr>
            <w:tcW w:w="3213" w:type="dxa"/>
          </w:tcPr>
          <w:p w14:paraId="7DA56DD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E74B5D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6E70CB00" w14:textId="77777777" w:rsidR="005349F6" w:rsidRDefault="002F16B0">
            <w:r>
              <w:t xml:space="preserve"> default/suporte@perseustech.dev </w:t>
            </w:r>
          </w:p>
        </w:tc>
      </w:tr>
      <w:tr w:rsidR="005349F6" w14:paraId="3D23AD01" w14:textId="77777777">
        <w:tc>
          <w:tcPr>
            <w:tcW w:w="3213" w:type="dxa"/>
          </w:tcPr>
          <w:p w14:paraId="4B8CFE7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B0B34E8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7F99706" w14:textId="77777777" w:rsidR="005349F6" w:rsidRDefault="002F16B0">
            <w:r>
              <w:t xml:space="preserve"> 2024-01-18T14:48:45.636Z </w:t>
            </w:r>
          </w:p>
        </w:tc>
      </w:tr>
    </w:tbl>
    <w:p w14:paraId="1CB0C187" w14:textId="77777777" w:rsidR="005349F6" w:rsidRDefault="005349F6">
      <w:pPr>
        <w:spacing w:after="40"/>
        <w:jc w:val="both"/>
      </w:pPr>
    </w:p>
    <w:p w14:paraId="43FD1A6E" w14:textId="77777777" w:rsidR="005349F6" w:rsidRDefault="005349F6">
      <w:pPr>
        <w:spacing w:after="40"/>
        <w:jc w:val="both"/>
      </w:pPr>
    </w:p>
    <w:p w14:paraId="5FEBC540" w14:textId="77777777" w:rsidR="005349F6" w:rsidRDefault="002F16B0">
      <w:pPr>
        <w:pStyle w:val="Ttulo4"/>
      </w:pPr>
      <w:bookmarkStart w:id="39" w:name="_Toc174550767"/>
      <w:r>
        <w:t xml:space="preserve">Default Security List </w:t>
      </w:r>
      <w:r>
        <w:t>for VCN_172.30_PROD_MP</w:t>
      </w:r>
      <w:bookmarkEnd w:id="39"/>
    </w:p>
    <w:p w14:paraId="72FB198A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3FC2D64" w14:textId="77777777">
        <w:tc>
          <w:tcPr>
            <w:tcW w:w="4819" w:type="dxa"/>
            <w:shd w:val="clear" w:color="auto" w:fill="000000"/>
          </w:tcPr>
          <w:p w14:paraId="260FB58D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3B4A3C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4FBB435" w14:textId="77777777">
        <w:tc>
          <w:tcPr>
            <w:tcW w:w="4819" w:type="dxa"/>
          </w:tcPr>
          <w:p w14:paraId="7C6600D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03BE637" w14:textId="77777777" w:rsidR="005349F6" w:rsidRDefault="002F16B0">
            <w:r>
              <w:t xml:space="preserve"> production-mp </w:t>
            </w:r>
          </w:p>
        </w:tc>
      </w:tr>
      <w:tr w:rsidR="005349F6" w14:paraId="343C1986" w14:textId="77777777">
        <w:tc>
          <w:tcPr>
            <w:tcW w:w="4819" w:type="dxa"/>
          </w:tcPr>
          <w:p w14:paraId="073D2236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F5613A2" w14:textId="77777777" w:rsidR="005349F6" w:rsidRDefault="002F16B0">
            <w:r>
              <w:t xml:space="preserve"> Default Security List for VCN_172.30_PROD_MP </w:t>
            </w:r>
          </w:p>
        </w:tc>
      </w:tr>
      <w:tr w:rsidR="005349F6" w14:paraId="75313A50" w14:textId="77777777">
        <w:tc>
          <w:tcPr>
            <w:tcW w:w="4819" w:type="dxa"/>
          </w:tcPr>
          <w:p w14:paraId="00AC0432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6229B5D3" w14:textId="77777777" w:rsidR="005349F6" w:rsidRDefault="002F16B0">
            <w:r>
              <w:t xml:space="preserve"> VCN_172.30_PROD_MP </w:t>
            </w:r>
          </w:p>
        </w:tc>
      </w:tr>
    </w:tbl>
    <w:p w14:paraId="7C97127C" w14:textId="77777777" w:rsidR="005349F6" w:rsidRDefault="005349F6">
      <w:pPr>
        <w:spacing w:after="40"/>
        <w:jc w:val="both"/>
      </w:pPr>
    </w:p>
    <w:p w14:paraId="4AAD0FF7" w14:textId="77777777" w:rsidR="005349F6" w:rsidRDefault="002F16B0">
      <w:pPr>
        <w:pStyle w:val="Ttulo4"/>
      </w:pPr>
      <w:bookmarkStart w:id="40" w:name="_Toc174550768"/>
      <w:r>
        <w:t>Egress Rules</w:t>
      </w:r>
      <w:bookmarkEnd w:id="4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</w:tblGrid>
      <w:tr w:rsidR="005349F6" w14:paraId="051B4332" w14:textId="77777777">
        <w:tc>
          <w:tcPr>
            <w:tcW w:w="1928" w:type="dxa"/>
            <w:shd w:val="clear" w:color="auto" w:fill="000000"/>
          </w:tcPr>
          <w:p w14:paraId="6C4A4660" w14:textId="77777777" w:rsidR="005349F6" w:rsidRDefault="002F16B0">
            <w:r>
              <w:rPr>
                <w:color w:val="FFFFFF"/>
              </w:rPr>
              <w:t xml:space="preserve"> Protocol </w:t>
            </w:r>
          </w:p>
        </w:tc>
        <w:tc>
          <w:tcPr>
            <w:tcW w:w="1928" w:type="dxa"/>
            <w:shd w:val="clear" w:color="auto" w:fill="000000"/>
          </w:tcPr>
          <w:p w14:paraId="787AD44C" w14:textId="77777777" w:rsidR="005349F6" w:rsidRDefault="002F16B0">
            <w:r>
              <w:rPr>
                <w:color w:val="FFFFFF"/>
              </w:rPr>
              <w:t xml:space="preserve"> Stateless </w:t>
            </w:r>
          </w:p>
        </w:tc>
        <w:tc>
          <w:tcPr>
            <w:tcW w:w="1928" w:type="dxa"/>
            <w:shd w:val="clear" w:color="auto" w:fill="000000"/>
          </w:tcPr>
          <w:p w14:paraId="1B2F5887" w14:textId="77777777" w:rsidR="005349F6" w:rsidRDefault="002F16B0">
            <w:r>
              <w:rPr>
                <w:color w:val="FFFFFF"/>
              </w:rPr>
              <w:t>Destination</w:t>
            </w:r>
          </w:p>
        </w:tc>
        <w:tc>
          <w:tcPr>
            <w:tcW w:w="1928" w:type="dxa"/>
            <w:shd w:val="clear" w:color="auto" w:fill="000000"/>
          </w:tcPr>
          <w:p w14:paraId="026402B2" w14:textId="77777777" w:rsidR="005349F6" w:rsidRDefault="002F16B0">
            <w:r>
              <w:rPr>
                <w:color w:val="FFFFFF"/>
              </w:rPr>
              <w:t xml:space="preserve"> Details </w:t>
            </w:r>
          </w:p>
        </w:tc>
        <w:tc>
          <w:tcPr>
            <w:tcW w:w="1928" w:type="dxa"/>
            <w:shd w:val="clear" w:color="auto" w:fill="000000"/>
          </w:tcPr>
          <w:p w14:paraId="51C81D5C" w14:textId="77777777" w:rsidR="005349F6" w:rsidRDefault="002F16B0">
            <w:r>
              <w:rPr>
                <w:color w:val="FFFFFF"/>
              </w:rPr>
              <w:t xml:space="preserve"> Description </w:t>
            </w:r>
          </w:p>
        </w:tc>
      </w:tr>
      <w:tr w:rsidR="005349F6" w14:paraId="522392A2" w14:textId="77777777">
        <w:tc>
          <w:tcPr>
            <w:tcW w:w="1928" w:type="dxa"/>
          </w:tcPr>
          <w:p w14:paraId="01ED8772" w14:textId="77777777" w:rsidR="005349F6" w:rsidRDefault="002F16B0">
            <w:r>
              <w:t xml:space="preserve"> All </w:t>
            </w:r>
          </w:p>
        </w:tc>
        <w:tc>
          <w:tcPr>
            <w:tcW w:w="1928" w:type="dxa"/>
          </w:tcPr>
          <w:p w14:paraId="1071CF53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792B4B63" w14:textId="77777777" w:rsidR="005349F6" w:rsidRDefault="002F16B0">
            <w:r>
              <w:t>0.0.0.0/0</w:t>
            </w:r>
          </w:p>
        </w:tc>
        <w:tc>
          <w:tcPr>
            <w:tcW w:w="1928" w:type="dxa"/>
          </w:tcPr>
          <w:p w14:paraId="0CF81A91" w14:textId="77777777" w:rsidR="005349F6" w:rsidRDefault="005349F6"/>
        </w:tc>
        <w:tc>
          <w:tcPr>
            <w:tcW w:w="1928" w:type="dxa"/>
          </w:tcPr>
          <w:p w14:paraId="251FDB0F" w14:textId="77777777" w:rsidR="005349F6" w:rsidRDefault="002F16B0">
            <w:r>
              <w:t xml:space="preserve">  </w:t>
            </w:r>
          </w:p>
        </w:tc>
      </w:tr>
      <w:tr w:rsidR="005349F6" w14:paraId="1E0FAAD6" w14:textId="77777777">
        <w:tc>
          <w:tcPr>
            <w:tcW w:w="1928" w:type="dxa"/>
          </w:tcPr>
          <w:p w14:paraId="39BD35EE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2ACAC693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4030CA72" w14:textId="77777777" w:rsidR="005349F6" w:rsidRDefault="002F16B0">
            <w:r>
              <w:t>172.30.100.0/24</w:t>
            </w:r>
          </w:p>
        </w:tc>
        <w:tc>
          <w:tcPr>
            <w:tcW w:w="1928" w:type="dxa"/>
          </w:tcPr>
          <w:p w14:paraId="2AD35779" w14:textId="77777777" w:rsidR="005349F6" w:rsidRDefault="002F16B0">
            <w:r>
              <w:t>Source - / Destination 10256-10256</w:t>
            </w:r>
          </w:p>
        </w:tc>
        <w:tc>
          <w:tcPr>
            <w:tcW w:w="1928" w:type="dxa"/>
          </w:tcPr>
          <w:p w14:paraId="08CF918E" w14:textId="77777777" w:rsidR="005349F6" w:rsidRDefault="002F16B0">
            <w:r>
              <w:t xml:space="preserve">  </w:t>
            </w:r>
          </w:p>
        </w:tc>
      </w:tr>
      <w:tr w:rsidR="005349F6" w14:paraId="2E373799" w14:textId="77777777">
        <w:tc>
          <w:tcPr>
            <w:tcW w:w="1928" w:type="dxa"/>
          </w:tcPr>
          <w:p w14:paraId="5A199AB3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23509F65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66FF9B6A" w14:textId="77777777" w:rsidR="005349F6" w:rsidRDefault="002F16B0">
            <w:r>
              <w:t>172.30.100.0/24</w:t>
            </w:r>
          </w:p>
        </w:tc>
        <w:tc>
          <w:tcPr>
            <w:tcW w:w="1928" w:type="dxa"/>
          </w:tcPr>
          <w:p w14:paraId="76FA1469" w14:textId="77777777" w:rsidR="005349F6" w:rsidRDefault="002F16B0">
            <w:r>
              <w:t>Source - / Destination 30896-30896</w:t>
            </w:r>
          </w:p>
        </w:tc>
        <w:tc>
          <w:tcPr>
            <w:tcW w:w="1928" w:type="dxa"/>
          </w:tcPr>
          <w:p w14:paraId="72EDF75A" w14:textId="77777777" w:rsidR="005349F6" w:rsidRDefault="002F16B0">
            <w:r>
              <w:t xml:space="preserve">  </w:t>
            </w:r>
          </w:p>
        </w:tc>
      </w:tr>
      <w:tr w:rsidR="005349F6" w14:paraId="3B33A012" w14:textId="77777777">
        <w:tc>
          <w:tcPr>
            <w:tcW w:w="1928" w:type="dxa"/>
          </w:tcPr>
          <w:p w14:paraId="175CC4D2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5CF776C4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1C942C2D" w14:textId="77777777" w:rsidR="005349F6" w:rsidRDefault="002F16B0">
            <w:r>
              <w:t>172.30.100.0/24</w:t>
            </w:r>
          </w:p>
        </w:tc>
        <w:tc>
          <w:tcPr>
            <w:tcW w:w="1928" w:type="dxa"/>
          </w:tcPr>
          <w:p w14:paraId="7B6F6E32" w14:textId="77777777" w:rsidR="005349F6" w:rsidRDefault="002F16B0">
            <w:r>
              <w:t xml:space="preserve">Source - / Destination </w:t>
            </w:r>
            <w:r>
              <w:t>30528-30528</w:t>
            </w:r>
          </w:p>
        </w:tc>
        <w:tc>
          <w:tcPr>
            <w:tcW w:w="1928" w:type="dxa"/>
          </w:tcPr>
          <w:p w14:paraId="7CE368AD" w14:textId="77777777" w:rsidR="005349F6" w:rsidRDefault="002F16B0">
            <w:r>
              <w:t xml:space="preserve">  </w:t>
            </w:r>
          </w:p>
        </w:tc>
      </w:tr>
      <w:tr w:rsidR="005349F6" w14:paraId="0C6F5E2D" w14:textId="77777777">
        <w:tc>
          <w:tcPr>
            <w:tcW w:w="1928" w:type="dxa"/>
          </w:tcPr>
          <w:p w14:paraId="4690A9AE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36CA5B91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0C279DF9" w14:textId="77777777" w:rsidR="005349F6" w:rsidRDefault="002F16B0">
            <w:r>
              <w:t>172.30.100.0/24</w:t>
            </w:r>
          </w:p>
        </w:tc>
        <w:tc>
          <w:tcPr>
            <w:tcW w:w="1928" w:type="dxa"/>
          </w:tcPr>
          <w:p w14:paraId="66E41A31" w14:textId="77777777" w:rsidR="005349F6" w:rsidRDefault="002F16B0">
            <w:r>
              <w:t>Source - / Destination 30205-30205</w:t>
            </w:r>
          </w:p>
        </w:tc>
        <w:tc>
          <w:tcPr>
            <w:tcW w:w="1928" w:type="dxa"/>
          </w:tcPr>
          <w:p w14:paraId="57CDC79B" w14:textId="77777777" w:rsidR="005349F6" w:rsidRDefault="002F16B0">
            <w:r>
              <w:t xml:space="preserve">  </w:t>
            </w:r>
          </w:p>
        </w:tc>
      </w:tr>
      <w:tr w:rsidR="005349F6" w14:paraId="44F8DAD7" w14:textId="77777777">
        <w:tc>
          <w:tcPr>
            <w:tcW w:w="1928" w:type="dxa"/>
          </w:tcPr>
          <w:p w14:paraId="277CA829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744BEF21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2021B4B5" w14:textId="77777777" w:rsidR="005349F6" w:rsidRDefault="002F16B0">
            <w:r>
              <w:t>172.30.100.0/24</w:t>
            </w:r>
          </w:p>
        </w:tc>
        <w:tc>
          <w:tcPr>
            <w:tcW w:w="1928" w:type="dxa"/>
          </w:tcPr>
          <w:p w14:paraId="481E5700" w14:textId="77777777" w:rsidR="005349F6" w:rsidRDefault="002F16B0">
            <w:r>
              <w:t>Source - / Destination 30600-30600</w:t>
            </w:r>
          </w:p>
        </w:tc>
        <w:tc>
          <w:tcPr>
            <w:tcW w:w="1928" w:type="dxa"/>
          </w:tcPr>
          <w:p w14:paraId="4EFC6D45" w14:textId="77777777" w:rsidR="005349F6" w:rsidRDefault="002F16B0">
            <w:r>
              <w:t xml:space="preserve">  </w:t>
            </w:r>
          </w:p>
        </w:tc>
      </w:tr>
      <w:tr w:rsidR="005349F6" w14:paraId="7A04E2CE" w14:textId="77777777">
        <w:tc>
          <w:tcPr>
            <w:tcW w:w="1928" w:type="dxa"/>
          </w:tcPr>
          <w:p w14:paraId="19F03DBA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307CD752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405D3AF5" w14:textId="77777777" w:rsidR="005349F6" w:rsidRDefault="002F16B0">
            <w:r>
              <w:t>172.30.100.0/24</w:t>
            </w:r>
          </w:p>
        </w:tc>
        <w:tc>
          <w:tcPr>
            <w:tcW w:w="1928" w:type="dxa"/>
          </w:tcPr>
          <w:p w14:paraId="53AB9E7F" w14:textId="77777777" w:rsidR="005349F6" w:rsidRDefault="002F16B0">
            <w:r>
              <w:t>Source - / Destination 31023-</w:t>
            </w:r>
            <w:r>
              <w:lastRenderedPageBreak/>
              <w:t>31023</w:t>
            </w:r>
          </w:p>
        </w:tc>
        <w:tc>
          <w:tcPr>
            <w:tcW w:w="1928" w:type="dxa"/>
          </w:tcPr>
          <w:p w14:paraId="79EC51A3" w14:textId="77777777" w:rsidR="005349F6" w:rsidRDefault="002F16B0">
            <w:r>
              <w:lastRenderedPageBreak/>
              <w:t xml:space="preserve">  </w:t>
            </w:r>
          </w:p>
        </w:tc>
      </w:tr>
      <w:tr w:rsidR="005349F6" w14:paraId="6D785823" w14:textId="77777777">
        <w:tc>
          <w:tcPr>
            <w:tcW w:w="1928" w:type="dxa"/>
          </w:tcPr>
          <w:p w14:paraId="287DFE23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048B3D97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6CC67829" w14:textId="77777777" w:rsidR="005349F6" w:rsidRDefault="002F16B0">
            <w:r>
              <w:t>172.30.100.0/24</w:t>
            </w:r>
          </w:p>
        </w:tc>
        <w:tc>
          <w:tcPr>
            <w:tcW w:w="1928" w:type="dxa"/>
          </w:tcPr>
          <w:p w14:paraId="14FCA07A" w14:textId="77777777" w:rsidR="005349F6" w:rsidRDefault="002F16B0">
            <w:r>
              <w:t>Source - / Destination 31107-31107</w:t>
            </w:r>
          </w:p>
        </w:tc>
        <w:tc>
          <w:tcPr>
            <w:tcW w:w="1928" w:type="dxa"/>
          </w:tcPr>
          <w:p w14:paraId="3AA52B3B" w14:textId="77777777" w:rsidR="005349F6" w:rsidRDefault="002F16B0">
            <w:r>
              <w:t xml:space="preserve">  </w:t>
            </w:r>
          </w:p>
        </w:tc>
      </w:tr>
      <w:tr w:rsidR="005349F6" w14:paraId="1C4D66AC" w14:textId="77777777">
        <w:tc>
          <w:tcPr>
            <w:tcW w:w="1928" w:type="dxa"/>
          </w:tcPr>
          <w:p w14:paraId="3CDA3186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19AAB06F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443F4221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49D8C17B" w14:textId="77777777" w:rsidR="005349F6" w:rsidRDefault="002F16B0">
            <w:r>
              <w:t>Source - / Destination 31288-31288</w:t>
            </w:r>
          </w:p>
        </w:tc>
        <w:tc>
          <w:tcPr>
            <w:tcW w:w="1928" w:type="dxa"/>
          </w:tcPr>
          <w:p w14:paraId="1B836F31" w14:textId="77777777" w:rsidR="005349F6" w:rsidRDefault="002F16B0">
            <w:r>
              <w:t xml:space="preserve">  </w:t>
            </w:r>
          </w:p>
        </w:tc>
      </w:tr>
      <w:tr w:rsidR="005349F6" w14:paraId="33F1FE7B" w14:textId="77777777">
        <w:tc>
          <w:tcPr>
            <w:tcW w:w="1928" w:type="dxa"/>
          </w:tcPr>
          <w:p w14:paraId="60688CFB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25F55160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4F3FA1B2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572B10FD" w14:textId="77777777" w:rsidR="005349F6" w:rsidRDefault="002F16B0">
            <w:r>
              <w:t>Source - / Destination 10256-10256</w:t>
            </w:r>
          </w:p>
        </w:tc>
        <w:tc>
          <w:tcPr>
            <w:tcW w:w="1928" w:type="dxa"/>
          </w:tcPr>
          <w:p w14:paraId="2A37A642" w14:textId="77777777" w:rsidR="005349F6" w:rsidRDefault="002F16B0">
            <w:r>
              <w:t xml:space="preserve">  </w:t>
            </w:r>
          </w:p>
        </w:tc>
      </w:tr>
      <w:tr w:rsidR="005349F6" w14:paraId="0337642B" w14:textId="77777777">
        <w:tc>
          <w:tcPr>
            <w:tcW w:w="1928" w:type="dxa"/>
          </w:tcPr>
          <w:p w14:paraId="65BC799E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0A928070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3155FA97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4A7B4BA5" w14:textId="77777777" w:rsidR="005349F6" w:rsidRDefault="002F16B0">
            <w:r>
              <w:t>Source - / Destination 31156-31156</w:t>
            </w:r>
          </w:p>
        </w:tc>
        <w:tc>
          <w:tcPr>
            <w:tcW w:w="1928" w:type="dxa"/>
          </w:tcPr>
          <w:p w14:paraId="7711DC25" w14:textId="77777777" w:rsidR="005349F6" w:rsidRDefault="002F16B0">
            <w:r>
              <w:t xml:space="preserve">  </w:t>
            </w:r>
          </w:p>
        </w:tc>
      </w:tr>
      <w:tr w:rsidR="005349F6" w14:paraId="7150608E" w14:textId="77777777">
        <w:tc>
          <w:tcPr>
            <w:tcW w:w="1928" w:type="dxa"/>
          </w:tcPr>
          <w:p w14:paraId="7F0A684F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4D50A2BA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297F8613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1C474BD7" w14:textId="77777777" w:rsidR="005349F6" w:rsidRDefault="002F16B0">
            <w:r>
              <w:t>Source - / Destination 32590-32590</w:t>
            </w:r>
          </w:p>
        </w:tc>
        <w:tc>
          <w:tcPr>
            <w:tcW w:w="1928" w:type="dxa"/>
          </w:tcPr>
          <w:p w14:paraId="76352EC6" w14:textId="77777777" w:rsidR="005349F6" w:rsidRDefault="002F16B0">
            <w:r>
              <w:t xml:space="preserve">  </w:t>
            </w:r>
          </w:p>
        </w:tc>
      </w:tr>
      <w:tr w:rsidR="005349F6" w14:paraId="7B58AB48" w14:textId="77777777">
        <w:tc>
          <w:tcPr>
            <w:tcW w:w="1928" w:type="dxa"/>
          </w:tcPr>
          <w:p w14:paraId="339526E4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7C01C3AE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6ABCD5A8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695D7A27" w14:textId="77777777" w:rsidR="005349F6" w:rsidRDefault="002F16B0">
            <w:r>
              <w:t>Source - / Destination 30034-30034</w:t>
            </w:r>
          </w:p>
        </w:tc>
        <w:tc>
          <w:tcPr>
            <w:tcW w:w="1928" w:type="dxa"/>
          </w:tcPr>
          <w:p w14:paraId="42240821" w14:textId="77777777" w:rsidR="005349F6" w:rsidRDefault="002F16B0">
            <w:r>
              <w:t xml:space="preserve">  </w:t>
            </w:r>
          </w:p>
        </w:tc>
      </w:tr>
      <w:tr w:rsidR="005349F6" w14:paraId="577F4657" w14:textId="77777777">
        <w:tc>
          <w:tcPr>
            <w:tcW w:w="1928" w:type="dxa"/>
          </w:tcPr>
          <w:p w14:paraId="13AFEC6F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5F0E1ACA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3B26A7A0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54F982B6" w14:textId="77777777" w:rsidR="005349F6" w:rsidRDefault="002F16B0">
            <w:r>
              <w:t>Source - / Destination 31175-31175</w:t>
            </w:r>
          </w:p>
        </w:tc>
        <w:tc>
          <w:tcPr>
            <w:tcW w:w="1928" w:type="dxa"/>
          </w:tcPr>
          <w:p w14:paraId="031854F1" w14:textId="77777777" w:rsidR="005349F6" w:rsidRDefault="002F16B0">
            <w:r>
              <w:t xml:space="preserve">  </w:t>
            </w:r>
          </w:p>
        </w:tc>
      </w:tr>
      <w:tr w:rsidR="005349F6" w14:paraId="23FFEDAE" w14:textId="77777777">
        <w:tc>
          <w:tcPr>
            <w:tcW w:w="1928" w:type="dxa"/>
          </w:tcPr>
          <w:p w14:paraId="48BA5891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2FE47ECE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6BE16D4A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422AA286" w14:textId="77777777" w:rsidR="005349F6" w:rsidRDefault="002F16B0">
            <w:r>
              <w:t>Source - / Destination 31312-31312</w:t>
            </w:r>
          </w:p>
        </w:tc>
        <w:tc>
          <w:tcPr>
            <w:tcW w:w="1928" w:type="dxa"/>
          </w:tcPr>
          <w:p w14:paraId="78A9C538" w14:textId="77777777" w:rsidR="005349F6" w:rsidRDefault="002F16B0">
            <w:r>
              <w:t xml:space="preserve">  </w:t>
            </w:r>
          </w:p>
        </w:tc>
      </w:tr>
      <w:tr w:rsidR="005349F6" w14:paraId="5E597883" w14:textId="77777777">
        <w:tc>
          <w:tcPr>
            <w:tcW w:w="1928" w:type="dxa"/>
          </w:tcPr>
          <w:p w14:paraId="2C4DFB43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46AD0504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76A655D3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663764A7" w14:textId="77777777" w:rsidR="005349F6" w:rsidRDefault="002F16B0">
            <w:r>
              <w:t>Source - / Destination 30142-30142</w:t>
            </w:r>
          </w:p>
        </w:tc>
        <w:tc>
          <w:tcPr>
            <w:tcW w:w="1928" w:type="dxa"/>
          </w:tcPr>
          <w:p w14:paraId="761D552C" w14:textId="77777777" w:rsidR="005349F6" w:rsidRDefault="002F16B0">
            <w:r>
              <w:t xml:space="preserve">  </w:t>
            </w:r>
          </w:p>
        </w:tc>
      </w:tr>
      <w:tr w:rsidR="005349F6" w14:paraId="7651EC1D" w14:textId="77777777">
        <w:tc>
          <w:tcPr>
            <w:tcW w:w="1928" w:type="dxa"/>
          </w:tcPr>
          <w:p w14:paraId="2971196D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72E92A49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76081B7E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30139D0C" w14:textId="77777777" w:rsidR="005349F6" w:rsidRDefault="002F16B0">
            <w:r>
              <w:t>Source - / Destination 31051-31051</w:t>
            </w:r>
          </w:p>
        </w:tc>
        <w:tc>
          <w:tcPr>
            <w:tcW w:w="1928" w:type="dxa"/>
          </w:tcPr>
          <w:p w14:paraId="7B7C9AF7" w14:textId="77777777" w:rsidR="005349F6" w:rsidRDefault="002F16B0">
            <w:r>
              <w:t xml:space="preserve">  </w:t>
            </w:r>
          </w:p>
        </w:tc>
      </w:tr>
      <w:tr w:rsidR="005349F6" w14:paraId="72609380" w14:textId="77777777">
        <w:tc>
          <w:tcPr>
            <w:tcW w:w="1928" w:type="dxa"/>
          </w:tcPr>
          <w:p w14:paraId="3FDC1470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7908E8EC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65DC9693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5A897485" w14:textId="77777777" w:rsidR="005349F6" w:rsidRDefault="002F16B0">
            <w:r>
              <w:t xml:space="preserve">Source - / Destination </w:t>
            </w:r>
            <w:r>
              <w:t>32069-32069</w:t>
            </w:r>
          </w:p>
        </w:tc>
        <w:tc>
          <w:tcPr>
            <w:tcW w:w="1928" w:type="dxa"/>
          </w:tcPr>
          <w:p w14:paraId="6647FA77" w14:textId="77777777" w:rsidR="005349F6" w:rsidRDefault="002F16B0">
            <w:r>
              <w:t xml:space="preserve">  </w:t>
            </w:r>
          </w:p>
        </w:tc>
      </w:tr>
      <w:tr w:rsidR="005349F6" w14:paraId="716D056A" w14:textId="77777777">
        <w:tc>
          <w:tcPr>
            <w:tcW w:w="1928" w:type="dxa"/>
          </w:tcPr>
          <w:p w14:paraId="7E078165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00FBEF1D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5C10E2E8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0EDDC10B" w14:textId="77777777" w:rsidR="005349F6" w:rsidRDefault="002F16B0">
            <w:r>
              <w:t>Source - / Destination 31043-31043</w:t>
            </w:r>
          </w:p>
        </w:tc>
        <w:tc>
          <w:tcPr>
            <w:tcW w:w="1928" w:type="dxa"/>
          </w:tcPr>
          <w:p w14:paraId="6C436B01" w14:textId="77777777" w:rsidR="005349F6" w:rsidRDefault="002F16B0">
            <w:r>
              <w:t xml:space="preserve">  </w:t>
            </w:r>
          </w:p>
        </w:tc>
      </w:tr>
      <w:tr w:rsidR="005349F6" w14:paraId="22365BBD" w14:textId="77777777">
        <w:tc>
          <w:tcPr>
            <w:tcW w:w="1928" w:type="dxa"/>
          </w:tcPr>
          <w:p w14:paraId="7E759DAD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012F04E4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03DB48DE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0E871C4F" w14:textId="77777777" w:rsidR="005349F6" w:rsidRDefault="002F16B0">
            <w:r>
              <w:t>Source - / Destination 32407-32407</w:t>
            </w:r>
          </w:p>
        </w:tc>
        <w:tc>
          <w:tcPr>
            <w:tcW w:w="1928" w:type="dxa"/>
          </w:tcPr>
          <w:p w14:paraId="7055AF63" w14:textId="77777777" w:rsidR="005349F6" w:rsidRDefault="002F16B0">
            <w:r>
              <w:t xml:space="preserve">  </w:t>
            </w:r>
          </w:p>
        </w:tc>
      </w:tr>
      <w:tr w:rsidR="005349F6" w14:paraId="7A6BEF6E" w14:textId="77777777">
        <w:tc>
          <w:tcPr>
            <w:tcW w:w="1928" w:type="dxa"/>
          </w:tcPr>
          <w:p w14:paraId="1A6A2792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757CD192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5080BD75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75F10F3C" w14:textId="77777777" w:rsidR="005349F6" w:rsidRDefault="002F16B0">
            <w:r>
              <w:t>Source - / Destination 32224-32224</w:t>
            </w:r>
          </w:p>
        </w:tc>
        <w:tc>
          <w:tcPr>
            <w:tcW w:w="1928" w:type="dxa"/>
          </w:tcPr>
          <w:p w14:paraId="3BE279EB" w14:textId="77777777" w:rsidR="005349F6" w:rsidRDefault="002F16B0">
            <w:r>
              <w:t xml:space="preserve">  </w:t>
            </w:r>
          </w:p>
        </w:tc>
      </w:tr>
      <w:tr w:rsidR="005349F6" w14:paraId="68A3D73B" w14:textId="77777777">
        <w:tc>
          <w:tcPr>
            <w:tcW w:w="1928" w:type="dxa"/>
          </w:tcPr>
          <w:p w14:paraId="19CD3E9B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71E78CA8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5B0C0CC1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78522E8A" w14:textId="77777777" w:rsidR="005349F6" w:rsidRDefault="002F16B0">
            <w:r>
              <w:t>Source - / Destination 31902-31902</w:t>
            </w:r>
          </w:p>
        </w:tc>
        <w:tc>
          <w:tcPr>
            <w:tcW w:w="1928" w:type="dxa"/>
          </w:tcPr>
          <w:p w14:paraId="03D04997" w14:textId="77777777" w:rsidR="005349F6" w:rsidRDefault="002F16B0">
            <w:r>
              <w:t xml:space="preserve">  </w:t>
            </w:r>
          </w:p>
        </w:tc>
      </w:tr>
      <w:tr w:rsidR="005349F6" w14:paraId="36989D6D" w14:textId="77777777">
        <w:tc>
          <w:tcPr>
            <w:tcW w:w="1928" w:type="dxa"/>
          </w:tcPr>
          <w:p w14:paraId="7084E72B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35A55CAD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23E11CA9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0E1541A2" w14:textId="77777777" w:rsidR="005349F6" w:rsidRDefault="002F16B0">
            <w:r>
              <w:t>Source - / Destination 32137-32137</w:t>
            </w:r>
          </w:p>
        </w:tc>
        <w:tc>
          <w:tcPr>
            <w:tcW w:w="1928" w:type="dxa"/>
          </w:tcPr>
          <w:p w14:paraId="6083AD34" w14:textId="77777777" w:rsidR="005349F6" w:rsidRDefault="002F16B0">
            <w:r>
              <w:t xml:space="preserve">  </w:t>
            </w:r>
          </w:p>
        </w:tc>
      </w:tr>
      <w:tr w:rsidR="005349F6" w14:paraId="0A962ABD" w14:textId="77777777">
        <w:tc>
          <w:tcPr>
            <w:tcW w:w="1928" w:type="dxa"/>
          </w:tcPr>
          <w:p w14:paraId="17DC29E7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74404B72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619B4E05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1E0D0E87" w14:textId="77777777" w:rsidR="005349F6" w:rsidRDefault="002F16B0">
            <w:r>
              <w:t>Source - / Destination 32021-32021</w:t>
            </w:r>
          </w:p>
        </w:tc>
        <w:tc>
          <w:tcPr>
            <w:tcW w:w="1928" w:type="dxa"/>
          </w:tcPr>
          <w:p w14:paraId="75F31C6B" w14:textId="77777777" w:rsidR="005349F6" w:rsidRDefault="002F16B0">
            <w:r>
              <w:t xml:space="preserve">  </w:t>
            </w:r>
          </w:p>
        </w:tc>
      </w:tr>
      <w:tr w:rsidR="005349F6" w14:paraId="65B354B1" w14:textId="77777777">
        <w:tc>
          <w:tcPr>
            <w:tcW w:w="1928" w:type="dxa"/>
          </w:tcPr>
          <w:p w14:paraId="3DF23D7F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112E0AC1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2E5F4AE2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18C87F7E" w14:textId="77777777" w:rsidR="005349F6" w:rsidRDefault="002F16B0">
            <w:r>
              <w:t xml:space="preserve">Source - / Destination </w:t>
            </w:r>
            <w:r>
              <w:t>31989-31989</w:t>
            </w:r>
          </w:p>
        </w:tc>
        <w:tc>
          <w:tcPr>
            <w:tcW w:w="1928" w:type="dxa"/>
          </w:tcPr>
          <w:p w14:paraId="5ECFD1E0" w14:textId="77777777" w:rsidR="005349F6" w:rsidRDefault="002F16B0">
            <w:r>
              <w:t xml:space="preserve">  </w:t>
            </w:r>
          </w:p>
        </w:tc>
      </w:tr>
      <w:tr w:rsidR="005349F6" w14:paraId="61C70E5B" w14:textId="77777777">
        <w:tc>
          <w:tcPr>
            <w:tcW w:w="1928" w:type="dxa"/>
          </w:tcPr>
          <w:p w14:paraId="2BC4EDBB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3CE0FA32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1DEB3326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6315EA41" w14:textId="77777777" w:rsidR="005349F6" w:rsidRDefault="002F16B0">
            <w:r>
              <w:t>Source - / Destination 31819-</w:t>
            </w:r>
            <w:r>
              <w:lastRenderedPageBreak/>
              <w:t>31819</w:t>
            </w:r>
          </w:p>
        </w:tc>
        <w:tc>
          <w:tcPr>
            <w:tcW w:w="1928" w:type="dxa"/>
          </w:tcPr>
          <w:p w14:paraId="5AC8BB52" w14:textId="77777777" w:rsidR="005349F6" w:rsidRDefault="002F16B0">
            <w:r>
              <w:lastRenderedPageBreak/>
              <w:t xml:space="preserve">  </w:t>
            </w:r>
          </w:p>
        </w:tc>
      </w:tr>
      <w:tr w:rsidR="005349F6" w14:paraId="0972A0E9" w14:textId="77777777">
        <w:tc>
          <w:tcPr>
            <w:tcW w:w="1928" w:type="dxa"/>
          </w:tcPr>
          <w:p w14:paraId="2C7EA389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11547685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7053852F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4F29571B" w14:textId="77777777" w:rsidR="005349F6" w:rsidRDefault="002F16B0">
            <w:r>
              <w:t>Source - / Destination 32416-32416</w:t>
            </w:r>
          </w:p>
        </w:tc>
        <w:tc>
          <w:tcPr>
            <w:tcW w:w="1928" w:type="dxa"/>
          </w:tcPr>
          <w:p w14:paraId="7FFF8A89" w14:textId="77777777" w:rsidR="005349F6" w:rsidRDefault="002F16B0">
            <w:r>
              <w:t xml:space="preserve">  </w:t>
            </w:r>
          </w:p>
        </w:tc>
      </w:tr>
      <w:tr w:rsidR="005349F6" w14:paraId="4EC10E93" w14:textId="77777777">
        <w:tc>
          <w:tcPr>
            <w:tcW w:w="1928" w:type="dxa"/>
          </w:tcPr>
          <w:p w14:paraId="0D93B6EE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76DD8959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2BEB00B6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718716D0" w14:textId="77777777" w:rsidR="005349F6" w:rsidRDefault="002F16B0">
            <w:r>
              <w:t>Source - / Destination 31242-31242</w:t>
            </w:r>
          </w:p>
        </w:tc>
        <w:tc>
          <w:tcPr>
            <w:tcW w:w="1928" w:type="dxa"/>
          </w:tcPr>
          <w:p w14:paraId="66831B74" w14:textId="77777777" w:rsidR="005349F6" w:rsidRDefault="002F16B0">
            <w:r>
              <w:t xml:space="preserve">  </w:t>
            </w:r>
          </w:p>
        </w:tc>
      </w:tr>
      <w:tr w:rsidR="005349F6" w14:paraId="01E4122D" w14:textId="77777777">
        <w:tc>
          <w:tcPr>
            <w:tcW w:w="1928" w:type="dxa"/>
          </w:tcPr>
          <w:p w14:paraId="5F590AA5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75FA55B2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1FB6943D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3A61A454" w14:textId="77777777" w:rsidR="005349F6" w:rsidRDefault="002F16B0">
            <w:r>
              <w:t>Source - / Destination 30230-30230</w:t>
            </w:r>
          </w:p>
        </w:tc>
        <w:tc>
          <w:tcPr>
            <w:tcW w:w="1928" w:type="dxa"/>
          </w:tcPr>
          <w:p w14:paraId="4EE9FEE2" w14:textId="77777777" w:rsidR="005349F6" w:rsidRDefault="002F16B0">
            <w:r>
              <w:t xml:space="preserve">  </w:t>
            </w:r>
          </w:p>
        </w:tc>
      </w:tr>
      <w:tr w:rsidR="005349F6" w14:paraId="58067CBB" w14:textId="77777777">
        <w:tc>
          <w:tcPr>
            <w:tcW w:w="1928" w:type="dxa"/>
          </w:tcPr>
          <w:p w14:paraId="2599F54E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1E648A95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1225270F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36583561" w14:textId="77777777" w:rsidR="005349F6" w:rsidRDefault="002F16B0">
            <w:r>
              <w:t>Source - / Destination 31781-31781</w:t>
            </w:r>
          </w:p>
        </w:tc>
        <w:tc>
          <w:tcPr>
            <w:tcW w:w="1928" w:type="dxa"/>
          </w:tcPr>
          <w:p w14:paraId="7104964A" w14:textId="77777777" w:rsidR="005349F6" w:rsidRDefault="002F16B0">
            <w:r>
              <w:t xml:space="preserve">  </w:t>
            </w:r>
          </w:p>
        </w:tc>
      </w:tr>
      <w:tr w:rsidR="005349F6" w14:paraId="57C274E6" w14:textId="77777777">
        <w:tc>
          <w:tcPr>
            <w:tcW w:w="1928" w:type="dxa"/>
          </w:tcPr>
          <w:p w14:paraId="0BEC08D9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791C2A6C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489456E9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7DD71536" w14:textId="77777777" w:rsidR="005349F6" w:rsidRDefault="002F16B0">
            <w:r>
              <w:t>Source - / Destination 30113-30113</w:t>
            </w:r>
          </w:p>
        </w:tc>
        <w:tc>
          <w:tcPr>
            <w:tcW w:w="1928" w:type="dxa"/>
          </w:tcPr>
          <w:p w14:paraId="3F55C063" w14:textId="77777777" w:rsidR="005349F6" w:rsidRDefault="002F16B0">
            <w:r>
              <w:t xml:space="preserve">  </w:t>
            </w:r>
          </w:p>
        </w:tc>
      </w:tr>
      <w:tr w:rsidR="005349F6" w14:paraId="28305E04" w14:textId="77777777">
        <w:tc>
          <w:tcPr>
            <w:tcW w:w="1928" w:type="dxa"/>
          </w:tcPr>
          <w:p w14:paraId="5A0B7AB6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056F8C2F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2361A86A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7486ACF7" w14:textId="77777777" w:rsidR="005349F6" w:rsidRDefault="002F16B0">
            <w:r>
              <w:t xml:space="preserve">Source - / Destination </w:t>
            </w:r>
            <w:r>
              <w:t>32097-32097</w:t>
            </w:r>
          </w:p>
        </w:tc>
        <w:tc>
          <w:tcPr>
            <w:tcW w:w="1928" w:type="dxa"/>
          </w:tcPr>
          <w:p w14:paraId="6DA6845A" w14:textId="77777777" w:rsidR="005349F6" w:rsidRDefault="002F16B0">
            <w:r>
              <w:t xml:space="preserve">  </w:t>
            </w:r>
          </w:p>
        </w:tc>
      </w:tr>
      <w:tr w:rsidR="005349F6" w14:paraId="03C00AB2" w14:textId="77777777">
        <w:tc>
          <w:tcPr>
            <w:tcW w:w="1928" w:type="dxa"/>
          </w:tcPr>
          <w:p w14:paraId="629399E4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5383A2E2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7C0C96E2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0A0553B1" w14:textId="77777777" w:rsidR="005349F6" w:rsidRDefault="002F16B0">
            <w:r>
              <w:t>Source - / Destination 31934-31934</w:t>
            </w:r>
          </w:p>
        </w:tc>
        <w:tc>
          <w:tcPr>
            <w:tcW w:w="1928" w:type="dxa"/>
          </w:tcPr>
          <w:p w14:paraId="09685CE2" w14:textId="77777777" w:rsidR="005349F6" w:rsidRDefault="002F16B0">
            <w:r>
              <w:t xml:space="preserve">  </w:t>
            </w:r>
          </w:p>
        </w:tc>
      </w:tr>
      <w:tr w:rsidR="005349F6" w14:paraId="46F4D09F" w14:textId="77777777">
        <w:tc>
          <w:tcPr>
            <w:tcW w:w="1928" w:type="dxa"/>
          </w:tcPr>
          <w:p w14:paraId="7966F1CD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7D574CF1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192FA2FA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538C1A2D" w14:textId="77777777" w:rsidR="005349F6" w:rsidRDefault="002F16B0">
            <w:r>
              <w:t>Source - / Destination 32143-32143</w:t>
            </w:r>
          </w:p>
        </w:tc>
        <w:tc>
          <w:tcPr>
            <w:tcW w:w="1928" w:type="dxa"/>
          </w:tcPr>
          <w:p w14:paraId="40D50385" w14:textId="77777777" w:rsidR="005349F6" w:rsidRDefault="002F16B0">
            <w:r>
              <w:t xml:space="preserve">  </w:t>
            </w:r>
          </w:p>
        </w:tc>
      </w:tr>
      <w:tr w:rsidR="005349F6" w14:paraId="191BB531" w14:textId="77777777">
        <w:tc>
          <w:tcPr>
            <w:tcW w:w="1928" w:type="dxa"/>
          </w:tcPr>
          <w:p w14:paraId="38F42C4B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0A540C7F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5570100B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472460C5" w14:textId="77777777" w:rsidR="005349F6" w:rsidRDefault="002F16B0">
            <w:r>
              <w:t>Source - / Destination 30244-30244</w:t>
            </w:r>
          </w:p>
        </w:tc>
        <w:tc>
          <w:tcPr>
            <w:tcW w:w="1928" w:type="dxa"/>
          </w:tcPr>
          <w:p w14:paraId="59A1392F" w14:textId="77777777" w:rsidR="005349F6" w:rsidRDefault="002F16B0">
            <w:r>
              <w:t xml:space="preserve">  </w:t>
            </w:r>
          </w:p>
        </w:tc>
      </w:tr>
      <w:tr w:rsidR="005349F6" w14:paraId="7CA66851" w14:textId="77777777">
        <w:tc>
          <w:tcPr>
            <w:tcW w:w="1928" w:type="dxa"/>
          </w:tcPr>
          <w:p w14:paraId="5702C89B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20D6B7CE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685616FA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49BC570D" w14:textId="77777777" w:rsidR="005349F6" w:rsidRDefault="002F16B0">
            <w:r>
              <w:t>Source - / Destination 31419-31419</w:t>
            </w:r>
          </w:p>
        </w:tc>
        <w:tc>
          <w:tcPr>
            <w:tcW w:w="1928" w:type="dxa"/>
          </w:tcPr>
          <w:p w14:paraId="59646C95" w14:textId="77777777" w:rsidR="005349F6" w:rsidRDefault="002F16B0">
            <w:r>
              <w:t xml:space="preserve">  </w:t>
            </w:r>
          </w:p>
        </w:tc>
      </w:tr>
      <w:tr w:rsidR="005349F6" w14:paraId="04CC11B9" w14:textId="77777777">
        <w:tc>
          <w:tcPr>
            <w:tcW w:w="1928" w:type="dxa"/>
          </w:tcPr>
          <w:p w14:paraId="16FCE39D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7EB4BEFF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771028FB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42011833" w14:textId="77777777" w:rsidR="005349F6" w:rsidRDefault="002F16B0">
            <w:r>
              <w:t>Source - / Destination 31080-31080</w:t>
            </w:r>
          </w:p>
        </w:tc>
        <w:tc>
          <w:tcPr>
            <w:tcW w:w="1928" w:type="dxa"/>
          </w:tcPr>
          <w:p w14:paraId="3F0A2F79" w14:textId="77777777" w:rsidR="005349F6" w:rsidRDefault="002F16B0">
            <w:r>
              <w:t xml:space="preserve">  </w:t>
            </w:r>
          </w:p>
        </w:tc>
      </w:tr>
      <w:tr w:rsidR="005349F6" w14:paraId="6FEB8030" w14:textId="77777777">
        <w:tc>
          <w:tcPr>
            <w:tcW w:w="1928" w:type="dxa"/>
          </w:tcPr>
          <w:p w14:paraId="23D094BD" w14:textId="77777777" w:rsidR="005349F6" w:rsidRDefault="002F16B0">
            <w:r>
              <w:t xml:space="preserve"> TCP </w:t>
            </w:r>
          </w:p>
        </w:tc>
        <w:tc>
          <w:tcPr>
            <w:tcW w:w="1928" w:type="dxa"/>
          </w:tcPr>
          <w:p w14:paraId="13E6E8C9" w14:textId="77777777" w:rsidR="005349F6" w:rsidRDefault="002F16B0">
            <w:r>
              <w:t xml:space="preserve"> False </w:t>
            </w:r>
          </w:p>
        </w:tc>
        <w:tc>
          <w:tcPr>
            <w:tcW w:w="1928" w:type="dxa"/>
          </w:tcPr>
          <w:p w14:paraId="1C7D1D7F" w14:textId="77777777" w:rsidR="005349F6" w:rsidRDefault="002F16B0">
            <w:r>
              <w:t>172.30.112.0/20</w:t>
            </w:r>
          </w:p>
        </w:tc>
        <w:tc>
          <w:tcPr>
            <w:tcW w:w="1928" w:type="dxa"/>
          </w:tcPr>
          <w:p w14:paraId="06E146A4" w14:textId="77777777" w:rsidR="005349F6" w:rsidRDefault="002F16B0">
            <w:r>
              <w:t>Source - / Destination 31816-31816</w:t>
            </w:r>
          </w:p>
        </w:tc>
        <w:tc>
          <w:tcPr>
            <w:tcW w:w="1928" w:type="dxa"/>
          </w:tcPr>
          <w:p w14:paraId="0B5FA938" w14:textId="77777777" w:rsidR="005349F6" w:rsidRDefault="002F16B0">
            <w:r>
              <w:t xml:space="preserve">  </w:t>
            </w:r>
          </w:p>
        </w:tc>
      </w:tr>
    </w:tbl>
    <w:p w14:paraId="38A1B024" w14:textId="77777777" w:rsidR="005349F6" w:rsidRDefault="005349F6">
      <w:pPr>
        <w:spacing w:after="40"/>
        <w:jc w:val="both"/>
      </w:pPr>
    </w:p>
    <w:p w14:paraId="2DEF34EA" w14:textId="77777777" w:rsidR="005349F6" w:rsidRDefault="005349F6">
      <w:pPr>
        <w:spacing w:after="40"/>
        <w:jc w:val="both"/>
      </w:pPr>
    </w:p>
    <w:p w14:paraId="4CCDB4B2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38EDE114" w14:textId="77777777">
        <w:tc>
          <w:tcPr>
            <w:tcW w:w="3213" w:type="dxa"/>
            <w:shd w:val="clear" w:color="auto" w:fill="000000"/>
          </w:tcPr>
          <w:p w14:paraId="0A99F9A4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00ACE69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99D771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BCCAB87" w14:textId="77777777">
        <w:tc>
          <w:tcPr>
            <w:tcW w:w="3213" w:type="dxa"/>
          </w:tcPr>
          <w:p w14:paraId="18E0998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B6F958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2C85E0C" w14:textId="77777777" w:rsidR="005349F6" w:rsidRDefault="002F16B0">
            <w:r>
              <w:t xml:space="preserve"> default/suporte@perseustech.dev </w:t>
            </w:r>
          </w:p>
        </w:tc>
      </w:tr>
      <w:tr w:rsidR="005349F6" w14:paraId="5511B8E3" w14:textId="77777777">
        <w:tc>
          <w:tcPr>
            <w:tcW w:w="3213" w:type="dxa"/>
          </w:tcPr>
          <w:p w14:paraId="55DD4A9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5834698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837F07D" w14:textId="77777777" w:rsidR="005349F6" w:rsidRDefault="002F16B0">
            <w:r>
              <w:t xml:space="preserve"> 2024-01-18T14:49:48.370Z </w:t>
            </w:r>
          </w:p>
        </w:tc>
      </w:tr>
    </w:tbl>
    <w:p w14:paraId="23EEAF43" w14:textId="77777777" w:rsidR="005349F6" w:rsidRDefault="005349F6">
      <w:pPr>
        <w:spacing w:after="40"/>
        <w:jc w:val="both"/>
      </w:pPr>
    </w:p>
    <w:p w14:paraId="16C66C2B" w14:textId="77777777" w:rsidR="005349F6" w:rsidRDefault="005349F6">
      <w:pPr>
        <w:spacing w:after="40"/>
        <w:jc w:val="both"/>
      </w:pPr>
    </w:p>
    <w:p w14:paraId="55306465" w14:textId="77777777" w:rsidR="005349F6" w:rsidRDefault="002F16B0">
      <w:pPr>
        <w:pStyle w:val="Ttulo3"/>
      </w:pPr>
      <w:bookmarkStart w:id="41" w:name="_Toc174550769"/>
      <w:r>
        <w:t>Network Security Groups</w:t>
      </w:r>
      <w:bookmarkEnd w:id="41"/>
    </w:p>
    <w:p w14:paraId="3C884810" w14:textId="77777777" w:rsidR="005349F6" w:rsidRDefault="005349F6">
      <w:pPr>
        <w:spacing w:after="40"/>
        <w:jc w:val="both"/>
      </w:pPr>
    </w:p>
    <w:p w14:paraId="534171B1" w14:textId="77777777" w:rsidR="005349F6" w:rsidRDefault="002F16B0">
      <w:pPr>
        <w:pStyle w:val="Ttulo4"/>
      </w:pPr>
      <w:bookmarkStart w:id="42" w:name="_Toc174550770"/>
      <w:r>
        <w:t>unifi_externo_sg</w:t>
      </w:r>
      <w:bookmarkEnd w:id="42"/>
    </w:p>
    <w:p w14:paraId="10B3720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1FEDA7B" w14:textId="77777777">
        <w:tc>
          <w:tcPr>
            <w:tcW w:w="4819" w:type="dxa"/>
            <w:shd w:val="clear" w:color="auto" w:fill="000000"/>
          </w:tcPr>
          <w:p w14:paraId="4F29A758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C05B50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9FEBACD" w14:textId="77777777">
        <w:tc>
          <w:tcPr>
            <w:tcW w:w="4819" w:type="dxa"/>
          </w:tcPr>
          <w:p w14:paraId="3910941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C0D6C40" w14:textId="77777777" w:rsidR="005349F6" w:rsidRDefault="002F16B0">
            <w:r>
              <w:t xml:space="preserve"> management </w:t>
            </w:r>
          </w:p>
        </w:tc>
      </w:tr>
      <w:tr w:rsidR="005349F6" w14:paraId="08E2EA29" w14:textId="77777777">
        <w:tc>
          <w:tcPr>
            <w:tcW w:w="4819" w:type="dxa"/>
          </w:tcPr>
          <w:p w14:paraId="7C51255B" w14:textId="77777777" w:rsidR="005349F6" w:rsidRDefault="002F16B0">
            <w:r>
              <w:lastRenderedPageBreak/>
              <w:t xml:space="preserve"> Name            </w:t>
            </w:r>
          </w:p>
        </w:tc>
        <w:tc>
          <w:tcPr>
            <w:tcW w:w="4819" w:type="dxa"/>
          </w:tcPr>
          <w:p w14:paraId="501320EC" w14:textId="77777777" w:rsidR="005349F6" w:rsidRDefault="002F16B0">
            <w:r>
              <w:t xml:space="preserve"> unifi_externo_sg </w:t>
            </w:r>
          </w:p>
        </w:tc>
      </w:tr>
      <w:tr w:rsidR="005349F6" w14:paraId="7F1CFBC1" w14:textId="77777777">
        <w:tc>
          <w:tcPr>
            <w:tcW w:w="4819" w:type="dxa"/>
          </w:tcPr>
          <w:p w14:paraId="043DD401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52FAEB2D" w14:textId="77777777" w:rsidR="005349F6" w:rsidRDefault="002F16B0">
            <w:r>
              <w:t xml:space="preserve"> VCN_172.29_MANAGEMENT </w:t>
            </w:r>
          </w:p>
        </w:tc>
      </w:tr>
    </w:tbl>
    <w:p w14:paraId="15F31639" w14:textId="77777777" w:rsidR="005349F6" w:rsidRDefault="005349F6">
      <w:pPr>
        <w:spacing w:after="40"/>
        <w:jc w:val="both"/>
      </w:pPr>
    </w:p>
    <w:p w14:paraId="29A84CF8" w14:textId="77777777" w:rsidR="005349F6" w:rsidRDefault="002F16B0">
      <w:pPr>
        <w:pStyle w:val="Ttulo4"/>
      </w:pPr>
      <w:bookmarkStart w:id="43" w:name="_Toc174550771"/>
      <w:r>
        <w:t>Security Rules</w:t>
      </w:r>
      <w:bookmarkEnd w:id="4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6"/>
        <w:gridCol w:w="1563"/>
        <w:gridCol w:w="1569"/>
        <w:gridCol w:w="1996"/>
        <w:gridCol w:w="1580"/>
        <w:gridCol w:w="1580"/>
      </w:tblGrid>
      <w:tr w:rsidR="005349F6" w14:paraId="7B86ED08" w14:textId="77777777">
        <w:tc>
          <w:tcPr>
            <w:tcW w:w="1606" w:type="dxa"/>
            <w:shd w:val="clear" w:color="auto" w:fill="000000"/>
          </w:tcPr>
          <w:p w14:paraId="389D8BC7" w14:textId="77777777" w:rsidR="005349F6" w:rsidRDefault="002F16B0">
            <w:r>
              <w:rPr>
                <w:color w:val="FFFFFF"/>
              </w:rPr>
              <w:t xml:space="preserve"> Direction </w:t>
            </w:r>
          </w:p>
        </w:tc>
        <w:tc>
          <w:tcPr>
            <w:tcW w:w="1606" w:type="dxa"/>
            <w:shd w:val="clear" w:color="auto" w:fill="000000"/>
          </w:tcPr>
          <w:p w14:paraId="0F08284A" w14:textId="77777777" w:rsidR="005349F6" w:rsidRDefault="002F16B0">
            <w:r>
              <w:rPr>
                <w:color w:val="FFFFFF"/>
              </w:rPr>
              <w:t xml:space="preserve"> Protocol </w:t>
            </w:r>
          </w:p>
        </w:tc>
        <w:tc>
          <w:tcPr>
            <w:tcW w:w="1606" w:type="dxa"/>
            <w:shd w:val="clear" w:color="auto" w:fill="000000"/>
          </w:tcPr>
          <w:p w14:paraId="46FE4DF0" w14:textId="77777777" w:rsidR="005349F6" w:rsidRDefault="002F16B0">
            <w:r>
              <w:rPr>
                <w:color w:val="FFFFFF"/>
              </w:rPr>
              <w:t xml:space="preserve"> Stateless </w:t>
            </w:r>
          </w:p>
        </w:tc>
        <w:tc>
          <w:tcPr>
            <w:tcW w:w="1606" w:type="dxa"/>
            <w:shd w:val="clear" w:color="auto" w:fill="000000"/>
          </w:tcPr>
          <w:p w14:paraId="2500CCBA" w14:textId="77777777" w:rsidR="005349F6" w:rsidRDefault="002F16B0">
            <w:r>
              <w:rPr>
                <w:color w:val="FFFFFF"/>
              </w:rPr>
              <w:t xml:space="preserve"> Source/Destination </w:t>
            </w:r>
          </w:p>
        </w:tc>
        <w:tc>
          <w:tcPr>
            <w:tcW w:w="1606" w:type="dxa"/>
            <w:shd w:val="clear" w:color="auto" w:fill="000000"/>
          </w:tcPr>
          <w:p w14:paraId="2ABABB90" w14:textId="77777777" w:rsidR="005349F6" w:rsidRDefault="002F16B0">
            <w:r>
              <w:rPr>
                <w:color w:val="FFFFFF"/>
              </w:rPr>
              <w:t xml:space="preserve"> Details </w:t>
            </w:r>
          </w:p>
        </w:tc>
        <w:tc>
          <w:tcPr>
            <w:tcW w:w="1606" w:type="dxa"/>
            <w:shd w:val="clear" w:color="auto" w:fill="000000"/>
          </w:tcPr>
          <w:p w14:paraId="58BA3B6F" w14:textId="77777777" w:rsidR="005349F6" w:rsidRDefault="002F16B0">
            <w:r>
              <w:rPr>
                <w:color w:val="FFFFFF"/>
              </w:rPr>
              <w:t xml:space="preserve"> Description </w:t>
            </w:r>
          </w:p>
        </w:tc>
      </w:tr>
      <w:tr w:rsidR="005349F6" w14:paraId="0252124B" w14:textId="77777777">
        <w:tc>
          <w:tcPr>
            <w:tcW w:w="1606" w:type="dxa"/>
          </w:tcPr>
          <w:p w14:paraId="024058B3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79978A30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459D585D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4053BB2E" w14:textId="77777777" w:rsidR="005349F6" w:rsidRDefault="002F16B0">
            <w:r>
              <w:t>8.243.39.190/32</w:t>
            </w:r>
          </w:p>
        </w:tc>
        <w:tc>
          <w:tcPr>
            <w:tcW w:w="1606" w:type="dxa"/>
          </w:tcPr>
          <w:p w14:paraId="6740B3EB" w14:textId="77777777" w:rsidR="005349F6" w:rsidRDefault="002F16B0">
            <w:r>
              <w:t>Source - / Destination 443-443</w:t>
            </w:r>
          </w:p>
        </w:tc>
        <w:tc>
          <w:tcPr>
            <w:tcW w:w="1606" w:type="dxa"/>
          </w:tcPr>
          <w:p w14:paraId="384320E7" w14:textId="77777777" w:rsidR="005349F6" w:rsidRDefault="002F16B0">
            <w:r>
              <w:t xml:space="preserve"> Link Cirion </w:t>
            </w:r>
          </w:p>
        </w:tc>
      </w:tr>
      <w:tr w:rsidR="005349F6" w14:paraId="5E6AF537" w14:textId="77777777">
        <w:tc>
          <w:tcPr>
            <w:tcW w:w="1606" w:type="dxa"/>
          </w:tcPr>
          <w:p w14:paraId="21946897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557D3C2D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407A7A97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35BDD071" w14:textId="77777777" w:rsidR="005349F6" w:rsidRDefault="002F16B0">
            <w:r>
              <w:t>187.115.151.178/32</w:t>
            </w:r>
          </w:p>
        </w:tc>
        <w:tc>
          <w:tcPr>
            <w:tcW w:w="1606" w:type="dxa"/>
          </w:tcPr>
          <w:p w14:paraId="4DF253DE" w14:textId="77777777" w:rsidR="005349F6" w:rsidRDefault="002F16B0">
            <w:r>
              <w:t>Source - / Destination 443-443</w:t>
            </w:r>
          </w:p>
        </w:tc>
        <w:tc>
          <w:tcPr>
            <w:tcW w:w="1606" w:type="dxa"/>
          </w:tcPr>
          <w:p w14:paraId="64885D2A" w14:textId="77777777" w:rsidR="005349F6" w:rsidRDefault="002F16B0">
            <w:r>
              <w:t xml:space="preserve"> Link Vivo </w:t>
            </w:r>
          </w:p>
        </w:tc>
      </w:tr>
      <w:tr w:rsidR="005349F6" w14:paraId="03CCE85C" w14:textId="77777777">
        <w:tc>
          <w:tcPr>
            <w:tcW w:w="1606" w:type="dxa"/>
          </w:tcPr>
          <w:p w14:paraId="484E1A78" w14:textId="77777777" w:rsidR="005349F6" w:rsidRDefault="002F16B0">
            <w:r>
              <w:t xml:space="preserve"> Egress </w:t>
            </w:r>
          </w:p>
        </w:tc>
        <w:tc>
          <w:tcPr>
            <w:tcW w:w="1606" w:type="dxa"/>
          </w:tcPr>
          <w:p w14:paraId="775A3F1D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5C342D5A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58BCAC3C" w14:textId="77777777" w:rsidR="005349F6" w:rsidRDefault="002F16B0">
            <w:r>
              <w:t>8.243.39.190/32</w:t>
            </w:r>
          </w:p>
        </w:tc>
        <w:tc>
          <w:tcPr>
            <w:tcW w:w="1606" w:type="dxa"/>
          </w:tcPr>
          <w:p w14:paraId="59287221" w14:textId="77777777" w:rsidR="005349F6" w:rsidRDefault="002F16B0">
            <w:r>
              <w:t>Source - / Destination 80-80</w:t>
            </w:r>
          </w:p>
        </w:tc>
        <w:tc>
          <w:tcPr>
            <w:tcW w:w="1606" w:type="dxa"/>
          </w:tcPr>
          <w:p w14:paraId="7FAF513F" w14:textId="77777777" w:rsidR="005349F6" w:rsidRDefault="002F16B0">
            <w:r>
              <w:t xml:space="preserve">  </w:t>
            </w:r>
          </w:p>
        </w:tc>
      </w:tr>
      <w:tr w:rsidR="005349F6" w14:paraId="482B08C2" w14:textId="77777777">
        <w:tc>
          <w:tcPr>
            <w:tcW w:w="1606" w:type="dxa"/>
          </w:tcPr>
          <w:p w14:paraId="66FAB84F" w14:textId="77777777" w:rsidR="005349F6" w:rsidRDefault="002F16B0">
            <w:r>
              <w:t xml:space="preserve"> Egress </w:t>
            </w:r>
          </w:p>
        </w:tc>
        <w:tc>
          <w:tcPr>
            <w:tcW w:w="1606" w:type="dxa"/>
          </w:tcPr>
          <w:p w14:paraId="3B7D92F4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5B7B75D4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2A642207" w14:textId="77777777" w:rsidR="005349F6" w:rsidRDefault="002F16B0">
            <w:r>
              <w:t>187.115.151.178/32</w:t>
            </w:r>
          </w:p>
        </w:tc>
        <w:tc>
          <w:tcPr>
            <w:tcW w:w="1606" w:type="dxa"/>
          </w:tcPr>
          <w:p w14:paraId="5E7A427A" w14:textId="77777777" w:rsidR="005349F6" w:rsidRDefault="002F16B0">
            <w:r>
              <w:t>Source - / Destination 80-80</w:t>
            </w:r>
          </w:p>
        </w:tc>
        <w:tc>
          <w:tcPr>
            <w:tcW w:w="1606" w:type="dxa"/>
          </w:tcPr>
          <w:p w14:paraId="13553DA8" w14:textId="77777777" w:rsidR="005349F6" w:rsidRDefault="002F16B0">
            <w:r>
              <w:t xml:space="preserve">  </w:t>
            </w:r>
          </w:p>
        </w:tc>
      </w:tr>
    </w:tbl>
    <w:p w14:paraId="35FBD331" w14:textId="77777777" w:rsidR="005349F6" w:rsidRDefault="005349F6">
      <w:pPr>
        <w:spacing w:after="40"/>
        <w:jc w:val="both"/>
      </w:pPr>
    </w:p>
    <w:p w14:paraId="18E1DB0A" w14:textId="77777777" w:rsidR="005349F6" w:rsidRDefault="005349F6">
      <w:pPr>
        <w:spacing w:after="40"/>
        <w:jc w:val="both"/>
      </w:pPr>
    </w:p>
    <w:p w14:paraId="2B9CD91D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31CA51EA" w14:textId="77777777">
        <w:tc>
          <w:tcPr>
            <w:tcW w:w="3213" w:type="dxa"/>
            <w:shd w:val="clear" w:color="auto" w:fill="000000"/>
          </w:tcPr>
          <w:p w14:paraId="3B41F624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6C8C9D4A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97B146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D2CE356" w14:textId="77777777">
        <w:tc>
          <w:tcPr>
            <w:tcW w:w="3213" w:type="dxa"/>
          </w:tcPr>
          <w:p w14:paraId="39B5551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C8D9649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ECB6D4C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602B3AEC" w14:textId="77777777">
        <w:tc>
          <w:tcPr>
            <w:tcW w:w="3213" w:type="dxa"/>
          </w:tcPr>
          <w:p w14:paraId="7E1A353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E77F95C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BA626CB" w14:textId="77777777" w:rsidR="005349F6" w:rsidRDefault="002F16B0">
            <w:r>
              <w:t xml:space="preserve"> 2024-05-15T15:21:47.480Z </w:t>
            </w:r>
          </w:p>
        </w:tc>
      </w:tr>
    </w:tbl>
    <w:p w14:paraId="75804F44" w14:textId="77777777" w:rsidR="005349F6" w:rsidRDefault="005349F6">
      <w:pPr>
        <w:spacing w:after="40"/>
        <w:jc w:val="both"/>
      </w:pPr>
    </w:p>
    <w:p w14:paraId="566DD43F" w14:textId="77777777" w:rsidR="005349F6" w:rsidRDefault="005349F6">
      <w:pPr>
        <w:spacing w:after="40"/>
        <w:jc w:val="both"/>
      </w:pPr>
    </w:p>
    <w:p w14:paraId="4E744822" w14:textId="77777777" w:rsidR="005349F6" w:rsidRDefault="002F16B0">
      <w:pPr>
        <w:pStyle w:val="Ttulo4"/>
      </w:pPr>
      <w:bookmarkStart w:id="44" w:name="_Toc174550772"/>
      <w:r>
        <w:t>prttg_sg</w:t>
      </w:r>
      <w:bookmarkEnd w:id="44"/>
    </w:p>
    <w:p w14:paraId="5E00129F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5EB6214" w14:textId="77777777">
        <w:tc>
          <w:tcPr>
            <w:tcW w:w="4819" w:type="dxa"/>
            <w:shd w:val="clear" w:color="auto" w:fill="000000"/>
          </w:tcPr>
          <w:p w14:paraId="43D74889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506836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762976F" w14:textId="77777777">
        <w:tc>
          <w:tcPr>
            <w:tcW w:w="4819" w:type="dxa"/>
          </w:tcPr>
          <w:p w14:paraId="421E6F6F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4A5CAD2" w14:textId="77777777" w:rsidR="005349F6" w:rsidRDefault="002F16B0">
            <w:r>
              <w:t xml:space="preserve"> management </w:t>
            </w:r>
          </w:p>
        </w:tc>
      </w:tr>
      <w:tr w:rsidR="005349F6" w14:paraId="2BDB8ABD" w14:textId="77777777">
        <w:tc>
          <w:tcPr>
            <w:tcW w:w="4819" w:type="dxa"/>
          </w:tcPr>
          <w:p w14:paraId="6C583931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F96EBAA" w14:textId="77777777" w:rsidR="005349F6" w:rsidRDefault="002F16B0">
            <w:r>
              <w:t xml:space="preserve"> prttg_sg </w:t>
            </w:r>
          </w:p>
        </w:tc>
      </w:tr>
      <w:tr w:rsidR="005349F6" w14:paraId="5A8394B7" w14:textId="77777777">
        <w:tc>
          <w:tcPr>
            <w:tcW w:w="4819" w:type="dxa"/>
          </w:tcPr>
          <w:p w14:paraId="20662E0F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0B01AE2C" w14:textId="77777777" w:rsidR="005349F6" w:rsidRDefault="002F16B0">
            <w:r>
              <w:t xml:space="preserve"> VCN_172.29_MANAGEMENT </w:t>
            </w:r>
          </w:p>
        </w:tc>
      </w:tr>
    </w:tbl>
    <w:p w14:paraId="04ED1C4E" w14:textId="77777777" w:rsidR="005349F6" w:rsidRDefault="005349F6">
      <w:pPr>
        <w:spacing w:after="40"/>
        <w:jc w:val="both"/>
      </w:pPr>
    </w:p>
    <w:p w14:paraId="17639E6D" w14:textId="77777777" w:rsidR="005349F6" w:rsidRDefault="002F16B0">
      <w:pPr>
        <w:pStyle w:val="Ttulo4"/>
      </w:pPr>
      <w:bookmarkStart w:id="45" w:name="_Toc174550773"/>
      <w:r>
        <w:t>Security Rules</w:t>
      </w:r>
      <w:bookmarkEnd w:id="4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7"/>
        <w:gridCol w:w="1585"/>
        <w:gridCol w:w="1588"/>
        <w:gridCol w:w="1906"/>
        <w:gridCol w:w="1594"/>
        <w:gridCol w:w="1594"/>
      </w:tblGrid>
      <w:tr w:rsidR="005349F6" w14:paraId="636CE179" w14:textId="77777777">
        <w:tc>
          <w:tcPr>
            <w:tcW w:w="1606" w:type="dxa"/>
            <w:shd w:val="clear" w:color="auto" w:fill="000000"/>
          </w:tcPr>
          <w:p w14:paraId="63C17704" w14:textId="77777777" w:rsidR="005349F6" w:rsidRDefault="002F16B0">
            <w:r>
              <w:rPr>
                <w:color w:val="FFFFFF"/>
              </w:rPr>
              <w:t xml:space="preserve"> Direction </w:t>
            </w:r>
          </w:p>
        </w:tc>
        <w:tc>
          <w:tcPr>
            <w:tcW w:w="1606" w:type="dxa"/>
            <w:shd w:val="clear" w:color="auto" w:fill="000000"/>
          </w:tcPr>
          <w:p w14:paraId="0FFFAFDE" w14:textId="77777777" w:rsidR="005349F6" w:rsidRDefault="002F16B0">
            <w:r>
              <w:rPr>
                <w:color w:val="FFFFFF"/>
              </w:rPr>
              <w:t xml:space="preserve"> Protocol </w:t>
            </w:r>
          </w:p>
        </w:tc>
        <w:tc>
          <w:tcPr>
            <w:tcW w:w="1606" w:type="dxa"/>
            <w:shd w:val="clear" w:color="auto" w:fill="000000"/>
          </w:tcPr>
          <w:p w14:paraId="5F0AA233" w14:textId="77777777" w:rsidR="005349F6" w:rsidRDefault="002F16B0">
            <w:r>
              <w:rPr>
                <w:color w:val="FFFFFF"/>
              </w:rPr>
              <w:t xml:space="preserve"> Stateless </w:t>
            </w:r>
          </w:p>
        </w:tc>
        <w:tc>
          <w:tcPr>
            <w:tcW w:w="1606" w:type="dxa"/>
            <w:shd w:val="clear" w:color="auto" w:fill="000000"/>
          </w:tcPr>
          <w:p w14:paraId="35FD7477" w14:textId="77777777" w:rsidR="005349F6" w:rsidRDefault="002F16B0">
            <w:r>
              <w:rPr>
                <w:color w:val="FFFFFF"/>
              </w:rPr>
              <w:t xml:space="preserve"> Source/Destination </w:t>
            </w:r>
          </w:p>
        </w:tc>
        <w:tc>
          <w:tcPr>
            <w:tcW w:w="1606" w:type="dxa"/>
            <w:shd w:val="clear" w:color="auto" w:fill="000000"/>
          </w:tcPr>
          <w:p w14:paraId="5769CF52" w14:textId="77777777" w:rsidR="005349F6" w:rsidRDefault="002F16B0">
            <w:r>
              <w:rPr>
                <w:color w:val="FFFFFF"/>
              </w:rPr>
              <w:t xml:space="preserve"> Details </w:t>
            </w:r>
          </w:p>
        </w:tc>
        <w:tc>
          <w:tcPr>
            <w:tcW w:w="1606" w:type="dxa"/>
            <w:shd w:val="clear" w:color="auto" w:fill="000000"/>
          </w:tcPr>
          <w:p w14:paraId="114371AE" w14:textId="77777777" w:rsidR="005349F6" w:rsidRDefault="002F16B0">
            <w:r>
              <w:rPr>
                <w:color w:val="FFFFFF"/>
              </w:rPr>
              <w:t xml:space="preserve"> Description </w:t>
            </w:r>
          </w:p>
        </w:tc>
      </w:tr>
      <w:tr w:rsidR="005349F6" w14:paraId="127524C6" w14:textId="77777777">
        <w:tc>
          <w:tcPr>
            <w:tcW w:w="1606" w:type="dxa"/>
          </w:tcPr>
          <w:p w14:paraId="6312C0D0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617BCDF1" w14:textId="77777777" w:rsidR="005349F6" w:rsidRDefault="002F16B0">
            <w:r>
              <w:t xml:space="preserve"> ICMP </w:t>
            </w:r>
          </w:p>
        </w:tc>
        <w:tc>
          <w:tcPr>
            <w:tcW w:w="1606" w:type="dxa"/>
          </w:tcPr>
          <w:p w14:paraId="65988358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26F3BD48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6FB145BA" w14:textId="77777777" w:rsidR="005349F6" w:rsidRDefault="005349F6"/>
        </w:tc>
        <w:tc>
          <w:tcPr>
            <w:tcW w:w="1606" w:type="dxa"/>
          </w:tcPr>
          <w:p w14:paraId="7ECCD0DA" w14:textId="77777777" w:rsidR="005349F6" w:rsidRDefault="002F16B0">
            <w:r>
              <w:t xml:space="preserve">  </w:t>
            </w:r>
          </w:p>
        </w:tc>
      </w:tr>
      <w:tr w:rsidR="005349F6" w14:paraId="02794828" w14:textId="77777777">
        <w:tc>
          <w:tcPr>
            <w:tcW w:w="1606" w:type="dxa"/>
          </w:tcPr>
          <w:p w14:paraId="331070DC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18C672DA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1030E140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3E3E15BD" w14:textId="77777777" w:rsidR="005349F6" w:rsidRDefault="002F16B0">
            <w:r>
              <w:t>172.16.0.0/12</w:t>
            </w:r>
          </w:p>
        </w:tc>
        <w:tc>
          <w:tcPr>
            <w:tcW w:w="1606" w:type="dxa"/>
          </w:tcPr>
          <w:p w14:paraId="6ED4C40E" w14:textId="77777777" w:rsidR="005349F6" w:rsidRDefault="002F16B0">
            <w:r>
              <w:t>Source - / Destination 3389-3389</w:t>
            </w:r>
          </w:p>
        </w:tc>
        <w:tc>
          <w:tcPr>
            <w:tcW w:w="1606" w:type="dxa"/>
          </w:tcPr>
          <w:p w14:paraId="73724977" w14:textId="77777777" w:rsidR="005349F6" w:rsidRDefault="002F16B0">
            <w:r>
              <w:t xml:space="preserve">  </w:t>
            </w:r>
          </w:p>
        </w:tc>
      </w:tr>
      <w:tr w:rsidR="005349F6" w14:paraId="794AB235" w14:textId="77777777">
        <w:tc>
          <w:tcPr>
            <w:tcW w:w="1606" w:type="dxa"/>
          </w:tcPr>
          <w:p w14:paraId="01D1C5A1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67977393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3839C72F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1B9B20C8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29454FCE" w14:textId="77777777" w:rsidR="005349F6" w:rsidRDefault="002F16B0">
            <w:r>
              <w:t>Source - / Destination 80-80</w:t>
            </w:r>
          </w:p>
        </w:tc>
        <w:tc>
          <w:tcPr>
            <w:tcW w:w="1606" w:type="dxa"/>
          </w:tcPr>
          <w:p w14:paraId="63135FAF" w14:textId="77777777" w:rsidR="005349F6" w:rsidRDefault="002F16B0">
            <w:r>
              <w:t xml:space="preserve">  </w:t>
            </w:r>
          </w:p>
        </w:tc>
      </w:tr>
      <w:tr w:rsidR="005349F6" w14:paraId="1097177B" w14:textId="77777777">
        <w:tc>
          <w:tcPr>
            <w:tcW w:w="1606" w:type="dxa"/>
          </w:tcPr>
          <w:p w14:paraId="41A3A233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3D925D9D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331E16C5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245C4907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036A53A2" w14:textId="77777777" w:rsidR="005349F6" w:rsidRDefault="002F16B0">
            <w:r>
              <w:t>Source - / Destination 443-443</w:t>
            </w:r>
          </w:p>
        </w:tc>
        <w:tc>
          <w:tcPr>
            <w:tcW w:w="1606" w:type="dxa"/>
          </w:tcPr>
          <w:p w14:paraId="21172946" w14:textId="77777777" w:rsidR="005349F6" w:rsidRDefault="002F16B0">
            <w:r>
              <w:t xml:space="preserve">  </w:t>
            </w:r>
          </w:p>
        </w:tc>
      </w:tr>
      <w:tr w:rsidR="005349F6" w14:paraId="1A63A0B2" w14:textId="77777777">
        <w:tc>
          <w:tcPr>
            <w:tcW w:w="1606" w:type="dxa"/>
          </w:tcPr>
          <w:p w14:paraId="0F6C943E" w14:textId="77777777" w:rsidR="005349F6" w:rsidRDefault="002F16B0">
            <w:r>
              <w:t xml:space="preserve"> Egress </w:t>
            </w:r>
          </w:p>
        </w:tc>
        <w:tc>
          <w:tcPr>
            <w:tcW w:w="1606" w:type="dxa"/>
          </w:tcPr>
          <w:p w14:paraId="537FB7BC" w14:textId="77777777" w:rsidR="005349F6" w:rsidRDefault="002F16B0">
            <w:r>
              <w:t xml:space="preserve"> All </w:t>
            </w:r>
          </w:p>
        </w:tc>
        <w:tc>
          <w:tcPr>
            <w:tcW w:w="1606" w:type="dxa"/>
          </w:tcPr>
          <w:p w14:paraId="65B87D63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71AF33DA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696519D2" w14:textId="77777777" w:rsidR="005349F6" w:rsidRDefault="005349F6"/>
        </w:tc>
        <w:tc>
          <w:tcPr>
            <w:tcW w:w="1606" w:type="dxa"/>
          </w:tcPr>
          <w:p w14:paraId="669C6F38" w14:textId="77777777" w:rsidR="005349F6" w:rsidRDefault="002F16B0">
            <w:r>
              <w:t xml:space="preserve">  </w:t>
            </w:r>
          </w:p>
        </w:tc>
      </w:tr>
    </w:tbl>
    <w:p w14:paraId="7B188EF9" w14:textId="77777777" w:rsidR="005349F6" w:rsidRDefault="005349F6">
      <w:pPr>
        <w:spacing w:after="40"/>
        <w:jc w:val="both"/>
      </w:pPr>
    </w:p>
    <w:p w14:paraId="7831DD24" w14:textId="77777777" w:rsidR="005349F6" w:rsidRDefault="005349F6">
      <w:pPr>
        <w:spacing w:after="40"/>
        <w:jc w:val="both"/>
      </w:pPr>
    </w:p>
    <w:p w14:paraId="2BFDA37E" w14:textId="77777777" w:rsidR="005349F6" w:rsidRDefault="002F16B0">
      <w:pPr>
        <w:pStyle w:val="Ttulo5"/>
      </w:pPr>
      <w:r>
        <w:lastRenderedPageBreak/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1161BA8D" w14:textId="77777777">
        <w:tc>
          <w:tcPr>
            <w:tcW w:w="3213" w:type="dxa"/>
            <w:shd w:val="clear" w:color="auto" w:fill="000000"/>
          </w:tcPr>
          <w:p w14:paraId="3C75E487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1CCDB06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AFB2FB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97E497C" w14:textId="77777777">
        <w:tc>
          <w:tcPr>
            <w:tcW w:w="3213" w:type="dxa"/>
          </w:tcPr>
          <w:p w14:paraId="6D3E628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D55B9F2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CCB2CB1" w14:textId="77777777" w:rsidR="005349F6" w:rsidRDefault="002F16B0">
            <w:r>
              <w:t xml:space="preserve"> default/suporte@perseustech.dev </w:t>
            </w:r>
          </w:p>
        </w:tc>
      </w:tr>
      <w:tr w:rsidR="005349F6" w14:paraId="3B9E8936" w14:textId="77777777">
        <w:tc>
          <w:tcPr>
            <w:tcW w:w="3213" w:type="dxa"/>
          </w:tcPr>
          <w:p w14:paraId="4CD5E2F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4707A5D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A1325D1" w14:textId="77777777" w:rsidR="005349F6" w:rsidRDefault="002F16B0">
            <w:r>
              <w:t xml:space="preserve"> 2024-02-19T17:09:06.604Z </w:t>
            </w:r>
          </w:p>
        </w:tc>
      </w:tr>
    </w:tbl>
    <w:p w14:paraId="4C029EA1" w14:textId="77777777" w:rsidR="005349F6" w:rsidRDefault="005349F6">
      <w:pPr>
        <w:spacing w:after="40"/>
        <w:jc w:val="both"/>
      </w:pPr>
    </w:p>
    <w:p w14:paraId="1B8C614E" w14:textId="77777777" w:rsidR="005349F6" w:rsidRDefault="005349F6">
      <w:pPr>
        <w:spacing w:after="40"/>
        <w:jc w:val="both"/>
      </w:pPr>
    </w:p>
    <w:p w14:paraId="737DA681" w14:textId="77777777" w:rsidR="005349F6" w:rsidRDefault="002F16B0">
      <w:pPr>
        <w:pStyle w:val="Ttulo4"/>
      </w:pPr>
      <w:bookmarkStart w:id="46" w:name="_Toc174550774"/>
      <w:r>
        <w:t>jump_sg</w:t>
      </w:r>
      <w:bookmarkEnd w:id="46"/>
    </w:p>
    <w:p w14:paraId="36699368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BE50C56" w14:textId="77777777">
        <w:tc>
          <w:tcPr>
            <w:tcW w:w="4819" w:type="dxa"/>
            <w:shd w:val="clear" w:color="auto" w:fill="000000"/>
          </w:tcPr>
          <w:p w14:paraId="0B48D008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3616ED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9526A70" w14:textId="77777777">
        <w:tc>
          <w:tcPr>
            <w:tcW w:w="4819" w:type="dxa"/>
          </w:tcPr>
          <w:p w14:paraId="2D1712DD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93B7708" w14:textId="77777777" w:rsidR="005349F6" w:rsidRDefault="002F16B0">
            <w:r>
              <w:t xml:space="preserve"> management </w:t>
            </w:r>
          </w:p>
        </w:tc>
      </w:tr>
      <w:tr w:rsidR="005349F6" w14:paraId="7A47E835" w14:textId="77777777">
        <w:tc>
          <w:tcPr>
            <w:tcW w:w="4819" w:type="dxa"/>
          </w:tcPr>
          <w:p w14:paraId="59CA202E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A416837" w14:textId="77777777" w:rsidR="005349F6" w:rsidRDefault="002F16B0">
            <w:r>
              <w:t xml:space="preserve"> jump_sg </w:t>
            </w:r>
          </w:p>
        </w:tc>
      </w:tr>
      <w:tr w:rsidR="005349F6" w14:paraId="23EF8128" w14:textId="77777777">
        <w:tc>
          <w:tcPr>
            <w:tcW w:w="4819" w:type="dxa"/>
          </w:tcPr>
          <w:p w14:paraId="33A43E7A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3EFDA6A9" w14:textId="77777777" w:rsidR="005349F6" w:rsidRDefault="002F16B0">
            <w:r>
              <w:t xml:space="preserve"> VCN_172.29_MANAGEMENT </w:t>
            </w:r>
          </w:p>
        </w:tc>
      </w:tr>
    </w:tbl>
    <w:p w14:paraId="363A9441" w14:textId="77777777" w:rsidR="005349F6" w:rsidRDefault="005349F6">
      <w:pPr>
        <w:spacing w:after="40"/>
        <w:jc w:val="both"/>
      </w:pPr>
    </w:p>
    <w:p w14:paraId="0056485A" w14:textId="77777777" w:rsidR="005349F6" w:rsidRDefault="002F16B0">
      <w:pPr>
        <w:pStyle w:val="Ttulo4"/>
      </w:pPr>
      <w:bookmarkStart w:id="47" w:name="_Toc174550775"/>
      <w:r>
        <w:t>Security Rules</w:t>
      </w:r>
      <w:bookmarkEnd w:id="4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7"/>
        <w:gridCol w:w="1585"/>
        <w:gridCol w:w="1588"/>
        <w:gridCol w:w="1906"/>
        <w:gridCol w:w="1594"/>
        <w:gridCol w:w="1594"/>
      </w:tblGrid>
      <w:tr w:rsidR="005349F6" w14:paraId="74A87020" w14:textId="77777777">
        <w:tc>
          <w:tcPr>
            <w:tcW w:w="1606" w:type="dxa"/>
            <w:shd w:val="clear" w:color="auto" w:fill="000000"/>
          </w:tcPr>
          <w:p w14:paraId="092243CB" w14:textId="77777777" w:rsidR="005349F6" w:rsidRDefault="002F16B0">
            <w:r>
              <w:rPr>
                <w:color w:val="FFFFFF"/>
              </w:rPr>
              <w:t xml:space="preserve"> Direction </w:t>
            </w:r>
          </w:p>
        </w:tc>
        <w:tc>
          <w:tcPr>
            <w:tcW w:w="1606" w:type="dxa"/>
            <w:shd w:val="clear" w:color="auto" w:fill="000000"/>
          </w:tcPr>
          <w:p w14:paraId="028F84D7" w14:textId="77777777" w:rsidR="005349F6" w:rsidRDefault="002F16B0">
            <w:r>
              <w:rPr>
                <w:color w:val="FFFFFF"/>
              </w:rPr>
              <w:t xml:space="preserve"> Protocol </w:t>
            </w:r>
          </w:p>
        </w:tc>
        <w:tc>
          <w:tcPr>
            <w:tcW w:w="1606" w:type="dxa"/>
            <w:shd w:val="clear" w:color="auto" w:fill="000000"/>
          </w:tcPr>
          <w:p w14:paraId="56E7CF89" w14:textId="77777777" w:rsidR="005349F6" w:rsidRDefault="002F16B0">
            <w:r>
              <w:rPr>
                <w:color w:val="FFFFFF"/>
              </w:rPr>
              <w:t xml:space="preserve"> Stateless </w:t>
            </w:r>
          </w:p>
        </w:tc>
        <w:tc>
          <w:tcPr>
            <w:tcW w:w="1606" w:type="dxa"/>
            <w:shd w:val="clear" w:color="auto" w:fill="000000"/>
          </w:tcPr>
          <w:p w14:paraId="1611A87F" w14:textId="77777777" w:rsidR="005349F6" w:rsidRDefault="002F16B0">
            <w:r>
              <w:rPr>
                <w:color w:val="FFFFFF"/>
              </w:rPr>
              <w:t xml:space="preserve"> Source/Destination </w:t>
            </w:r>
          </w:p>
        </w:tc>
        <w:tc>
          <w:tcPr>
            <w:tcW w:w="1606" w:type="dxa"/>
            <w:shd w:val="clear" w:color="auto" w:fill="000000"/>
          </w:tcPr>
          <w:p w14:paraId="3E79DF09" w14:textId="77777777" w:rsidR="005349F6" w:rsidRDefault="002F16B0">
            <w:r>
              <w:rPr>
                <w:color w:val="FFFFFF"/>
              </w:rPr>
              <w:t xml:space="preserve"> Details </w:t>
            </w:r>
          </w:p>
        </w:tc>
        <w:tc>
          <w:tcPr>
            <w:tcW w:w="1606" w:type="dxa"/>
            <w:shd w:val="clear" w:color="auto" w:fill="000000"/>
          </w:tcPr>
          <w:p w14:paraId="646E405F" w14:textId="77777777" w:rsidR="005349F6" w:rsidRDefault="002F16B0">
            <w:r>
              <w:rPr>
                <w:color w:val="FFFFFF"/>
              </w:rPr>
              <w:t xml:space="preserve"> Description </w:t>
            </w:r>
          </w:p>
        </w:tc>
      </w:tr>
      <w:tr w:rsidR="005349F6" w14:paraId="466F974D" w14:textId="77777777">
        <w:tc>
          <w:tcPr>
            <w:tcW w:w="1606" w:type="dxa"/>
          </w:tcPr>
          <w:p w14:paraId="7CE25FE0" w14:textId="77777777" w:rsidR="005349F6" w:rsidRDefault="002F16B0">
            <w:r>
              <w:t xml:space="preserve"> Egress </w:t>
            </w:r>
          </w:p>
        </w:tc>
        <w:tc>
          <w:tcPr>
            <w:tcW w:w="1606" w:type="dxa"/>
          </w:tcPr>
          <w:p w14:paraId="13851614" w14:textId="77777777" w:rsidR="005349F6" w:rsidRDefault="002F16B0">
            <w:r>
              <w:t xml:space="preserve"> All </w:t>
            </w:r>
          </w:p>
        </w:tc>
        <w:tc>
          <w:tcPr>
            <w:tcW w:w="1606" w:type="dxa"/>
          </w:tcPr>
          <w:p w14:paraId="73ACC0EC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45721EC3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4612F096" w14:textId="77777777" w:rsidR="005349F6" w:rsidRDefault="005349F6"/>
        </w:tc>
        <w:tc>
          <w:tcPr>
            <w:tcW w:w="1606" w:type="dxa"/>
          </w:tcPr>
          <w:p w14:paraId="5FA48AD9" w14:textId="77777777" w:rsidR="005349F6" w:rsidRDefault="002F16B0">
            <w:r>
              <w:t xml:space="preserve">  </w:t>
            </w:r>
          </w:p>
        </w:tc>
      </w:tr>
      <w:tr w:rsidR="005349F6" w14:paraId="7848CE5D" w14:textId="77777777">
        <w:tc>
          <w:tcPr>
            <w:tcW w:w="1606" w:type="dxa"/>
          </w:tcPr>
          <w:p w14:paraId="420C311A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68C47AE6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54ABBC32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5B5FA08E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7E9F51FB" w14:textId="77777777" w:rsidR="005349F6" w:rsidRDefault="002F16B0">
            <w:r>
              <w:t>Source - / Destination 22-22</w:t>
            </w:r>
          </w:p>
        </w:tc>
        <w:tc>
          <w:tcPr>
            <w:tcW w:w="1606" w:type="dxa"/>
          </w:tcPr>
          <w:p w14:paraId="411907B0" w14:textId="77777777" w:rsidR="005349F6" w:rsidRDefault="002F16B0">
            <w:r>
              <w:t xml:space="preserve">  </w:t>
            </w:r>
          </w:p>
        </w:tc>
      </w:tr>
      <w:tr w:rsidR="005349F6" w14:paraId="07C4B6B4" w14:textId="77777777">
        <w:tc>
          <w:tcPr>
            <w:tcW w:w="1606" w:type="dxa"/>
          </w:tcPr>
          <w:p w14:paraId="1C21C76A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56EBEA46" w14:textId="77777777" w:rsidR="005349F6" w:rsidRDefault="002F16B0">
            <w:r>
              <w:t xml:space="preserve"> ICMP </w:t>
            </w:r>
          </w:p>
        </w:tc>
        <w:tc>
          <w:tcPr>
            <w:tcW w:w="1606" w:type="dxa"/>
          </w:tcPr>
          <w:p w14:paraId="3387652F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6C41892C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293859AB" w14:textId="77777777" w:rsidR="005349F6" w:rsidRDefault="005349F6"/>
        </w:tc>
        <w:tc>
          <w:tcPr>
            <w:tcW w:w="1606" w:type="dxa"/>
          </w:tcPr>
          <w:p w14:paraId="71D4B22F" w14:textId="77777777" w:rsidR="005349F6" w:rsidRDefault="002F16B0">
            <w:r>
              <w:t xml:space="preserve">  </w:t>
            </w:r>
          </w:p>
        </w:tc>
      </w:tr>
    </w:tbl>
    <w:p w14:paraId="20A1D429" w14:textId="77777777" w:rsidR="005349F6" w:rsidRDefault="005349F6">
      <w:pPr>
        <w:spacing w:after="40"/>
        <w:jc w:val="both"/>
      </w:pPr>
    </w:p>
    <w:p w14:paraId="7B54E848" w14:textId="77777777" w:rsidR="005349F6" w:rsidRDefault="005349F6">
      <w:pPr>
        <w:spacing w:after="40"/>
        <w:jc w:val="both"/>
      </w:pPr>
    </w:p>
    <w:p w14:paraId="036005A0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3F239B48" w14:textId="77777777">
        <w:tc>
          <w:tcPr>
            <w:tcW w:w="3213" w:type="dxa"/>
            <w:shd w:val="clear" w:color="auto" w:fill="000000"/>
          </w:tcPr>
          <w:p w14:paraId="15C47B28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DB5719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4D29ED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04F03A7" w14:textId="77777777">
        <w:tc>
          <w:tcPr>
            <w:tcW w:w="3213" w:type="dxa"/>
          </w:tcPr>
          <w:p w14:paraId="5408ED7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58A3BE0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327FE2E" w14:textId="77777777" w:rsidR="005349F6" w:rsidRDefault="002F16B0">
            <w:r>
              <w:t xml:space="preserve"> default/suporte@perseustech.dev </w:t>
            </w:r>
          </w:p>
        </w:tc>
      </w:tr>
      <w:tr w:rsidR="005349F6" w14:paraId="2C41A862" w14:textId="77777777">
        <w:tc>
          <w:tcPr>
            <w:tcW w:w="3213" w:type="dxa"/>
          </w:tcPr>
          <w:p w14:paraId="324BE87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52141E5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7E9B7ED" w14:textId="77777777" w:rsidR="005349F6" w:rsidRDefault="002F16B0">
            <w:r>
              <w:t xml:space="preserve"> 2024-01-18T15:11:00.410Z </w:t>
            </w:r>
          </w:p>
        </w:tc>
      </w:tr>
    </w:tbl>
    <w:p w14:paraId="6DE594A9" w14:textId="77777777" w:rsidR="005349F6" w:rsidRDefault="005349F6">
      <w:pPr>
        <w:spacing w:after="40"/>
        <w:jc w:val="both"/>
      </w:pPr>
    </w:p>
    <w:p w14:paraId="1B85082A" w14:textId="77777777" w:rsidR="005349F6" w:rsidRDefault="005349F6">
      <w:pPr>
        <w:spacing w:after="40"/>
        <w:jc w:val="both"/>
      </w:pPr>
    </w:p>
    <w:p w14:paraId="5996F4F8" w14:textId="77777777" w:rsidR="005349F6" w:rsidRDefault="002F16B0">
      <w:pPr>
        <w:pStyle w:val="Ttulo4"/>
      </w:pPr>
      <w:bookmarkStart w:id="48" w:name="_Toc174550776"/>
      <w:r>
        <w:t>LOGSTASH-SIEM</w:t>
      </w:r>
      <w:bookmarkEnd w:id="48"/>
    </w:p>
    <w:p w14:paraId="0F40B366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C3C2A4B" w14:textId="77777777">
        <w:tc>
          <w:tcPr>
            <w:tcW w:w="4819" w:type="dxa"/>
            <w:shd w:val="clear" w:color="auto" w:fill="000000"/>
          </w:tcPr>
          <w:p w14:paraId="402F19B6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9FA23C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427764A" w14:textId="77777777">
        <w:tc>
          <w:tcPr>
            <w:tcW w:w="4819" w:type="dxa"/>
          </w:tcPr>
          <w:p w14:paraId="6B2F4946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01AEDF4" w14:textId="77777777" w:rsidR="005349F6" w:rsidRDefault="002F16B0">
            <w:r>
              <w:t xml:space="preserve"> production-mp </w:t>
            </w:r>
          </w:p>
        </w:tc>
      </w:tr>
      <w:tr w:rsidR="005349F6" w14:paraId="579A810E" w14:textId="77777777">
        <w:tc>
          <w:tcPr>
            <w:tcW w:w="4819" w:type="dxa"/>
          </w:tcPr>
          <w:p w14:paraId="28F1EE1E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448CAD7" w14:textId="77777777" w:rsidR="005349F6" w:rsidRDefault="002F16B0">
            <w:r>
              <w:t xml:space="preserve"> LOGSTASH-SIEM </w:t>
            </w:r>
          </w:p>
        </w:tc>
      </w:tr>
      <w:tr w:rsidR="005349F6" w14:paraId="606762CF" w14:textId="77777777">
        <w:tc>
          <w:tcPr>
            <w:tcW w:w="4819" w:type="dxa"/>
          </w:tcPr>
          <w:p w14:paraId="5D55E5F4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4363A2BF" w14:textId="77777777" w:rsidR="005349F6" w:rsidRDefault="002F16B0">
            <w:r>
              <w:t xml:space="preserve"> VCN_172.30_PROD_MP </w:t>
            </w:r>
          </w:p>
        </w:tc>
      </w:tr>
    </w:tbl>
    <w:p w14:paraId="79468ED7" w14:textId="77777777" w:rsidR="005349F6" w:rsidRDefault="005349F6">
      <w:pPr>
        <w:spacing w:after="40"/>
        <w:jc w:val="both"/>
      </w:pPr>
    </w:p>
    <w:p w14:paraId="22E2C0AC" w14:textId="77777777" w:rsidR="005349F6" w:rsidRDefault="002F16B0">
      <w:pPr>
        <w:pStyle w:val="Ttulo4"/>
      </w:pPr>
      <w:bookmarkStart w:id="49" w:name="_Toc174550777"/>
      <w:r>
        <w:t>Security Rules</w:t>
      </w:r>
      <w:bookmarkEnd w:id="4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7"/>
        <w:gridCol w:w="1585"/>
        <w:gridCol w:w="1588"/>
        <w:gridCol w:w="1906"/>
        <w:gridCol w:w="1594"/>
        <w:gridCol w:w="1594"/>
      </w:tblGrid>
      <w:tr w:rsidR="005349F6" w14:paraId="20A5620B" w14:textId="77777777">
        <w:tc>
          <w:tcPr>
            <w:tcW w:w="1606" w:type="dxa"/>
            <w:shd w:val="clear" w:color="auto" w:fill="000000"/>
          </w:tcPr>
          <w:p w14:paraId="700655FB" w14:textId="77777777" w:rsidR="005349F6" w:rsidRDefault="002F16B0">
            <w:r>
              <w:rPr>
                <w:color w:val="FFFFFF"/>
              </w:rPr>
              <w:t xml:space="preserve"> Direction </w:t>
            </w:r>
          </w:p>
        </w:tc>
        <w:tc>
          <w:tcPr>
            <w:tcW w:w="1606" w:type="dxa"/>
            <w:shd w:val="clear" w:color="auto" w:fill="000000"/>
          </w:tcPr>
          <w:p w14:paraId="3E1D73AC" w14:textId="77777777" w:rsidR="005349F6" w:rsidRDefault="002F16B0">
            <w:r>
              <w:rPr>
                <w:color w:val="FFFFFF"/>
              </w:rPr>
              <w:t xml:space="preserve"> Protocol </w:t>
            </w:r>
          </w:p>
        </w:tc>
        <w:tc>
          <w:tcPr>
            <w:tcW w:w="1606" w:type="dxa"/>
            <w:shd w:val="clear" w:color="auto" w:fill="000000"/>
          </w:tcPr>
          <w:p w14:paraId="0AEB6022" w14:textId="77777777" w:rsidR="005349F6" w:rsidRDefault="002F16B0">
            <w:r>
              <w:rPr>
                <w:color w:val="FFFFFF"/>
              </w:rPr>
              <w:t xml:space="preserve"> Stateless </w:t>
            </w:r>
          </w:p>
        </w:tc>
        <w:tc>
          <w:tcPr>
            <w:tcW w:w="1606" w:type="dxa"/>
            <w:shd w:val="clear" w:color="auto" w:fill="000000"/>
          </w:tcPr>
          <w:p w14:paraId="02D3B93E" w14:textId="77777777" w:rsidR="005349F6" w:rsidRDefault="002F16B0">
            <w:r>
              <w:rPr>
                <w:color w:val="FFFFFF"/>
              </w:rPr>
              <w:t xml:space="preserve"> Source/Destination </w:t>
            </w:r>
          </w:p>
        </w:tc>
        <w:tc>
          <w:tcPr>
            <w:tcW w:w="1606" w:type="dxa"/>
            <w:shd w:val="clear" w:color="auto" w:fill="000000"/>
          </w:tcPr>
          <w:p w14:paraId="0F763E8B" w14:textId="77777777" w:rsidR="005349F6" w:rsidRDefault="002F16B0">
            <w:r>
              <w:rPr>
                <w:color w:val="FFFFFF"/>
              </w:rPr>
              <w:t xml:space="preserve"> Details </w:t>
            </w:r>
          </w:p>
        </w:tc>
        <w:tc>
          <w:tcPr>
            <w:tcW w:w="1606" w:type="dxa"/>
            <w:shd w:val="clear" w:color="auto" w:fill="000000"/>
          </w:tcPr>
          <w:p w14:paraId="464A04C2" w14:textId="77777777" w:rsidR="005349F6" w:rsidRDefault="002F16B0">
            <w:r>
              <w:rPr>
                <w:color w:val="FFFFFF"/>
              </w:rPr>
              <w:t xml:space="preserve"> Description </w:t>
            </w:r>
          </w:p>
        </w:tc>
      </w:tr>
      <w:tr w:rsidR="005349F6" w14:paraId="70229C47" w14:textId="77777777">
        <w:tc>
          <w:tcPr>
            <w:tcW w:w="1606" w:type="dxa"/>
          </w:tcPr>
          <w:p w14:paraId="03AEF221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698B7CF4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274599D9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342BE151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126F9ED8" w14:textId="77777777" w:rsidR="005349F6" w:rsidRDefault="002F16B0">
            <w:r>
              <w:t>Source - / Destination 5000-5000</w:t>
            </w:r>
          </w:p>
        </w:tc>
        <w:tc>
          <w:tcPr>
            <w:tcW w:w="1606" w:type="dxa"/>
          </w:tcPr>
          <w:p w14:paraId="5F2D83B5" w14:textId="77777777" w:rsidR="005349F6" w:rsidRDefault="002F16B0">
            <w:r>
              <w:t xml:space="preserve">  </w:t>
            </w:r>
          </w:p>
        </w:tc>
      </w:tr>
    </w:tbl>
    <w:p w14:paraId="7AD254B6" w14:textId="77777777" w:rsidR="005349F6" w:rsidRDefault="005349F6">
      <w:pPr>
        <w:spacing w:after="40"/>
        <w:jc w:val="both"/>
      </w:pPr>
    </w:p>
    <w:p w14:paraId="7208D34F" w14:textId="77777777" w:rsidR="005349F6" w:rsidRDefault="005349F6">
      <w:pPr>
        <w:spacing w:after="40"/>
        <w:jc w:val="both"/>
      </w:pPr>
    </w:p>
    <w:p w14:paraId="579F6E04" w14:textId="77777777" w:rsidR="005349F6" w:rsidRDefault="002F16B0">
      <w:pPr>
        <w:pStyle w:val="Ttulo5"/>
      </w:pPr>
      <w:r>
        <w:lastRenderedPageBreak/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33ABFF44" w14:textId="77777777">
        <w:tc>
          <w:tcPr>
            <w:tcW w:w="3213" w:type="dxa"/>
            <w:shd w:val="clear" w:color="auto" w:fill="000000"/>
          </w:tcPr>
          <w:p w14:paraId="1A4C741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20E214D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320280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FD4B8EF" w14:textId="77777777">
        <w:tc>
          <w:tcPr>
            <w:tcW w:w="3213" w:type="dxa"/>
          </w:tcPr>
          <w:p w14:paraId="686CAE2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C617E23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330BD23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43AC2015" w14:textId="77777777">
        <w:tc>
          <w:tcPr>
            <w:tcW w:w="3213" w:type="dxa"/>
          </w:tcPr>
          <w:p w14:paraId="4EC7A52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C16CA03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150CBEC" w14:textId="77777777" w:rsidR="005349F6" w:rsidRDefault="002F16B0">
            <w:r>
              <w:t xml:space="preserve"> 2024-06-26T13:56:13.258Z </w:t>
            </w:r>
          </w:p>
        </w:tc>
      </w:tr>
    </w:tbl>
    <w:p w14:paraId="3D57AF81" w14:textId="77777777" w:rsidR="005349F6" w:rsidRDefault="005349F6">
      <w:pPr>
        <w:spacing w:after="40"/>
        <w:jc w:val="both"/>
      </w:pPr>
    </w:p>
    <w:p w14:paraId="67F4B496" w14:textId="77777777" w:rsidR="005349F6" w:rsidRDefault="005349F6">
      <w:pPr>
        <w:spacing w:after="40"/>
        <w:jc w:val="both"/>
      </w:pPr>
    </w:p>
    <w:p w14:paraId="31C0DEB2" w14:textId="77777777" w:rsidR="005349F6" w:rsidRDefault="002F16B0">
      <w:pPr>
        <w:pStyle w:val="Ttulo4"/>
      </w:pPr>
      <w:bookmarkStart w:id="50" w:name="_Toc174550778"/>
      <w:r>
        <w:t>RabbitMQ</w:t>
      </w:r>
      <w:bookmarkEnd w:id="50"/>
    </w:p>
    <w:p w14:paraId="4F2C2456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7A3BC05" w14:textId="77777777">
        <w:tc>
          <w:tcPr>
            <w:tcW w:w="4819" w:type="dxa"/>
            <w:shd w:val="clear" w:color="auto" w:fill="000000"/>
          </w:tcPr>
          <w:p w14:paraId="6B7AD0A1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1A2A51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E7B6002" w14:textId="77777777">
        <w:tc>
          <w:tcPr>
            <w:tcW w:w="4819" w:type="dxa"/>
          </w:tcPr>
          <w:p w14:paraId="1F70D7C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71367A1" w14:textId="77777777" w:rsidR="005349F6" w:rsidRDefault="002F16B0">
            <w:r>
              <w:t xml:space="preserve"> production-mp </w:t>
            </w:r>
          </w:p>
        </w:tc>
      </w:tr>
      <w:tr w:rsidR="005349F6" w14:paraId="4FD197FE" w14:textId="77777777">
        <w:tc>
          <w:tcPr>
            <w:tcW w:w="4819" w:type="dxa"/>
          </w:tcPr>
          <w:p w14:paraId="6E1F025E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6AAC197" w14:textId="77777777" w:rsidR="005349F6" w:rsidRDefault="002F16B0">
            <w:r>
              <w:t xml:space="preserve"> RabbitMQ </w:t>
            </w:r>
          </w:p>
        </w:tc>
      </w:tr>
      <w:tr w:rsidR="005349F6" w14:paraId="10AF82E4" w14:textId="77777777">
        <w:tc>
          <w:tcPr>
            <w:tcW w:w="4819" w:type="dxa"/>
          </w:tcPr>
          <w:p w14:paraId="36C0D8D2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1F4AB932" w14:textId="77777777" w:rsidR="005349F6" w:rsidRDefault="002F16B0">
            <w:r>
              <w:t xml:space="preserve"> VCN_172.30_PROD_MP </w:t>
            </w:r>
          </w:p>
        </w:tc>
      </w:tr>
    </w:tbl>
    <w:p w14:paraId="383D227F" w14:textId="77777777" w:rsidR="005349F6" w:rsidRDefault="005349F6">
      <w:pPr>
        <w:spacing w:after="40"/>
        <w:jc w:val="both"/>
      </w:pPr>
    </w:p>
    <w:p w14:paraId="1C61286C" w14:textId="77777777" w:rsidR="005349F6" w:rsidRDefault="002F16B0">
      <w:pPr>
        <w:pStyle w:val="Ttulo4"/>
      </w:pPr>
      <w:bookmarkStart w:id="51" w:name="_Toc174550779"/>
      <w:r>
        <w:t>Security Rules</w:t>
      </w:r>
      <w:bookmarkEnd w:id="5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0"/>
        <w:gridCol w:w="1588"/>
        <w:gridCol w:w="1590"/>
        <w:gridCol w:w="1906"/>
        <w:gridCol w:w="1585"/>
        <w:gridCol w:w="1595"/>
      </w:tblGrid>
      <w:tr w:rsidR="005349F6" w14:paraId="2F70F1FC" w14:textId="77777777">
        <w:tc>
          <w:tcPr>
            <w:tcW w:w="1606" w:type="dxa"/>
            <w:shd w:val="clear" w:color="auto" w:fill="000000"/>
          </w:tcPr>
          <w:p w14:paraId="5658793F" w14:textId="77777777" w:rsidR="005349F6" w:rsidRDefault="002F16B0">
            <w:r>
              <w:rPr>
                <w:color w:val="FFFFFF"/>
              </w:rPr>
              <w:t xml:space="preserve"> Direction </w:t>
            </w:r>
          </w:p>
        </w:tc>
        <w:tc>
          <w:tcPr>
            <w:tcW w:w="1606" w:type="dxa"/>
            <w:shd w:val="clear" w:color="auto" w:fill="000000"/>
          </w:tcPr>
          <w:p w14:paraId="1B3040B4" w14:textId="77777777" w:rsidR="005349F6" w:rsidRDefault="002F16B0">
            <w:r>
              <w:rPr>
                <w:color w:val="FFFFFF"/>
              </w:rPr>
              <w:t xml:space="preserve"> Protocol </w:t>
            </w:r>
          </w:p>
        </w:tc>
        <w:tc>
          <w:tcPr>
            <w:tcW w:w="1606" w:type="dxa"/>
            <w:shd w:val="clear" w:color="auto" w:fill="000000"/>
          </w:tcPr>
          <w:p w14:paraId="252EF290" w14:textId="77777777" w:rsidR="005349F6" w:rsidRDefault="002F16B0">
            <w:r>
              <w:rPr>
                <w:color w:val="FFFFFF"/>
              </w:rPr>
              <w:t xml:space="preserve"> Stateless </w:t>
            </w:r>
          </w:p>
        </w:tc>
        <w:tc>
          <w:tcPr>
            <w:tcW w:w="1606" w:type="dxa"/>
            <w:shd w:val="clear" w:color="auto" w:fill="000000"/>
          </w:tcPr>
          <w:p w14:paraId="151C487F" w14:textId="77777777" w:rsidR="005349F6" w:rsidRDefault="002F16B0">
            <w:r>
              <w:rPr>
                <w:color w:val="FFFFFF"/>
              </w:rPr>
              <w:t xml:space="preserve"> Source/Destination </w:t>
            </w:r>
          </w:p>
        </w:tc>
        <w:tc>
          <w:tcPr>
            <w:tcW w:w="1606" w:type="dxa"/>
            <w:shd w:val="clear" w:color="auto" w:fill="000000"/>
          </w:tcPr>
          <w:p w14:paraId="7915DCDE" w14:textId="77777777" w:rsidR="005349F6" w:rsidRDefault="002F16B0">
            <w:r>
              <w:rPr>
                <w:color w:val="FFFFFF"/>
              </w:rPr>
              <w:t xml:space="preserve"> Details </w:t>
            </w:r>
          </w:p>
        </w:tc>
        <w:tc>
          <w:tcPr>
            <w:tcW w:w="1606" w:type="dxa"/>
            <w:shd w:val="clear" w:color="auto" w:fill="000000"/>
          </w:tcPr>
          <w:p w14:paraId="56C71B58" w14:textId="77777777" w:rsidR="005349F6" w:rsidRDefault="002F16B0">
            <w:r>
              <w:rPr>
                <w:color w:val="FFFFFF"/>
              </w:rPr>
              <w:t xml:space="preserve"> Description </w:t>
            </w:r>
          </w:p>
        </w:tc>
      </w:tr>
      <w:tr w:rsidR="005349F6" w14:paraId="242CCD8D" w14:textId="77777777">
        <w:tc>
          <w:tcPr>
            <w:tcW w:w="1606" w:type="dxa"/>
          </w:tcPr>
          <w:p w14:paraId="1B00236C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6F5B95A9" w14:textId="77777777" w:rsidR="005349F6" w:rsidRDefault="002F16B0">
            <w:r>
              <w:t xml:space="preserve"> All </w:t>
            </w:r>
          </w:p>
        </w:tc>
        <w:tc>
          <w:tcPr>
            <w:tcW w:w="1606" w:type="dxa"/>
          </w:tcPr>
          <w:p w14:paraId="278973C6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5F2B44AD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19F68135" w14:textId="77777777" w:rsidR="005349F6" w:rsidRDefault="005349F6"/>
        </w:tc>
        <w:tc>
          <w:tcPr>
            <w:tcW w:w="1606" w:type="dxa"/>
          </w:tcPr>
          <w:p w14:paraId="20C7985C" w14:textId="77777777" w:rsidR="005349F6" w:rsidRDefault="002F16B0">
            <w:r>
              <w:t xml:space="preserve"> LIBERA TUDO </w:t>
            </w:r>
          </w:p>
        </w:tc>
      </w:tr>
    </w:tbl>
    <w:p w14:paraId="65D662AD" w14:textId="77777777" w:rsidR="005349F6" w:rsidRDefault="005349F6">
      <w:pPr>
        <w:spacing w:after="40"/>
        <w:jc w:val="both"/>
      </w:pPr>
    </w:p>
    <w:p w14:paraId="6C94797C" w14:textId="77777777" w:rsidR="005349F6" w:rsidRDefault="005349F6">
      <w:pPr>
        <w:spacing w:after="40"/>
        <w:jc w:val="both"/>
      </w:pPr>
    </w:p>
    <w:p w14:paraId="170586CE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60DF8A2D" w14:textId="77777777">
        <w:tc>
          <w:tcPr>
            <w:tcW w:w="3213" w:type="dxa"/>
            <w:shd w:val="clear" w:color="auto" w:fill="000000"/>
          </w:tcPr>
          <w:p w14:paraId="4A1150F2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55B3207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69AEF6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FCB18E6" w14:textId="77777777">
        <w:tc>
          <w:tcPr>
            <w:tcW w:w="3213" w:type="dxa"/>
          </w:tcPr>
          <w:p w14:paraId="7AC4C3E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99D444B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151F259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077E136D" w14:textId="77777777">
        <w:tc>
          <w:tcPr>
            <w:tcW w:w="3213" w:type="dxa"/>
          </w:tcPr>
          <w:p w14:paraId="3D86FDD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EC58D47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BC9CB02" w14:textId="77777777" w:rsidR="005349F6" w:rsidRDefault="002F16B0">
            <w:r>
              <w:t xml:space="preserve"> 2024-06-15T17:19:43.316Z </w:t>
            </w:r>
          </w:p>
        </w:tc>
      </w:tr>
    </w:tbl>
    <w:p w14:paraId="0ABBEE47" w14:textId="77777777" w:rsidR="005349F6" w:rsidRDefault="005349F6">
      <w:pPr>
        <w:spacing w:after="40"/>
        <w:jc w:val="both"/>
      </w:pPr>
    </w:p>
    <w:p w14:paraId="66B0DDAD" w14:textId="77777777" w:rsidR="005349F6" w:rsidRDefault="005349F6">
      <w:pPr>
        <w:spacing w:after="40"/>
        <w:jc w:val="both"/>
      </w:pPr>
    </w:p>
    <w:p w14:paraId="2A35256B" w14:textId="77777777" w:rsidR="005349F6" w:rsidRDefault="002F16B0">
      <w:pPr>
        <w:pStyle w:val="Ttulo4"/>
      </w:pPr>
      <w:bookmarkStart w:id="52" w:name="_Toc174550780"/>
      <w:r>
        <w:t>ELASTIC</w:t>
      </w:r>
      <w:bookmarkEnd w:id="52"/>
    </w:p>
    <w:p w14:paraId="53E93F1B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F29E665" w14:textId="77777777">
        <w:tc>
          <w:tcPr>
            <w:tcW w:w="4819" w:type="dxa"/>
            <w:shd w:val="clear" w:color="auto" w:fill="000000"/>
          </w:tcPr>
          <w:p w14:paraId="3626C25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7FAE4D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FE3AA8B" w14:textId="77777777">
        <w:tc>
          <w:tcPr>
            <w:tcW w:w="4819" w:type="dxa"/>
          </w:tcPr>
          <w:p w14:paraId="457885CF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BB23D3A" w14:textId="77777777" w:rsidR="005349F6" w:rsidRDefault="002F16B0">
            <w:r>
              <w:t xml:space="preserve"> production-mp </w:t>
            </w:r>
          </w:p>
        </w:tc>
      </w:tr>
      <w:tr w:rsidR="005349F6" w14:paraId="12F59DCF" w14:textId="77777777">
        <w:tc>
          <w:tcPr>
            <w:tcW w:w="4819" w:type="dxa"/>
          </w:tcPr>
          <w:p w14:paraId="1C12737C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AE51F7C" w14:textId="77777777" w:rsidR="005349F6" w:rsidRDefault="002F16B0">
            <w:r>
              <w:t xml:space="preserve"> ELASTIC </w:t>
            </w:r>
          </w:p>
        </w:tc>
      </w:tr>
      <w:tr w:rsidR="005349F6" w14:paraId="762816C4" w14:textId="77777777">
        <w:tc>
          <w:tcPr>
            <w:tcW w:w="4819" w:type="dxa"/>
          </w:tcPr>
          <w:p w14:paraId="73B3C5CB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52B7F468" w14:textId="77777777" w:rsidR="005349F6" w:rsidRDefault="002F16B0">
            <w:r>
              <w:t xml:space="preserve"> VCN_172.30_PROD_MP </w:t>
            </w:r>
          </w:p>
        </w:tc>
      </w:tr>
    </w:tbl>
    <w:p w14:paraId="7AFE4700" w14:textId="77777777" w:rsidR="005349F6" w:rsidRDefault="005349F6">
      <w:pPr>
        <w:spacing w:after="40"/>
        <w:jc w:val="both"/>
      </w:pPr>
    </w:p>
    <w:p w14:paraId="07F6B720" w14:textId="77777777" w:rsidR="005349F6" w:rsidRDefault="002F16B0">
      <w:pPr>
        <w:pStyle w:val="Ttulo4"/>
      </w:pPr>
      <w:bookmarkStart w:id="53" w:name="_Toc174550781"/>
      <w:r>
        <w:t>Security Rules</w:t>
      </w:r>
      <w:bookmarkEnd w:id="5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7"/>
        <w:gridCol w:w="1585"/>
        <w:gridCol w:w="1588"/>
        <w:gridCol w:w="1906"/>
        <w:gridCol w:w="1594"/>
        <w:gridCol w:w="1594"/>
      </w:tblGrid>
      <w:tr w:rsidR="005349F6" w14:paraId="01DBEDA4" w14:textId="77777777">
        <w:tc>
          <w:tcPr>
            <w:tcW w:w="1606" w:type="dxa"/>
            <w:shd w:val="clear" w:color="auto" w:fill="000000"/>
          </w:tcPr>
          <w:p w14:paraId="1EDBFE4D" w14:textId="77777777" w:rsidR="005349F6" w:rsidRDefault="002F16B0">
            <w:r>
              <w:rPr>
                <w:color w:val="FFFFFF"/>
              </w:rPr>
              <w:t xml:space="preserve"> Direction </w:t>
            </w:r>
          </w:p>
        </w:tc>
        <w:tc>
          <w:tcPr>
            <w:tcW w:w="1606" w:type="dxa"/>
            <w:shd w:val="clear" w:color="auto" w:fill="000000"/>
          </w:tcPr>
          <w:p w14:paraId="78B781DF" w14:textId="77777777" w:rsidR="005349F6" w:rsidRDefault="002F16B0">
            <w:r>
              <w:rPr>
                <w:color w:val="FFFFFF"/>
              </w:rPr>
              <w:t xml:space="preserve"> Protocol </w:t>
            </w:r>
          </w:p>
        </w:tc>
        <w:tc>
          <w:tcPr>
            <w:tcW w:w="1606" w:type="dxa"/>
            <w:shd w:val="clear" w:color="auto" w:fill="000000"/>
          </w:tcPr>
          <w:p w14:paraId="32FE472B" w14:textId="77777777" w:rsidR="005349F6" w:rsidRDefault="002F16B0">
            <w:r>
              <w:rPr>
                <w:color w:val="FFFFFF"/>
              </w:rPr>
              <w:t xml:space="preserve"> Stateless </w:t>
            </w:r>
          </w:p>
        </w:tc>
        <w:tc>
          <w:tcPr>
            <w:tcW w:w="1606" w:type="dxa"/>
            <w:shd w:val="clear" w:color="auto" w:fill="000000"/>
          </w:tcPr>
          <w:p w14:paraId="5FFCF989" w14:textId="77777777" w:rsidR="005349F6" w:rsidRDefault="002F16B0">
            <w:r>
              <w:rPr>
                <w:color w:val="FFFFFF"/>
              </w:rPr>
              <w:t xml:space="preserve"> Source/Destination </w:t>
            </w:r>
          </w:p>
        </w:tc>
        <w:tc>
          <w:tcPr>
            <w:tcW w:w="1606" w:type="dxa"/>
            <w:shd w:val="clear" w:color="auto" w:fill="000000"/>
          </w:tcPr>
          <w:p w14:paraId="06FDF076" w14:textId="77777777" w:rsidR="005349F6" w:rsidRDefault="002F16B0">
            <w:r>
              <w:rPr>
                <w:color w:val="FFFFFF"/>
              </w:rPr>
              <w:t xml:space="preserve"> Details </w:t>
            </w:r>
          </w:p>
        </w:tc>
        <w:tc>
          <w:tcPr>
            <w:tcW w:w="1606" w:type="dxa"/>
            <w:shd w:val="clear" w:color="auto" w:fill="000000"/>
          </w:tcPr>
          <w:p w14:paraId="56FEA3BA" w14:textId="77777777" w:rsidR="005349F6" w:rsidRDefault="002F16B0">
            <w:r>
              <w:rPr>
                <w:color w:val="FFFFFF"/>
              </w:rPr>
              <w:t xml:space="preserve"> Description </w:t>
            </w:r>
          </w:p>
        </w:tc>
      </w:tr>
      <w:tr w:rsidR="005349F6" w14:paraId="05EA6C85" w14:textId="77777777">
        <w:tc>
          <w:tcPr>
            <w:tcW w:w="1606" w:type="dxa"/>
          </w:tcPr>
          <w:p w14:paraId="6D386299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272B865D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4BCE753A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4A740AEF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60D45CFF" w14:textId="77777777" w:rsidR="005349F6" w:rsidRDefault="002F16B0">
            <w:r>
              <w:t xml:space="preserve">Source - / Destination </w:t>
            </w:r>
            <w:r>
              <w:t>9200-9200</w:t>
            </w:r>
          </w:p>
        </w:tc>
        <w:tc>
          <w:tcPr>
            <w:tcW w:w="1606" w:type="dxa"/>
          </w:tcPr>
          <w:p w14:paraId="4E008B3C" w14:textId="77777777" w:rsidR="005349F6" w:rsidRDefault="002F16B0">
            <w:r>
              <w:t xml:space="preserve"> LIBERA ELASTIC </w:t>
            </w:r>
          </w:p>
        </w:tc>
      </w:tr>
      <w:tr w:rsidR="005349F6" w14:paraId="3146D353" w14:textId="77777777">
        <w:tc>
          <w:tcPr>
            <w:tcW w:w="1606" w:type="dxa"/>
          </w:tcPr>
          <w:p w14:paraId="0D51D720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17B6B1EE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56D4BFFE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3AD64685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495C2E96" w14:textId="77777777" w:rsidR="005349F6" w:rsidRDefault="002F16B0">
            <w:r>
              <w:t>Source - / Destination 9300-9300</w:t>
            </w:r>
          </w:p>
        </w:tc>
        <w:tc>
          <w:tcPr>
            <w:tcW w:w="1606" w:type="dxa"/>
          </w:tcPr>
          <w:p w14:paraId="70741B43" w14:textId="77777777" w:rsidR="005349F6" w:rsidRDefault="002F16B0">
            <w:r>
              <w:t xml:space="preserve"> LIBERA ELASTIC </w:t>
            </w:r>
          </w:p>
        </w:tc>
      </w:tr>
      <w:tr w:rsidR="005349F6" w14:paraId="744CDA30" w14:textId="77777777">
        <w:tc>
          <w:tcPr>
            <w:tcW w:w="1606" w:type="dxa"/>
          </w:tcPr>
          <w:p w14:paraId="0525E5E8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19F1A517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6657127C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356D028D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3207BD74" w14:textId="77777777" w:rsidR="005349F6" w:rsidRDefault="002F16B0">
            <w:r>
              <w:t>Source - / Destination 5601-5601</w:t>
            </w:r>
          </w:p>
        </w:tc>
        <w:tc>
          <w:tcPr>
            <w:tcW w:w="1606" w:type="dxa"/>
          </w:tcPr>
          <w:p w14:paraId="6DFBE9FF" w14:textId="77777777" w:rsidR="005349F6" w:rsidRDefault="002F16B0">
            <w:r>
              <w:t xml:space="preserve">  </w:t>
            </w:r>
          </w:p>
        </w:tc>
      </w:tr>
      <w:tr w:rsidR="005349F6" w14:paraId="46BD7589" w14:textId="77777777">
        <w:tc>
          <w:tcPr>
            <w:tcW w:w="1606" w:type="dxa"/>
          </w:tcPr>
          <w:p w14:paraId="435B5BB3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22D9AA09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135CE41A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6DA78233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4E3AC6AD" w14:textId="77777777" w:rsidR="005349F6" w:rsidRDefault="002F16B0">
            <w:r>
              <w:t xml:space="preserve">Source - / </w:t>
            </w:r>
            <w:r>
              <w:lastRenderedPageBreak/>
              <w:t>Destination 443-443</w:t>
            </w:r>
          </w:p>
        </w:tc>
        <w:tc>
          <w:tcPr>
            <w:tcW w:w="1606" w:type="dxa"/>
          </w:tcPr>
          <w:p w14:paraId="3FE4C745" w14:textId="77777777" w:rsidR="005349F6" w:rsidRDefault="002F16B0">
            <w:r>
              <w:lastRenderedPageBreak/>
              <w:t xml:space="preserve"> LIBERA </w:t>
            </w:r>
            <w:r>
              <w:lastRenderedPageBreak/>
              <w:t xml:space="preserve">HTTPS </w:t>
            </w:r>
          </w:p>
        </w:tc>
      </w:tr>
    </w:tbl>
    <w:p w14:paraId="6D52EFF1" w14:textId="77777777" w:rsidR="005349F6" w:rsidRDefault="005349F6">
      <w:pPr>
        <w:spacing w:after="40"/>
        <w:jc w:val="both"/>
      </w:pPr>
    </w:p>
    <w:p w14:paraId="21CBF553" w14:textId="77777777" w:rsidR="005349F6" w:rsidRDefault="005349F6">
      <w:pPr>
        <w:spacing w:after="40"/>
        <w:jc w:val="both"/>
      </w:pPr>
    </w:p>
    <w:p w14:paraId="288F45E6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508384F9" w14:textId="77777777">
        <w:tc>
          <w:tcPr>
            <w:tcW w:w="3213" w:type="dxa"/>
            <w:shd w:val="clear" w:color="auto" w:fill="000000"/>
          </w:tcPr>
          <w:p w14:paraId="1B794CBE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781D3BE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AA4D4C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31033EA" w14:textId="77777777">
        <w:tc>
          <w:tcPr>
            <w:tcW w:w="3213" w:type="dxa"/>
          </w:tcPr>
          <w:p w14:paraId="6091248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B32B08C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2ABC779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36462E42" w14:textId="77777777">
        <w:tc>
          <w:tcPr>
            <w:tcW w:w="3213" w:type="dxa"/>
          </w:tcPr>
          <w:p w14:paraId="0FA4726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2C4829A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7D30A7D" w14:textId="77777777" w:rsidR="005349F6" w:rsidRDefault="002F16B0">
            <w:r>
              <w:t xml:space="preserve"> 2024-06-14T19:09:34.138Z </w:t>
            </w:r>
          </w:p>
        </w:tc>
      </w:tr>
    </w:tbl>
    <w:p w14:paraId="3D697371" w14:textId="77777777" w:rsidR="005349F6" w:rsidRDefault="005349F6">
      <w:pPr>
        <w:spacing w:after="40"/>
        <w:jc w:val="both"/>
      </w:pPr>
    </w:p>
    <w:p w14:paraId="117E8B3F" w14:textId="77777777" w:rsidR="005349F6" w:rsidRDefault="005349F6">
      <w:pPr>
        <w:spacing w:after="40"/>
        <w:jc w:val="both"/>
      </w:pPr>
    </w:p>
    <w:p w14:paraId="3EB0B785" w14:textId="77777777" w:rsidR="005349F6" w:rsidRDefault="002F16B0">
      <w:pPr>
        <w:pStyle w:val="Ttulo4"/>
      </w:pPr>
      <w:bookmarkStart w:id="54" w:name="_Toc174550782"/>
      <w:r>
        <w:t>OKE</w:t>
      </w:r>
      <w:bookmarkEnd w:id="54"/>
    </w:p>
    <w:p w14:paraId="1C7D35AC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296666E3" w14:textId="77777777">
        <w:tc>
          <w:tcPr>
            <w:tcW w:w="4819" w:type="dxa"/>
            <w:shd w:val="clear" w:color="auto" w:fill="000000"/>
          </w:tcPr>
          <w:p w14:paraId="0A80BE7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8185AF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3CFFB59" w14:textId="77777777">
        <w:tc>
          <w:tcPr>
            <w:tcW w:w="4819" w:type="dxa"/>
          </w:tcPr>
          <w:p w14:paraId="5885CBEF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FED75E1" w14:textId="77777777" w:rsidR="005349F6" w:rsidRDefault="002F16B0">
            <w:r>
              <w:t xml:space="preserve"> production-mp </w:t>
            </w:r>
          </w:p>
        </w:tc>
      </w:tr>
      <w:tr w:rsidR="005349F6" w14:paraId="695419A2" w14:textId="77777777">
        <w:tc>
          <w:tcPr>
            <w:tcW w:w="4819" w:type="dxa"/>
          </w:tcPr>
          <w:p w14:paraId="0CEA7188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9122CF9" w14:textId="77777777" w:rsidR="005349F6" w:rsidRDefault="002F16B0">
            <w:r>
              <w:t xml:space="preserve"> OKE </w:t>
            </w:r>
          </w:p>
        </w:tc>
      </w:tr>
      <w:tr w:rsidR="005349F6" w14:paraId="160068D2" w14:textId="77777777">
        <w:tc>
          <w:tcPr>
            <w:tcW w:w="4819" w:type="dxa"/>
          </w:tcPr>
          <w:p w14:paraId="5A683923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6B64D305" w14:textId="77777777" w:rsidR="005349F6" w:rsidRDefault="002F16B0">
            <w:r>
              <w:t xml:space="preserve"> VCN_172.30_PROD_MP </w:t>
            </w:r>
          </w:p>
        </w:tc>
      </w:tr>
    </w:tbl>
    <w:p w14:paraId="28C1F976" w14:textId="77777777" w:rsidR="005349F6" w:rsidRDefault="005349F6">
      <w:pPr>
        <w:spacing w:after="40"/>
        <w:jc w:val="both"/>
      </w:pPr>
    </w:p>
    <w:p w14:paraId="348BEE0C" w14:textId="77777777" w:rsidR="005349F6" w:rsidRDefault="002F16B0">
      <w:pPr>
        <w:pStyle w:val="Ttulo4"/>
      </w:pPr>
      <w:bookmarkStart w:id="55" w:name="_Toc174550783"/>
      <w:r>
        <w:t>Security Rules</w:t>
      </w:r>
      <w:bookmarkEnd w:id="5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0"/>
        <w:gridCol w:w="1588"/>
        <w:gridCol w:w="1590"/>
        <w:gridCol w:w="1906"/>
        <w:gridCol w:w="1585"/>
        <w:gridCol w:w="1595"/>
      </w:tblGrid>
      <w:tr w:rsidR="005349F6" w14:paraId="6C6D8B31" w14:textId="77777777">
        <w:tc>
          <w:tcPr>
            <w:tcW w:w="1606" w:type="dxa"/>
            <w:shd w:val="clear" w:color="auto" w:fill="000000"/>
          </w:tcPr>
          <w:p w14:paraId="77381574" w14:textId="77777777" w:rsidR="005349F6" w:rsidRDefault="002F16B0">
            <w:r>
              <w:rPr>
                <w:color w:val="FFFFFF"/>
              </w:rPr>
              <w:t xml:space="preserve"> Direction </w:t>
            </w:r>
          </w:p>
        </w:tc>
        <w:tc>
          <w:tcPr>
            <w:tcW w:w="1606" w:type="dxa"/>
            <w:shd w:val="clear" w:color="auto" w:fill="000000"/>
          </w:tcPr>
          <w:p w14:paraId="3D9BEDD7" w14:textId="77777777" w:rsidR="005349F6" w:rsidRDefault="002F16B0">
            <w:r>
              <w:rPr>
                <w:color w:val="FFFFFF"/>
              </w:rPr>
              <w:t xml:space="preserve"> Protocol </w:t>
            </w:r>
          </w:p>
        </w:tc>
        <w:tc>
          <w:tcPr>
            <w:tcW w:w="1606" w:type="dxa"/>
            <w:shd w:val="clear" w:color="auto" w:fill="000000"/>
          </w:tcPr>
          <w:p w14:paraId="22001DC2" w14:textId="77777777" w:rsidR="005349F6" w:rsidRDefault="002F16B0">
            <w:r>
              <w:rPr>
                <w:color w:val="FFFFFF"/>
              </w:rPr>
              <w:t xml:space="preserve"> Stateless </w:t>
            </w:r>
          </w:p>
        </w:tc>
        <w:tc>
          <w:tcPr>
            <w:tcW w:w="1606" w:type="dxa"/>
            <w:shd w:val="clear" w:color="auto" w:fill="000000"/>
          </w:tcPr>
          <w:p w14:paraId="79826E58" w14:textId="77777777" w:rsidR="005349F6" w:rsidRDefault="002F16B0">
            <w:r>
              <w:rPr>
                <w:color w:val="FFFFFF"/>
              </w:rPr>
              <w:t xml:space="preserve"> Source/Destination </w:t>
            </w:r>
          </w:p>
        </w:tc>
        <w:tc>
          <w:tcPr>
            <w:tcW w:w="1606" w:type="dxa"/>
            <w:shd w:val="clear" w:color="auto" w:fill="000000"/>
          </w:tcPr>
          <w:p w14:paraId="1BD02221" w14:textId="77777777" w:rsidR="005349F6" w:rsidRDefault="002F16B0">
            <w:r>
              <w:rPr>
                <w:color w:val="FFFFFF"/>
              </w:rPr>
              <w:t xml:space="preserve"> Details </w:t>
            </w:r>
          </w:p>
        </w:tc>
        <w:tc>
          <w:tcPr>
            <w:tcW w:w="1606" w:type="dxa"/>
            <w:shd w:val="clear" w:color="auto" w:fill="000000"/>
          </w:tcPr>
          <w:p w14:paraId="1AB9FEB8" w14:textId="77777777" w:rsidR="005349F6" w:rsidRDefault="002F16B0">
            <w:r>
              <w:rPr>
                <w:color w:val="FFFFFF"/>
              </w:rPr>
              <w:t xml:space="preserve"> Description </w:t>
            </w:r>
          </w:p>
        </w:tc>
      </w:tr>
      <w:tr w:rsidR="005349F6" w14:paraId="3AB51F31" w14:textId="77777777">
        <w:tc>
          <w:tcPr>
            <w:tcW w:w="1606" w:type="dxa"/>
          </w:tcPr>
          <w:p w14:paraId="4181D967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2D7E0EF9" w14:textId="77777777" w:rsidR="005349F6" w:rsidRDefault="002F16B0">
            <w:r>
              <w:t xml:space="preserve"> All </w:t>
            </w:r>
          </w:p>
        </w:tc>
        <w:tc>
          <w:tcPr>
            <w:tcW w:w="1606" w:type="dxa"/>
          </w:tcPr>
          <w:p w14:paraId="58113608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2752A700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28DD7987" w14:textId="77777777" w:rsidR="005349F6" w:rsidRDefault="005349F6"/>
        </w:tc>
        <w:tc>
          <w:tcPr>
            <w:tcW w:w="1606" w:type="dxa"/>
          </w:tcPr>
          <w:p w14:paraId="538BF14E" w14:textId="77777777" w:rsidR="005349F6" w:rsidRDefault="002F16B0">
            <w:r>
              <w:t xml:space="preserve"> Permite Tudo </w:t>
            </w:r>
          </w:p>
        </w:tc>
      </w:tr>
      <w:tr w:rsidR="005349F6" w14:paraId="37FF3DDF" w14:textId="77777777">
        <w:tc>
          <w:tcPr>
            <w:tcW w:w="1606" w:type="dxa"/>
          </w:tcPr>
          <w:p w14:paraId="517A7D2E" w14:textId="77777777" w:rsidR="005349F6" w:rsidRDefault="002F16B0">
            <w:r>
              <w:t xml:space="preserve"> Egress </w:t>
            </w:r>
          </w:p>
        </w:tc>
        <w:tc>
          <w:tcPr>
            <w:tcW w:w="1606" w:type="dxa"/>
          </w:tcPr>
          <w:p w14:paraId="63213A81" w14:textId="77777777" w:rsidR="005349F6" w:rsidRDefault="002F16B0">
            <w:r>
              <w:t xml:space="preserve"> All </w:t>
            </w:r>
          </w:p>
        </w:tc>
        <w:tc>
          <w:tcPr>
            <w:tcW w:w="1606" w:type="dxa"/>
          </w:tcPr>
          <w:p w14:paraId="0CCE5D2E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63D959EB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245B6CA8" w14:textId="77777777" w:rsidR="005349F6" w:rsidRDefault="005349F6"/>
        </w:tc>
        <w:tc>
          <w:tcPr>
            <w:tcW w:w="1606" w:type="dxa"/>
          </w:tcPr>
          <w:p w14:paraId="62642C2A" w14:textId="77777777" w:rsidR="005349F6" w:rsidRDefault="002F16B0">
            <w:r>
              <w:t xml:space="preserve">  </w:t>
            </w:r>
          </w:p>
        </w:tc>
      </w:tr>
    </w:tbl>
    <w:p w14:paraId="55F55C17" w14:textId="77777777" w:rsidR="005349F6" w:rsidRDefault="005349F6">
      <w:pPr>
        <w:spacing w:after="40"/>
        <w:jc w:val="both"/>
      </w:pPr>
    </w:p>
    <w:p w14:paraId="40DAD485" w14:textId="77777777" w:rsidR="005349F6" w:rsidRDefault="005349F6">
      <w:pPr>
        <w:spacing w:after="40"/>
        <w:jc w:val="both"/>
      </w:pPr>
    </w:p>
    <w:p w14:paraId="2617B6F4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521DBDAC" w14:textId="77777777">
        <w:tc>
          <w:tcPr>
            <w:tcW w:w="3213" w:type="dxa"/>
            <w:shd w:val="clear" w:color="auto" w:fill="000000"/>
          </w:tcPr>
          <w:p w14:paraId="76D270CD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23E513A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BBECF2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FCA94DB" w14:textId="77777777">
        <w:tc>
          <w:tcPr>
            <w:tcW w:w="3213" w:type="dxa"/>
          </w:tcPr>
          <w:p w14:paraId="5A024A4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4E9252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F42C69F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350F7629" w14:textId="77777777">
        <w:tc>
          <w:tcPr>
            <w:tcW w:w="3213" w:type="dxa"/>
          </w:tcPr>
          <w:p w14:paraId="79BD804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5EE30A0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DCC636F" w14:textId="77777777" w:rsidR="005349F6" w:rsidRDefault="002F16B0">
            <w:r>
              <w:t xml:space="preserve"> 2024-06-11T18:06:19.954Z </w:t>
            </w:r>
          </w:p>
        </w:tc>
      </w:tr>
    </w:tbl>
    <w:p w14:paraId="2D34DEC2" w14:textId="77777777" w:rsidR="005349F6" w:rsidRDefault="005349F6">
      <w:pPr>
        <w:spacing w:after="40"/>
        <w:jc w:val="both"/>
      </w:pPr>
    </w:p>
    <w:p w14:paraId="6052867A" w14:textId="77777777" w:rsidR="005349F6" w:rsidRDefault="005349F6">
      <w:pPr>
        <w:spacing w:after="40"/>
        <w:jc w:val="both"/>
      </w:pPr>
    </w:p>
    <w:p w14:paraId="58FDD388" w14:textId="77777777" w:rsidR="005349F6" w:rsidRDefault="002F16B0">
      <w:pPr>
        <w:pStyle w:val="Ttulo4"/>
      </w:pPr>
      <w:bookmarkStart w:id="56" w:name="_Toc174550784"/>
      <w:r>
        <w:t>MONITORAMENTO</w:t>
      </w:r>
      <w:bookmarkEnd w:id="56"/>
    </w:p>
    <w:p w14:paraId="1CA8E0C0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2319AC8" w14:textId="77777777">
        <w:tc>
          <w:tcPr>
            <w:tcW w:w="4819" w:type="dxa"/>
            <w:shd w:val="clear" w:color="auto" w:fill="000000"/>
          </w:tcPr>
          <w:p w14:paraId="15C2DF26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FF76D8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1406450" w14:textId="77777777">
        <w:tc>
          <w:tcPr>
            <w:tcW w:w="4819" w:type="dxa"/>
          </w:tcPr>
          <w:p w14:paraId="440B89C0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09B07335" w14:textId="77777777" w:rsidR="005349F6" w:rsidRDefault="002F16B0">
            <w:r>
              <w:t xml:space="preserve"> production-mp </w:t>
            </w:r>
          </w:p>
        </w:tc>
      </w:tr>
      <w:tr w:rsidR="005349F6" w14:paraId="09376A2F" w14:textId="77777777">
        <w:tc>
          <w:tcPr>
            <w:tcW w:w="4819" w:type="dxa"/>
          </w:tcPr>
          <w:p w14:paraId="2E552369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33C3E87" w14:textId="77777777" w:rsidR="005349F6" w:rsidRDefault="002F16B0">
            <w:r>
              <w:t xml:space="preserve"> MONITORAMENTO </w:t>
            </w:r>
          </w:p>
        </w:tc>
      </w:tr>
      <w:tr w:rsidR="005349F6" w14:paraId="55C62E37" w14:textId="77777777">
        <w:tc>
          <w:tcPr>
            <w:tcW w:w="4819" w:type="dxa"/>
          </w:tcPr>
          <w:p w14:paraId="2DF135D6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19AB2564" w14:textId="77777777" w:rsidR="005349F6" w:rsidRDefault="002F16B0">
            <w:r>
              <w:t xml:space="preserve"> VCN_172.30_PROD_MP </w:t>
            </w:r>
          </w:p>
        </w:tc>
      </w:tr>
    </w:tbl>
    <w:p w14:paraId="2EE7D95C" w14:textId="77777777" w:rsidR="005349F6" w:rsidRDefault="005349F6">
      <w:pPr>
        <w:spacing w:after="40"/>
        <w:jc w:val="both"/>
      </w:pPr>
    </w:p>
    <w:p w14:paraId="0F8A6F0C" w14:textId="77777777" w:rsidR="005349F6" w:rsidRDefault="005349F6">
      <w:pPr>
        <w:spacing w:after="40"/>
        <w:jc w:val="both"/>
      </w:pPr>
    </w:p>
    <w:p w14:paraId="4CD2E3EB" w14:textId="77777777" w:rsidR="005349F6" w:rsidRDefault="005349F6">
      <w:pPr>
        <w:spacing w:after="40"/>
        <w:jc w:val="both"/>
      </w:pPr>
    </w:p>
    <w:p w14:paraId="517E8FED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6DE5E3CA" w14:textId="77777777">
        <w:tc>
          <w:tcPr>
            <w:tcW w:w="3213" w:type="dxa"/>
            <w:shd w:val="clear" w:color="auto" w:fill="000000"/>
          </w:tcPr>
          <w:p w14:paraId="7F6463F7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95BF803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846598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1F8DD75" w14:textId="77777777">
        <w:tc>
          <w:tcPr>
            <w:tcW w:w="3213" w:type="dxa"/>
          </w:tcPr>
          <w:p w14:paraId="2760A25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1418581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9AB76CA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1BB844C8" w14:textId="77777777">
        <w:tc>
          <w:tcPr>
            <w:tcW w:w="3213" w:type="dxa"/>
          </w:tcPr>
          <w:p w14:paraId="13547C3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B2E11FD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174DFBE" w14:textId="77777777" w:rsidR="005349F6" w:rsidRDefault="002F16B0">
            <w:r>
              <w:t xml:space="preserve"> 2024-05-24T12:13:52.347Z </w:t>
            </w:r>
          </w:p>
        </w:tc>
      </w:tr>
    </w:tbl>
    <w:p w14:paraId="07336E72" w14:textId="77777777" w:rsidR="005349F6" w:rsidRDefault="005349F6">
      <w:pPr>
        <w:spacing w:after="40"/>
        <w:jc w:val="both"/>
      </w:pPr>
    </w:p>
    <w:p w14:paraId="5B20D152" w14:textId="77777777" w:rsidR="005349F6" w:rsidRDefault="005349F6">
      <w:pPr>
        <w:spacing w:after="40"/>
        <w:jc w:val="both"/>
      </w:pPr>
    </w:p>
    <w:p w14:paraId="150B22B0" w14:textId="77777777" w:rsidR="005349F6" w:rsidRDefault="002F16B0">
      <w:pPr>
        <w:pStyle w:val="Ttulo4"/>
      </w:pPr>
      <w:bookmarkStart w:id="57" w:name="_Toc174550785"/>
      <w:r>
        <w:t>HTTP_HTTPS</w:t>
      </w:r>
      <w:bookmarkEnd w:id="57"/>
    </w:p>
    <w:p w14:paraId="673E82FE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C186910" w14:textId="77777777">
        <w:tc>
          <w:tcPr>
            <w:tcW w:w="4819" w:type="dxa"/>
            <w:shd w:val="clear" w:color="auto" w:fill="000000"/>
          </w:tcPr>
          <w:p w14:paraId="643427EF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FECD79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13EE3F4" w14:textId="77777777">
        <w:tc>
          <w:tcPr>
            <w:tcW w:w="4819" w:type="dxa"/>
          </w:tcPr>
          <w:p w14:paraId="4F839282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05985D45" w14:textId="77777777" w:rsidR="005349F6" w:rsidRDefault="002F16B0">
            <w:r>
              <w:t xml:space="preserve"> production-mp </w:t>
            </w:r>
          </w:p>
        </w:tc>
      </w:tr>
      <w:tr w:rsidR="005349F6" w14:paraId="638591B8" w14:textId="77777777">
        <w:tc>
          <w:tcPr>
            <w:tcW w:w="4819" w:type="dxa"/>
          </w:tcPr>
          <w:p w14:paraId="24BBD0D9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447DA11" w14:textId="77777777" w:rsidR="005349F6" w:rsidRDefault="002F16B0">
            <w:r>
              <w:t xml:space="preserve"> HTTP_HTTPS </w:t>
            </w:r>
          </w:p>
        </w:tc>
      </w:tr>
      <w:tr w:rsidR="005349F6" w14:paraId="0CCE02A6" w14:textId="77777777">
        <w:tc>
          <w:tcPr>
            <w:tcW w:w="4819" w:type="dxa"/>
          </w:tcPr>
          <w:p w14:paraId="16342DFE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6AD51D32" w14:textId="77777777" w:rsidR="005349F6" w:rsidRDefault="002F16B0">
            <w:r>
              <w:t xml:space="preserve"> VCN_172.30_PROD_MP </w:t>
            </w:r>
          </w:p>
        </w:tc>
      </w:tr>
    </w:tbl>
    <w:p w14:paraId="56485AF7" w14:textId="77777777" w:rsidR="005349F6" w:rsidRDefault="005349F6">
      <w:pPr>
        <w:spacing w:after="40"/>
        <w:jc w:val="both"/>
      </w:pPr>
    </w:p>
    <w:p w14:paraId="30D6AC91" w14:textId="77777777" w:rsidR="005349F6" w:rsidRDefault="002F16B0">
      <w:pPr>
        <w:pStyle w:val="Ttulo4"/>
      </w:pPr>
      <w:bookmarkStart w:id="58" w:name="_Toc174550786"/>
      <w:r>
        <w:t>Security Rules</w:t>
      </w:r>
      <w:bookmarkEnd w:id="5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7"/>
        <w:gridCol w:w="1585"/>
        <w:gridCol w:w="1588"/>
        <w:gridCol w:w="1906"/>
        <w:gridCol w:w="1594"/>
        <w:gridCol w:w="1594"/>
      </w:tblGrid>
      <w:tr w:rsidR="005349F6" w14:paraId="358A6BA0" w14:textId="77777777">
        <w:tc>
          <w:tcPr>
            <w:tcW w:w="1606" w:type="dxa"/>
            <w:shd w:val="clear" w:color="auto" w:fill="000000"/>
          </w:tcPr>
          <w:p w14:paraId="36A713AA" w14:textId="77777777" w:rsidR="005349F6" w:rsidRDefault="002F16B0">
            <w:r>
              <w:rPr>
                <w:color w:val="FFFFFF"/>
              </w:rPr>
              <w:t xml:space="preserve"> Direction </w:t>
            </w:r>
          </w:p>
        </w:tc>
        <w:tc>
          <w:tcPr>
            <w:tcW w:w="1606" w:type="dxa"/>
            <w:shd w:val="clear" w:color="auto" w:fill="000000"/>
          </w:tcPr>
          <w:p w14:paraId="42AA2432" w14:textId="77777777" w:rsidR="005349F6" w:rsidRDefault="002F16B0">
            <w:r>
              <w:rPr>
                <w:color w:val="FFFFFF"/>
              </w:rPr>
              <w:t xml:space="preserve"> Protocol </w:t>
            </w:r>
          </w:p>
        </w:tc>
        <w:tc>
          <w:tcPr>
            <w:tcW w:w="1606" w:type="dxa"/>
            <w:shd w:val="clear" w:color="auto" w:fill="000000"/>
          </w:tcPr>
          <w:p w14:paraId="143B57ED" w14:textId="77777777" w:rsidR="005349F6" w:rsidRDefault="002F16B0">
            <w:r>
              <w:rPr>
                <w:color w:val="FFFFFF"/>
              </w:rPr>
              <w:t xml:space="preserve"> Stateless </w:t>
            </w:r>
          </w:p>
        </w:tc>
        <w:tc>
          <w:tcPr>
            <w:tcW w:w="1606" w:type="dxa"/>
            <w:shd w:val="clear" w:color="auto" w:fill="000000"/>
          </w:tcPr>
          <w:p w14:paraId="43A8D6B2" w14:textId="77777777" w:rsidR="005349F6" w:rsidRDefault="002F16B0">
            <w:r>
              <w:rPr>
                <w:color w:val="FFFFFF"/>
              </w:rPr>
              <w:t xml:space="preserve"> Source/Destination </w:t>
            </w:r>
          </w:p>
        </w:tc>
        <w:tc>
          <w:tcPr>
            <w:tcW w:w="1606" w:type="dxa"/>
            <w:shd w:val="clear" w:color="auto" w:fill="000000"/>
          </w:tcPr>
          <w:p w14:paraId="3F413BF6" w14:textId="77777777" w:rsidR="005349F6" w:rsidRDefault="002F16B0">
            <w:r>
              <w:rPr>
                <w:color w:val="FFFFFF"/>
              </w:rPr>
              <w:t xml:space="preserve"> Details </w:t>
            </w:r>
          </w:p>
        </w:tc>
        <w:tc>
          <w:tcPr>
            <w:tcW w:w="1606" w:type="dxa"/>
            <w:shd w:val="clear" w:color="auto" w:fill="000000"/>
          </w:tcPr>
          <w:p w14:paraId="44A62947" w14:textId="77777777" w:rsidR="005349F6" w:rsidRDefault="002F16B0">
            <w:r>
              <w:rPr>
                <w:color w:val="FFFFFF"/>
              </w:rPr>
              <w:t xml:space="preserve"> Description </w:t>
            </w:r>
          </w:p>
        </w:tc>
      </w:tr>
      <w:tr w:rsidR="005349F6" w14:paraId="535C9B3A" w14:textId="77777777">
        <w:tc>
          <w:tcPr>
            <w:tcW w:w="1606" w:type="dxa"/>
          </w:tcPr>
          <w:p w14:paraId="1A4FA302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7C2D3AF2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6E3B5118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74A2F73B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2AF399D5" w14:textId="77777777" w:rsidR="005349F6" w:rsidRDefault="002F16B0">
            <w:r>
              <w:t>Source - / Destination 80-80</w:t>
            </w:r>
          </w:p>
        </w:tc>
        <w:tc>
          <w:tcPr>
            <w:tcW w:w="1606" w:type="dxa"/>
          </w:tcPr>
          <w:p w14:paraId="5E613C8B" w14:textId="77777777" w:rsidR="005349F6" w:rsidRDefault="002F16B0">
            <w:r>
              <w:t xml:space="preserve"> HTTP </w:t>
            </w:r>
          </w:p>
        </w:tc>
      </w:tr>
      <w:tr w:rsidR="005349F6" w14:paraId="632849B3" w14:textId="77777777">
        <w:tc>
          <w:tcPr>
            <w:tcW w:w="1606" w:type="dxa"/>
          </w:tcPr>
          <w:p w14:paraId="22BBEE24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1EABAE67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3B4E584B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479E1BE6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17A11A8D" w14:textId="77777777" w:rsidR="005349F6" w:rsidRDefault="002F16B0">
            <w:r>
              <w:t xml:space="preserve">Source - / </w:t>
            </w:r>
            <w:r>
              <w:t>Destination 443-443</w:t>
            </w:r>
          </w:p>
        </w:tc>
        <w:tc>
          <w:tcPr>
            <w:tcW w:w="1606" w:type="dxa"/>
          </w:tcPr>
          <w:p w14:paraId="1A845E74" w14:textId="77777777" w:rsidR="005349F6" w:rsidRDefault="002F16B0">
            <w:r>
              <w:t xml:space="preserve"> HTTPS </w:t>
            </w:r>
          </w:p>
        </w:tc>
      </w:tr>
    </w:tbl>
    <w:p w14:paraId="1BA055C2" w14:textId="77777777" w:rsidR="005349F6" w:rsidRDefault="005349F6">
      <w:pPr>
        <w:spacing w:after="40"/>
        <w:jc w:val="both"/>
      </w:pPr>
    </w:p>
    <w:p w14:paraId="7106C55F" w14:textId="77777777" w:rsidR="005349F6" w:rsidRDefault="005349F6">
      <w:pPr>
        <w:spacing w:after="40"/>
        <w:jc w:val="both"/>
      </w:pPr>
    </w:p>
    <w:p w14:paraId="2BCEBBCF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2325D0EA" w14:textId="77777777">
        <w:tc>
          <w:tcPr>
            <w:tcW w:w="3213" w:type="dxa"/>
            <w:shd w:val="clear" w:color="auto" w:fill="000000"/>
          </w:tcPr>
          <w:p w14:paraId="3507B610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3E050B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F8457B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796C293" w14:textId="77777777">
        <w:tc>
          <w:tcPr>
            <w:tcW w:w="3213" w:type="dxa"/>
          </w:tcPr>
          <w:p w14:paraId="7CCC54C8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5DD6A34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A4015F2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7BD09914" w14:textId="77777777">
        <w:tc>
          <w:tcPr>
            <w:tcW w:w="3213" w:type="dxa"/>
          </w:tcPr>
          <w:p w14:paraId="1DB35D3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50AE7D6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E6CB7B7" w14:textId="77777777" w:rsidR="005349F6" w:rsidRDefault="002F16B0">
            <w:r>
              <w:t xml:space="preserve"> 2024-05-23T21:45:31.971Z </w:t>
            </w:r>
          </w:p>
        </w:tc>
      </w:tr>
    </w:tbl>
    <w:p w14:paraId="0C8D9DEA" w14:textId="77777777" w:rsidR="005349F6" w:rsidRDefault="005349F6">
      <w:pPr>
        <w:spacing w:after="40"/>
        <w:jc w:val="both"/>
      </w:pPr>
    </w:p>
    <w:p w14:paraId="2FEFC10C" w14:textId="77777777" w:rsidR="005349F6" w:rsidRDefault="005349F6">
      <w:pPr>
        <w:spacing w:after="40"/>
        <w:jc w:val="both"/>
      </w:pPr>
    </w:p>
    <w:p w14:paraId="1BCDB530" w14:textId="77777777" w:rsidR="005349F6" w:rsidRDefault="002F16B0">
      <w:pPr>
        <w:pStyle w:val="Ttulo4"/>
      </w:pPr>
      <w:bookmarkStart w:id="59" w:name="_Toc174550787"/>
      <w:r>
        <w:t>JD_TCP_COMP_WINDOWS</w:t>
      </w:r>
      <w:bookmarkEnd w:id="59"/>
    </w:p>
    <w:p w14:paraId="3DACC562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D3CDE56" w14:textId="77777777">
        <w:tc>
          <w:tcPr>
            <w:tcW w:w="4819" w:type="dxa"/>
            <w:shd w:val="clear" w:color="auto" w:fill="000000"/>
          </w:tcPr>
          <w:p w14:paraId="281D1D5D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FFC4DA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11A9D1F" w14:textId="77777777">
        <w:tc>
          <w:tcPr>
            <w:tcW w:w="4819" w:type="dxa"/>
          </w:tcPr>
          <w:p w14:paraId="732A3FB6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6DB2B58" w14:textId="77777777" w:rsidR="005349F6" w:rsidRDefault="002F16B0">
            <w:r>
              <w:t xml:space="preserve"> production-mp </w:t>
            </w:r>
          </w:p>
        </w:tc>
      </w:tr>
      <w:tr w:rsidR="005349F6" w14:paraId="53B06003" w14:textId="77777777">
        <w:tc>
          <w:tcPr>
            <w:tcW w:w="4819" w:type="dxa"/>
          </w:tcPr>
          <w:p w14:paraId="450A730C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CEC6375" w14:textId="77777777" w:rsidR="005349F6" w:rsidRDefault="002F16B0">
            <w:r>
              <w:t xml:space="preserve"> JD_TCP_COMP_WINDOWS </w:t>
            </w:r>
          </w:p>
        </w:tc>
      </w:tr>
      <w:tr w:rsidR="005349F6" w14:paraId="277B9C5E" w14:textId="77777777">
        <w:tc>
          <w:tcPr>
            <w:tcW w:w="4819" w:type="dxa"/>
          </w:tcPr>
          <w:p w14:paraId="30602B22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74637B3C" w14:textId="77777777" w:rsidR="005349F6" w:rsidRDefault="002F16B0">
            <w:r>
              <w:t xml:space="preserve"> VCN_172.30_PROD_MP </w:t>
            </w:r>
          </w:p>
        </w:tc>
      </w:tr>
    </w:tbl>
    <w:p w14:paraId="4C2A8775" w14:textId="77777777" w:rsidR="005349F6" w:rsidRDefault="005349F6">
      <w:pPr>
        <w:spacing w:after="40"/>
        <w:jc w:val="both"/>
      </w:pPr>
    </w:p>
    <w:p w14:paraId="169B6E05" w14:textId="77777777" w:rsidR="005349F6" w:rsidRDefault="002F16B0">
      <w:pPr>
        <w:pStyle w:val="Ttulo4"/>
      </w:pPr>
      <w:bookmarkStart w:id="60" w:name="_Toc174550788"/>
      <w:r>
        <w:t>Security Rules</w:t>
      </w:r>
      <w:bookmarkEnd w:id="6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"/>
        <w:gridCol w:w="1019"/>
        <w:gridCol w:w="1098"/>
        <w:gridCol w:w="1906"/>
        <w:gridCol w:w="1258"/>
        <w:gridCol w:w="3505"/>
      </w:tblGrid>
      <w:tr w:rsidR="005349F6" w14:paraId="51721E1B" w14:textId="77777777">
        <w:tc>
          <w:tcPr>
            <w:tcW w:w="1606" w:type="dxa"/>
            <w:shd w:val="clear" w:color="auto" w:fill="000000"/>
          </w:tcPr>
          <w:p w14:paraId="63D8797A" w14:textId="77777777" w:rsidR="005349F6" w:rsidRDefault="002F16B0">
            <w:r>
              <w:rPr>
                <w:color w:val="FFFFFF"/>
              </w:rPr>
              <w:t xml:space="preserve"> Direction </w:t>
            </w:r>
          </w:p>
        </w:tc>
        <w:tc>
          <w:tcPr>
            <w:tcW w:w="1606" w:type="dxa"/>
            <w:shd w:val="clear" w:color="auto" w:fill="000000"/>
          </w:tcPr>
          <w:p w14:paraId="02B917FD" w14:textId="77777777" w:rsidR="005349F6" w:rsidRDefault="002F16B0">
            <w:r>
              <w:rPr>
                <w:color w:val="FFFFFF"/>
              </w:rPr>
              <w:t xml:space="preserve"> Protocol </w:t>
            </w:r>
          </w:p>
        </w:tc>
        <w:tc>
          <w:tcPr>
            <w:tcW w:w="1606" w:type="dxa"/>
            <w:shd w:val="clear" w:color="auto" w:fill="000000"/>
          </w:tcPr>
          <w:p w14:paraId="11D9F026" w14:textId="77777777" w:rsidR="005349F6" w:rsidRDefault="002F16B0">
            <w:r>
              <w:rPr>
                <w:color w:val="FFFFFF"/>
              </w:rPr>
              <w:t xml:space="preserve"> Stateless </w:t>
            </w:r>
          </w:p>
        </w:tc>
        <w:tc>
          <w:tcPr>
            <w:tcW w:w="1606" w:type="dxa"/>
            <w:shd w:val="clear" w:color="auto" w:fill="000000"/>
          </w:tcPr>
          <w:p w14:paraId="70DE8DDD" w14:textId="77777777" w:rsidR="005349F6" w:rsidRDefault="002F16B0">
            <w:r>
              <w:rPr>
                <w:color w:val="FFFFFF"/>
              </w:rPr>
              <w:t xml:space="preserve"> Source/Destination </w:t>
            </w:r>
          </w:p>
        </w:tc>
        <w:tc>
          <w:tcPr>
            <w:tcW w:w="1606" w:type="dxa"/>
            <w:shd w:val="clear" w:color="auto" w:fill="000000"/>
          </w:tcPr>
          <w:p w14:paraId="24F540A3" w14:textId="77777777" w:rsidR="005349F6" w:rsidRDefault="002F16B0">
            <w:r>
              <w:rPr>
                <w:color w:val="FFFFFF"/>
              </w:rPr>
              <w:t xml:space="preserve"> Details </w:t>
            </w:r>
          </w:p>
        </w:tc>
        <w:tc>
          <w:tcPr>
            <w:tcW w:w="1606" w:type="dxa"/>
            <w:shd w:val="clear" w:color="auto" w:fill="000000"/>
          </w:tcPr>
          <w:p w14:paraId="6FBD6FAC" w14:textId="77777777" w:rsidR="005349F6" w:rsidRDefault="002F16B0">
            <w:r>
              <w:rPr>
                <w:color w:val="FFFFFF"/>
              </w:rPr>
              <w:t xml:space="preserve"> Description </w:t>
            </w:r>
          </w:p>
        </w:tc>
      </w:tr>
      <w:tr w:rsidR="005349F6" w14:paraId="08FFF3C5" w14:textId="77777777">
        <w:tc>
          <w:tcPr>
            <w:tcW w:w="1606" w:type="dxa"/>
          </w:tcPr>
          <w:p w14:paraId="21F9DF22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09F1CF5B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1CAC8BC9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227B5A90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714E1728" w14:textId="77777777" w:rsidR="005349F6" w:rsidRDefault="002F16B0">
            <w:r>
              <w:t>Source - / Destination 139-139</w:t>
            </w:r>
          </w:p>
        </w:tc>
        <w:tc>
          <w:tcPr>
            <w:tcW w:w="1606" w:type="dxa"/>
          </w:tcPr>
          <w:p w14:paraId="5BDB595C" w14:textId="77777777" w:rsidR="005349F6" w:rsidRDefault="002F16B0">
            <w:r>
              <w:t xml:space="preserve"> COMPARTILHAMENTO_WINDOWS </w:t>
            </w:r>
          </w:p>
        </w:tc>
      </w:tr>
      <w:tr w:rsidR="005349F6" w14:paraId="47A61A8E" w14:textId="77777777">
        <w:tc>
          <w:tcPr>
            <w:tcW w:w="1606" w:type="dxa"/>
          </w:tcPr>
          <w:p w14:paraId="5E377BC5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11941F0B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7A77A0BD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5A5E7842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753850B8" w14:textId="77777777" w:rsidR="005349F6" w:rsidRDefault="002F16B0">
            <w:r>
              <w:t>Source - / Destination 445-445</w:t>
            </w:r>
          </w:p>
        </w:tc>
        <w:tc>
          <w:tcPr>
            <w:tcW w:w="1606" w:type="dxa"/>
          </w:tcPr>
          <w:p w14:paraId="0C7D8D65" w14:textId="77777777" w:rsidR="005349F6" w:rsidRDefault="002F16B0">
            <w:r>
              <w:t xml:space="preserve"> COMPARTILHAMENTO_WINDOWS </w:t>
            </w:r>
          </w:p>
        </w:tc>
      </w:tr>
    </w:tbl>
    <w:p w14:paraId="4A55A2A3" w14:textId="77777777" w:rsidR="005349F6" w:rsidRDefault="005349F6">
      <w:pPr>
        <w:spacing w:after="40"/>
        <w:jc w:val="both"/>
      </w:pPr>
    </w:p>
    <w:p w14:paraId="524D1404" w14:textId="77777777" w:rsidR="005349F6" w:rsidRDefault="005349F6">
      <w:pPr>
        <w:spacing w:after="40"/>
        <w:jc w:val="both"/>
      </w:pPr>
    </w:p>
    <w:p w14:paraId="7205BE42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7152C722" w14:textId="77777777">
        <w:tc>
          <w:tcPr>
            <w:tcW w:w="3213" w:type="dxa"/>
            <w:shd w:val="clear" w:color="auto" w:fill="000000"/>
          </w:tcPr>
          <w:p w14:paraId="6160DDE4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C2D4DAA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1096AC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9318DF3" w14:textId="77777777">
        <w:tc>
          <w:tcPr>
            <w:tcW w:w="3213" w:type="dxa"/>
          </w:tcPr>
          <w:p w14:paraId="0FAE57F1" w14:textId="77777777" w:rsidR="005349F6" w:rsidRDefault="002F16B0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2E70844E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D907051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067976FA" w14:textId="77777777">
        <w:tc>
          <w:tcPr>
            <w:tcW w:w="3213" w:type="dxa"/>
          </w:tcPr>
          <w:p w14:paraId="1D1F517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583E4F7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FF3C92C" w14:textId="77777777" w:rsidR="005349F6" w:rsidRDefault="002F16B0">
            <w:r>
              <w:t xml:space="preserve"> 2024-05-22T18:49:15.958Z </w:t>
            </w:r>
          </w:p>
        </w:tc>
      </w:tr>
    </w:tbl>
    <w:p w14:paraId="7CD60E10" w14:textId="77777777" w:rsidR="005349F6" w:rsidRDefault="005349F6">
      <w:pPr>
        <w:spacing w:after="40"/>
        <w:jc w:val="both"/>
      </w:pPr>
    </w:p>
    <w:p w14:paraId="3AE67353" w14:textId="77777777" w:rsidR="005349F6" w:rsidRDefault="005349F6">
      <w:pPr>
        <w:spacing w:after="40"/>
        <w:jc w:val="both"/>
      </w:pPr>
    </w:p>
    <w:p w14:paraId="35E30634" w14:textId="77777777" w:rsidR="005349F6" w:rsidRDefault="002F16B0">
      <w:pPr>
        <w:pStyle w:val="Ttulo4"/>
      </w:pPr>
      <w:bookmarkStart w:id="61" w:name="_Toc174550789"/>
      <w:r>
        <w:t>jump-sg</w:t>
      </w:r>
      <w:bookmarkEnd w:id="61"/>
    </w:p>
    <w:p w14:paraId="6171C491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2ED23AEE" w14:textId="77777777">
        <w:tc>
          <w:tcPr>
            <w:tcW w:w="4819" w:type="dxa"/>
            <w:shd w:val="clear" w:color="auto" w:fill="000000"/>
          </w:tcPr>
          <w:p w14:paraId="648EDA0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74FE35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BFDAF51" w14:textId="77777777">
        <w:tc>
          <w:tcPr>
            <w:tcW w:w="4819" w:type="dxa"/>
          </w:tcPr>
          <w:p w14:paraId="522B95A0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D17FACE" w14:textId="77777777" w:rsidR="005349F6" w:rsidRDefault="002F16B0">
            <w:r>
              <w:t xml:space="preserve"> production-mp </w:t>
            </w:r>
          </w:p>
        </w:tc>
      </w:tr>
      <w:tr w:rsidR="005349F6" w14:paraId="1BD44C22" w14:textId="77777777">
        <w:tc>
          <w:tcPr>
            <w:tcW w:w="4819" w:type="dxa"/>
          </w:tcPr>
          <w:p w14:paraId="5E3B814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BDB6C3E" w14:textId="77777777" w:rsidR="005349F6" w:rsidRDefault="002F16B0">
            <w:r>
              <w:t xml:space="preserve"> jump-sg </w:t>
            </w:r>
          </w:p>
        </w:tc>
      </w:tr>
      <w:tr w:rsidR="005349F6" w14:paraId="1AC62EAC" w14:textId="77777777">
        <w:tc>
          <w:tcPr>
            <w:tcW w:w="4819" w:type="dxa"/>
          </w:tcPr>
          <w:p w14:paraId="3A798460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62D8306A" w14:textId="77777777" w:rsidR="005349F6" w:rsidRDefault="002F16B0">
            <w:r>
              <w:t xml:space="preserve"> VCN_172.30_PROD_MP </w:t>
            </w:r>
          </w:p>
        </w:tc>
      </w:tr>
    </w:tbl>
    <w:p w14:paraId="3FF93FFF" w14:textId="77777777" w:rsidR="005349F6" w:rsidRDefault="005349F6">
      <w:pPr>
        <w:spacing w:after="40"/>
        <w:jc w:val="both"/>
      </w:pPr>
    </w:p>
    <w:p w14:paraId="5818E65D" w14:textId="77777777" w:rsidR="005349F6" w:rsidRDefault="002F16B0">
      <w:pPr>
        <w:pStyle w:val="Ttulo4"/>
      </w:pPr>
      <w:bookmarkStart w:id="62" w:name="_Toc174550790"/>
      <w:r>
        <w:t xml:space="preserve">Security </w:t>
      </w:r>
      <w:r>
        <w:t>Rules</w:t>
      </w:r>
      <w:bookmarkEnd w:id="6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87"/>
        <w:gridCol w:w="1585"/>
        <w:gridCol w:w="1588"/>
        <w:gridCol w:w="1906"/>
        <w:gridCol w:w="1594"/>
        <w:gridCol w:w="1594"/>
      </w:tblGrid>
      <w:tr w:rsidR="005349F6" w14:paraId="3E6796DF" w14:textId="77777777">
        <w:tc>
          <w:tcPr>
            <w:tcW w:w="1606" w:type="dxa"/>
            <w:shd w:val="clear" w:color="auto" w:fill="000000"/>
          </w:tcPr>
          <w:p w14:paraId="4E4A57A0" w14:textId="77777777" w:rsidR="005349F6" w:rsidRDefault="002F16B0">
            <w:r>
              <w:rPr>
                <w:color w:val="FFFFFF"/>
              </w:rPr>
              <w:t xml:space="preserve"> Direction </w:t>
            </w:r>
          </w:p>
        </w:tc>
        <w:tc>
          <w:tcPr>
            <w:tcW w:w="1606" w:type="dxa"/>
            <w:shd w:val="clear" w:color="auto" w:fill="000000"/>
          </w:tcPr>
          <w:p w14:paraId="151066CD" w14:textId="77777777" w:rsidR="005349F6" w:rsidRDefault="002F16B0">
            <w:r>
              <w:rPr>
                <w:color w:val="FFFFFF"/>
              </w:rPr>
              <w:t xml:space="preserve"> Protocol </w:t>
            </w:r>
          </w:p>
        </w:tc>
        <w:tc>
          <w:tcPr>
            <w:tcW w:w="1606" w:type="dxa"/>
            <w:shd w:val="clear" w:color="auto" w:fill="000000"/>
          </w:tcPr>
          <w:p w14:paraId="31447980" w14:textId="77777777" w:rsidR="005349F6" w:rsidRDefault="002F16B0">
            <w:r>
              <w:rPr>
                <w:color w:val="FFFFFF"/>
              </w:rPr>
              <w:t xml:space="preserve"> Stateless </w:t>
            </w:r>
          </w:p>
        </w:tc>
        <w:tc>
          <w:tcPr>
            <w:tcW w:w="1606" w:type="dxa"/>
            <w:shd w:val="clear" w:color="auto" w:fill="000000"/>
          </w:tcPr>
          <w:p w14:paraId="2AF5F1BA" w14:textId="77777777" w:rsidR="005349F6" w:rsidRDefault="002F16B0">
            <w:r>
              <w:rPr>
                <w:color w:val="FFFFFF"/>
              </w:rPr>
              <w:t xml:space="preserve"> Source/Destination </w:t>
            </w:r>
          </w:p>
        </w:tc>
        <w:tc>
          <w:tcPr>
            <w:tcW w:w="1606" w:type="dxa"/>
            <w:shd w:val="clear" w:color="auto" w:fill="000000"/>
          </w:tcPr>
          <w:p w14:paraId="38473853" w14:textId="77777777" w:rsidR="005349F6" w:rsidRDefault="002F16B0">
            <w:r>
              <w:rPr>
                <w:color w:val="FFFFFF"/>
              </w:rPr>
              <w:t xml:space="preserve"> Details </w:t>
            </w:r>
          </w:p>
        </w:tc>
        <w:tc>
          <w:tcPr>
            <w:tcW w:w="1606" w:type="dxa"/>
            <w:shd w:val="clear" w:color="auto" w:fill="000000"/>
          </w:tcPr>
          <w:p w14:paraId="1F489422" w14:textId="77777777" w:rsidR="005349F6" w:rsidRDefault="002F16B0">
            <w:r>
              <w:rPr>
                <w:color w:val="FFFFFF"/>
              </w:rPr>
              <w:t xml:space="preserve"> Description </w:t>
            </w:r>
          </w:p>
        </w:tc>
      </w:tr>
      <w:tr w:rsidR="005349F6" w14:paraId="5B92E491" w14:textId="77777777">
        <w:tc>
          <w:tcPr>
            <w:tcW w:w="1606" w:type="dxa"/>
          </w:tcPr>
          <w:p w14:paraId="2713BD88" w14:textId="77777777" w:rsidR="005349F6" w:rsidRDefault="002F16B0">
            <w:r>
              <w:t xml:space="preserve"> Egress </w:t>
            </w:r>
          </w:p>
        </w:tc>
        <w:tc>
          <w:tcPr>
            <w:tcW w:w="1606" w:type="dxa"/>
          </w:tcPr>
          <w:p w14:paraId="3B5AE00D" w14:textId="77777777" w:rsidR="005349F6" w:rsidRDefault="002F16B0">
            <w:r>
              <w:t xml:space="preserve"> All </w:t>
            </w:r>
          </w:p>
        </w:tc>
        <w:tc>
          <w:tcPr>
            <w:tcW w:w="1606" w:type="dxa"/>
          </w:tcPr>
          <w:p w14:paraId="28521DCD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714E1B75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5C805D79" w14:textId="77777777" w:rsidR="005349F6" w:rsidRDefault="005349F6"/>
        </w:tc>
        <w:tc>
          <w:tcPr>
            <w:tcW w:w="1606" w:type="dxa"/>
          </w:tcPr>
          <w:p w14:paraId="438EE278" w14:textId="77777777" w:rsidR="005349F6" w:rsidRDefault="002F16B0">
            <w:r>
              <w:t xml:space="preserve">  </w:t>
            </w:r>
          </w:p>
        </w:tc>
      </w:tr>
      <w:tr w:rsidR="005349F6" w14:paraId="2F8020AA" w14:textId="77777777">
        <w:tc>
          <w:tcPr>
            <w:tcW w:w="1606" w:type="dxa"/>
          </w:tcPr>
          <w:p w14:paraId="2D5779C0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0FE683E2" w14:textId="77777777" w:rsidR="005349F6" w:rsidRDefault="002F16B0">
            <w:r>
              <w:t xml:space="preserve"> TCP </w:t>
            </w:r>
          </w:p>
        </w:tc>
        <w:tc>
          <w:tcPr>
            <w:tcW w:w="1606" w:type="dxa"/>
          </w:tcPr>
          <w:p w14:paraId="195E335F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4DE574D0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76BF3D54" w14:textId="77777777" w:rsidR="005349F6" w:rsidRDefault="002F16B0">
            <w:r>
              <w:t>Source - / Destination 22-22</w:t>
            </w:r>
          </w:p>
        </w:tc>
        <w:tc>
          <w:tcPr>
            <w:tcW w:w="1606" w:type="dxa"/>
          </w:tcPr>
          <w:p w14:paraId="21A0C3B1" w14:textId="77777777" w:rsidR="005349F6" w:rsidRDefault="002F16B0">
            <w:r>
              <w:t xml:space="preserve">  </w:t>
            </w:r>
          </w:p>
        </w:tc>
      </w:tr>
      <w:tr w:rsidR="005349F6" w14:paraId="301A2A6E" w14:textId="77777777">
        <w:tc>
          <w:tcPr>
            <w:tcW w:w="1606" w:type="dxa"/>
          </w:tcPr>
          <w:p w14:paraId="6171D88C" w14:textId="77777777" w:rsidR="005349F6" w:rsidRDefault="002F16B0">
            <w:r>
              <w:t xml:space="preserve"> Ingress </w:t>
            </w:r>
          </w:p>
        </w:tc>
        <w:tc>
          <w:tcPr>
            <w:tcW w:w="1606" w:type="dxa"/>
          </w:tcPr>
          <w:p w14:paraId="678D54F0" w14:textId="77777777" w:rsidR="005349F6" w:rsidRDefault="002F16B0">
            <w:r>
              <w:t xml:space="preserve"> ICMP </w:t>
            </w:r>
          </w:p>
        </w:tc>
        <w:tc>
          <w:tcPr>
            <w:tcW w:w="1606" w:type="dxa"/>
          </w:tcPr>
          <w:p w14:paraId="34007279" w14:textId="77777777" w:rsidR="005349F6" w:rsidRDefault="002F16B0">
            <w:r>
              <w:t xml:space="preserve"> False </w:t>
            </w:r>
          </w:p>
        </w:tc>
        <w:tc>
          <w:tcPr>
            <w:tcW w:w="1606" w:type="dxa"/>
          </w:tcPr>
          <w:p w14:paraId="10346C65" w14:textId="77777777" w:rsidR="005349F6" w:rsidRDefault="002F16B0">
            <w:r>
              <w:t>0.0.0.0/0</w:t>
            </w:r>
          </w:p>
        </w:tc>
        <w:tc>
          <w:tcPr>
            <w:tcW w:w="1606" w:type="dxa"/>
          </w:tcPr>
          <w:p w14:paraId="462F0967" w14:textId="77777777" w:rsidR="005349F6" w:rsidRDefault="005349F6"/>
        </w:tc>
        <w:tc>
          <w:tcPr>
            <w:tcW w:w="1606" w:type="dxa"/>
          </w:tcPr>
          <w:p w14:paraId="15887C6D" w14:textId="77777777" w:rsidR="005349F6" w:rsidRDefault="002F16B0">
            <w:r>
              <w:t xml:space="preserve">  </w:t>
            </w:r>
          </w:p>
        </w:tc>
      </w:tr>
    </w:tbl>
    <w:p w14:paraId="76DA86B7" w14:textId="77777777" w:rsidR="005349F6" w:rsidRDefault="005349F6">
      <w:pPr>
        <w:spacing w:after="40"/>
        <w:jc w:val="both"/>
      </w:pPr>
    </w:p>
    <w:p w14:paraId="386F02A2" w14:textId="77777777" w:rsidR="005349F6" w:rsidRDefault="005349F6">
      <w:pPr>
        <w:spacing w:after="40"/>
        <w:jc w:val="both"/>
      </w:pPr>
    </w:p>
    <w:p w14:paraId="15C4C6EA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0AC9F6CA" w14:textId="77777777">
        <w:tc>
          <w:tcPr>
            <w:tcW w:w="3213" w:type="dxa"/>
            <w:shd w:val="clear" w:color="auto" w:fill="000000"/>
          </w:tcPr>
          <w:p w14:paraId="390FAC1E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94ABBB7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310138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E19B6A8" w14:textId="77777777">
        <w:tc>
          <w:tcPr>
            <w:tcW w:w="3213" w:type="dxa"/>
          </w:tcPr>
          <w:p w14:paraId="010D6792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A4B0AC0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BE8693B" w14:textId="77777777" w:rsidR="005349F6" w:rsidRDefault="002F16B0">
            <w:r>
              <w:t xml:space="preserve"> default/suporte@perseustech.dev </w:t>
            </w:r>
          </w:p>
        </w:tc>
      </w:tr>
      <w:tr w:rsidR="005349F6" w14:paraId="173F6248" w14:textId="77777777">
        <w:tc>
          <w:tcPr>
            <w:tcW w:w="3213" w:type="dxa"/>
          </w:tcPr>
          <w:p w14:paraId="0B8103A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F76E9F9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FFAE566" w14:textId="77777777" w:rsidR="005349F6" w:rsidRDefault="002F16B0">
            <w:r>
              <w:t xml:space="preserve"> 2024-01-18T17:28:14.040Z </w:t>
            </w:r>
          </w:p>
        </w:tc>
      </w:tr>
    </w:tbl>
    <w:p w14:paraId="75AA3108" w14:textId="77777777" w:rsidR="005349F6" w:rsidRDefault="005349F6">
      <w:pPr>
        <w:spacing w:after="40"/>
        <w:jc w:val="both"/>
      </w:pPr>
    </w:p>
    <w:p w14:paraId="1D27E7AF" w14:textId="77777777" w:rsidR="005349F6" w:rsidRDefault="005349F6">
      <w:pPr>
        <w:spacing w:after="40"/>
        <w:jc w:val="both"/>
      </w:pPr>
    </w:p>
    <w:p w14:paraId="1EEFEE15" w14:textId="77777777" w:rsidR="005349F6" w:rsidRDefault="002F16B0">
      <w:pPr>
        <w:pStyle w:val="Ttulo3"/>
      </w:pPr>
      <w:bookmarkStart w:id="63" w:name="_Toc174550791"/>
      <w:r>
        <w:t>DRG Attachments</w:t>
      </w:r>
      <w:bookmarkEnd w:id="63"/>
    </w:p>
    <w:p w14:paraId="758D565F" w14:textId="77777777" w:rsidR="005349F6" w:rsidRDefault="005349F6">
      <w:pPr>
        <w:spacing w:after="40"/>
        <w:jc w:val="both"/>
      </w:pPr>
    </w:p>
    <w:p w14:paraId="4A3763EF" w14:textId="77777777" w:rsidR="005349F6" w:rsidRDefault="002F16B0">
      <w:pPr>
        <w:pStyle w:val="Ttulo4"/>
      </w:pPr>
      <w:bookmarkStart w:id="64" w:name="_Toc174550792"/>
      <w:r>
        <w:t>DRG_VCN_172_29</w:t>
      </w:r>
      <w:bookmarkEnd w:id="64"/>
    </w:p>
    <w:p w14:paraId="4A01B78B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8ABAF22" w14:textId="77777777">
        <w:tc>
          <w:tcPr>
            <w:tcW w:w="4819" w:type="dxa"/>
            <w:shd w:val="clear" w:color="auto" w:fill="000000"/>
          </w:tcPr>
          <w:p w14:paraId="3EEB22A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D9DC56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2531EF4" w14:textId="77777777">
        <w:tc>
          <w:tcPr>
            <w:tcW w:w="4819" w:type="dxa"/>
          </w:tcPr>
          <w:p w14:paraId="3D6A583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3C7C812" w14:textId="77777777" w:rsidR="005349F6" w:rsidRDefault="002F16B0">
            <w:r>
              <w:t xml:space="preserve"> management </w:t>
            </w:r>
          </w:p>
        </w:tc>
      </w:tr>
      <w:tr w:rsidR="005349F6" w14:paraId="3B6A6F81" w14:textId="77777777">
        <w:tc>
          <w:tcPr>
            <w:tcW w:w="4819" w:type="dxa"/>
          </w:tcPr>
          <w:p w14:paraId="19D723E6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D88FD4D" w14:textId="77777777" w:rsidR="005349F6" w:rsidRDefault="002F16B0">
            <w:r>
              <w:t xml:space="preserve"> DRG_VCN_172_29 </w:t>
            </w:r>
          </w:p>
        </w:tc>
      </w:tr>
      <w:tr w:rsidR="005349F6" w14:paraId="6E451D79" w14:textId="77777777">
        <w:tc>
          <w:tcPr>
            <w:tcW w:w="4819" w:type="dxa"/>
          </w:tcPr>
          <w:p w14:paraId="7D447D81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478FAF4E" w14:textId="77777777" w:rsidR="005349F6" w:rsidRDefault="002F16B0">
            <w:r>
              <w:t xml:space="preserve"> VCN_172.29_MANAGEMENT </w:t>
            </w:r>
          </w:p>
        </w:tc>
      </w:tr>
      <w:tr w:rsidR="005349F6" w14:paraId="319FF61C" w14:textId="77777777">
        <w:tc>
          <w:tcPr>
            <w:tcW w:w="4819" w:type="dxa"/>
          </w:tcPr>
          <w:p w14:paraId="6C889880" w14:textId="77777777" w:rsidR="005349F6" w:rsidRDefault="002F16B0">
            <w:r>
              <w:t xml:space="preserve"> Dynamic Routing Gateway </w:t>
            </w:r>
          </w:p>
        </w:tc>
        <w:tc>
          <w:tcPr>
            <w:tcW w:w="4819" w:type="dxa"/>
          </w:tcPr>
          <w:p w14:paraId="4F4F55EB" w14:textId="77777777" w:rsidR="005349F6" w:rsidRDefault="002F16B0">
            <w:r>
              <w:t xml:space="preserve"> DRG-01 </w:t>
            </w:r>
          </w:p>
        </w:tc>
      </w:tr>
      <w:tr w:rsidR="005349F6" w14:paraId="19897134" w14:textId="77777777">
        <w:tc>
          <w:tcPr>
            <w:tcW w:w="4819" w:type="dxa"/>
          </w:tcPr>
          <w:p w14:paraId="60B14C90" w14:textId="77777777" w:rsidR="005349F6" w:rsidRDefault="002F16B0">
            <w:r>
              <w:t xml:space="preserve"> Dynamic Route Table </w:t>
            </w:r>
          </w:p>
        </w:tc>
        <w:tc>
          <w:tcPr>
            <w:tcW w:w="4819" w:type="dxa"/>
          </w:tcPr>
          <w:p w14:paraId="0CD31997" w14:textId="77777777" w:rsidR="005349F6" w:rsidRDefault="002F16B0">
            <w:r>
              <w:t xml:space="preserve"> Autogenerated Drg Route Table for VCN attachments </w:t>
            </w:r>
          </w:p>
        </w:tc>
      </w:tr>
      <w:tr w:rsidR="005349F6" w14:paraId="5782978D" w14:textId="77777777">
        <w:tc>
          <w:tcPr>
            <w:tcW w:w="4819" w:type="dxa"/>
          </w:tcPr>
          <w:p w14:paraId="48C885F9" w14:textId="77777777" w:rsidR="005349F6" w:rsidRDefault="002F16B0">
            <w:r>
              <w:t xml:space="preserve"> Route Table     </w:t>
            </w:r>
          </w:p>
        </w:tc>
        <w:tc>
          <w:tcPr>
            <w:tcW w:w="4819" w:type="dxa"/>
          </w:tcPr>
          <w:p w14:paraId="4FC87022" w14:textId="77777777" w:rsidR="005349F6" w:rsidRDefault="002F16B0">
            <w:r>
              <w:t xml:space="preserve">  </w:t>
            </w:r>
          </w:p>
        </w:tc>
      </w:tr>
    </w:tbl>
    <w:p w14:paraId="47FCD5D6" w14:textId="77777777" w:rsidR="005349F6" w:rsidRDefault="005349F6">
      <w:pPr>
        <w:spacing w:after="40"/>
        <w:jc w:val="both"/>
      </w:pPr>
    </w:p>
    <w:p w14:paraId="49A455DF" w14:textId="77777777" w:rsidR="005349F6" w:rsidRDefault="002F16B0">
      <w:pPr>
        <w:pStyle w:val="Ttulo4"/>
      </w:pPr>
      <w:bookmarkStart w:id="65" w:name="_Toc174550793"/>
      <w:r>
        <w:t>DRG_VCN_172_30_PRODUCTION</w:t>
      </w:r>
      <w:bookmarkEnd w:id="65"/>
    </w:p>
    <w:p w14:paraId="407F31C4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54F1919" w14:textId="77777777">
        <w:tc>
          <w:tcPr>
            <w:tcW w:w="4819" w:type="dxa"/>
            <w:shd w:val="clear" w:color="auto" w:fill="000000"/>
          </w:tcPr>
          <w:p w14:paraId="6AA4F94D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5FCFBA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B243319" w14:textId="77777777">
        <w:tc>
          <w:tcPr>
            <w:tcW w:w="4819" w:type="dxa"/>
          </w:tcPr>
          <w:p w14:paraId="2682AF59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E8DA5F2" w14:textId="77777777" w:rsidR="005349F6" w:rsidRDefault="002F16B0">
            <w:r>
              <w:t xml:space="preserve"> production-mp </w:t>
            </w:r>
          </w:p>
        </w:tc>
      </w:tr>
      <w:tr w:rsidR="005349F6" w14:paraId="7E0F3FB5" w14:textId="77777777">
        <w:tc>
          <w:tcPr>
            <w:tcW w:w="4819" w:type="dxa"/>
          </w:tcPr>
          <w:p w14:paraId="56C8F510" w14:textId="77777777" w:rsidR="005349F6" w:rsidRDefault="002F16B0">
            <w:r>
              <w:lastRenderedPageBreak/>
              <w:t xml:space="preserve"> Name            </w:t>
            </w:r>
          </w:p>
        </w:tc>
        <w:tc>
          <w:tcPr>
            <w:tcW w:w="4819" w:type="dxa"/>
          </w:tcPr>
          <w:p w14:paraId="766E3C61" w14:textId="77777777" w:rsidR="005349F6" w:rsidRDefault="002F16B0">
            <w:r>
              <w:t xml:space="preserve"> DRG_VCN_172_30_PRODUCTION </w:t>
            </w:r>
          </w:p>
        </w:tc>
      </w:tr>
      <w:tr w:rsidR="005349F6" w14:paraId="31339DC4" w14:textId="77777777">
        <w:tc>
          <w:tcPr>
            <w:tcW w:w="4819" w:type="dxa"/>
          </w:tcPr>
          <w:p w14:paraId="2A0C074E" w14:textId="77777777" w:rsidR="005349F6" w:rsidRDefault="002F16B0">
            <w:r>
              <w:t xml:space="preserve"> Virtual Cloud Network </w:t>
            </w:r>
          </w:p>
        </w:tc>
        <w:tc>
          <w:tcPr>
            <w:tcW w:w="4819" w:type="dxa"/>
          </w:tcPr>
          <w:p w14:paraId="2A80FB40" w14:textId="77777777" w:rsidR="005349F6" w:rsidRDefault="002F16B0">
            <w:r>
              <w:t xml:space="preserve"> VCN_172.30_PROD_MP </w:t>
            </w:r>
          </w:p>
        </w:tc>
      </w:tr>
      <w:tr w:rsidR="005349F6" w14:paraId="41F89DC4" w14:textId="77777777">
        <w:tc>
          <w:tcPr>
            <w:tcW w:w="4819" w:type="dxa"/>
          </w:tcPr>
          <w:p w14:paraId="2438480A" w14:textId="77777777" w:rsidR="005349F6" w:rsidRDefault="002F16B0">
            <w:r>
              <w:t xml:space="preserve"> Dynamic Routing Gateway </w:t>
            </w:r>
          </w:p>
        </w:tc>
        <w:tc>
          <w:tcPr>
            <w:tcW w:w="4819" w:type="dxa"/>
          </w:tcPr>
          <w:p w14:paraId="1E306753" w14:textId="77777777" w:rsidR="005349F6" w:rsidRDefault="002F16B0">
            <w:r>
              <w:t xml:space="preserve"> DRG-01 </w:t>
            </w:r>
          </w:p>
        </w:tc>
      </w:tr>
      <w:tr w:rsidR="005349F6" w14:paraId="046015C8" w14:textId="77777777">
        <w:tc>
          <w:tcPr>
            <w:tcW w:w="4819" w:type="dxa"/>
          </w:tcPr>
          <w:p w14:paraId="79C92E08" w14:textId="77777777" w:rsidR="005349F6" w:rsidRDefault="002F16B0">
            <w:r>
              <w:t xml:space="preserve"> Dynamic Route Table </w:t>
            </w:r>
          </w:p>
        </w:tc>
        <w:tc>
          <w:tcPr>
            <w:tcW w:w="4819" w:type="dxa"/>
          </w:tcPr>
          <w:p w14:paraId="35F7F433" w14:textId="77777777" w:rsidR="005349F6" w:rsidRDefault="002F16B0">
            <w:r>
              <w:t xml:space="preserve"> Autogenerated Drg Route Table for VCN attachments </w:t>
            </w:r>
          </w:p>
        </w:tc>
      </w:tr>
      <w:tr w:rsidR="005349F6" w14:paraId="184CB573" w14:textId="77777777">
        <w:tc>
          <w:tcPr>
            <w:tcW w:w="4819" w:type="dxa"/>
          </w:tcPr>
          <w:p w14:paraId="7530578B" w14:textId="77777777" w:rsidR="005349F6" w:rsidRDefault="002F16B0">
            <w:r>
              <w:t xml:space="preserve"> Route Table     </w:t>
            </w:r>
          </w:p>
        </w:tc>
        <w:tc>
          <w:tcPr>
            <w:tcW w:w="4819" w:type="dxa"/>
          </w:tcPr>
          <w:p w14:paraId="5A9B710C" w14:textId="77777777" w:rsidR="005349F6" w:rsidRDefault="002F16B0">
            <w:r>
              <w:t xml:space="preserve">  </w:t>
            </w:r>
          </w:p>
        </w:tc>
      </w:tr>
    </w:tbl>
    <w:p w14:paraId="51D9B952" w14:textId="77777777" w:rsidR="005349F6" w:rsidRDefault="005349F6">
      <w:pPr>
        <w:spacing w:after="40"/>
        <w:jc w:val="both"/>
      </w:pPr>
    </w:p>
    <w:p w14:paraId="28A74FA3" w14:textId="77777777" w:rsidR="005349F6" w:rsidRDefault="002F16B0">
      <w:pPr>
        <w:pStyle w:val="Ttulo3"/>
      </w:pPr>
      <w:bookmarkStart w:id="66" w:name="_Toc174550794"/>
      <w:r>
        <w:t>Dynamic Routing Gateways</w:t>
      </w:r>
      <w:bookmarkEnd w:id="66"/>
    </w:p>
    <w:p w14:paraId="35A6F9AE" w14:textId="77777777" w:rsidR="005349F6" w:rsidRDefault="005349F6">
      <w:pPr>
        <w:spacing w:after="40"/>
        <w:jc w:val="both"/>
      </w:pPr>
    </w:p>
    <w:p w14:paraId="61C55D67" w14:textId="77777777" w:rsidR="005349F6" w:rsidRDefault="002F16B0">
      <w:pPr>
        <w:pStyle w:val="Ttulo4"/>
      </w:pPr>
      <w:bookmarkStart w:id="67" w:name="_Toc174550795"/>
      <w:r>
        <w:t>DRG-01</w:t>
      </w:r>
      <w:bookmarkEnd w:id="67"/>
    </w:p>
    <w:p w14:paraId="6B9D266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21B4D4E" w14:textId="77777777">
        <w:tc>
          <w:tcPr>
            <w:tcW w:w="4819" w:type="dxa"/>
            <w:shd w:val="clear" w:color="auto" w:fill="000000"/>
          </w:tcPr>
          <w:p w14:paraId="06D77CDD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3DDE15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CB8319C" w14:textId="77777777">
        <w:tc>
          <w:tcPr>
            <w:tcW w:w="4819" w:type="dxa"/>
          </w:tcPr>
          <w:p w14:paraId="2C717CB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8CAF225" w14:textId="77777777" w:rsidR="005349F6" w:rsidRDefault="002F16B0">
            <w:r>
              <w:t xml:space="preserve"> management </w:t>
            </w:r>
          </w:p>
        </w:tc>
      </w:tr>
      <w:tr w:rsidR="005349F6" w14:paraId="2202F7B7" w14:textId="77777777">
        <w:tc>
          <w:tcPr>
            <w:tcW w:w="4819" w:type="dxa"/>
          </w:tcPr>
          <w:p w14:paraId="0154020C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EDF27B5" w14:textId="77777777" w:rsidR="005349F6" w:rsidRDefault="002F16B0">
            <w:r>
              <w:t xml:space="preserve"> DRG-01 </w:t>
            </w:r>
          </w:p>
        </w:tc>
      </w:tr>
    </w:tbl>
    <w:p w14:paraId="66E5E5DB" w14:textId="77777777" w:rsidR="005349F6" w:rsidRDefault="005349F6">
      <w:pPr>
        <w:spacing w:after="40"/>
        <w:jc w:val="both"/>
      </w:pPr>
    </w:p>
    <w:p w14:paraId="1CAFF7DC" w14:textId="77777777" w:rsidR="005349F6" w:rsidRDefault="002F16B0">
      <w:pPr>
        <w:pStyle w:val="Ttulo4"/>
      </w:pPr>
      <w:bookmarkStart w:id="68" w:name="_Toc174550796"/>
      <w:r>
        <w:t>Route Distributions</w:t>
      </w:r>
      <w:bookmarkEnd w:id="6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B7BD6F5" w14:textId="77777777">
        <w:tc>
          <w:tcPr>
            <w:tcW w:w="4819" w:type="dxa"/>
            <w:shd w:val="clear" w:color="auto" w:fill="000000"/>
          </w:tcPr>
          <w:p w14:paraId="25C4874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F870FF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615453C" w14:textId="77777777">
        <w:tc>
          <w:tcPr>
            <w:tcW w:w="4819" w:type="dxa"/>
          </w:tcPr>
          <w:p w14:paraId="58F2749B" w14:textId="77777777" w:rsidR="005349F6" w:rsidRDefault="002F16B0">
            <w:r>
              <w:t xml:space="preserve"> Type            </w:t>
            </w:r>
          </w:p>
        </w:tc>
        <w:tc>
          <w:tcPr>
            <w:tcW w:w="4819" w:type="dxa"/>
          </w:tcPr>
          <w:p w14:paraId="68704508" w14:textId="77777777" w:rsidR="005349F6" w:rsidRDefault="002F16B0">
            <w:r>
              <w:t xml:space="preserve"> EXPORT </w:t>
            </w:r>
          </w:p>
        </w:tc>
      </w:tr>
      <w:tr w:rsidR="005349F6" w14:paraId="265A2331" w14:textId="77777777">
        <w:tc>
          <w:tcPr>
            <w:tcW w:w="4819" w:type="dxa"/>
          </w:tcPr>
          <w:p w14:paraId="690DD5E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2D3E738" w14:textId="77777777" w:rsidR="005349F6" w:rsidRDefault="002F16B0">
            <w:r>
              <w:t xml:space="preserve"> Default Export Route Distribution for DRG: DRG-01 </w:t>
            </w:r>
          </w:p>
        </w:tc>
      </w:tr>
    </w:tbl>
    <w:p w14:paraId="6B04CC17" w14:textId="77777777" w:rsidR="005349F6" w:rsidRDefault="002F16B0">
      <w:pPr>
        <w:pStyle w:val="Ttulo5"/>
      </w:pPr>
      <w:r>
        <w:t>Statements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50561AE4" w14:textId="77777777">
        <w:tc>
          <w:tcPr>
            <w:tcW w:w="3213" w:type="dxa"/>
            <w:shd w:val="clear" w:color="auto" w:fill="000000"/>
          </w:tcPr>
          <w:p w14:paraId="32167E86" w14:textId="77777777" w:rsidR="005349F6" w:rsidRDefault="002F16B0">
            <w:r>
              <w:rPr>
                <w:color w:val="FFFFFF"/>
              </w:rPr>
              <w:t xml:space="preserve"> Action </w:t>
            </w:r>
          </w:p>
        </w:tc>
        <w:tc>
          <w:tcPr>
            <w:tcW w:w="3213" w:type="dxa"/>
            <w:shd w:val="clear" w:color="auto" w:fill="000000"/>
          </w:tcPr>
          <w:p w14:paraId="2400B160" w14:textId="77777777" w:rsidR="005349F6" w:rsidRDefault="002F16B0">
            <w:r>
              <w:rPr>
                <w:color w:val="FFFFFF"/>
              </w:rPr>
              <w:t xml:space="preserve"> Type / Attachment </w:t>
            </w:r>
          </w:p>
        </w:tc>
        <w:tc>
          <w:tcPr>
            <w:tcW w:w="3213" w:type="dxa"/>
            <w:shd w:val="clear" w:color="auto" w:fill="000000"/>
          </w:tcPr>
          <w:p w14:paraId="49A1696B" w14:textId="77777777" w:rsidR="005349F6" w:rsidRDefault="002F16B0">
            <w:r>
              <w:rPr>
                <w:color w:val="FFFFFF"/>
              </w:rPr>
              <w:t xml:space="preserve"> Priority </w:t>
            </w:r>
          </w:p>
        </w:tc>
      </w:tr>
      <w:tr w:rsidR="005349F6" w14:paraId="564232BF" w14:textId="77777777">
        <w:tc>
          <w:tcPr>
            <w:tcW w:w="3213" w:type="dxa"/>
          </w:tcPr>
          <w:p w14:paraId="125281AF" w14:textId="77777777" w:rsidR="005349F6" w:rsidRDefault="002F16B0">
            <w:r>
              <w:t xml:space="preserve"> ACCEPT          </w:t>
            </w:r>
          </w:p>
        </w:tc>
        <w:tc>
          <w:tcPr>
            <w:tcW w:w="3213" w:type="dxa"/>
          </w:tcPr>
          <w:p w14:paraId="0245DCC9" w14:textId="77777777" w:rsidR="005349F6" w:rsidRDefault="002F16B0">
            <w:r>
              <w:t xml:space="preserve">                 </w:t>
            </w:r>
          </w:p>
        </w:tc>
        <w:tc>
          <w:tcPr>
            <w:tcW w:w="3213" w:type="dxa"/>
          </w:tcPr>
          <w:p w14:paraId="4D33C610" w14:textId="77777777" w:rsidR="005349F6" w:rsidRDefault="002F16B0">
            <w:r>
              <w:t xml:space="preserve"> 1               </w:t>
            </w:r>
          </w:p>
        </w:tc>
      </w:tr>
      <w:tr w:rsidR="005349F6" w14:paraId="14572862" w14:textId="77777777">
        <w:tc>
          <w:tcPr>
            <w:tcW w:w="3213" w:type="dxa"/>
          </w:tcPr>
          <w:p w14:paraId="44A1BF8C" w14:textId="77777777" w:rsidR="005349F6" w:rsidRDefault="002F16B0">
            <w:r>
              <w:t xml:space="preserve"> Property </w:t>
            </w:r>
          </w:p>
        </w:tc>
        <w:tc>
          <w:tcPr>
            <w:tcW w:w="3213" w:type="dxa"/>
          </w:tcPr>
          <w:p w14:paraId="0C3E48DC" w14:textId="77777777" w:rsidR="005349F6" w:rsidRDefault="002F16B0">
            <w:r>
              <w:t xml:space="preserve"> Value    </w:t>
            </w:r>
          </w:p>
        </w:tc>
        <w:tc>
          <w:tcPr>
            <w:tcW w:w="3213" w:type="dxa"/>
          </w:tcPr>
          <w:p w14:paraId="4C7DE215" w14:textId="77777777" w:rsidR="005349F6" w:rsidRDefault="005349F6"/>
        </w:tc>
      </w:tr>
      <w:tr w:rsidR="005349F6" w14:paraId="18B6CC19" w14:textId="77777777">
        <w:tc>
          <w:tcPr>
            <w:tcW w:w="3213" w:type="dxa"/>
          </w:tcPr>
          <w:p w14:paraId="6EB4E887" w14:textId="77777777" w:rsidR="005349F6" w:rsidRDefault="002F16B0">
            <w:r>
              <w:t xml:space="preserve"> Type            </w:t>
            </w:r>
          </w:p>
        </w:tc>
        <w:tc>
          <w:tcPr>
            <w:tcW w:w="3213" w:type="dxa"/>
          </w:tcPr>
          <w:p w14:paraId="2D497456" w14:textId="77777777" w:rsidR="005349F6" w:rsidRDefault="002F16B0">
            <w:r>
              <w:t xml:space="preserve"> IMPORT </w:t>
            </w:r>
          </w:p>
        </w:tc>
        <w:tc>
          <w:tcPr>
            <w:tcW w:w="3213" w:type="dxa"/>
          </w:tcPr>
          <w:p w14:paraId="7600D34B" w14:textId="77777777" w:rsidR="005349F6" w:rsidRDefault="005349F6"/>
        </w:tc>
      </w:tr>
      <w:tr w:rsidR="005349F6" w14:paraId="0FD64B25" w14:textId="77777777">
        <w:tc>
          <w:tcPr>
            <w:tcW w:w="3213" w:type="dxa"/>
          </w:tcPr>
          <w:p w14:paraId="37C0ABA1" w14:textId="77777777" w:rsidR="005349F6" w:rsidRDefault="002F16B0">
            <w:r>
              <w:t xml:space="preserve"> Name            </w:t>
            </w:r>
          </w:p>
        </w:tc>
        <w:tc>
          <w:tcPr>
            <w:tcW w:w="3213" w:type="dxa"/>
          </w:tcPr>
          <w:p w14:paraId="75852371" w14:textId="77777777" w:rsidR="005349F6" w:rsidRDefault="002F16B0">
            <w:r>
              <w:t xml:space="preserve"> Autogenerated Import Route Distribution for ALL routes </w:t>
            </w:r>
          </w:p>
        </w:tc>
        <w:tc>
          <w:tcPr>
            <w:tcW w:w="3213" w:type="dxa"/>
          </w:tcPr>
          <w:p w14:paraId="0FAD8BBB" w14:textId="77777777" w:rsidR="005349F6" w:rsidRDefault="005349F6"/>
        </w:tc>
      </w:tr>
    </w:tbl>
    <w:p w14:paraId="2B0D857D" w14:textId="77777777" w:rsidR="005349F6" w:rsidRDefault="002F16B0">
      <w:pPr>
        <w:pStyle w:val="Ttulo5"/>
      </w:pPr>
      <w:r>
        <w:t>Statements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0C56A0D3" w14:textId="77777777">
        <w:tc>
          <w:tcPr>
            <w:tcW w:w="3213" w:type="dxa"/>
            <w:shd w:val="clear" w:color="auto" w:fill="000000"/>
          </w:tcPr>
          <w:p w14:paraId="40C6C4FB" w14:textId="77777777" w:rsidR="005349F6" w:rsidRDefault="002F16B0">
            <w:r>
              <w:rPr>
                <w:color w:val="FFFFFF"/>
              </w:rPr>
              <w:t xml:space="preserve"> Action </w:t>
            </w:r>
          </w:p>
        </w:tc>
        <w:tc>
          <w:tcPr>
            <w:tcW w:w="3213" w:type="dxa"/>
            <w:shd w:val="clear" w:color="auto" w:fill="000000"/>
          </w:tcPr>
          <w:p w14:paraId="247FB058" w14:textId="77777777" w:rsidR="005349F6" w:rsidRDefault="002F16B0">
            <w:r>
              <w:rPr>
                <w:color w:val="FFFFFF"/>
              </w:rPr>
              <w:t xml:space="preserve"> Type / Attachment </w:t>
            </w:r>
          </w:p>
        </w:tc>
        <w:tc>
          <w:tcPr>
            <w:tcW w:w="3213" w:type="dxa"/>
            <w:shd w:val="clear" w:color="auto" w:fill="000000"/>
          </w:tcPr>
          <w:p w14:paraId="519CEDAB" w14:textId="77777777" w:rsidR="005349F6" w:rsidRDefault="002F16B0">
            <w:r>
              <w:rPr>
                <w:color w:val="FFFFFF"/>
              </w:rPr>
              <w:t xml:space="preserve"> Priority </w:t>
            </w:r>
          </w:p>
        </w:tc>
      </w:tr>
      <w:tr w:rsidR="005349F6" w14:paraId="3C24A68A" w14:textId="77777777">
        <w:tc>
          <w:tcPr>
            <w:tcW w:w="3213" w:type="dxa"/>
          </w:tcPr>
          <w:p w14:paraId="7264811C" w14:textId="77777777" w:rsidR="005349F6" w:rsidRDefault="002F16B0">
            <w:r>
              <w:t xml:space="preserve"> ACCEPT          </w:t>
            </w:r>
          </w:p>
        </w:tc>
        <w:tc>
          <w:tcPr>
            <w:tcW w:w="3213" w:type="dxa"/>
          </w:tcPr>
          <w:p w14:paraId="14BA13CC" w14:textId="77777777" w:rsidR="005349F6" w:rsidRDefault="002F16B0">
            <w:r>
              <w:t xml:space="preserve">                 </w:t>
            </w:r>
          </w:p>
        </w:tc>
        <w:tc>
          <w:tcPr>
            <w:tcW w:w="3213" w:type="dxa"/>
          </w:tcPr>
          <w:p w14:paraId="41964011" w14:textId="77777777" w:rsidR="005349F6" w:rsidRDefault="002F16B0">
            <w:r>
              <w:t xml:space="preserve"> 1               </w:t>
            </w:r>
          </w:p>
        </w:tc>
      </w:tr>
      <w:tr w:rsidR="005349F6" w14:paraId="49F1578C" w14:textId="77777777">
        <w:tc>
          <w:tcPr>
            <w:tcW w:w="3213" w:type="dxa"/>
          </w:tcPr>
          <w:p w14:paraId="6515D838" w14:textId="77777777" w:rsidR="005349F6" w:rsidRDefault="002F16B0">
            <w:r>
              <w:t xml:space="preserve"> Property </w:t>
            </w:r>
          </w:p>
        </w:tc>
        <w:tc>
          <w:tcPr>
            <w:tcW w:w="3213" w:type="dxa"/>
          </w:tcPr>
          <w:p w14:paraId="1214BF41" w14:textId="77777777" w:rsidR="005349F6" w:rsidRDefault="002F16B0">
            <w:r>
              <w:t xml:space="preserve"> Value    </w:t>
            </w:r>
          </w:p>
        </w:tc>
        <w:tc>
          <w:tcPr>
            <w:tcW w:w="3213" w:type="dxa"/>
          </w:tcPr>
          <w:p w14:paraId="40F9CB19" w14:textId="77777777" w:rsidR="005349F6" w:rsidRDefault="005349F6"/>
        </w:tc>
      </w:tr>
      <w:tr w:rsidR="005349F6" w14:paraId="0B18D587" w14:textId="77777777">
        <w:tc>
          <w:tcPr>
            <w:tcW w:w="3213" w:type="dxa"/>
          </w:tcPr>
          <w:p w14:paraId="4AB86B0D" w14:textId="77777777" w:rsidR="005349F6" w:rsidRDefault="002F16B0">
            <w:r>
              <w:t xml:space="preserve"> Type            </w:t>
            </w:r>
          </w:p>
        </w:tc>
        <w:tc>
          <w:tcPr>
            <w:tcW w:w="3213" w:type="dxa"/>
          </w:tcPr>
          <w:p w14:paraId="1FEFBFB8" w14:textId="77777777" w:rsidR="005349F6" w:rsidRDefault="002F16B0">
            <w:r>
              <w:t xml:space="preserve"> IMPORT </w:t>
            </w:r>
          </w:p>
        </w:tc>
        <w:tc>
          <w:tcPr>
            <w:tcW w:w="3213" w:type="dxa"/>
          </w:tcPr>
          <w:p w14:paraId="4B9AC232" w14:textId="77777777" w:rsidR="005349F6" w:rsidRDefault="005349F6"/>
        </w:tc>
      </w:tr>
      <w:tr w:rsidR="005349F6" w14:paraId="3C3DB2DC" w14:textId="77777777">
        <w:tc>
          <w:tcPr>
            <w:tcW w:w="3213" w:type="dxa"/>
          </w:tcPr>
          <w:p w14:paraId="52C45BF5" w14:textId="77777777" w:rsidR="005349F6" w:rsidRDefault="002F16B0">
            <w:r>
              <w:t xml:space="preserve"> Name            </w:t>
            </w:r>
          </w:p>
        </w:tc>
        <w:tc>
          <w:tcPr>
            <w:tcW w:w="3213" w:type="dxa"/>
          </w:tcPr>
          <w:p w14:paraId="52089D85" w14:textId="77777777" w:rsidR="005349F6" w:rsidRDefault="002F16B0">
            <w:r>
              <w:t xml:space="preserve"> Autogenerated Import Route Distribution for VCN Routes </w:t>
            </w:r>
          </w:p>
        </w:tc>
        <w:tc>
          <w:tcPr>
            <w:tcW w:w="3213" w:type="dxa"/>
          </w:tcPr>
          <w:p w14:paraId="2F8FD727" w14:textId="77777777" w:rsidR="005349F6" w:rsidRDefault="005349F6"/>
        </w:tc>
      </w:tr>
    </w:tbl>
    <w:p w14:paraId="26036489" w14:textId="77777777" w:rsidR="005349F6" w:rsidRDefault="002F16B0">
      <w:pPr>
        <w:pStyle w:val="Ttulo5"/>
      </w:pPr>
      <w:r>
        <w:t>Statements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2B15E161" w14:textId="77777777">
        <w:tc>
          <w:tcPr>
            <w:tcW w:w="3213" w:type="dxa"/>
            <w:shd w:val="clear" w:color="auto" w:fill="000000"/>
          </w:tcPr>
          <w:p w14:paraId="6B34A19A" w14:textId="77777777" w:rsidR="005349F6" w:rsidRDefault="002F16B0">
            <w:r>
              <w:rPr>
                <w:color w:val="FFFFFF"/>
              </w:rPr>
              <w:t xml:space="preserve"> Action </w:t>
            </w:r>
          </w:p>
        </w:tc>
        <w:tc>
          <w:tcPr>
            <w:tcW w:w="3213" w:type="dxa"/>
            <w:shd w:val="clear" w:color="auto" w:fill="000000"/>
          </w:tcPr>
          <w:p w14:paraId="5D2875DF" w14:textId="77777777" w:rsidR="005349F6" w:rsidRDefault="002F16B0">
            <w:r>
              <w:rPr>
                <w:color w:val="FFFFFF"/>
              </w:rPr>
              <w:t xml:space="preserve"> Type / Attachment </w:t>
            </w:r>
          </w:p>
        </w:tc>
        <w:tc>
          <w:tcPr>
            <w:tcW w:w="3213" w:type="dxa"/>
            <w:shd w:val="clear" w:color="auto" w:fill="000000"/>
          </w:tcPr>
          <w:p w14:paraId="743EDFA0" w14:textId="77777777" w:rsidR="005349F6" w:rsidRDefault="002F16B0">
            <w:r>
              <w:rPr>
                <w:color w:val="FFFFFF"/>
              </w:rPr>
              <w:t xml:space="preserve"> Priority </w:t>
            </w:r>
          </w:p>
        </w:tc>
      </w:tr>
      <w:tr w:rsidR="005349F6" w14:paraId="38F3CB83" w14:textId="77777777">
        <w:tc>
          <w:tcPr>
            <w:tcW w:w="3213" w:type="dxa"/>
          </w:tcPr>
          <w:p w14:paraId="01742194" w14:textId="77777777" w:rsidR="005349F6" w:rsidRDefault="002F16B0">
            <w:r>
              <w:t xml:space="preserve"> ACCEPT          </w:t>
            </w:r>
          </w:p>
        </w:tc>
        <w:tc>
          <w:tcPr>
            <w:tcW w:w="3213" w:type="dxa"/>
          </w:tcPr>
          <w:p w14:paraId="5F38EE59" w14:textId="77777777" w:rsidR="005349F6" w:rsidRDefault="002F16B0">
            <w:r>
              <w:t xml:space="preserve"> VCN             </w:t>
            </w:r>
          </w:p>
        </w:tc>
        <w:tc>
          <w:tcPr>
            <w:tcW w:w="3213" w:type="dxa"/>
          </w:tcPr>
          <w:p w14:paraId="261CC665" w14:textId="77777777" w:rsidR="005349F6" w:rsidRDefault="002F16B0">
            <w:r>
              <w:t xml:space="preserve"> 1               </w:t>
            </w:r>
          </w:p>
        </w:tc>
      </w:tr>
      <w:tr w:rsidR="005349F6" w14:paraId="5FBA14E9" w14:textId="77777777">
        <w:tc>
          <w:tcPr>
            <w:tcW w:w="3213" w:type="dxa"/>
          </w:tcPr>
          <w:p w14:paraId="7BD32A9E" w14:textId="77777777" w:rsidR="005349F6" w:rsidRDefault="002F16B0">
            <w:r>
              <w:t xml:space="preserve"> ACCEPT          </w:t>
            </w:r>
          </w:p>
        </w:tc>
        <w:tc>
          <w:tcPr>
            <w:tcW w:w="3213" w:type="dxa"/>
          </w:tcPr>
          <w:p w14:paraId="6F16DAEB" w14:textId="77777777" w:rsidR="005349F6" w:rsidRDefault="002F16B0">
            <w:r>
              <w:t xml:space="preserve">                 </w:t>
            </w:r>
          </w:p>
        </w:tc>
        <w:tc>
          <w:tcPr>
            <w:tcW w:w="3213" w:type="dxa"/>
          </w:tcPr>
          <w:p w14:paraId="5AD95C62" w14:textId="77777777" w:rsidR="005349F6" w:rsidRDefault="002F16B0">
            <w:r>
              <w:t xml:space="preserve"> 2               </w:t>
            </w:r>
          </w:p>
        </w:tc>
      </w:tr>
    </w:tbl>
    <w:p w14:paraId="00C10B69" w14:textId="77777777" w:rsidR="005349F6" w:rsidRDefault="005349F6">
      <w:pPr>
        <w:spacing w:after="40"/>
        <w:jc w:val="both"/>
      </w:pPr>
    </w:p>
    <w:p w14:paraId="08DF69AE" w14:textId="77777777" w:rsidR="005349F6" w:rsidRDefault="002F16B0">
      <w:pPr>
        <w:pStyle w:val="Ttulo4"/>
      </w:pPr>
      <w:bookmarkStart w:id="69" w:name="_Toc174550797"/>
      <w:r>
        <w:t>Route Tables</w:t>
      </w:r>
      <w:bookmarkEnd w:id="6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A102B95" w14:textId="77777777">
        <w:tc>
          <w:tcPr>
            <w:tcW w:w="4819" w:type="dxa"/>
            <w:shd w:val="clear" w:color="auto" w:fill="000000"/>
          </w:tcPr>
          <w:p w14:paraId="7DE5E3F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767896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17180EA" w14:textId="77777777">
        <w:tc>
          <w:tcPr>
            <w:tcW w:w="4819" w:type="dxa"/>
          </w:tcPr>
          <w:p w14:paraId="3964DF40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DD57835" w14:textId="77777777" w:rsidR="005349F6" w:rsidRDefault="002F16B0">
            <w:r>
              <w:t xml:space="preserve"> Autogenerated Drg Route Table for VCN attachments </w:t>
            </w:r>
          </w:p>
        </w:tc>
      </w:tr>
      <w:tr w:rsidR="005349F6" w14:paraId="3E8205A9" w14:textId="77777777">
        <w:tc>
          <w:tcPr>
            <w:tcW w:w="4819" w:type="dxa"/>
          </w:tcPr>
          <w:p w14:paraId="6A6B6DFE" w14:textId="77777777" w:rsidR="005349F6" w:rsidRDefault="002F16B0">
            <w:r>
              <w:t xml:space="preserve"> Import Route Distribution </w:t>
            </w:r>
          </w:p>
        </w:tc>
        <w:tc>
          <w:tcPr>
            <w:tcW w:w="4819" w:type="dxa"/>
          </w:tcPr>
          <w:p w14:paraId="36679313" w14:textId="77777777" w:rsidR="005349F6" w:rsidRDefault="002F16B0">
            <w:r>
              <w:t xml:space="preserve"> Autogenerated Import Route Distribution for ALL routes </w:t>
            </w:r>
          </w:p>
        </w:tc>
      </w:tr>
      <w:tr w:rsidR="005349F6" w14:paraId="5E8A35F8" w14:textId="77777777">
        <w:tc>
          <w:tcPr>
            <w:tcW w:w="4819" w:type="dxa"/>
          </w:tcPr>
          <w:p w14:paraId="1D20025B" w14:textId="77777777" w:rsidR="005349F6" w:rsidRDefault="002F16B0">
            <w:r>
              <w:t xml:space="preserve"> ECMP Enabled    </w:t>
            </w:r>
          </w:p>
        </w:tc>
        <w:tc>
          <w:tcPr>
            <w:tcW w:w="4819" w:type="dxa"/>
          </w:tcPr>
          <w:p w14:paraId="70072E5A" w14:textId="77777777" w:rsidR="005349F6" w:rsidRDefault="002F16B0">
            <w:r>
              <w:t xml:space="preserve"> False </w:t>
            </w:r>
          </w:p>
        </w:tc>
      </w:tr>
    </w:tbl>
    <w:p w14:paraId="77454DEC" w14:textId="77777777" w:rsidR="005349F6" w:rsidRDefault="005349F6">
      <w:pPr>
        <w:spacing w:after="40"/>
        <w:jc w:val="both"/>
      </w:pPr>
    </w:p>
    <w:p w14:paraId="38CB46FA" w14:textId="77777777" w:rsidR="005349F6" w:rsidRDefault="002F16B0">
      <w:pPr>
        <w:pStyle w:val="Ttulo4"/>
      </w:pPr>
      <w:bookmarkStart w:id="70" w:name="_Toc174550798"/>
      <w:r>
        <w:lastRenderedPageBreak/>
        <w:t>RPC_DRG_ASH_TO_DRG_VNH</w:t>
      </w:r>
      <w:bookmarkEnd w:id="70"/>
    </w:p>
    <w:p w14:paraId="696EC28E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23"/>
        <w:gridCol w:w="6231"/>
      </w:tblGrid>
      <w:tr w:rsidR="005349F6" w14:paraId="27164772" w14:textId="77777777">
        <w:tc>
          <w:tcPr>
            <w:tcW w:w="4819" w:type="dxa"/>
            <w:shd w:val="clear" w:color="auto" w:fill="000000"/>
          </w:tcPr>
          <w:p w14:paraId="592AA45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3EF86E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C90FEC8" w14:textId="77777777">
        <w:tc>
          <w:tcPr>
            <w:tcW w:w="4819" w:type="dxa"/>
          </w:tcPr>
          <w:p w14:paraId="1CBFB4D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018A2A9A" w14:textId="77777777" w:rsidR="005349F6" w:rsidRDefault="002F16B0">
            <w:r>
              <w:t xml:space="preserve"> management </w:t>
            </w:r>
          </w:p>
        </w:tc>
      </w:tr>
      <w:tr w:rsidR="005349F6" w14:paraId="05C78A1B" w14:textId="77777777">
        <w:tc>
          <w:tcPr>
            <w:tcW w:w="4819" w:type="dxa"/>
          </w:tcPr>
          <w:p w14:paraId="518B1845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02EFDB2" w14:textId="77777777" w:rsidR="005349F6" w:rsidRDefault="002F16B0">
            <w:r>
              <w:t xml:space="preserve"> RPC_DRG_ASH_TO_DRG_VNH </w:t>
            </w:r>
          </w:p>
        </w:tc>
      </w:tr>
      <w:tr w:rsidR="005349F6" w14:paraId="4855691A" w14:textId="77777777">
        <w:tc>
          <w:tcPr>
            <w:tcW w:w="4819" w:type="dxa"/>
          </w:tcPr>
          <w:p w14:paraId="5309EBA0" w14:textId="77777777" w:rsidR="005349F6" w:rsidRDefault="002F16B0">
            <w:r>
              <w:t xml:space="preserve">                 </w:t>
            </w:r>
          </w:p>
        </w:tc>
        <w:tc>
          <w:tcPr>
            <w:tcW w:w="4819" w:type="dxa"/>
          </w:tcPr>
          <w:p w14:paraId="3EA12D58" w14:textId="77777777" w:rsidR="005349F6" w:rsidRDefault="002F16B0">
            <w:r>
              <w:t xml:space="preserve">  </w:t>
            </w:r>
          </w:p>
        </w:tc>
      </w:tr>
      <w:tr w:rsidR="005349F6" w14:paraId="2EB132AD" w14:textId="77777777">
        <w:tc>
          <w:tcPr>
            <w:tcW w:w="4819" w:type="dxa"/>
          </w:tcPr>
          <w:p w14:paraId="0FADE603" w14:textId="77777777" w:rsidR="005349F6" w:rsidRDefault="002F16B0">
            <w:r>
              <w:t xml:space="preserve"> Dynamic Routing Gateway </w:t>
            </w:r>
          </w:p>
        </w:tc>
        <w:tc>
          <w:tcPr>
            <w:tcW w:w="4819" w:type="dxa"/>
          </w:tcPr>
          <w:p w14:paraId="1D5DB338" w14:textId="77777777" w:rsidR="005349F6" w:rsidRDefault="002F16B0">
            <w:r>
              <w:t xml:space="preserve"> DRG-01 </w:t>
            </w:r>
          </w:p>
        </w:tc>
      </w:tr>
      <w:tr w:rsidR="005349F6" w14:paraId="48CBEB6F" w14:textId="77777777">
        <w:tc>
          <w:tcPr>
            <w:tcW w:w="4819" w:type="dxa"/>
          </w:tcPr>
          <w:p w14:paraId="5EF1EDB0" w14:textId="77777777" w:rsidR="005349F6" w:rsidRDefault="002F16B0">
            <w:r>
              <w:t xml:space="preserve"> Peer Id         </w:t>
            </w:r>
          </w:p>
        </w:tc>
        <w:tc>
          <w:tcPr>
            <w:tcW w:w="4819" w:type="dxa"/>
          </w:tcPr>
          <w:p w14:paraId="023866C9" w14:textId="77777777" w:rsidR="005349F6" w:rsidRDefault="002F16B0">
            <w:r>
              <w:t xml:space="preserve"> ocid1.remotepeeringconnection.oc1.sa-vinhedo-1.aaaaaaaak4ckpuyg4qkwfjxzl7zu3s3c5xsy3kllfrzfdxcao725v4aurjlq </w:t>
            </w:r>
          </w:p>
        </w:tc>
      </w:tr>
      <w:tr w:rsidR="005349F6" w14:paraId="6B310BFB" w14:textId="77777777">
        <w:tc>
          <w:tcPr>
            <w:tcW w:w="4819" w:type="dxa"/>
          </w:tcPr>
          <w:p w14:paraId="5213E6EE" w14:textId="77777777" w:rsidR="005349F6" w:rsidRDefault="002F16B0">
            <w:r>
              <w:t xml:space="preserve"> Peer Region     </w:t>
            </w:r>
          </w:p>
        </w:tc>
        <w:tc>
          <w:tcPr>
            <w:tcW w:w="4819" w:type="dxa"/>
          </w:tcPr>
          <w:p w14:paraId="608F0EA0" w14:textId="77777777" w:rsidR="005349F6" w:rsidRDefault="002F16B0">
            <w:r>
              <w:t xml:space="preserve"> sa-vinhedo-1 </w:t>
            </w:r>
          </w:p>
        </w:tc>
      </w:tr>
    </w:tbl>
    <w:p w14:paraId="53A57FB0" w14:textId="77777777" w:rsidR="005349F6" w:rsidRDefault="005349F6">
      <w:pPr>
        <w:spacing w:after="40"/>
        <w:jc w:val="both"/>
      </w:pPr>
    </w:p>
    <w:p w14:paraId="0F20652C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09D2577E" w14:textId="77777777">
        <w:tc>
          <w:tcPr>
            <w:tcW w:w="3213" w:type="dxa"/>
            <w:shd w:val="clear" w:color="auto" w:fill="000000"/>
          </w:tcPr>
          <w:p w14:paraId="68D6017A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503A3DF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7B29A3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2808EEF" w14:textId="77777777">
        <w:tc>
          <w:tcPr>
            <w:tcW w:w="3213" w:type="dxa"/>
          </w:tcPr>
          <w:p w14:paraId="657342C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1D4D8FB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D94DA1E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0466BAAB" w14:textId="77777777">
        <w:tc>
          <w:tcPr>
            <w:tcW w:w="3213" w:type="dxa"/>
          </w:tcPr>
          <w:p w14:paraId="58F83F1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6992E25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D8C24A5" w14:textId="77777777" w:rsidR="005349F6" w:rsidRDefault="002F16B0">
            <w:r>
              <w:t xml:space="preserve"> 2024-04-04T21:55:19.243Z </w:t>
            </w:r>
          </w:p>
        </w:tc>
      </w:tr>
    </w:tbl>
    <w:p w14:paraId="7413D4CF" w14:textId="77777777" w:rsidR="005349F6" w:rsidRDefault="005349F6">
      <w:pPr>
        <w:spacing w:after="40"/>
        <w:jc w:val="both"/>
      </w:pPr>
    </w:p>
    <w:p w14:paraId="37D80D39" w14:textId="77777777" w:rsidR="005349F6" w:rsidRDefault="005349F6">
      <w:pPr>
        <w:spacing w:after="40"/>
        <w:jc w:val="both"/>
      </w:pPr>
    </w:p>
    <w:p w14:paraId="76801FA4" w14:textId="77777777" w:rsidR="005349F6" w:rsidRDefault="002F16B0">
      <w:pPr>
        <w:pStyle w:val="Ttulo4"/>
      </w:pPr>
      <w:bookmarkStart w:id="71" w:name="_Toc174550799"/>
      <w:r>
        <w:t>RPC-US-MGT-TO-SP-FNET</w:t>
      </w:r>
      <w:bookmarkEnd w:id="71"/>
    </w:p>
    <w:p w14:paraId="2C4AD1E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6"/>
        <w:gridCol w:w="6598"/>
      </w:tblGrid>
      <w:tr w:rsidR="005349F6" w14:paraId="1874241C" w14:textId="77777777">
        <w:tc>
          <w:tcPr>
            <w:tcW w:w="4819" w:type="dxa"/>
            <w:shd w:val="clear" w:color="auto" w:fill="000000"/>
          </w:tcPr>
          <w:p w14:paraId="4D63B0E2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485B4C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4143D8E" w14:textId="77777777">
        <w:tc>
          <w:tcPr>
            <w:tcW w:w="4819" w:type="dxa"/>
          </w:tcPr>
          <w:p w14:paraId="3A9A1167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39A5DFB" w14:textId="77777777" w:rsidR="005349F6" w:rsidRDefault="002F16B0">
            <w:r>
              <w:t xml:space="preserve"> management </w:t>
            </w:r>
          </w:p>
        </w:tc>
      </w:tr>
      <w:tr w:rsidR="005349F6" w14:paraId="2CB2D507" w14:textId="77777777">
        <w:tc>
          <w:tcPr>
            <w:tcW w:w="4819" w:type="dxa"/>
          </w:tcPr>
          <w:p w14:paraId="678A1C1E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8659932" w14:textId="77777777" w:rsidR="005349F6" w:rsidRDefault="002F16B0">
            <w:r>
              <w:t xml:space="preserve"> RPC-US-MGT-TO-SP-FNET </w:t>
            </w:r>
          </w:p>
        </w:tc>
      </w:tr>
      <w:tr w:rsidR="005349F6" w14:paraId="434363BC" w14:textId="77777777">
        <w:tc>
          <w:tcPr>
            <w:tcW w:w="4819" w:type="dxa"/>
          </w:tcPr>
          <w:p w14:paraId="63A33A6B" w14:textId="77777777" w:rsidR="005349F6" w:rsidRDefault="002F16B0">
            <w:r>
              <w:t xml:space="preserve">                 </w:t>
            </w:r>
          </w:p>
        </w:tc>
        <w:tc>
          <w:tcPr>
            <w:tcW w:w="4819" w:type="dxa"/>
          </w:tcPr>
          <w:p w14:paraId="080502A7" w14:textId="77777777" w:rsidR="005349F6" w:rsidRDefault="002F16B0">
            <w:r>
              <w:t xml:space="preserve">  </w:t>
            </w:r>
          </w:p>
        </w:tc>
      </w:tr>
      <w:tr w:rsidR="005349F6" w14:paraId="7D71CBEA" w14:textId="77777777">
        <w:tc>
          <w:tcPr>
            <w:tcW w:w="4819" w:type="dxa"/>
          </w:tcPr>
          <w:p w14:paraId="0B55FD70" w14:textId="77777777" w:rsidR="005349F6" w:rsidRDefault="002F16B0">
            <w:r>
              <w:t xml:space="preserve"> Dynamic Routing Gateway </w:t>
            </w:r>
          </w:p>
        </w:tc>
        <w:tc>
          <w:tcPr>
            <w:tcW w:w="4819" w:type="dxa"/>
          </w:tcPr>
          <w:p w14:paraId="7CE878DE" w14:textId="77777777" w:rsidR="005349F6" w:rsidRDefault="002F16B0">
            <w:r>
              <w:t xml:space="preserve"> DRG-01 </w:t>
            </w:r>
          </w:p>
        </w:tc>
      </w:tr>
      <w:tr w:rsidR="005349F6" w14:paraId="028957CC" w14:textId="77777777">
        <w:tc>
          <w:tcPr>
            <w:tcW w:w="4819" w:type="dxa"/>
          </w:tcPr>
          <w:p w14:paraId="11A8C62C" w14:textId="77777777" w:rsidR="005349F6" w:rsidRDefault="002F16B0">
            <w:r>
              <w:t xml:space="preserve"> Peer Id         </w:t>
            </w:r>
          </w:p>
        </w:tc>
        <w:tc>
          <w:tcPr>
            <w:tcW w:w="4819" w:type="dxa"/>
          </w:tcPr>
          <w:p w14:paraId="12C74AB2" w14:textId="77777777" w:rsidR="005349F6" w:rsidRDefault="002F16B0">
            <w:r>
              <w:t xml:space="preserve"> ocid1.remotepeeringconnection.oc1.sa-saopaulo-1.aaaaaaaa4mds6y3nn2mv2rxhigiajjrrrxxoyr7mznkkzuggfwwukupk6aaq </w:t>
            </w:r>
          </w:p>
        </w:tc>
      </w:tr>
      <w:tr w:rsidR="005349F6" w14:paraId="0B5A47E9" w14:textId="77777777">
        <w:tc>
          <w:tcPr>
            <w:tcW w:w="4819" w:type="dxa"/>
          </w:tcPr>
          <w:p w14:paraId="69F9EB5F" w14:textId="77777777" w:rsidR="005349F6" w:rsidRDefault="002F16B0">
            <w:r>
              <w:t xml:space="preserve"> Peer Region     </w:t>
            </w:r>
          </w:p>
        </w:tc>
        <w:tc>
          <w:tcPr>
            <w:tcW w:w="4819" w:type="dxa"/>
          </w:tcPr>
          <w:p w14:paraId="33C7998B" w14:textId="77777777" w:rsidR="005349F6" w:rsidRDefault="002F16B0">
            <w:r>
              <w:t xml:space="preserve"> sa-saopaulo-1 </w:t>
            </w:r>
          </w:p>
        </w:tc>
      </w:tr>
    </w:tbl>
    <w:p w14:paraId="21856407" w14:textId="77777777" w:rsidR="005349F6" w:rsidRDefault="005349F6">
      <w:pPr>
        <w:spacing w:after="40"/>
        <w:jc w:val="both"/>
      </w:pPr>
    </w:p>
    <w:p w14:paraId="155B24BB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75F94523" w14:textId="77777777">
        <w:tc>
          <w:tcPr>
            <w:tcW w:w="3213" w:type="dxa"/>
            <w:shd w:val="clear" w:color="auto" w:fill="000000"/>
          </w:tcPr>
          <w:p w14:paraId="649CD8A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030336A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43164E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2104B81" w14:textId="77777777">
        <w:tc>
          <w:tcPr>
            <w:tcW w:w="3213" w:type="dxa"/>
          </w:tcPr>
          <w:p w14:paraId="76DE51A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9EED938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6B100EAF" w14:textId="77777777" w:rsidR="005349F6" w:rsidRDefault="002F16B0">
            <w:r>
              <w:t xml:space="preserve"> default/luiz.paiva@orama.com.br </w:t>
            </w:r>
          </w:p>
        </w:tc>
      </w:tr>
      <w:tr w:rsidR="005349F6" w14:paraId="50E72D89" w14:textId="77777777">
        <w:tc>
          <w:tcPr>
            <w:tcW w:w="3213" w:type="dxa"/>
          </w:tcPr>
          <w:p w14:paraId="262D7E7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A5A4718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4663AB6" w14:textId="77777777" w:rsidR="005349F6" w:rsidRDefault="002F16B0">
            <w:r>
              <w:t xml:space="preserve"> 2024-03-08T23:11:26.176Z </w:t>
            </w:r>
          </w:p>
        </w:tc>
      </w:tr>
    </w:tbl>
    <w:p w14:paraId="4FCABD4E" w14:textId="77777777" w:rsidR="005349F6" w:rsidRDefault="005349F6">
      <w:pPr>
        <w:spacing w:after="40"/>
        <w:jc w:val="both"/>
      </w:pPr>
    </w:p>
    <w:p w14:paraId="2FCD3FB0" w14:textId="77777777" w:rsidR="005349F6" w:rsidRDefault="005349F6">
      <w:pPr>
        <w:spacing w:after="40"/>
        <w:jc w:val="both"/>
      </w:pPr>
    </w:p>
    <w:p w14:paraId="7011216B" w14:textId="77777777" w:rsidR="005349F6" w:rsidRDefault="002F16B0">
      <w:pPr>
        <w:pStyle w:val="Ttulo2"/>
      </w:pPr>
      <w:bookmarkStart w:id="72" w:name="_Toc174550800"/>
      <w:r>
        <w:t>Databases</w:t>
      </w:r>
      <w:bookmarkEnd w:id="72"/>
    </w:p>
    <w:p w14:paraId="5C3C07F2" w14:textId="77777777" w:rsidR="005349F6" w:rsidRDefault="005349F6">
      <w:pPr>
        <w:spacing w:after="40"/>
        <w:jc w:val="both"/>
      </w:pPr>
    </w:p>
    <w:p w14:paraId="0609B558" w14:textId="77777777" w:rsidR="005349F6" w:rsidRDefault="005349F6">
      <w:pPr>
        <w:spacing w:after="40"/>
        <w:jc w:val="both"/>
      </w:pPr>
    </w:p>
    <w:p w14:paraId="3D7EB00F" w14:textId="77777777" w:rsidR="005349F6" w:rsidRDefault="005349F6">
      <w:pPr>
        <w:spacing w:after="40"/>
        <w:jc w:val="both"/>
      </w:pPr>
    </w:p>
    <w:p w14:paraId="4035070A" w14:textId="77777777" w:rsidR="005349F6" w:rsidRDefault="002F16B0">
      <w:pPr>
        <w:pStyle w:val="Ttulo3"/>
      </w:pPr>
      <w:bookmarkStart w:id="73" w:name="_Toc174550801"/>
      <w:r>
        <w:t>MySQL Database Systems</w:t>
      </w:r>
      <w:bookmarkEnd w:id="73"/>
    </w:p>
    <w:p w14:paraId="4D5BF16F" w14:textId="77777777" w:rsidR="005349F6" w:rsidRDefault="005349F6">
      <w:pPr>
        <w:spacing w:after="40"/>
        <w:jc w:val="both"/>
      </w:pPr>
    </w:p>
    <w:p w14:paraId="5B4A1141" w14:textId="77777777" w:rsidR="005349F6" w:rsidRDefault="002F16B0">
      <w:pPr>
        <w:pStyle w:val="Ttulo4"/>
      </w:pPr>
      <w:bookmarkStart w:id="74" w:name="_Toc174550802"/>
      <w:r>
        <w:t>prd-grdb</w:t>
      </w:r>
      <w:bookmarkEnd w:id="74"/>
    </w:p>
    <w:p w14:paraId="4384D3F6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7908BD6" w14:textId="77777777">
        <w:tc>
          <w:tcPr>
            <w:tcW w:w="4819" w:type="dxa"/>
            <w:shd w:val="clear" w:color="auto" w:fill="000000"/>
          </w:tcPr>
          <w:p w14:paraId="59C46D0A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F980F5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973D78C" w14:textId="77777777">
        <w:tc>
          <w:tcPr>
            <w:tcW w:w="4819" w:type="dxa"/>
          </w:tcPr>
          <w:p w14:paraId="2F5182C9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65131E07" w14:textId="77777777" w:rsidR="005349F6" w:rsidRDefault="002F16B0">
            <w:r>
              <w:t xml:space="preserve"> 1 </w:t>
            </w:r>
          </w:p>
        </w:tc>
      </w:tr>
      <w:tr w:rsidR="005349F6" w14:paraId="154D77BB" w14:textId="77777777">
        <w:tc>
          <w:tcPr>
            <w:tcW w:w="4819" w:type="dxa"/>
          </w:tcPr>
          <w:p w14:paraId="5C20EA01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5BE0186" w14:textId="77777777" w:rsidR="005349F6" w:rsidRDefault="002F16B0">
            <w:r>
              <w:t xml:space="preserve"> production-mp </w:t>
            </w:r>
          </w:p>
        </w:tc>
      </w:tr>
      <w:tr w:rsidR="005349F6" w14:paraId="2675DEB9" w14:textId="77777777">
        <w:tc>
          <w:tcPr>
            <w:tcW w:w="4819" w:type="dxa"/>
          </w:tcPr>
          <w:p w14:paraId="57F6F2C3" w14:textId="77777777" w:rsidR="005349F6" w:rsidRDefault="002F16B0">
            <w:r>
              <w:lastRenderedPageBreak/>
              <w:t xml:space="preserve"> Name            </w:t>
            </w:r>
          </w:p>
        </w:tc>
        <w:tc>
          <w:tcPr>
            <w:tcW w:w="4819" w:type="dxa"/>
          </w:tcPr>
          <w:p w14:paraId="37CBF4AA" w14:textId="77777777" w:rsidR="005349F6" w:rsidRDefault="002F16B0">
            <w:r>
              <w:t xml:space="preserve"> prd-grdb </w:t>
            </w:r>
          </w:p>
        </w:tc>
      </w:tr>
      <w:tr w:rsidR="005349F6" w14:paraId="380D9645" w14:textId="77777777">
        <w:tc>
          <w:tcPr>
            <w:tcW w:w="4819" w:type="dxa"/>
          </w:tcPr>
          <w:p w14:paraId="12EE2531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5515954D" w14:textId="77777777" w:rsidR="005349F6" w:rsidRDefault="002F16B0">
            <w:r>
              <w:t>SUB_PROD_PRIV_ASHBURN_01</w:t>
            </w:r>
          </w:p>
        </w:tc>
      </w:tr>
      <w:tr w:rsidR="005349F6" w14:paraId="3618530F" w14:textId="77777777">
        <w:tc>
          <w:tcPr>
            <w:tcW w:w="4819" w:type="dxa"/>
          </w:tcPr>
          <w:p w14:paraId="7C4AB319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58C5C4B6" w14:textId="77777777" w:rsidR="005349F6" w:rsidRDefault="002F16B0">
            <w:r>
              <w:t xml:space="preserve"> FAULT-DOMAIN-1 </w:t>
            </w:r>
          </w:p>
        </w:tc>
      </w:tr>
      <w:tr w:rsidR="005349F6" w14:paraId="6D9984F3" w14:textId="77777777">
        <w:tc>
          <w:tcPr>
            <w:tcW w:w="4819" w:type="dxa"/>
          </w:tcPr>
          <w:p w14:paraId="5E37313A" w14:textId="77777777" w:rsidR="005349F6" w:rsidRDefault="002F16B0">
            <w:r>
              <w:t xml:space="preserve"> Hostname        </w:t>
            </w:r>
          </w:p>
        </w:tc>
        <w:tc>
          <w:tcPr>
            <w:tcW w:w="4819" w:type="dxa"/>
          </w:tcPr>
          <w:p w14:paraId="0668628E" w14:textId="77777777" w:rsidR="005349F6" w:rsidRDefault="002F16B0">
            <w:r>
              <w:t xml:space="preserve"> prd-grdb </w:t>
            </w:r>
          </w:p>
        </w:tc>
      </w:tr>
      <w:tr w:rsidR="005349F6" w14:paraId="4DBD2930" w14:textId="77777777">
        <w:tc>
          <w:tcPr>
            <w:tcW w:w="4819" w:type="dxa"/>
          </w:tcPr>
          <w:p w14:paraId="358E544A" w14:textId="77777777" w:rsidR="005349F6" w:rsidRDefault="002F16B0">
            <w:r>
              <w:t xml:space="preserve"> Size (Gb)       </w:t>
            </w:r>
          </w:p>
        </w:tc>
        <w:tc>
          <w:tcPr>
            <w:tcW w:w="4819" w:type="dxa"/>
          </w:tcPr>
          <w:p w14:paraId="30447805" w14:textId="77777777" w:rsidR="005349F6" w:rsidRDefault="002F16B0">
            <w:r>
              <w:t xml:space="preserve"> 50 </w:t>
            </w:r>
          </w:p>
        </w:tc>
      </w:tr>
      <w:tr w:rsidR="005349F6" w14:paraId="02730CF9" w14:textId="77777777">
        <w:tc>
          <w:tcPr>
            <w:tcW w:w="4819" w:type="dxa"/>
          </w:tcPr>
          <w:p w14:paraId="6CE1FA51" w14:textId="77777777" w:rsidR="005349F6" w:rsidRDefault="002F16B0">
            <w:r>
              <w:t xml:space="preserve"> Version         </w:t>
            </w:r>
          </w:p>
        </w:tc>
        <w:tc>
          <w:tcPr>
            <w:tcW w:w="4819" w:type="dxa"/>
          </w:tcPr>
          <w:p w14:paraId="344CD423" w14:textId="77777777" w:rsidR="005349F6" w:rsidRDefault="002F16B0">
            <w:r>
              <w:t xml:space="preserve"> 8.4.0 </w:t>
            </w:r>
          </w:p>
        </w:tc>
      </w:tr>
      <w:tr w:rsidR="005349F6" w14:paraId="53C4A733" w14:textId="77777777">
        <w:tc>
          <w:tcPr>
            <w:tcW w:w="4819" w:type="dxa"/>
          </w:tcPr>
          <w:p w14:paraId="12C56029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3906C51C" w14:textId="77777777" w:rsidR="005349F6" w:rsidRDefault="002F16B0">
            <w:r>
              <w:t xml:space="preserve"> MySQL.4 </w:t>
            </w:r>
          </w:p>
        </w:tc>
      </w:tr>
      <w:tr w:rsidR="005349F6" w14:paraId="61B2403C" w14:textId="77777777">
        <w:tc>
          <w:tcPr>
            <w:tcW w:w="4819" w:type="dxa"/>
          </w:tcPr>
          <w:p w14:paraId="3A4F3C2D" w14:textId="77777777" w:rsidR="005349F6" w:rsidRDefault="002F16B0">
            <w:r>
              <w:t xml:space="preserve"> Description     </w:t>
            </w:r>
          </w:p>
        </w:tc>
        <w:tc>
          <w:tcPr>
            <w:tcW w:w="4819" w:type="dxa"/>
          </w:tcPr>
          <w:p w14:paraId="0CC44C5D" w14:textId="77777777" w:rsidR="005349F6" w:rsidRDefault="005349F6"/>
        </w:tc>
      </w:tr>
    </w:tbl>
    <w:p w14:paraId="0E571D55" w14:textId="77777777" w:rsidR="005349F6" w:rsidRDefault="005349F6">
      <w:pPr>
        <w:spacing w:after="40"/>
        <w:jc w:val="both"/>
      </w:pPr>
    </w:p>
    <w:p w14:paraId="3F0D100F" w14:textId="77777777" w:rsidR="005349F6" w:rsidRDefault="002F16B0">
      <w:pPr>
        <w:spacing w:after="40"/>
        <w:jc w:val="both"/>
      </w:pPr>
      <w:r>
        <w:t>Backup ID: &amp;#34;ocid1.mysqlbackup.oc1.iad.aaaaaaaaozaopd6bvztb7ie2pstkxeqat2qpudciuz27sive7efs5vwrsrkq&amp;#34; |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5911FD0" w14:textId="77777777">
        <w:tc>
          <w:tcPr>
            <w:tcW w:w="4819" w:type="dxa"/>
            <w:shd w:val="clear" w:color="auto" w:fill="000000"/>
          </w:tcPr>
          <w:p w14:paraId="732DE28B" w14:textId="77777777" w:rsidR="005349F6" w:rsidRDefault="002F16B0">
            <w:r>
              <w:rPr>
                <w:color w:val="FFFFFF"/>
              </w:rPr>
              <w:t xml:space="preserve"> Port            </w:t>
            </w:r>
          </w:p>
        </w:tc>
        <w:tc>
          <w:tcPr>
            <w:tcW w:w="4819" w:type="dxa"/>
            <w:shd w:val="clear" w:color="auto" w:fill="000000"/>
          </w:tcPr>
          <w:p w14:paraId="4258D932" w14:textId="77777777" w:rsidR="005349F6" w:rsidRDefault="002F16B0">
            <w:r>
              <w:rPr>
                <w:color w:val="FFFFFF"/>
              </w:rPr>
              <w:t xml:space="preserve"> 3306 </w:t>
            </w:r>
          </w:p>
        </w:tc>
      </w:tr>
      <w:tr w:rsidR="005349F6" w14:paraId="1C87C0EF" w14:textId="77777777">
        <w:tc>
          <w:tcPr>
            <w:tcW w:w="4819" w:type="dxa"/>
          </w:tcPr>
          <w:p w14:paraId="0B7E67CD" w14:textId="77777777" w:rsidR="005349F6" w:rsidRDefault="002F16B0">
            <w:r>
              <w:t xml:space="preserve"> Port X          </w:t>
            </w:r>
          </w:p>
        </w:tc>
        <w:tc>
          <w:tcPr>
            <w:tcW w:w="4819" w:type="dxa"/>
          </w:tcPr>
          <w:p w14:paraId="0B60D2E8" w14:textId="77777777" w:rsidR="005349F6" w:rsidRDefault="002F16B0">
            <w:r>
              <w:t xml:space="preserve"> 33060 </w:t>
            </w:r>
          </w:p>
        </w:tc>
      </w:tr>
    </w:tbl>
    <w:p w14:paraId="1F016293" w14:textId="77777777" w:rsidR="005349F6" w:rsidRDefault="005349F6">
      <w:pPr>
        <w:spacing w:after="40"/>
        <w:jc w:val="both"/>
      </w:pPr>
    </w:p>
    <w:p w14:paraId="132F5B66" w14:textId="77777777" w:rsidR="005349F6" w:rsidRDefault="002F16B0">
      <w:pPr>
        <w:pStyle w:val="Ttulo5"/>
      </w:pPr>
      <w:r>
        <w:t>Freeform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0CBEDA2" w14:textId="77777777">
        <w:tc>
          <w:tcPr>
            <w:tcW w:w="4819" w:type="dxa"/>
            <w:shd w:val="clear" w:color="auto" w:fill="000000"/>
          </w:tcPr>
          <w:p w14:paraId="1AD22229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4819" w:type="dxa"/>
            <w:shd w:val="clear" w:color="auto" w:fill="000000"/>
          </w:tcPr>
          <w:p w14:paraId="0A754B0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95B6FA8" w14:textId="77777777">
        <w:tc>
          <w:tcPr>
            <w:tcW w:w="4819" w:type="dxa"/>
          </w:tcPr>
          <w:p w14:paraId="3A68527E" w14:textId="77777777" w:rsidR="005349F6" w:rsidRDefault="002F16B0">
            <w:r>
              <w:t xml:space="preserve"> Template </w:t>
            </w:r>
          </w:p>
        </w:tc>
        <w:tc>
          <w:tcPr>
            <w:tcW w:w="4819" w:type="dxa"/>
          </w:tcPr>
          <w:p w14:paraId="4F31822A" w14:textId="77777777" w:rsidR="005349F6" w:rsidRDefault="002F16B0">
            <w:r>
              <w:t xml:space="preserve"> Production </w:t>
            </w:r>
          </w:p>
        </w:tc>
      </w:tr>
    </w:tbl>
    <w:p w14:paraId="03D7572D" w14:textId="77777777" w:rsidR="005349F6" w:rsidRDefault="005349F6">
      <w:pPr>
        <w:spacing w:after="40"/>
        <w:jc w:val="both"/>
      </w:pPr>
    </w:p>
    <w:p w14:paraId="77381656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4"/>
        <w:gridCol w:w="3120"/>
        <w:gridCol w:w="3610"/>
      </w:tblGrid>
      <w:tr w:rsidR="005349F6" w14:paraId="0630EDB7" w14:textId="77777777">
        <w:tc>
          <w:tcPr>
            <w:tcW w:w="3213" w:type="dxa"/>
            <w:shd w:val="clear" w:color="auto" w:fill="000000"/>
          </w:tcPr>
          <w:p w14:paraId="3DBDDBE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7A9EDB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D11FD5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6A29D9A" w14:textId="77777777">
        <w:tc>
          <w:tcPr>
            <w:tcW w:w="3213" w:type="dxa"/>
          </w:tcPr>
          <w:p w14:paraId="1E1C49A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E42E3D6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72B63DB" w14:textId="77777777" w:rsidR="005349F6" w:rsidRDefault="002F16B0">
            <w:r>
              <w:t xml:space="preserve"> default/eduardo.balthar@nikos.com.br </w:t>
            </w:r>
          </w:p>
        </w:tc>
      </w:tr>
      <w:tr w:rsidR="005349F6" w14:paraId="21FC165C" w14:textId="77777777">
        <w:tc>
          <w:tcPr>
            <w:tcW w:w="3213" w:type="dxa"/>
          </w:tcPr>
          <w:p w14:paraId="6784FD0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3EAE3F4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5380A9E" w14:textId="77777777" w:rsidR="005349F6" w:rsidRDefault="002F16B0">
            <w:r>
              <w:t xml:space="preserve"> 2024-06-11T19:11:12.602Z </w:t>
            </w:r>
          </w:p>
        </w:tc>
      </w:tr>
    </w:tbl>
    <w:p w14:paraId="5EF27B6C" w14:textId="77777777" w:rsidR="005349F6" w:rsidRDefault="005349F6">
      <w:pPr>
        <w:spacing w:after="40"/>
        <w:jc w:val="both"/>
      </w:pPr>
    </w:p>
    <w:p w14:paraId="1775BA53" w14:textId="77777777" w:rsidR="005349F6" w:rsidRDefault="005349F6">
      <w:pPr>
        <w:spacing w:after="40"/>
        <w:jc w:val="both"/>
      </w:pPr>
    </w:p>
    <w:p w14:paraId="1A79BEB2" w14:textId="77777777" w:rsidR="005349F6" w:rsidRDefault="002F16B0">
      <w:pPr>
        <w:pStyle w:val="Ttulo4"/>
      </w:pPr>
      <w:bookmarkStart w:id="75" w:name="_Toc174550803"/>
      <w:r>
        <w:t>minhaconta-prod</w:t>
      </w:r>
      <w:bookmarkEnd w:id="75"/>
    </w:p>
    <w:p w14:paraId="4B95838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46B29C9" w14:textId="77777777">
        <w:tc>
          <w:tcPr>
            <w:tcW w:w="4819" w:type="dxa"/>
            <w:shd w:val="clear" w:color="auto" w:fill="000000"/>
          </w:tcPr>
          <w:p w14:paraId="41E3120E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F38784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8E45E2E" w14:textId="77777777">
        <w:tc>
          <w:tcPr>
            <w:tcW w:w="4819" w:type="dxa"/>
          </w:tcPr>
          <w:p w14:paraId="4E2EF6BC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7ABC67BB" w14:textId="77777777" w:rsidR="005349F6" w:rsidRDefault="002F16B0">
            <w:r>
              <w:t xml:space="preserve"> 1 </w:t>
            </w:r>
          </w:p>
        </w:tc>
      </w:tr>
      <w:tr w:rsidR="005349F6" w14:paraId="190159C5" w14:textId="77777777">
        <w:tc>
          <w:tcPr>
            <w:tcW w:w="4819" w:type="dxa"/>
          </w:tcPr>
          <w:p w14:paraId="5BFDDE41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54451C2" w14:textId="77777777" w:rsidR="005349F6" w:rsidRDefault="002F16B0">
            <w:r>
              <w:t xml:space="preserve"> production-mp </w:t>
            </w:r>
          </w:p>
        </w:tc>
      </w:tr>
      <w:tr w:rsidR="005349F6" w14:paraId="5E882366" w14:textId="77777777">
        <w:tc>
          <w:tcPr>
            <w:tcW w:w="4819" w:type="dxa"/>
          </w:tcPr>
          <w:p w14:paraId="63DD8952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4E9F5D1" w14:textId="77777777" w:rsidR="005349F6" w:rsidRDefault="002F16B0">
            <w:r>
              <w:t xml:space="preserve"> minhaconta-prod </w:t>
            </w:r>
          </w:p>
        </w:tc>
      </w:tr>
      <w:tr w:rsidR="005349F6" w14:paraId="0B181216" w14:textId="77777777">
        <w:tc>
          <w:tcPr>
            <w:tcW w:w="4819" w:type="dxa"/>
          </w:tcPr>
          <w:p w14:paraId="27C2DD0B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79A6B26E" w14:textId="77777777" w:rsidR="005349F6" w:rsidRDefault="002F16B0">
            <w:r>
              <w:t>SUB_PROD_PRIV_ASHBURN_01</w:t>
            </w:r>
          </w:p>
        </w:tc>
      </w:tr>
      <w:tr w:rsidR="005349F6" w14:paraId="52773DF8" w14:textId="77777777">
        <w:tc>
          <w:tcPr>
            <w:tcW w:w="4819" w:type="dxa"/>
          </w:tcPr>
          <w:p w14:paraId="357A8DAA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39998B06" w14:textId="77777777" w:rsidR="005349F6" w:rsidRDefault="002F16B0">
            <w:r>
              <w:t xml:space="preserve"> FAULT-DOMAIN-1 </w:t>
            </w:r>
          </w:p>
        </w:tc>
      </w:tr>
      <w:tr w:rsidR="005349F6" w14:paraId="1AAFFBDD" w14:textId="77777777">
        <w:tc>
          <w:tcPr>
            <w:tcW w:w="4819" w:type="dxa"/>
          </w:tcPr>
          <w:p w14:paraId="4391364D" w14:textId="77777777" w:rsidR="005349F6" w:rsidRDefault="002F16B0">
            <w:r>
              <w:t xml:space="preserve"> Hostname        </w:t>
            </w:r>
          </w:p>
        </w:tc>
        <w:tc>
          <w:tcPr>
            <w:tcW w:w="4819" w:type="dxa"/>
          </w:tcPr>
          <w:p w14:paraId="34DCEE55" w14:textId="77777777" w:rsidR="005349F6" w:rsidRDefault="002F16B0">
            <w:r>
              <w:t xml:space="preserve"> okitmysql264 </w:t>
            </w:r>
          </w:p>
        </w:tc>
      </w:tr>
      <w:tr w:rsidR="005349F6" w14:paraId="1B22BD93" w14:textId="77777777">
        <w:tc>
          <w:tcPr>
            <w:tcW w:w="4819" w:type="dxa"/>
          </w:tcPr>
          <w:p w14:paraId="6C5DFD9D" w14:textId="77777777" w:rsidR="005349F6" w:rsidRDefault="002F16B0">
            <w:r>
              <w:t xml:space="preserve"> Size (Gb)       </w:t>
            </w:r>
          </w:p>
        </w:tc>
        <w:tc>
          <w:tcPr>
            <w:tcW w:w="4819" w:type="dxa"/>
          </w:tcPr>
          <w:p w14:paraId="6CD74FF1" w14:textId="77777777" w:rsidR="005349F6" w:rsidRDefault="002F16B0">
            <w:r>
              <w:t xml:space="preserve"> 50 </w:t>
            </w:r>
          </w:p>
        </w:tc>
      </w:tr>
      <w:tr w:rsidR="005349F6" w14:paraId="4DFB4D5A" w14:textId="77777777">
        <w:tc>
          <w:tcPr>
            <w:tcW w:w="4819" w:type="dxa"/>
          </w:tcPr>
          <w:p w14:paraId="1ECF6EF8" w14:textId="77777777" w:rsidR="005349F6" w:rsidRDefault="002F16B0">
            <w:r>
              <w:t xml:space="preserve"> Version         </w:t>
            </w:r>
          </w:p>
        </w:tc>
        <w:tc>
          <w:tcPr>
            <w:tcW w:w="4819" w:type="dxa"/>
          </w:tcPr>
          <w:p w14:paraId="16E0ED46" w14:textId="77777777" w:rsidR="005349F6" w:rsidRDefault="002F16B0">
            <w:r>
              <w:t xml:space="preserve"> 8.4.0 </w:t>
            </w:r>
          </w:p>
        </w:tc>
      </w:tr>
      <w:tr w:rsidR="005349F6" w14:paraId="0FC15676" w14:textId="77777777">
        <w:tc>
          <w:tcPr>
            <w:tcW w:w="4819" w:type="dxa"/>
          </w:tcPr>
          <w:p w14:paraId="3CD35501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1270E301" w14:textId="77777777" w:rsidR="005349F6" w:rsidRDefault="002F16B0">
            <w:r>
              <w:t xml:space="preserve"> MySQL.16 </w:t>
            </w:r>
          </w:p>
        </w:tc>
      </w:tr>
      <w:tr w:rsidR="005349F6" w14:paraId="58AC4701" w14:textId="77777777">
        <w:tc>
          <w:tcPr>
            <w:tcW w:w="4819" w:type="dxa"/>
          </w:tcPr>
          <w:p w14:paraId="071EB015" w14:textId="77777777" w:rsidR="005349F6" w:rsidRDefault="002F16B0">
            <w:r>
              <w:t xml:space="preserve"> Description     </w:t>
            </w:r>
          </w:p>
        </w:tc>
        <w:tc>
          <w:tcPr>
            <w:tcW w:w="4819" w:type="dxa"/>
          </w:tcPr>
          <w:p w14:paraId="3F55C67C" w14:textId="77777777" w:rsidR="005349F6" w:rsidRDefault="002F16B0">
            <w:r>
              <w:t xml:space="preserve"> Minha Conta Produção OCI </w:t>
            </w:r>
          </w:p>
        </w:tc>
      </w:tr>
      <w:tr w:rsidR="005349F6" w14:paraId="2A29E8D4" w14:textId="77777777">
        <w:tc>
          <w:tcPr>
            <w:tcW w:w="4819" w:type="dxa"/>
          </w:tcPr>
          <w:p w14:paraId="642CE7E6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29C94A08" w14:textId="77777777" w:rsidR="005349F6" w:rsidRDefault="002F16B0">
            <w:r>
              <w:t xml:space="preserve"> 3306 </w:t>
            </w:r>
          </w:p>
        </w:tc>
      </w:tr>
      <w:tr w:rsidR="005349F6" w14:paraId="22645D50" w14:textId="77777777">
        <w:tc>
          <w:tcPr>
            <w:tcW w:w="4819" w:type="dxa"/>
          </w:tcPr>
          <w:p w14:paraId="24D5D147" w14:textId="77777777" w:rsidR="005349F6" w:rsidRDefault="002F16B0">
            <w:r>
              <w:t xml:space="preserve"> Port X          </w:t>
            </w:r>
          </w:p>
        </w:tc>
        <w:tc>
          <w:tcPr>
            <w:tcW w:w="4819" w:type="dxa"/>
          </w:tcPr>
          <w:p w14:paraId="39CA567A" w14:textId="77777777" w:rsidR="005349F6" w:rsidRDefault="002F16B0">
            <w:r>
              <w:t xml:space="preserve"> 33060 </w:t>
            </w:r>
          </w:p>
        </w:tc>
      </w:tr>
    </w:tbl>
    <w:p w14:paraId="7F5C9B7A" w14:textId="77777777" w:rsidR="005349F6" w:rsidRDefault="005349F6">
      <w:pPr>
        <w:spacing w:after="40"/>
        <w:jc w:val="both"/>
      </w:pPr>
    </w:p>
    <w:p w14:paraId="1EC59A39" w14:textId="77777777" w:rsidR="005349F6" w:rsidRDefault="002F16B0">
      <w:pPr>
        <w:pStyle w:val="Ttulo5"/>
      </w:pPr>
      <w:r>
        <w:t>Freeform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EDD9268" w14:textId="77777777">
        <w:tc>
          <w:tcPr>
            <w:tcW w:w="4819" w:type="dxa"/>
            <w:shd w:val="clear" w:color="auto" w:fill="000000"/>
          </w:tcPr>
          <w:p w14:paraId="1DBA3CC6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4819" w:type="dxa"/>
            <w:shd w:val="clear" w:color="auto" w:fill="000000"/>
          </w:tcPr>
          <w:p w14:paraId="0CBA370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02AFCDF" w14:textId="77777777">
        <w:tc>
          <w:tcPr>
            <w:tcW w:w="4819" w:type="dxa"/>
          </w:tcPr>
          <w:p w14:paraId="75468694" w14:textId="77777777" w:rsidR="005349F6" w:rsidRDefault="002F16B0">
            <w:r>
              <w:t xml:space="preserve"> Template </w:t>
            </w:r>
          </w:p>
        </w:tc>
        <w:tc>
          <w:tcPr>
            <w:tcW w:w="4819" w:type="dxa"/>
          </w:tcPr>
          <w:p w14:paraId="2DA5E410" w14:textId="77777777" w:rsidR="005349F6" w:rsidRDefault="002F16B0">
            <w:r>
              <w:t xml:space="preserve"> Production </w:t>
            </w:r>
          </w:p>
        </w:tc>
      </w:tr>
    </w:tbl>
    <w:p w14:paraId="1C33E6A8" w14:textId="77777777" w:rsidR="005349F6" w:rsidRDefault="005349F6">
      <w:pPr>
        <w:spacing w:after="40"/>
        <w:jc w:val="both"/>
      </w:pPr>
    </w:p>
    <w:p w14:paraId="0E24873D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4"/>
        <w:gridCol w:w="3120"/>
        <w:gridCol w:w="3610"/>
      </w:tblGrid>
      <w:tr w:rsidR="005349F6" w14:paraId="211E74C0" w14:textId="77777777">
        <w:tc>
          <w:tcPr>
            <w:tcW w:w="3213" w:type="dxa"/>
            <w:shd w:val="clear" w:color="auto" w:fill="000000"/>
          </w:tcPr>
          <w:p w14:paraId="2A64D839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9C7CADC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0BE570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D9E5A6B" w14:textId="77777777">
        <w:tc>
          <w:tcPr>
            <w:tcW w:w="3213" w:type="dxa"/>
          </w:tcPr>
          <w:p w14:paraId="2871BA3A" w14:textId="77777777" w:rsidR="005349F6" w:rsidRDefault="002F16B0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2E020532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E8E2140" w14:textId="77777777" w:rsidR="005349F6" w:rsidRDefault="002F16B0">
            <w:r>
              <w:t xml:space="preserve"> default/eduardo.balthar@nikos.com.br </w:t>
            </w:r>
          </w:p>
        </w:tc>
      </w:tr>
      <w:tr w:rsidR="005349F6" w14:paraId="3047652B" w14:textId="77777777">
        <w:tc>
          <w:tcPr>
            <w:tcW w:w="3213" w:type="dxa"/>
          </w:tcPr>
          <w:p w14:paraId="4EFFABFA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1756399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F7AACE3" w14:textId="77777777" w:rsidR="005349F6" w:rsidRDefault="002F16B0">
            <w:r>
              <w:t xml:space="preserve"> 2024-06-11T19:11:12.602Z </w:t>
            </w:r>
          </w:p>
        </w:tc>
      </w:tr>
    </w:tbl>
    <w:p w14:paraId="3E010142" w14:textId="77777777" w:rsidR="005349F6" w:rsidRDefault="005349F6">
      <w:pPr>
        <w:spacing w:after="40"/>
        <w:jc w:val="both"/>
      </w:pPr>
    </w:p>
    <w:p w14:paraId="479A0443" w14:textId="77777777" w:rsidR="005349F6" w:rsidRDefault="005349F6">
      <w:pPr>
        <w:spacing w:after="40"/>
        <w:jc w:val="both"/>
      </w:pPr>
    </w:p>
    <w:p w14:paraId="7AA25C85" w14:textId="77777777" w:rsidR="005349F6" w:rsidRDefault="002F16B0">
      <w:pPr>
        <w:pStyle w:val="Ttulo4"/>
      </w:pPr>
      <w:bookmarkStart w:id="76" w:name="_Toc174550804"/>
      <w:r>
        <w:t>minhaconta-sandbox</w:t>
      </w:r>
      <w:bookmarkEnd w:id="76"/>
    </w:p>
    <w:p w14:paraId="41C466E2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D8999A7" w14:textId="77777777">
        <w:tc>
          <w:tcPr>
            <w:tcW w:w="4819" w:type="dxa"/>
            <w:shd w:val="clear" w:color="auto" w:fill="000000"/>
          </w:tcPr>
          <w:p w14:paraId="26ABBCA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571104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904C8B7" w14:textId="77777777">
        <w:tc>
          <w:tcPr>
            <w:tcW w:w="4819" w:type="dxa"/>
          </w:tcPr>
          <w:p w14:paraId="22D8882B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67EC8DB2" w14:textId="77777777" w:rsidR="005349F6" w:rsidRDefault="002F16B0">
            <w:r>
              <w:t xml:space="preserve"> 1 </w:t>
            </w:r>
          </w:p>
        </w:tc>
      </w:tr>
      <w:tr w:rsidR="005349F6" w14:paraId="61E229EE" w14:textId="77777777">
        <w:tc>
          <w:tcPr>
            <w:tcW w:w="4819" w:type="dxa"/>
          </w:tcPr>
          <w:p w14:paraId="479519A1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E0506C9" w14:textId="77777777" w:rsidR="005349F6" w:rsidRDefault="002F16B0">
            <w:r>
              <w:t xml:space="preserve"> sandbox-mp </w:t>
            </w:r>
          </w:p>
        </w:tc>
      </w:tr>
      <w:tr w:rsidR="005349F6" w14:paraId="4C80B636" w14:textId="77777777">
        <w:tc>
          <w:tcPr>
            <w:tcW w:w="4819" w:type="dxa"/>
          </w:tcPr>
          <w:p w14:paraId="3C6F724B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A807121" w14:textId="77777777" w:rsidR="005349F6" w:rsidRDefault="002F16B0">
            <w:r>
              <w:t xml:space="preserve"> minhaconta-sandbox </w:t>
            </w:r>
          </w:p>
        </w:tc>
      </w:tr>
      <w:tr w:rsidR="005349F6" w14:paraId="311A5A11" w14:textId="77777777">
        <w:tc>
          <w:tcPr>
            <w:tcW w:w="4819" w:type="dxa"/>
          </w:tcPr>
          <w:p w14:paraId="00DB0A71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6E2C35D7" w14:textId="77777777" w:rsidR="005349F6" w:rsidRDefault="002F16B0">
            <w:r>
              <w:t xml:space="preserve">  </w:t>
            </w:r>
          </w:p>
        </w:tc>
      </w:tr>
      <w:tr w:rsidR="005349F6" w14:paraId="21A160C1" w14:textId="77777777">
        <w:tc>
          <w:tcPr>
            <w:tcW w:w="4819" w:type="dxa"/>
          </w:tcPr>
          <w:p w14:paraId="5AFDFED6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5D264E94" w14:textId="77777777" w:rsidR="005349F6" w:rsidRDefault="002F16B0">
            <w:r>
              <w:t xml:space="preserve"> FAULT-DOMAIN-1 </w:t>
            </w:r>
          </w:p>
        </w:tc>
      </w:tr>
      <w:tr w:rsidR="005349F6" w14:paraId="04BB5026" w14:textId="77777777">
        <w:tc>
          <w:tcPr>
            <w:tcW w:w="4819" w:type="dxa"/>
          </w:tcPr>
          <w:p w14:paraId="47098F8C" w14:textId="77777777" w:rsidR="005349F6" w:rsidRDefault="002F16B0">
            <w:r>
              <w:t xml:space="preserve"> Hostname        </w:t>
            </w:r>
          </w:p>
        </w:tc>
        <w:tc>
          <w:tcPr>
            <w:tcW w:w="4819" w:type="dxa"/>
          </w:tcPr>
          <w:p w14:paraId="54D4D9FB" w14:textId="77777777" w:rsidR="005349F6" w:rsidRDefault="002F16B0">
            <w:r>
              <w:t xml:space="preserve"> minhaconta-sandbox </w:t>
            </w:r>
          </w:p>
        </w:tc>
      </w:tr>
      <w:tr w:rsidR="005349F6" w14:paraId="6791A2DE" w14:textId="77777777">
        <w:tc>
          <w:tcPr>
            <w:tcW w:w="4819" w:type="dxa"/>
          </w:tcPr>
          <w:p w14:paraId="20FE6CBE" w14:textId="77777777" w:rsidR="005349F6" w:rsidRDefault="002F16B0">
            <w:r>
              <w:t xml:space="preserve"> Size (Gb)       </w:t>
            </w:r>
          </w:p>
        </w:tc>
        <w:tc>
          <w:tcPr>
            <w:tcW w:w="4819" w:type="dxa"/>
          </w:tcPr>
          <w:p w14:paraId="5B9E6B92" w14:textId="77777777" w:rsidR="005349F6" w:rsidRDefault="002F16B0">
            <w:r>
              <w:t xml:space="preserve"> 50 </w:t>
            </w:r>
          </w:p>
        </w:tc>
      </w:tr>
      <w:tr w:rsidR="005349F6" w14:paraId="08759D55" w14:textId="77777777">
        <w:tc>
          <w:tcPr>
            <w:tcW w:w="4819" w:type="dxa"/>
          </w:tcPr>
          <w:p w14:paraId="59220EE4" w14:textId="77777777" w:rsidR="005349F6" w:rsidRDefault="002F16B0">
            <w:r>
              <w:t xml:space="preserve"> Version         </w:t>
            </w:r>
          </w:p>
        </w:tc>
        <w:tc>
          <w:tcPr>
            <w:tcW w:w="4819" w:type="dxa"/>
          </w:tcPr>
          <w:p w14:paraId="0AA21E6B" w14:textId="77777777" w:rsidR="005349F6" w:rsidRDefault="002F16B0">
            <w:r>
              <w:t xml:space="preserve"> 8.4.0 </w:t>
            </w:r>
          </w:p>
        </w:tc>
      </w:tr>
      <w:tr w:rsidR="005349F6" w14:paraId="05B0F1C2" w14:textId="77777777">
        <w:tc>
          <w:tcPr>
            <w:tcW w:w="4819" w:type="dxa"/>
          </w:tcPr>
          <w:p w14:paraId="23216AAC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54060314" w14:textId="77777777" w:rsidR="005349F6" w:rsidRDefault="002F16B0">
            <w:r>
              <w:t xml:space="preserve"> MySQL.8 </w:t>
            </w:r>
          </w:p>
        </w:tc>
      </w:tr>
      <w:tr w:rsidR="005349F6" w14:paraId="2106E8AA" w14:textId="77777777">
        <w:tc>
          <w:tcPr>
            <w:tcW w:w="4819" w:type="dxa"/>
          </w:tcPr>
          <w:p w14:paraId="70374AA2" w14:textId="77777777" w:rsidR="005349F6" w:rsidRDefault="002F16B0">
            <w:r>
              <w:t xml:space="preserve"> Description     </w:t>
            </w:r>
          </w:p>
        </w:tc>
        <w:tc>
          <w:tcPr>
            <w:tcW w:w="4819" w:type="dxa"/>
          </w:tcPr>
          <w:p w14:paraId="14371AAC" w14:textId="77777777" w:rsidR="005349F6" w:rsidRDefault="002F16B0">
            <w:r>
              <w:t xml:space="preserve"> MySQL 8 </w:t>
            </w:r>
          </w:p>
        </w:tc>
      </w:tr>
      <w:tr w:rsidR="005349F6" w14:paraId="564C3E7B" w14:textId="77777777">
        <w:tc>
          <w:tcPr>
            <w:tcW w:w="4819" w:type="dxa"/>
          </w:tcPr>
          <w:p w14:paraId="211893BB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46E83BD5" w14:textId="77777777" w:rsidR="005349F6" w:rsidRDefault="002F16B0">
            <w:r>
              <w:t xml:space="preserve"> 3306 </w:t>
            </w:r>
          </w:p>
        </w:tc>
      </w:tr>
      <w:tr w:rsidR="005349F6" w14:paraId="7C74EC78" w14:textId="77777777">
        <w:tc>
          <w:tcPr>
            <w:tcW w:w="4819" w:type="dxa"/>
          </w:tcPr>
          <w:p w14:paraId="4605E84C" w14:textId="77777777" w:rsidR="005349F6" w:rsidRDefault="002F16B0">
            <w:r>
              <w:t xml:space="preserve"> Port X          </w:t>
            </w:r>
          </w:p>
        </w:tc>
        <w:tc>
          <w:tcPr>
            <w:tcW w:w="4819" w:type="dxa"/>
          </w:tcPr>
          <w:p w14:paraId="6BAD8FDC" w14:textId="77777777" w:rsidR="005349F6" w:rsidRDefault="002F16B0">
            <w:r>
              <w:t xml:space="preserve"> 33060 </w:t>
            </w:r>
          </w:p>
        </w:tc>
      </w:tr>
    </w:tbl>
    <w:p w14:paraId="2CA0BA0C" w14:textId="77777777" w:rsidR="005349F6" w:rsidRDefault="005349F6">
      <w:pPr>
        <w:spacing w:after="40"/>
        <w:jc w:val="both"/>
      </w:pPr>
    </w:p>
    <w:p w14:paraId="2D0E1AFA" w14:textId="77777777" w:rsidR="005349F6" w:rsidRDefault="002F16B0">
      <w:pPr>
        <w:pStyle w:val="Ttulo5"/>
      </w:pPr>
      <w:r>
        <w:t>Freeform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322FD85" w14:textId="77777777">
        <w:tc>
          <w:tcPr>
            <w:tcW w:w="4819" w:type="dxa"/>
            <w:shd w:val="clear" w:color="auto" w:fill="000000"/>
          </w:tcPr>
          <w:p w14:paraId="112DC0A4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4819" w:type="dxa"/>
            <w:shd w:val="clear" w:color="auto" w:fill="000000"/>
          </w:tcPr>
          <w:p w14:paraId="2344028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4C25010" w14:textId="77777777">
        <w:tc>
          <w:tcPr>
            <w:tcW w:w="4819" w:type="dxa"/>
          </w:tcPr>
          <w:p w14:paraId="70649B6C" w14:textId="77777777" w:rsidR="005349F6" w:rsidRDefault="002F16B0">
            <w:r>
              <w:t xml:space="preserve"> Template </w:t>
            </w:r>
          </w:p>
        </w:tc>
        <w:tc>
          <w:tcPr>
            <w:tcW w:w="4819" w:type="dxa"/>
          </w:tcPr>
          <w:p w14:paraId="5EAB82B5" w14:textId="77777777" w:rsidR="005349F6" w:rsidRDefault="002F16B0">
            <w:r>
              <w:t xml:space="preserve"> Development or testing </w:t>
            </w:r>
          </w:p>
        </w:tc>
      </w:tr>
    </w:tbl>
    <w:p w14:paraId="5D866EBF" w14:textId="77777777" w:rsidR="005349F6" w:rsidRDefault="005349F6">
      <w:pPr>
        <w:spacing w:after="40"/>
        <w:jc w:val="both"/>
      </w:pPr>
    </w:p>
    <w:p w14:paraId="095375D3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4"/>
        <w:gridCol w:w="3120"/>
        <w:gridCol w:w="3610"/>
      </w:tblGrid>
      <w:tr w:rsidR="005349F6" w14:paraId="0ABC7B86" w14:textId="77777777">
        <w:tc>
          <w:tcPr>
            <w:tcW w:w="3213" w:type="dxa"/>
            <w:shd w:val="clear" w:color="auto" w:fill="000000"/>
          </w:tcPr>
          <w:p w14:paraId="61DBCA5C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7EF19C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ABD499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27885FB" w14:textId="77777777">
        <w:tc>
          <w:tcPr>
            <w:tcW w:w="3213" w:type="dxa"/>
          </w:tcPr>
          <w:p w14:paraId="7BDB857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F9C1281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17EA47A" w14:textId="77777777" w:rsidR="005349F6" w:rsidRDefault="002F16B0">
            <w:r>
              <w:t xml:space="preserve"> default/eduardo.balthar@nikos.com.br </w:t>
            </w:r>
          </w:p>
        </w:tc>
      </w:tr>
      <w:tr w:rsidR="005349F6" w14:paraId="01CE92E9" w14:textId="77777777">
        <w:tc>
          <w:tcPr>
            <w:tcW w:w="3213" w:type="dxa"/>
          </w:tcPr>
          <w:p w14:paraId="24B8C7BA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FD2E05E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7F66006" w14:textId="77777777" w:rsidR="005349F6" w:rsidRDefault="002F16B0">
            <w:r>
              <w:t xml:space="preserve"> 2024-05-13T18:46:00.337Z </w:t>
            </w:r>
          </w:p>
        </w:tc>
      </w:tr>
    </w:tbl>
    <w:p w14:paraId="6CE6A81E" w14:textId="77777777" w:rsidR="005349F6" w:rsidRDefault="005349F6">
      <w:pPr>
        <w:spacing w:after="40"/>
        <w:jc w:val="both"/>
      </w:pPr>
    </w:p>
    <w:p w14:paraId="67CC7EEF" w14:textId="77777777" w:rsidR="005349F6" w:rsidRDefault="005349F6">
      <w:pPr>
        <w:spacing w:after="40"/>
        <w:jc w:val="both"/>
      </w:pPr>
    </w:p>
    <w:p w14:paraId="2B2E874B" w14:textId="77777777" w:rsidR="005349F6" w:rsidRDefault="002F16B0">
      <w:pPr>
        <w:pStyle w:val="Ttulo2"/>
      </w:pPr>
      <w:bookmarkStart w:id="77" w:name="_Toc174550805"/>
      <w:r>
        <w:t>Infrastructure</w:t>
      </w:r>
      <w:bookmarkEnd w:id="77"/>
    </w:p>
    <w:p w14:paraId="33091460" w14:textId="77777777" w:rsidR="005349F6" w:rsidRDefault="005349F6">
      <w:pPr>
        <w:spacing w:after="40"/>
        <w:jc w:val="both"/>
      </w:pPr>
    </w:p>
    <w:p w14:paraId="7E5F6F54" w14:textId="77777777" w:rsidR="005349F6" w:rsidRDefault="002F16B0">
      <w:pPr>
        <w:pStyle w:val="Ttulo3"/>
      </w:pPr>
      <w:bookmarkStart w:id="78" w:name="_Toc174550806"/>
      <w:r>
        <w:t>Instances</w:t>
      </w:r>
      <w:bookmarkEnd w:id="78"/>
    </w:p>
    <w:p w14:paraId="2E3EDC28" w14:textId="77777777" w:rsidR="005349F6" w:rsidRDefault="005349F6">
      <w:pPr>
        <w:spacing w:after="40"/>
        <w:jc w:val="both"/>
      </w:pPr>
    </w:p>
    <w:p w14:paraId="3C90C113" w14:textId="77777777" w:rsidR="005349F6" w:rsidRDefault="002F16B0">
      <w:pPr>
        <w:pStyle w:val="Ttulo4"/>
      </w:pPr>
      <w:bookmarkStart w:id="79" w:name="_Toc174550807"/>
      <w:r>
        <w:t>LIFT-MIGRACAO-MDS</w:t>
      </w:r>
      <w:bookmarkEnd w:id="79"/>
    </w:p>
    <w:p w14:paraId="184BC7E0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141D505" w14:textId="77777777">
        <w:tc>
          <w:tcPr>
            <w:tcW w:w="4819" w:type="dxa"/>
            <w:shd w:val="clear" w:color="auto" w:fill="000000"/>
          </w:tcPr>
          <w:p w14:paraId="2E3FAB4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B9A808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E37E194" w14:textId="77777777">
        <w:tc>
          <w:tcPr>
            <w:tcW w:w="4819" w:type="dxa"/>
          </w:tcPr>
          <w:p w14:paraId="65960512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474D5EBA" w14:textId="77777777" w:rsidR="005349F6" w:rsidRDefault="002F16B0">
            <w:r>
              <w:t xml:space="preserve"> 1 </w:t>
            </w:r>
          </w:p>
        </w:tc>
      </w:tr>
      <w:tr w:rsidR="005349F6" w14:paraId="63019666" w14:textId="77777777">
        <w:tc>
          <w:tcPr>
            <w:tcW w:w="4819" w:type="dxa"/>
          </w:tcPr>
          <w:p w14:paraId="40D5ED11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9F47A38" w14:textId="77777777" w:rsidR="005349F6" w:rsidRDefault="002F16B0">
            <w:r>
              <w:t xml:space="preserve"> production-mp </w:t>
            </w:r>
          </w:p>
        </w:tc>
      </w:tr>
      <w:tr w:rsidR="005349F6" w14:paraId="1A54C55A" w14:textId="77777777">
        <w:tc>
          <w:tcPr>
            <w:tcW w:w="4819" w:type="dxa"/>
          </w:tcPr>
          <w:p w14:paraId="4EF3C203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866C9B3" w14:textId="77777777" w:rsidR="005349F6" w:rsidRDefault="002F16B0">
            <w:r>
              <w:t xml:space="preserve"> LIFT-MIGRACAO-MDS </w:t>
            </w:r>
          </w:p>
        </w:tc>
      </w:tr>
      <w:tr w:rsidR="005349F6" w14:paraId="4E8C038C" w14:textId="77777777">
        <w:tc>
          <w:tcPr>
            <w:tcW w:w="4819" w:type="dxa"/>
          </w:tcPr>
          <w:p w14:paraId="4123C1C5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13CD85A0" w14:textId="77777777" w:rsidR="005349F6" w:rsidRDefault="002F16B0">
            <w:r>
              <w:t>SUB_PROD_PRIV_ASHBURN_01</w:t>
            </w:r>
          </w:p>
        </w:tc>
      </w:tr>
      <w:tr w:rsidR="005349F6" w14:paraId="286C3211" w14:textId="77777777">
        <w:tc>
          <w:tcPr>
            <w:tcW w:w="4819" w:type="dxa"/>
          </w:tcPr>
          <w:p w14:paraId="6C70E314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41C47292" w14:textId="77777777" w:rsidR="005349F6" w:rsidRDefault="002F16B0">
            <w:r>
              <w:t xml:space="preserve"> FAULT-DOMAIN-1 </w:t>
            </w:r>
          </w:p>
        </w:tc>
      </w:tr>
      <w:tr w:rsidR="005349F6" w14:paraId="5303DFAE" w14:textId="77777777">
        <w:tc>
          <w:tcPr>
            <w:tcW w:w="4819" w:type="dxa"/>
          </w:tcPr>
          <w:p w14:paraId="59C986A6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233F6B4B" w14:textId="77777777" w:rsidR="005349F6" w:rsidRDefault="002F16B0">
            <w:r>
              <w:t xml:space="preserve"> VM.Standard.E4.Flex </w:t>
            </w:r>
          </w:p>
        </w:tc>
      </w:tr>
      <w:tr w:rsidR="005349F6" w14:paraId="0F828D68" w14:textId="77777777">
        <w:tc>
          <w:tcPr>
            <w:tcW w:w="4819" w:type="dxa"/>
          </w:tcPr>
          <w:p w14:paraId="56A90255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2CCB54D7" w14:textId="77777777" w:rsidR="005349F6" w:rsidRDefault="002F16B0">
            <w:r>
              <w:t xml:space="preserve"> Oracle Linux </w:t>
            </w:r>
          </w:p>
        </w:tc>
      </w:tr>
      <w:tr w:rsidR="005349F6" w14:paraId="1F598237" w14:textId="77777777">
        <w:tc>
          <w:tcPr>
            <w:tcW w:w="4819" w:type="dxa"/>
          </w:tcPr>
          <w:p w14:paraId="1E778555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6A42CA58" w14:textId="77777777" w:rsidR="005349F6" w:rsidRDefault="002F16B0">
            <w:r>
              <w:t xml:space="preserve"> 7.9 </w:t>
            </w:r>
          </w:p>
        </w:tc>
      </w:tr>
    </w:tbl>
    <w:p w14:paraId="47E52F34" w14:textId="77777777" w:rsidR="005349F6" w:rsidRDefault="002F16B0">
      <w:pPr>
        <w:pStyle w:val="Ttulo5"/>
      </w:pPr>
      <w:r>
        <w:lastRenderedPageBreak/>
        <w:t>Cloud Init</w:t>
      </w:r>
    </w:p>
    <w:p w14:paraId="3E50B2B6" w14:textId="77777777" w:rsidR="005349F6" w:rsidRDefault="002F16B0">
      <w:pPr>
        <w:spacing w:after="40"/>
        <w:jc w:val="both"/>
      </w:pPr>
      <w:r>
        <w:t>```bash</w:t>
      </w:r>
    </w:p>
    <w:p w14:paraId="38E4BB45" w14:textId="77777777" w:rsidR="005349F6" w:rsidRDefault="002F16B0">
      <w:pPr>
        <w:spacing w:after="40"/>
        <w:jc w:val="both"/>
      </w:pPr>
      <w:r>
        <w:t>#!/bin/bash</w:t>
      </w:r>
    </w:p>
    <w:p w14:paraId="39F12706" w14:textId="77777777" w:rsidR="005349F6" w:rsidRDefault="002F16B0">
      <w:pPr>
        <w:spacing w:after="40"/>
        <w:jc w:val="both"/>
      </w:pPr>
      <w:r>
        <w:t>sudo useradd m2c</w:t>
      </w:r>
    </w:p>
    <w:p w14:paraId="7372ECAA" w14:textId="77777777" w:rsidR="005349F6" w:rsidRDefault="002F16B0">
      <w:pPr>
        <w:spacing w:after="40"/>
        <w:jc w:val="both"/>
      </w:pPr>
      <w:r>
        <w:t>echo "m2c:welcome1" | chpasswd</w:t>
      </w:r>
    </w:p>
    <w:p w14:paraId="1AEE2DA5" w14:textId="77777777" w:rsidR="005349F6" w:rsidRDefault="002F16B0">
      <w:pPr>
        <w:spacing w:after="40"/>
        <w:jc w:val="both"/>
      </w:pPr>
      <w:r>
        <w:t>echo "m2c  ALL=(ALL) NOPASSWD:ALL" &gt;&gt; /etc/sudoers</w:t>
      </w:r>
    </w:p>
    <w:p w14:paraId="3E59DE65" w14:textId="77777777" w:rsidR="005349F6" w:rsidRDefault="002F16B0">
      <w:pPr>
        <w:spacing w:after="40"/>
        <w:jc w:val="both"/>
      </w:pPr>
      <w:r>
        <w:t>```</w:t>
      </w:r>
    </w:p>
    <w:p w14:paraId="18B59F29" w14:textId="77777777" w:rsidR="005349F6" w:rsidRDefault="005349F6">
      <w:pPr>
        <w:spacing w:after="40"/>
        <w:jc w:val="both"/>
      </w:pPr>
    </w:p>
    <w:p w14:paraId="0AA7B2E7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21"/>
      </w:tblGrid>
      <w:tr w:rsidR="005349F6" w14:paraId="67558A45" w14:textId="77777777">
        <w:tc>
          <w:tcPr>
            <w:tcW w:w="3213" w:type="dxa"/>
            <w:shd w:val="clear" w:color="auto" w:fill="000000"/>
          </w:tcPr>
          <w:p w14:paraId="5E86F493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A618F2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BBCDC2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0C62E6E" w14:textId="77777777">
        <w:tc>
          <w:tcPr>
            <w:tcW w:w="3213" w:type="dxa"/>
          </w:tcPr>
          <w:p w14:paraId="57A6605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4C9E8CE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0F4F775" w14:textId="77777777" w:rsidR="005349F6" w:rsidRDefault="002F16B0">
            <w:r>
              <w:t xml:space="preserve"> default/assis.prestes@oracle.com </w:t>
            </w:r>
          </w:p>
        </w:tc>
      </w:tr>
      <w:tr w:rsidR="005349F6" w14:paraId="7B249816" w14:textId="77777777">
        <w:tc>
          <w:tcPr>
            <w:tcW w:w="3213" w:type="dxa"/>
          </w:tcPr>
          <w:p w14:paraId="4DEFED3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86CBDEA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EBE71E7" w14:textId="77777777" w:rsidR="005349F6" w:rsidRDefault="002F16B0">
            <w:r>
              <w:t xml:space="preserve"> 2024-07-04T15:12:57.417Z </w:t>
            </w:r>
          </w:p>
        </w:tc>
      </w:tr>
    </w:tbl>
    <w:p w14:paraId="45EB76C8" w14:textId="77777777" w:rsidR="005349F6" w:rsidRDefault="005349F6">
      <w:pPr>
        <w:spacing w:after="40"/>
        <w:jc w:val="both"/>
      </w:pPr>
    </w:p>
    <w:p w14:paraId="7538BAFB" w14:textId="77777777" w:rsidR="005349F6" w:rsidRDefault="005349F6">
      <w:pPr>
        <w:spacing w:after="40"/>
        <w:jc w:val="both"/>
      </w:pPr>
    </w:p>
    <w:p w14:paraId="1C6A37B5" w14:textId="77777777" w:rsidR="005349F6" w:rsidRDefault="002F16B0">
      <w:pPr>
        <w:pStyle w:val="Ttulo4"/>
      </w:pPr>
      <w:bookmarkStart w:id="80" w:name="_Toc174550808"/>
      <w:r>
        <w:t>OCI-BRITECHP01</w:t>
      </w:r>
      <w:bookmarkEnd w:id="80"/>
    </w:p>
    <w:p w14:paraId="31E7CC6F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84BD5E3" w14:textId="77777777">
        <w:tc>
          <w:tcPr>
            <w:tcW w:w="4819" w:type="dxa"/>
            <w:shd w:val="clear" w:color="auto" w:fill="000000"/>
          </w:tcPr>
          <w:p w14:paraId="249A8236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6821AD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1BB1874" w14:textId="77777777">
        <w:tc>
          <w:tcPr>
            <w:tcW w:w="4819" w:type="dxa"/>
          </w:tcPr>
          <w:p w14:paraId="70593902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9ECEFDF" w14:textId="77777777" w:rsidR="005349F6" w:rsidRDefault="002F16B0">
            <w:r>
              <w:t xml:space="preserve"> 1 </w:t>
            </w:r>
          </w:p>
        </w:tc>
      </w:tr>
      <w:tr w:rsidR="005349F6" w14:paraId="04879B7B" w14:textId="77777777">
        <w:tc>
          <w:tcPr>
            <w:tcW w:w="4819" w:type="dxa"/>
          </w:tcPr>
          <w:p w14:paraId="01A5D6D6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22F882A" w14:textId="77777777" w:rsidR="005349F6" w:rsidRDefault="002F16B0">
            <w:r>
              <w:t xml:space="preserve"> production-mp </w:t>
            </w:r>
          </w:p>
        </w:tc>
      </w:tr>
      <w:tr w:rsidR="005349F6" w14:paraId="5EEE69E1" w14:textId="77777777">
        <w:tc>
          <w:tcPr>
            <w:tcW w:w="4819" w:type="dxa"/>
          </w:tcPr>
          <w:p w14:paraId="61647774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64778B3" w14:textId="77777777" w:rsidR="005349F6" w:rsidRDefault="002F16B0">
            <w:r>
              <w:t xml:space="preserve"> OCI-BRITECHP01 </w:t>
            </w:r>
          </w:p>
        </w:tc>
      </w:tr>
      <w:tr w:rsidR="005349F6" w14:paraId="5EDEC82D" w14:textId="77777777">
        <w:tc>
          <w:tcPr>
            <w:tcW w:w="4819" w:type="dxa"/>
          </w:tcPr>
          <w:p w14:paraId="7B60CA6E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4B42DB2A" w14:textId="77777777" w:rsidR="005349F6" w:rsidRDefault="002F16B0">
            <w:r>
              <w:t>SUB_PROD_PRIV_ASHBURN_01</w:t>
            </w:r>
          </w:p>
        </w:tc>
      </w:tr>
      <w:tr w:rsidR="005349F6" w14:paraId="3DB93E6E" w14:textId="77777777">
        <w:tc>
          <w:tcPr>
            <w:tcW w:w="4819" w:type="dxa"/>
          </w:tcPr>
          <w:p w14:paraId="23B25219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0B044434" w14:textId="77777777" w:rsidR="005349F6" w:rsidRDefault="002F16B0">
            <w:r>
              <w:t xml:space="preserve"> FAULT-DOMAIN-1 </w:t>
            </w:r>
          </w:p>
        </w:tc>
      </w:tr>
      <w:tr w:rsidR="005349F6" w14:paraId="389D1815" w14:textId="77777777">
        <w:tc>
          <w:tcPr>
            <w:tcW w:w="4819" w:type="dxa"/>
          </w:tcPr>
          <w:p w14:paraId="069CDD01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4AD71713" w14:textId="77777777" w:rsidR="005349F6" w:rsidRDefault="002F16B0">
            <w:r>
              <w:t xml:space="preserve"> VM.Standard.E4.Flex </w:t>
            </w:r>
          </w:p>
        </w:tc>
      </w:tr>
      <w:tr w:rsidR="005349F6" w14:paraId="26B82C5F" w14:textId="77777777">
        <w:tc>
          <w:tcPr>
            <w:tcW w:w="4819" w:type="dxa"/>
          </w:tcPr>
          <w:p w14:paraId="7DB1B1D8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2500B1F8" w14:textId="77777777" w:rsidR="005349F6" w:rsidRDefault="002F16B0">
            <w:r>
              <w:t xml:space="preserve"> Windows </w:t>
            </w:r>
          </w:p>
        </w:tc>
      </w:tr>
      <w:tr w:rsidR="005349F6" w14:paraId="3685A552" w14:textId="77777777">
        <w:tc>
          <w:tcPr>
            <w:tcW w:w="4819" w:type="dxa"/>
          </w:tcPr>
          <w:p w14:paraId="028AF19C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2763B0E2" w14:textId="77777777" w:rsidR="005349F6" w:rsidRDefault="002F16B0">
            <w:r>
              <w:t xml:space="preserve"> Server 2019 Standard </w:t>
            </w:r>
          </w:p>
        </w:tc>
      </w:tr>
    </w:tbl>
    <w:p w14:paraId="402415C1" w14:textId="77777777" w:rsidR="005349F6" w:rsidRDefault="005349F6">
      <w:pPr>
        <w:spacing w:after="40"/>
        <w:jc w:val="both"/>
      </w:pPr>
    </w:p>
    <w:p w14:paraId="43635438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625535A6" w14:textId="77777777">
        <w:tc>
          <w:tcPr>
            <w:tcW w:w="3213" w:type="dxa"/>
            <w:shd w:val="clear" w:color="auto" w:fill="000000"/>
          </w:tcPr>
          <w:p w14:paraId="54A2D0A5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52B1DCA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2228BA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A8ADA4B" w14:textId="77777777">
        <w:tc>
          <w:tcPr>
            <w:tcW w:w="3213" w:type="dxa"/>
          </w:tcPr>
          <w:p w14:paraId="79F81E48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EAEAF76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E8E0CB8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2D664249" w14:textId="77777777">
        <w:tc>
          <w:tcPr>
            <w:tcW w:w="3213" w:type="dxa"/>
          </w:tcPr>
          <w:p w14:paraId="7BE534DA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3298596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AF67EAC" w14:textId="77777777" w:rsidR="005349F6" w:rsidRDefault="002F16B0">
            <w:r>
              <w:t xml:space="preserve"> 2024-06-18T17:28:02.543Z </w:t>
            </w:r>
          </w:p>
        </w:tc>
      </w:tr>
    </w:tbl>
    <w:p w14:paraId="4709AE08" w14:textId="77777777" w:rsidR="005349F6" w:rsidRDefault="005349F6">
      <w:pPr>
        <w:spacing w:after="40"/>
        <w:jc w:val="both"/>
      </w:pPr>
    </w:p>
    <w:p w14:paraId="596635A2" w14:textId="77777777" w:rsidR="005349F6" w:rsidRDefault="005349F6">
      <w:pPr>
        <w:spacing w:after="40"/>
        <w:jc w:val="both"/>
      </w:pPr>
    </w:p>
    <w:p w14:paraId="412461B1" w14:textId="77777777" w:rsidR="005349F6" w:rsidRDefault="002F16B0">
      <w:pPr>
        <w:pStyle w:val="Ttulo4"/>
      </w:pPr>
      <w:bookmarkStart w:id="81" w:name="_Toc174550809"/>
      <w:r>
        <w:t>OCICFIP01</w:t>
      </w:r>
      <w:bookmarkEnd w:id="81"/>
    </w:p>
    <w:p w14:paraId="2BC494F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8F64734" w14:textId="77777777">
        <w:tc>
          <w:tcPr>
            <w:tcW w:w="4819" w:type="dxa"/>
            <w:shd w:val="clear" w:color="auto" w:fill="000000"/>
          </w:tcPr>
          <w:p w14:paraId="2F93EDD9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9186C0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D91CFEE" w14:textId="77777777">
        <w:tc>
          <w:tcPr>
            <w:tcW w:w="4819" w:type="dxa"/>
          </w:tcPr>
          <w:p w14:paraId="3B1661DE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64B56287" w14:textId="77777777" w:rsidR="005349F6" w:rsidRDefault="002F16B0">
            <w:r>
              <w:t xml:space="preserve"> 1 </w:t>
            </w:r>
          </w:p>
        </w:tc>
      </w:tr>
      <w:tr w:rsidR="005349F6" w14:paraId="25625F96" w14:textId="77777777">
        <w:tc>
          <w:tcPr>
            <w:tcW w:w="4819" w:type="dxa"/>
          </w:tcPr>
          <w:p w14:paraId="7DE28CBD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73E2019" w14:textId="77777777" w:rsidR="005349F6" w:rsidRDefault="002F16B0">
            <w:r>
              <w:t xml:space="preserve"> production-mp </w:t>
            </w:r>
          </w:p>
        </w:tc>
      </w:tr>
      <w:tr w:rsidR="005349F6" w14:paraId="5C2CCABA" w14:textId="77777777">
        <w:tc>
          <w:tcPr>
            <w:tcW w:w="4819" w:type="dxa"/>
          </w:tcPr>
          <w:p w14:paraId="49F9C4C0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DFDC9A0" w14:textId="77777777" w:rsidR="005349F6" w:rsidRDefault="002F16B0">
            <w:r>
              <w:t xml:space="preserve"> OCICFIP01 </w:t>
            </w:r>
          </w:p>
        </w:tc>
      </w:tr>
      <w:tr w:rsidR="005349F6" w14:paraId="217FE9E7" w14:textId="77777777">
        <w:tc>
          <w:tcPr>
            <w:tcW w:w="4819" w:type="dxa"/>
          </w:tcPr>
          <w:p w14:paraId="3D6A25FA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2C3FAA95" w14:textId="77777777" w:rsidR="005349F6" w:rsidRDefault="002F16B0">
            <w:r>
              <w:t>SUB_PROD_PRIV_ASHBURN_01</w:t>
            </w:r>
          </w:p>
        </w:tc>
      </w:tr>
      <w:tr w:rsidR="005349F6" w14:paraId="4F694B05" w14:textId="77777777">
        <w:tc>
          <w:tcPr>
            <w:tcW w:w="4819" w:type="dxa"/>
          </w:tcPr>
          <w:p w14:paraId="433CF93E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15328D74" w14:textId="77777777" w:rsidR="005349F6" w:rsidRDefault="002F16B0">
            <w:r>
              <w:t xml:space="preserve"> FAULT-DOMAIN-3 </w:t>
            </w:r>
          </w:p>
        </w:tc>
      </w:tr>
      <w:tr w:rsidR="005349F6" w14:paraId="3E922AF4" w14:textId="77777777">
        <w:tc>
          <w:tcPr>
            <w:tcW w:w="4819" w:type="dxa"/>
          </w:tcPr>
          <w:p w14:paraId="156FDB48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7F3C122C" w14:textId="77777777" w:rsidR="005349F6" w:rsidRDefault="002F16B0">
            <w:r>
              <w:t xml:space="preserve"> VM.Standard.E4.Flex </w:t>
            </w:r>
          </w:p>
        </w:tc>
      </w:tr>
      <w:tr w:rsidR="005349F6" w14:paraId="292E0E43" w14:textId="77777777">
        <w:tc>
          <w:tcPr>
            <w:tcW w:w="4819" w:type="dxa"/>
          </w:tcPr>
          <w:p w14:paraId="0886ADFB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31CD39C5" w14:textId="77777777" w:rsidR="005349F6" w:rsidRDefault="002F16B0">
            <w:r>
              <w:t xml:space="preserve"> Windows </w:t>
            </w:r>
          </w:p>
        </w:tc>
      </w:tr>
      <w:tr w:rsidR="005349F6" w14:paraId="474B3101" w14:textId="77777777">
        <w:tc>
          <w:tcPr>
            <w:tcW w:w="4819" w:type="dxa"/>
          </w:tcPr>
          <w:p w14:paraId="66E5F60E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1F1D6F7F" w14:textId="77777777" w:rsidR="005349F6" w:rsidRDefault="002F16B0">
            <w:r>
              <w:t xml:space="preserve"> Server 2019 Standard </w:t>
            </w:r>
          </w:p>
        </w:tc>
      </w:tr>
    </w:tbl>
    <w:p w14:paraId="2AA3D359" w14:textId="77777777" w:rsidR="005349F6" w:rsidRDefault="005349F6">
      <w:pPr>
        <w:spacing w:after="40"/>
        <w:jc w:val="both"/>
      </w:pPr>
    </w:p>
    <w:p w14:paraId="69EFCAF5" w14:textId="77777777" w:rsidR="005349F6" w:rsidRDefault="002F16B0">
      <w:pPr>
        <w:pStyle w:val="Ttulo5"/>
      </w:pPr>
      <w:r>
        <w:lastRenderedPageBreak/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7FCC8C78" w14:textId="77777777">
        <w:tc>
          <w:tcPr>
            <w:tcW w:w="3213" w:type="dxa"/>
            <w:shd w:val="clear" w:color="auto" w:fill="000000"/>
          </w:tcPr>
          <w:p w14:paraId="2F49F9BD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3FE8E3E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7A3BE6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8DA4FF0" w14:textId="77777777">
        <w:tc>
          <w:tcPr>
            <w:tcW w:w="3213" w:type="dxa"/>
          </w:tcPr>
          <w:p w14:paraId="6535DEF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EB87270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650B2D6B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77E86DE9" w14:textId="77777777">
        <w:tc>
          <w:tcPr>
            <w:tcW w:w="3213" w:type="dxa"/>
          </w:tcPr>
          <w:p w14:paraId="6A39A3D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0507B40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A952CE6" w14:textId="77777777" w:rsidR="005349F6" w:rsidRDefault="002F16B0">
            <w:r>
              <w:t xml:space="preserve"> 2024-05-17T18:35:42.414Z </w:t>
            </w:r>
          </w:p>
        </w:tc>
      </w:tr>
    </w:tbl>
    <w:p w14:paraId="2ACD753D" w14:textId="77777777" w:rsidR="005349F6" w:rsidRDefault="005349F6">
      <w:pPr>
        <w:spacing w:after="40"/>
        <w:jc w:val="both"/>
      </w:pPr>
    </w:p>
    <w:p w14:paraId="271766B9" w14:textId="77777777" w:rsidR="005349F6" w:rsidRDefault="005349F6">
      <w:pPr>
        <w:spacing w:after="40"/>
        <w:jc w:val="both"/>
      </w:pPr>
    </w:p>
    <w:p w14:paraId="47CC9E93" w14:textId="77777777" w:rsidR="005349F6" w:rsidRDefault="002F16B0">
      <w:pPr>
        <w:pStyle w:val="Ttulo4"/>
      </w:pPr>
      <w:bookmarkStart w:id="82" w:name="_Toc174550810"/>
      <w:r>
        <w:t>OCICRKP01</w:t>
      </w:r>
      <w:bookmarkEnd w:id="82"/>
    </w:p>
    <w:p w14:paraId="0FEC3F4D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FF3DA64" w14:textId="77777777">
        <w:tc>
          <w:tcPr>
            <w:tcW w:w="4819" w:type="dxa"/>
            <w:shd w:val="clear" w:color="auto" w:fill="000000"/>
          </w:tcPr>
          <w:p w14:paraId="754534E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B0B6A2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9FC66E5" w14:textId="77777777">
        <w:tc>
          <w:tcPr>
            <w:tcW w:w="4819" w:type="dxa"/>
          </w:tcPr>
          <w:p w14:paraId="490E1D26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3D810728" w14:textId="77777777" w:rsidR="005349F6" w:rsidRDefault="002F16B0">
            <w:r>
              <w:t xml:space="preserve"> 1 </w:t>
            </w:r>
          </w:p>
        </w:tc>
      </w:tr>
      <w:tr w:rsidR="005349F6" w14:paraId="7C0D1DFC" w14:textId="77777777">
        <w:tc>
          <w:tcPr>
            <w:tcW w:w="4819" w:type="dxa"/>
          </w:tcPr>
          <w:p w14:paraId="03041F1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02A2653" w14:textId="77777777" w:rsidR="005349F6" w:rsidRDefault="002F16B0">
            <w:r>
              <w:t xml:space="preserve"> production-mp </w:t>
            </w:r>
          </w:p>
        </w:tc>
      </w:tr>
      <w:tr w:rsidR="005349F6" w14:paraId="71D41015" w14:textId="77777777">
        <w:tc>
          <w:tcPr>
            <w:tcW w:w="4819" w:type="dxa"/>
          </w:tcPr>
          <w:p w14:paraId="1E44499B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CC878EE" w14:textId="77777777" w:rsidR="005349F6" w:rsidRDefault="002F16B0">
            <w:r>
              <w:t xml:space="preserve"> OCICRKP01 </w:t>
            </w:r>
          </w:p>
        </w:tc>
      </w:tr>
      <w:tr w:rsidR="005349F6" w14:paraId="1B50C000" w14:textId="77777777">
        <w:tc>
          <w:tcPr>
            <w:tcW w:w="4819" w:type="dxa"/>
          </w:tcPr>
          <w:p w14:paraId="6F79FCB9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35E1323B" w14:textId="77777777" w:rsidR="005349F6" w:rsidRDefault="002F16B0">
            <w:r>
              <w:t>SUB_PROD_PRIV_ASHBURN_02</w:t>
            </w:r>
          </w:p>
        </w:tc>
      </w:tr>
      <w:tr w:rsidR="005349F6" w14:paraId="5C402A29" w14:textId="77777777">
        <w:tc>
          <w:tcPr>
            <w:tcW w:w="4819" w:type="dxa"/>
          </w:tcPr>
          <w:p w14:paraId="03E28D2E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254ED4A3" w14:textId="77777777" w:rsidR="005349F6" w:rsidRDefault="002F16B0">
            <w:r>
              <w:t xml:space="preserve"> FAULT-DOMAIN-2 </w:t>
            </w:r>
          </w:p>
        </w:tc>
      </w:tr>
      <w:tr w:rsidR="005349F6" w14:paraId="3ABE19DC" w14:textId="77777777">
        <w:tc>
          <w:tcPr>
            <w:tcW w:w="4819" w:type="dxa"/>
          </w:tcPr>
          <w:p w14:paraId="249E4289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666B3ADD" w14:textId="77777777" w:rsidR="005349F6" w:rsidRDefault="002F16B0">
            <w:r>
              <w:t xml:space="preserve"> VM.Standard.E4.Flex </w:t>
            </w:r>
          </w:p>
        </w:tc>
      </w:tr>
      <w:tr w:rsidR="005349F6" w14:paraId="00C638CF" w14:textId="77777777">
        <w:tc>
          <w:tcPr>
            <w:tcW w:w="4819" w:type="dxa"/>
          </w:tcPr>
          <w:p w14:paraId="29F2E424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6626FD09" w14:textId="77777777" w:rsidR="005349F6" w:rsidRDefault="002F16B0">
            <w:r>
              <w:t xml:space="preserve"> Windows </w:t>
            </w:r>
          </w:p>
        </w:tc>
      </w:tr>
      <w:tr w:rsidR="005349F6" w14:paraId="0A41B146" w14:textId="77777777">
        <w:tc>
          <w:tcPr>
            <w:tcW w:w="4819" w:type="dxa"/>
          </w:tcPr>
          <w:p w14:paraId="4F7E1E50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345DB6FC" w14:textId="77777777" w:rsidR="005349F6" w:rsidRDefault="002F16B0">
            <w:r>
              <w:t xml:space="preserve"> Server 2019 Standard </w:t>
            </w:r>
          </w:p>
        </w:tc>
      </w:tr>
    </w:tbl>
    <w:p w14:paraId="153A8819" w14:textId="77777777" w:rsidR="005349F6" w:rsidRDefault="005349F6">
      <w:pPr>
        <w:spacing w:after="40"/>
        <w:jc w:val="both"/>
      </w:pPr>
    </w:p>
    <w:p w14:paraId="0183ED5E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6CB43C46" w14:textId="77777777">
        <w:tc>
          <w:tcPr>
            <w:tcW w:w="3213" w:type="dxa"/>
            <w:shd w:val="clear" w:color="auto" w:fill="000000"/>
          </w:tcPr>
          <w:p w14:paraId="3D35F129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9718CB5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42FE6C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8DCE665" w14:textId="77777777">
        <w:tc>
          <w:tcPr>
            <w:tcW w:w="3213" w:type="dxa"/>
          </w:tcPr>
          <w:p w14:paraId="5979324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989C5F3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57BC90D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619635D7" w14:textId="77777777">
        <w:tc>
          <w:tcPr>
            <w:tcW w:w="3213" w:type="dxa"/>
          </w:tcPr>
          <w:p w14:paraId="1D7F6F0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CD3648B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4C4EBC9" w14:textId="77777777" w:rsidR="005349F6" w:rsidRDefault="002F16B0">
            <w:r>
              <w:t xml:space="preserve"> 2024-07-12T13:19:28.449Z </w:t>
            </w:r>
          </w:p>
        </w:tc>
      </w:tr>
    </w:tbl>
    <w:p w14:paraId="5A9C5F4E" w14:textId="77777777" w:rsidR="005349F6" w:rsidRDefault="005349F6">
      <w:pPr>
        <w:spacing w:after="40"/>
        <w:jc w:val="both"/>
      </w:pPr>
    </w:p>
    <w:p w14:paraId="3C012A3F" w14:textId="77777777" w:rsidR="005349F6" w:rsidRDefault="005349F6">
      <w:pPr>
        <w:spacing w:after="40"/>
        <w:jc w:val="both"/>
      </w:pPr>
    </w:p>
    <w:p w14:paraId="13BE96D8" w14:textId="77777777" w:rsidR="005349F6" w:rsidRDefault="002F16B0">
      <w:pPr>
        <w:pStyle w:val="Ttulo4"/>
      </w:pPr>
      <w:bookmarkStart w:id="83" w:name="_Toc174550811"/>
      <w:r>
        <w:t>OCIJDP01</w:t>
      </w:r>
      <w:bookmarkEnd w:id="83"/>
    </w:p>
    <w:p w14:paraId="11AD9BC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C959B5D" w14:textId="77777777">
        <w:tc>
          <w:tcPr>
            <w:tcW w:w="4819" w:type="dxa"/>
            <w:shd w:val="clear" w:color="auto" w:fill="000000"/>
          </w:tcPr>
          <w:p w14:paraId="4C3E342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963969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2434F49" w14:textId="77777777">
        <w:tc>
          <w:tcPr>
            <w:tcW w:w="4819" w:type="dxa"/>
          </w:tcPr>
          <w:p w14:paraId="22761D92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8593B43" w14:textId="77777777" w:rsidR="005349F6" w:rsidRDefault="002F16B0">
            <w:r>
              <w:t xml:space="preserve"> 1 </w:t>
            </w:r>
          </w:p>
        </w:tc>
      </w:tr>
      <w:tr w:rsidR="005349F6" w14:paraId="05E397F6" w14:textId="77777777">
        <w:tc>
          <w:tcPr>
            <w:tcW w:w="4819" w:type="dxa"/>
          </w:tcPr>
          <w:p w14:paraId="6B45641B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01E4FAD" w14:textId="77777777" w:rsidR="005349F6" w:rsidRDefault="002F16B0">
            <w:r>
              <w:t xml:space="preserve"> production-mp </w:t>
            </w:r>
          </w:p>
        </w:tc>
      </w:tr>
      <w:tr w:rsidR="005349F6" w14:paraId="6B2EADF4" w14:textId="77777777">
        <w:tc>
          <w:tcPr>
            <w:tcW w:w="4819" w:type="dxa"/>
          </w:tcPr>
          <w:p w14:paraId="0749725E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7B523E4" w14:textId="77777777" w:rsidR="005349F6" w:rsidRDefault="002F16B0">
            <w:r>
              <w:t xml:space="preserve"> OCIJDP01 </w:t>
            </w:r>
          </w:p>
        </w:tc>
      </w:tr>
      <w:tr w:rsidR="005349F6" w14:paraId="471B08C7" w14:textId="77777777">
        <w:tc>
          <w:tcPr>
            <w:tcW w:w="4819" w:type="dxa"/>
          </w:tcPr>
          <w:p w14:paraId="78D45875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05527339" w14:textId="77777777" w:rsidR="005349F6" w:rsidRDefault="002F16B0">
            <w:r>
              <w:t>SUB_PROD_PRIV_ASHBURN_01</w:t>
            </w:r>
          </w:p>
        </w:tc>
      </w:tr>
      <w:tr w:rsidR="005349F6" w14:paraId="6DCD1753" w14:textId="77777777">
        <w:tc>
          <w:tcPr>
            <w:tcW w:w="4819" w:type="dxa"/>
          </w:tcPr>
          <w:p w14:paraId="732CA789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13242C88" w14:textId="77777777" w:rsidR="005349F6" w:rsidRDefault="002F16B0">
            <w:r>
              <w:t xml:space="preserve"> FAULT-DOMAIN-3 </w:t>
            </w:r>
          </w:p>
        </w:tc>
      </w:tr>
      <w:tr w:rsidR="005349F6" w14:paraId="4E481187" w14:textId="77777777">
        <w:tc>
          <w:tcPr>
            <w:tcW w:w="4819" w:type="dxa"/>
          </w:tcPr>
          <w:p w14:paraId="7004B4A6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7F933AEA" w14:textId="77777777" w:rsidR="005349F6" w:rsidRDefault="002F16B0">
            <w:r>
              <w:t xml:space="preserve"> VM.Standard.E4.Flex </w:t>
            </w:r>
          </w:p>
        </w:tc>
      </w:tr>
      <w:tr w:rsidR="005349F6" w14:paraId="2A8695B2" w14:textId="77777777">
        <w:tc>
          <w:tcPr>
            <w:tcW w:w="4819" w:type="dxa"/>
          </w:tcPr>
          <w:p w14:paraId="3DD53EE3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38DA51F2" w14:textId="77777777" w:rsidR="005349F6" w:rsidRDefault="002F16B0">
            <w:r>
              <w:t xml:space="preserve"> Windows </w:t>
            </w:r>
          </w:p>
        </w:tc>
      </w:tr>
      <w:tr w:rsidR="005349F6" w14:paraId="11CD76FA" w14:textId="77777777">
        <w:tc>
          <w:tcPr>
            <w:tcW w:w="4819" w:type="dxa"/>
          </w:tcPr>
          <w:p w14:paraId="08298CE8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3D0F5F72" w14:textId="77777777" w:rsidR="005349F6" w:rsidRDefault="002F16B0">
            <w:r>
              <w:t xml:space="preserve"> Server 2019 Standard </w:t>
            </w:r>
          </w:p>
        </w:tc>
      </w:tr>
    </w:tbl>
    <w:p w14:paraId="125A1124" w14:textId="77777777" w:rsidR="005349F6" w:rsidRDefault="005349F6">
      <w:pPr>
        <w:spacing w:after="40"/>
        <w:jc w:val="both"/>
      </w:pPr>
    </w:p>
    <w:p w14:paraId="24504E06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47984A66" w14:textId="77777777">
        <w:tc>
          <w:tcPr>
            <w:tcW w:w="3213" w:type="dxa"/>
            <w:shd w:val="clear" w:color="auto" w:fill="000000"/>
          </w:tcPr>
          <w:p w14:paraId="37CDFBA5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43BBD02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2CEEE4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7369968" w14:textId="77777777">
        <w:tc>
          <w:tcPr>
            <w:tcW w:w="3213" w:type="dxa"/>
          </w:tcPr>
          <w:p w14:paraId="386B09C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D626E74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4345891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3CF9B5CD" w14:textId="77777777">
        <w:tc>
          <w:tcPr>
            <w:tcW w:w="3213" w:type="dxa"/>
          </w:tcPr>
          <w:p w14:paraId="74A7DF6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73179B5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016FD20" w14:textId="77777777" w:rsidR="005349F6" w:rsidRDefault="002F16B0">
            <w:r>
              <w:t xml:space="preserve"> 2024-05-17T18:05:57.750Z </w:t>
            </w:r>
          </w:p>
        </w:tc>
      </w:tr>
    </w:tbl>
    <w:p w14:paraId="52C05901" w14:textId="77777777" w:rsidR="005349F6" w:rsidRDefault="005349F6">
      <w:pPr>
        <w:spacing w:after="40"/>
        <w:jc w:val="both"/>
      </w:pPr>
    </w:p>
    <w:p w14:paraId="38236BE8" w14:textId="77777777" w:rsidR="005349F6" w:rsidRDefault="005349F6">
      <w:pPr>
        <w:spacing w:after="40"/>
        <w:jc w:val="both"/>
      </w:pPr>
    </w:p>
    <w:p w14:paraId="41EF7660" w14:textId="77777777" w:rsidR="005349F6" w:rsidRDefault="002F16B0">
      <w:pPr>
        <w:pStyle w:val="Ttulo4"/>
      </w:pPr>
      <w:bookmarkStart w:id="84" w:name="_Toc174550812"/>
      <w:r>
        <w:t>OCIJUMPP01</w:t>
      </w:r>
      <w:bookmarkEnd w:id="84"/>
    </w:p>
    <w:p w14:paraId="1A9D2B9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70536CD" w14:textId="77777777">
        <w:tc>
          <w:tcPr>
            <w:tcW w:w="4819" w:type="dxa"/>
            <w:shd w:val="clear" w:color="auto" w:fill="000000"/>
          </w:tcPr>
          <w:p w14:paraId="1A9D730E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553B2F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D2F36DE" w14:textId="77777777">
        <w:tc>
          <w:tcPr>
            <w:tcW w:w="4819" w:type="dxa"/>
          </w:tcPr>
          <w:p w14:paraId="3E140920" w14:textId="77777777" w:rsidR="005349F6" w:rsidRDefault="002F16B0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21AEE260" w14:textId="77777777" w:rsidR="005349F6" w:rsidRDefault="002F16B0">
            <w:r>
              <w:t xml:space="preserve"> 1 </w:t>
            </w:r>
          </w:p>
        </w:tc>
      </w:tr>
      <w:tr w:rsidR="005349F6" w14:paraId="66FCBEFF" w14:textId="77777777">
        <w:tc>
          <w:tcPr>
            <w:tcW w:w="4819" w:type="dxa"/>
          </w:tcPr>
          <w:p w14:paraId="2758D31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5A7F207" w14:textId="77777777" w:rsidR="005349F6" w:rsidRDefault="002F16B0">
            <w:r>
              <w:t xml:space="preserve"> production-mp </w:t>
            </w:r>
          </w:p>
        </w:tc>
      </w:tr>
      <w:tr w:rsidR="005349F6" w14:paraId="37872E79" w14:textId="77777777">
        <w:tc>
          <w:tcPr>
            <w:tcW w:w="4819" w:type="dxa"/>
          </w:tcPr>
          <w:p w14:paraId="09382F48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B7A8D2F" w14:textId="77777777" w:rsidR="005349F6" w:rsidRDefault="002F16B0">
            <w:r>
              <w:t xml:space="preserve"> OCIJUMPP01 </w:t>
            </w:r>
          </w:p>
        </w:tc>
      </w:tr>
      <w:tr w:rsidR="005349F6" w14:paraId="73EEDDFB" w14:textId="77777777">
        <w:tc>
          <w:tcPr>
            <w:tcW w:w="4819" w:type="dxa"/>
          </w:tcPr>
          <w:p w14:paraId="580EAF19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46603570" w14:textId="77777777" w:rsidR="005349F6" w:rsidRDefault="002F16B0">
            <w:r>
              <w:t>SUB_PROD_PRIV_ASHBURN_01</w:t>
            </w:r>
          </w:p>
        </w:tc>
      </w:tr>
      <w:tr w:rsidR="005349F6" w14:paraId="23CEF63C" w14:textId="77777777">
        <w:tc>
          <w:tcPr>
            <w:tcW w:w="4819" w:type="dxa"/>
          </w:tcPr>
          <w:p w14:paraId="2DC6CD49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3EBE40F6" w14:textId="77777777" w:rsidR="005349F6" w:rsidRDefault="002F16B0">
            <w:r>
              <w:t xml:space="preserve"> FAULT-DOMAIN-1 </w:t>
            </w:r>
          </w:p>
        </w:tc>
      </w:tr>
      <w:tr w:rsidR="005349F6" w14:paraId="4C286500" w14:textId="77777777">
        <w:tc>
          <w:tcPr>
            <w:tcW w:w="4819" w:type="dxa"/>
          </w:tcPr>
          <w:p w14:paraId="55C91F9B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1FCE65E9" w14:textId="77777777" w:rsidR="005349F6" w:rsidRDefault="002F16B0">
            <w:r>
              <w:t xml:space="preserve"> VM.Standard.E4.Flex </w:t>
            </w:r>
          </w:p>
        </w:tc>
      </w:tr>
      <w:tr w:rsidR="005349F6" w14:paraId="3E5F7A6A" w14:textId="77777777">
        <w:tc>
          <w:tcPr>
            <w:tcW w:w="4819" w:type="dxa"/>
          </w:tcPr>
          <w:p w14:paraId="44B7842C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4F565749" w14:textId="77777777" w:rsidR="005349F6" w:rsidRDefault="002F16B0">
            <w:r>
              <w:t xml:space="preserve"> Windows </w:t>
            </w:r>
          </w:p>
        </w:tc>
      </w:tr>
      <w:tr w:rsidR="005349F6" w14:paraId="0ED21F87" w14:textId="77777777">
        <w:tc>
          <w:tcPr>
            <w:tcW w:w="4819" w:type="dxa"/>
          </w:tcPr>
          <w:p w14:paraId="6FE807C0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337E4963" w14:textId="77777777" w:rsidR="005349F6" w:rsidRDefault="002F16B0">
            <w:r>
              <w:t xml:space="preserve"> Server 2019 Standard </w:t>
            </w:r>
          </w:p>
        </w:tc>
      </w:tr>
    </w:tbl>
    <w:p w14:paraId="2E10393D" w14:textId="77777777" w:rsidR="005349F6" w:rsidRDefault="005349F6">
      <w:pPr>
        <w:spacing w:after="40"/>
        <w:jc w:val="both"/>
      </w:pPr>
    </w:p>
    <w:p w14:paraId="3F709FAB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7542647E" w14:textId="77777777">
        <w:tc>
          <w:tcPr>
            <w:tcW w:w="3213" w:type="dxa"/>
            <w:shd w:val="clear" w:color="auto" w:fill="000000"/>
          </w:tcPr>
          <w:p w14:paraId="5EAA3A09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3816015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54FE64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853BF96" w14:textId="77777777">
        <w:tc>
          <w:tcPr>
            <w:tcW w:w="3213" w:type="dxa"/>
          </w:tcPr>
          <w:p w14:paraId="0F163E2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35ADB6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F9F963F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6E176188" w14:textId="77777777">
        <w:tc>
          <w:tcPr>
            <w:tcW w:w="3213" w:type="dxa"/>
          </w:tcPr>
          <w:p w14:paraId="5FE9A90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2060241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B913E7E" w14:textId="77777777" w:rsidR="005349F6" w:rsidRDefault="002F16B0">
            <w:r>
              <w:t xml:space="preserve"> 2024-06-18T17:25:37.541Z </w:t>
            </w:r>
          </w:p>
        </w:tc>
      </w:tr>
    </w:tbl>
    <w:p w14:paraId="12057E9E" w14:textId="77777777" w:rsidR="005349F6" w:rsidRDefault="005349F6">
      <w:pPr>
        <w:spacing w:after="40"/>
        <w:jc w:val="both"/>
      </w:pPr>
    </w:p>
    <w:p w14:paraId="77D72F90" w14:textId="77777777" w:rsidR="005349F6" w:rsidRDefault="005349F6">
      <w:pPr>
        <w:spacing w:after="40"/>
        <w:jc w:val="both"/>
      </w:pPr>
    </w:p>
    <w:p w14:paraId="1548A20C" w14:textId="77777777" w:rsidR="005349F6" w:rsidRDefault="002F16B0">
      <w:pPr>
        <w:pStyle w:val="Ttulo4"/>
      </w:pPr>
      <w:bookmarkStart w:id="85" w:name="_Toc174550813"/>
      <w:r>
        <w:t>OCIMETABASEP01</w:t>
      </w:r>
      <w:bookmarkEnd w:id="85"/>
    </w:p>
    <w:p w14:paraId="1E7D6E38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14663EE" w14:textId="77777777">
        <w:tc>
          <w:tcPr>
            <w:tcW w:w="4819" w:type="dxa"/>
            <w:shd w:val="clear" w:color="auto" w:fill="000000"/>
          </w:tcPr>
          <w:p w14:paraId="4CFA153D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10D962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94BB806" w14:textId="77777777">
        <w:tc>
          <w:tcPr>
            <w:tcW w:w="4819" w:type="dxa"/>
          </w:tcPr>
          <w:p w14:paraId="347494C7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777C5EBF" w14:textId="77777777" w:rsidR="005349F6" w:rsidRDefault="002F16B0">
            <w:r>
              <w:t xml:space="preserve"> 1 </w:t>
            </w:r>
          </w:p>
        </w:tc>
      </w:tr>
      <w:tr w:rsidR="005349F6" w14:paraId="5E160E80" w14:textId="77777777">
        <w:tc>
          <w:tcPr>
            <w:tcW w:w="4819" w:type="dxa"/>
          </w:tcPr>
          <w:p w14:paraId="68DFBB15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A190D09" w14:textId="77777777" w:rsidR="005349F6" w:rsidRDefault="002F16B0">
            <w:r>
              <w:t xml:space="preserve"> production-mp </w:t>
            </w:r>
          </w:p>
        </w:tc>
      </w:tr>
      <w:tr w:rsidR="005349F6" w14:paraId="21F88538" w14:textId="77777777">
        <w:tc>
          <w:tcPr>
            <w:tcW w:w="4819" w:type="dxa"/>
          </w:tcPr>
          <w:p w14:paraId="0F37247D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17F76AC" w14:textId="77777777" w:rsidR="005349F6" w:rsidRDefault="002F16B0">
            <w:r>
              <w:t xml:space="preserve"> OCIMETABASEP01 </w:t>
            </w:r>
          </w:p>
        </w:tc>
      </w:tr>
      <w:tr w:rsidR="005349F6" w14:paraId="548E5DE0" w14:textId="77777777">
        <w:tc>
          <w:tcPr>
            <w:tcW w:w="4819" w:type="dxa"/>
          </w:tcPr>
          <w:p w14:paraId="561B7BED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776E10FB" w14:textId="77777777" w:rsidR="005349F6" w:rsidRDefault="002F16B0">
            <w:r>
              <w:t>SUB_PROD_PRIV_ASHBURN_01</w:t>
            </w:r>
          </w:p>
        </w:tc>
      </w:tr>
      <w:tr w:rsidR="005349F6" w14:paraId="644EDCB6" w14:textId="77777777">
        <w:tc>
          <w:tcPr>
            <w:tcW w:w="4819" w:type="dxa"/>
          </w:tcPr>
          <w:p w14:paraId="74B43B67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4157E73D" w14:textId="77777777" w:rsidR="005349F6" w:rsidRDefault="002F16B0">
            <w:r>
              <w:t xml:space="preserve"> FAULT-DOMAIN-2 </w:t>
            </w:r>
          </w:p>
        </w:tc>
      </w:tr>
      <w:tr w:rsidR="005349F6" w14:paraId="5FDC6758" w14:textId="77777777">
        <w:tc>
          <w:tcPr>
            <w:tcW w:w="4819" w:type="dxa"/>
          </w:tcPr>
          <w:p w14:paraId="40760BE2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0BB2A7CF" w14:textId="77777777" w:rsidR="005349F6" w:rsidRDefault="002F16B0">
            <w:r>
              <w:t xml:space="preserve"> VM.Standard.E5.Flex </w:t>
            </w:r>
          </w:p>
        </w:tc>
      </w:tr>
      <w:tr w:rsidR="005349F6" w14:paraId="488CAFEA" w14:textId="77777777">
        <w:tc>
          <w:tcPr>
            <w:tcW w:w="4819" w:type="dxa"/>
          </w:tcPr>
          <w:p w14:paraId="25758F2F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2A02CD5A" w14:textId="77777777" w:rsidR="005349F6" w:rsidRDefault="002F16B0">
            <w:r>
              <w:t xml:space="preserve"> Canonical Ubuntu </w:t>
            </w:r>
          </w:p>
        </w:tc>
      </w:tr>
      <w:tr w:rsidR="005349F6" w14:paraId="4D2F1BB5" w14:textId="77777777">
        <w:tc>
          <w:tcPr>
            <w:tcW w:w="4819" w:type="dxa"/>
          </w:tcPr>
          <w:p w14:paraId="58458304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7DC01694" w14:textId="77777777" w:rsidR="005349F6" w:rsidRDefault="002F16B0">
            <w:r>
              <w:t xml:space="preserve"> 22.04 </w:t>
            </w:r>
          </w:p>
        </w:tc>
      </w:tr>
    </w:tbl>
    <w:p w14:paraId="2346D6FB" w14:textId="77777777" w:rsidR="005349F6" w:rsidRDefault="005349F6">
      <w:pPr>
        <w:spacing w:after="40"/>
        <w:jc w:val="both"/>
      </w:pPr>
    </w:p>
    <w:p w14:paraId="6FB2280F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2B7BE1A7" w14:textId="77777777">
        <w:tc>
          <w:tcPr>
            <w:tcW w:w="3213" w:type="dxa"/>
            <w:shd w:val="clear" w:color="auto" w:fill="000000"/>
          </w:tcPr>
          <w:p w14:paraId="20B7AF3A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1CA0D93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F77A18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A8AF288" w14:textId="77777777">
        <w:tc>
          <w:tcPr>
            <w:tcW w:w="3213" w:type="dxa"/>
          </w:tcPr>
          <w:p w14:paraId="4A8C8D0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D0AF25B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80031FF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6DA15BCD" w14:textId="77777777">
        <w:tc>
          <w:tcPr>
            <w:tcW w:w="3213" w:type="dxa"/>
          </w:tcPr>
          <w:p w14:paraId="7F871EA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DAFBEF0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A3CE81C" w14:textId="77777777" w:rsidR="005349F6" w:rsidRDefault="002F16B0">
            <w:r>
              <w:t xml:space="preserve"> 2024-07-17T14:36:27.059Z </w:t>
            </w:r>
          </w:p>
        </w:tc>
      </w:tr>
    </w:tbl>
    <w:p w14:paraId="624BBB4F" w14:textId="77777777" w:rsidR="005349F6" w:rsidRDefault="005349F6">
      <w:pPr>
        <w:spacing w:after="40"/>
        <w:jc w:val="both"/>
      </w:pPr>
    </w:p>
    <w:p w14:paraId="0E5DBF03" w14:textId="77777777" w:rsidR="005349F6" w:rsidRDefault="005349F6">
      <w:pPr>
        <w:spacing w:after="40"/>
        <w:jc w:val="both"/>
      </w:pPr>
    </w:p>
    <w:p w14:paraId="3D758C7D" w14:textId="77777777" w:rsidR="005349F6" w:rsidRDefault="002F16B0">
      <w:pPr>
        <w:pStyle w:val="Ttulo4"/>
      </w:pPr>
      <w:bookmarkStart w:id="86" w:name="_Toc174550814"/>
      <w:r>
        <w:t>OCISIEMP01</w:t>
      </w:r>
      <w:bookmarkEnd w:id="86"/>
    </w:p>
    <w:p w14:paraId="619B6C4D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2CC3C478" w14:textId="77777777">
        <w:tc>
          <w:tcPr>
            <w:tcW w:w="4819" w:type="dxa"/>
            <w:shd w:val="clear" w:color="auto" w:fill="000000"/>
          </w:tcPr>
          <w:p w14:paraId="2296BE76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C156B5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AEB8D4E" w14:textId="77777777">
        <w:tc>
          <w:tcPr>
            <w:tcW w:w="4819" w:type="dxa"/>
          </w:tcPr>
          <w:p w14:paraId="6D54FD97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70918D6D" w14:textId="77777777" w:rsidR="005349F6" w:rsidRDefault="002F16B0">
            <w:r>
              <w:t xml:space="preserve"> 1 </w:t>
            </w:r>
          </w:p>
        </w:tc>
      </w:tr>
      <w:tr w:rsidR="005349F6" w14:paraId="5F9E5370" w14:textId="77777777">
        <w:tc>
          <w:tcPr>
            <w:tcW w:w="4819" w:type="dxa"/>
          </w:tcPr>
          <w:p w14:paraId="5998A2C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FAA9EE3" w14:textId="77777777" w:rsidR="005349F6" w:rsidRDefault="002F16B0">
            <w:r>
              <w:t xml:space="preserve"> production-mp </w:t>
            </w:r>
          </w:p>
        </w:tc>
      </w:tr>
      <w:tr w:rsidR="005349F6" w14:paraId="6822CA15" w14:textId="77777777">
        <w:tc>
          <w:tcPr>
            <w:tcW w:w="4819" w:type="dxa"/>
          </w:tcPr>
          <w:p w14:paraId="57F3DBE2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1475208" w14:textId="77777777" w:rsidR="005349F6" w:rsidRDefault="002F16B0">
            <w:r>
              <w:t xml:space="preserve"> OCISIEMP01 </w:t>
            </w:r>
          </w:p>
        </w:tc>
      </w:tr>
      <w:tr w:rsidR="005349F6" w14:paraId="5CACB310" w14:textId="77777777">
        <w:tc>
          <w:tcPr>
            <w:tcW w:w="4819" w:type="dxa"/>
          </w:tcPr>
          <w:p w14:paraId="19AF64EB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78BF4450" w14:textId="77777777" w:rsidR="005349F6" w:rsidRDefault="002F16B0">
            <w:r>
              <w:t>SUB_PROD_PRIV_ASHBURN_01</w:t>
            </w:r>
          </w:p>
        </w:tc>
      </w:tr>
      <w:tr w:rsidR="005349F6" w14:paraId="1883C0B0" w14:textId="77777777">
        <w:tc>
          <w:tcPr>
            <w:tcW w:w="4819" w:type="dxa"/>
          </w:tcPr>
          <w:p w14:paraId="685E4C58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04A3BC84" w14:textId="77777777" w:rsidR="005349F6" w:rsidRDefault="002F16B0">
            <w:r>
              <w:t xml:space="preserve"> FAULT-DOMAIN-3 </w:t>
            </w:r>
          </w:p>
        </w:tc>
      </w:tr>
      <w:tr w:rsidR="005349F6" w14:paraId="2363DE80" w14:textId="77777777">
        <w:tc>
          <w:tcPr>
            <w:tcW w:w="4819" w:type="dxa"/>
          </w:tcPr>
          <w:p w14:paraId="1183E446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0BD91E16" w14:textId="77777777" w:rsidR="005349F6" w:rsidRDefault="002F16B0">
            <w:r>
              <w:t xml:space="preserve"> VM.Standard.E4.Flex </w:t>
            </w:r>
          </w:p>
        </w:tc>
      </w:tr>
      <w:tr w:rsidR="005349F6" w14:paraId="21955417" w14:textId="77777777">
        <w:tc>
          <w:tcPr>
            <w:tcW w:w="4819" w:type="dxa"/>
          </w:tcPr>
          <w:p w14:paraId="495BAA4B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5CA0D842" w14:textId="77777777" w:rsidR="005349F6" w:rsidRDefault="002F16B0">
            <w:r>
              <w:t xml:space="preserve"> Canonical Ubuntu </w:t>
            </w:r>
          </w:p>
        </w:tc>
      </w:tr>
      <w:tr w:rsidR="005349F6" w14:paraId="6BD422AC" w14:textId="77777777">
        <w:tc>
          <w:tcPr>
            <w:tcW w:w="4819" w:type="dxa"/>
          </w:tcPr>
          <w:p w14:paraId="78C7B059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1FC536CD" w14:textId="77777777" w:rsidR="005349F6" w:rsidRDefault="002F16B0">
            <w:r>
              <w:t xml:space="preserve"> 22.04 </w:t>
            </w:r>
          </w:p>
        </w:tc>
      </w:tr>
    </w:tbl>
    <w:p w14:paraId="44431646" w14:textId="77777777" w:rsidR="005349F6" w:rsidRDefault="005349F6">
      <w:pPr>
        <w:spacing w:after="40"/>
        <w:jc w:val="both"/>
      </w:pPr>
    </w:p>
    <w:p w14:paraId="5CBA4396" w14:textId="77777777" w:rsidR="005349F6" w:rsidRDefault="002F16B0">
      <w:pPr>
        <w:pStyle w:val="Ttulo5"/>
      </w:pPr>
      <w:r>
        <w:lastRenderedPageBreak/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739F03D1" w14:textId="77777777">
        <w:tc>
          <w:tcPr>
            <w:tcW w:w="3213" w:type="dxa"/>
            <w:shd w:val="clear" w:color="auto" w:fill="000000"/>
          </w:tcPr>
          <w:p w14:paraId="70BFA842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3A6D2D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1F3DE2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832717B" w14:textId="77777777">
        <w:tc>
          <w:tcPr>
            <w:tcW w:w="3213" w:type="dxa"/>
          </w:tcPr>
          <w:p w14:paraId="36624DD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45197CF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939C473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594CF233" w14:textId="77777777">
        <w:tc>
          <w:tcPr>
            <w:tcW w:w="3213" w:type="dxa"/>
          </w:tcPr>
          <w:p w14:paraId="02383F5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2E2EDA2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6C33174" w14:textId="77777777" w:rsidR="005349F6" w:rsidRDefault="002F16B0">
            <w:r>
              <w:t xml:space="preserve"> 2024-06-24T19:06:29.271Z </w:t>
            </w:r>
          </w:p>
        </w:tc>
      </w:tr>
    </w:tbl>
    <w:p w14:paraId="77F47E2B" w14:textId="77777777" w:rsidR="005349F6" w:rsidRDefault="005349F6">
      <w:pPr>
        <w:spacing w:after="40"/>
        <w:jc w:val="both"/>
      </w:pPr>
    </w:p>
    <w:p w14:paraId="79992A2F" w14:textId="77777777" w:rsidR="005349F6" w:rsidRDefault="005349F6">
      <w:pPr>
        <w:spacing w:after="40"/>
        <w:jc w:val="both"/>
      </w:pPr>
    </w:p>
    <w:p w14:paraId="03F442F1" w14:textId="77777777" w:rsidR="005349F6" w:rsidRDefault="002F16B0">
      <w:pPr>
        <w:pStyle w:val="Ttulo4"/>
      </w:pPr>
      <w:bookmarkStart w:id="87" w:name="_Toc174550815"/>
      <w:r>
        <w:t>OCITEMAP01</w:t>
      </w:r>
      <w:bookmarkEnd w:id="87"/>
    </w:p>
    <w:p w14:paraId="4CB8C06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AD72DF3" w14:textId="77777777">
        <w:tc>
          <w:tcPr>
            <w:tcW w:w="4819" w:type="dxa"/>
            <w:shd w:val="clear" w:color="auto" w:fill="000000"/>
          </w:tcPr>
          <w:p w14:paraId="66B96F9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2FA63E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481C9ED" w14:textId="77777777">
        <w:tc>
          <w:tcPr>
            <w:tcW w:w="4819" w:type="dxa"/>
          </w:tcPr>
          <w:p w14:paraId="7C0A6A29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3697B183" w14:textId="77777777" w:rsidR="005349F6" w:rsidRDefault="002F16B0">
            <w:r>
              <w:t xml:space="preserve"> 1 </w:t>
            </w:r>
          </w:p>
        </w:tc>
      </w:tr>
      <w:tr w:rsidR="005349F6" w14:paraId="1DF2198C" w14:textId="77777777">
        <w:tc>
          <w:tcPr>
            <w:tcW w:w="4819" w:type="dxa"/>
          </w:tcPr>
          <w:p w14:paraId="322C730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E466734" w14:textId="77777777" w:rsidR="005349F6" w:rsidRDefault="002F16B0">
            <w:r>
              <w:t xml:space="preserve"> production-mp </w:t>
            </w:r>
          </w:p>
        </w:tc>
      </w:tr>
      <w:tr w:rsidR="005349F6" w14:paraId="4FEC80BF" w14:textId="77777777">
        <w:tc>
          <w:tcPr>
            <w:tcW w:w="4819" w:type="dxa"/>
          </w:tcPr>
          <w:p w14:paraId="6BCAD9D0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012E51D" w14:textId="77777777" w:rsidR="005349F6" w:rsidRDefault="002F16B0">
            <w:r>
              <w:t xml:space="preserve"> OCITEMAP01 </w:t>
            </w:r>
          </w:p>
        </w:tc>
      </w:tr>
      <w:tr w:rsidR="005349F6" w14:paraId="0868FBF7" w14:textId="77777777">
        <w:tc>
          <w:tcPr>
            <w:tcW w:w="4819" w:type="dxa"/>
          </w:tcPr>
          <w:p w14:paraId="3F13F8DA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7C3E9863" w14:textId="77777777" w:rsidR="005349F6" w:rsidRDefault="002F16B0">
            <w:r>
              <w:t>SUB_PROD_PRIV_ASHBURN_01</w:t>
            </w:r>
          </w:p>
        </w:tc>
      </w:tr>
      <w:tr w:rsidR="005349F6" w14:paraId="234CF92B" w14:textId="77777777">
        <w:tc>
          <w:tcPr>
            <w:tcW w:w="4819" w:type="dxa"/>
          </w:tcPr>
          <w:p w14:paraId="3E96D8B8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3C04E834" w14:textId="77777777" w:rsidR="005349F6" w:rsidRDefault="002F16B0">
            <w:r>
              <w:t xml:space="preserve"> FAULT-DOMAIN-3 </w:t>
            </w:r>
          </w:p>
        </w:tc>
      </w:tr>
      <w:tr w:rsidR="005349F6" w14:paraId="253CF4EA" w14:textId="77777777">
        <w:tc>
          <w:tcPr>
            <w:tcW w:w="4819" w:type="dxa"/>
          </w:tcPr>
          <w:p w14:paraId="5AFFBE23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202E248D" w14:textId="77777777" w:rsidR="005349F6" w:rsidRDefault="002F16B0">
            <w:r>
              <w:t xml:space="preserve"> VM.Standard.E4.Flex </w:t>
            </w:r>
          </w:p>
        </w:tc>
      </w:tr>
      <w:tr w:rsidR="005349F6" w14:paraId="6F49B025" w14:textId="77777777">
        <w:tc>
          <w:tcPr>
            <w:tcW w:w="4819" w:type="dxa"/>
          </w:tcPr>
          <w:p w14:paraId="2E8C779F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5DD5D498" w14:textId="77777777" w:rsidR="005349F6" w:rsidRDefault="002F16B0">
            <w:r>
              <w:t xml:space="preserve"> Windows </w:t>
            </w:r>
          </w:p>
        </w:tc>
      </w:tr>
      <w:tr w:rsidR="005349F6" w14:paraId="33124AB8" w14:textId="77777777">
        <w:tc>
          <w:tcPr>
            <w:tcW w:w="4819" w:type="dxa"/>
          </w:tcPr>
          <w:p w14:paraId="78F76EFA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4769709E" w14:textId="77777777" w:rsidR="005349F6" w:rsidRDefault="002F16B0">
            <w:r>
              <w:t xml:space="preserve"> Server 2019 Standard </w:t>
            </w:r>
          </w:p>
        </w:tc>
      </w:tr>
    </w:tbl>
    <w:p w14:paraId="5FC94F35" w14:textId="77777777" w:rsidR="005349F6" w:rsidRDefault="005349F6">
      <w:pPr>
        <w:spacing w:after="40"/>
        <w:jc w:val="both"/>
      </w:pPr>
    </w:p>
    <w:p w14:paraId="48F08057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4540255D" w14:textId="77777777">
        <w:tc>
          <w:tcPr>
            <w:tcW w:w="3213" w:type="dxa"/>
            <w:shd w:val="clear" w:color="auto" w:fill="000000"/>
          </w:tcPr>
          <w:p w14:paraId="4D786C83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FE7AE7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61BD82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0E93F74" w14:textId="77777777">
        <w:tc>
          <w:tcPr>
            <w:tcW w:w="3213" w:type="dxa"/>
          </w:tcPr>
          <w:p w14:paraId="48E6286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0A95D39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C6A3111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11093838" w14:textId="77777777">
        <w:tc>
          <w:tcPr>
            <w:tcW w:w="3213" w:type="dxa"/>
          </w:tcPr>
          <w:p w14:paraId="1F341CA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D3C38DE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A5E5C56" w14:textId="77777777" w:rsidR="005349F6" w:rsidRDefault="002F16B0">
            <w:r>
              <w:t xml:space="preserve"> 2024-05-27T17:17:38.879Z </w:t>
            </w:r>
          </w:p>
        </w:tc>
      </w:tr>
    </w:tbl>
    <w:p w14:paraId="29BE8241" w14:textId="77777777" w:rsidR="005349F6" w:rsidRDefault="005349F6">
      <w:pPr>
        <w:spacing w:after="40"/>
        <w:jc w:val="both"/>
      </w:pPr>
    </w:p>
    <w:p w14:paraId="0C97BD26" w14:textId="77777777" w:rsidR="005349F6" w:rsidRDefault="005349F6">
      <w:pPr>
        <w:spacing w:after="40"/>
        <w:jc w:val="both"/>
      </w:pPr>
    </w:p>
    <w:p w14:paraId="344023DC" w14:textId="77777777" w:rsidR="005349F6" w:rsidRDefault="002F16B0">
      <w:pPr>
        <w:pStyle w:val="Ttulo4"/>
      </w:pPr>
      <w:bookmarkStart w:id="88" w:name="_Toc174550816"/>
      <w:r>
        <w:t>OCIZAPP01</w:t>
      </w:r>
      <w:bookmarkEnd w:id="88"/>
    </w:p>
    <w:p w14:paraId="1BAC8C96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05139C0" w14:textId="77777777">
        <w:tc>
          <w:tcPr>
            <w:tcW w:w="4819" w:type="dxa"/>
            <w:shd w:val="clear" w:color="auto" w:fill="000000"/>
          </w:tcPr>
          <w:p w14:paraId="459A0BE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1C7FD6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53C1B2B" w14:textId="77777777">
        <w:tc>
          <w:tcPr>
            <w:tcW w:w="4819" w:type="dxa"/>
          </w:tcPr>
          <w:p w14:paraId="372152B7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146F19C3" w14:textId="77777777" w:rsidR="005349F6" w:rsidRDefault="002F16B0">
            <w:r>
              <w:t xml:space="preserve"> 1 </w:t>
            </w:r>
          </w:p>
        </w:tc>
      </w:tr>
      <w:tr w:rsidR="005349F6" w14:paraId="24FBA04A" w14:textId="77777777">
        <w:tc>
          <w:tcPr>
            <w:tcW w:w="4819" w:type="dxa"/>
          </w:tcPr>
          <w:p w14:paraId="6DEB057A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C3E16BF" w14:textId="77777777" w:rsidR="005349F6" w:rsidRDefault="002F16B0">
            <w:r>
              <w:t xml:space="preserve"> production-mp </w:t>
            </w:r>
          </w:p>
        </w:tc>
      </w:tr>
      <w:tr w:rsidR="005349F6" w14:paraId="7EABF8BC" w14:textId="77777777">
        <w:tc>
          <w:tcPr>
            <w:tcW w:w="4819" w:type="dxa"/>
          </w:tcPr>
          <w:p w14:paraId="6440F6F2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B4E875E" w14:textId="77777777" w:rsidR="005349F6" w:rsidRDefault="002F16B0">
            <w:r>
              <w:t xml:space="preserve"> OCIZAPP01 </w:t>
            </w:r>
          </w:p>
        </w:tc>
      </w:tr>
      <w:tr w:rsidR="005349F6" w14:paraId="03346476" w14:textId="77777777">
        <w:tc>
          <w:tcPr>
            <w:tcW w:w="4819" w:type="dxa"/>
          </w:tcPr>
          <w:p w14:paraId="26725177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0AABFDCD" w14:textId="77777777" w:rsidR="005349F6" w:rsidRDefault="002F16B0">
            <w:r>
              <w:t>SUB_PROD_PRIV_ASHBURN_01</w:t>
            </w:r>
          </w:p>
        </w:tc>
      </w:tr>
      <w:tr w:rsidR="005349F6" w14:paraId="5B8EAD50" w14:textId="77777777">
        <w:tc>
          <w:tcPr>
            <w:tcW w:w="4819" w:type="dxa"/>
          </w:tcPr>
          <w:p w14:paraId="0BFEC52F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47DF4609" w14:textId="77777777" w:rsidR="005349F6" w:rsidRDefault="002F16B0">
            <w:r>
              <w:t xml:space="preserve"> FAULT-DOMAIN-3 </w:t>
            </w:r>
          </w:p>
        </w:tc>
      </w:tr>
      <w:tr w:rsidR="005349F6" w14:paraId="47BB6077" w14:textId="77777777">
        <w:tc>
          <w:tcPr>
            <w:tcW w:w="4819" w:type="dxa"/>
          </w:tcPr>
          <w:p w14:paraId="0B9BAFC1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6EB242D9" w14:textId="77777777" w:rsidR="005349F6" w:rsidRDefault="002F16B0">
            <w:r>
              <w:t xml:space="preserve"> VM.Standard.E4.Flex </w:t>
            </w:r>
          </w:p>
        </w:tc>
      </w:tr>
      <w:tr w:rsidR="005349F6" w14:paraId="05275617" w14:textId="77777777">
        <w:tc>
          <w:tcPr>
            <w:tcW w:w="4819" w:type="dxa"/>
          </w:tcPr>
          <w:p w14:paraId="7A7082C7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49560C6C" w14:textId="77777777" w:rsidR="005349F6" w:rsidRDefault="002F16B0">
            <w:r>
              <w:t xml:space="preserve"> Windows </w:t>
            </w:r>
          </w:p>
        </w:tc>
      </w:tr>
      <w:tr w:rsidR="005349F6" w14:paraId="55F3646B" w14:textId="77777777">
        <w:tc>
          <w:tcPr>
            <w:tcW w:w="4819" w:type="dxa"/>
          </w:tcPr>
          <w:p w14:paraId="511E7570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188C35A9" w14:textId="77777777" w:rsidR="005349F6" w:rsidRDefault="002F16B0">
            <w:r>
              <w:t xml:space="preserve"> Server 2019 Standard </w:t>
            </w:r>
          </w:p>
        </w:tc>
      </w:tr>
    </w:tbl>
    <w:p w14:paraId="75603668" w14:textId="77777777" w:rsidR="005349F6" w:rsidRDefault="005349F6">
      <w:pPr>
        <w:spacing w:after="40"/>
        <w:jc w:val="both"/>
      </w:pPr>
    </w:p>
    <w:p w14:paraId="0714364F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7A4FD846" w14:textId="77777777">
        <w:tc>
          <w:tcPr>
            <w:tcW w:w="3213" w:type="dxa"/>
            <w:shd w:val="clear" w:color="auto" w:fill="000000"/>
          </w:tcPr>
          <w:p w14:paraId="2D74385C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EA2FC15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DADA99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BDDAD60" w14:textId="77777777">
        <w:tc>
          <w:tcPr>
            <w:tcW w:w="3213" w:type="dxa"/>
          </w:tcPr>
          <w:p w14:paraId="6428EE2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144A689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1B585E0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210E9C8A" w14:textId="77777777">
        <w:tc>
          <w:tcPr>
            <w:tcW w:w="3213" w:type="dxa"/>
          </w:tcPr>
          <w:p w14:paraId="0251354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07508B6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4DBD888" w14:textId="77777777" w:rsidR="005349F6" w:rsidRDefault="002F16B0">
            <w:r>
              <w:t xml:space="preserve"> 2024-05-17T17:54:28.637Z </w:t>
            </w:r>
          </w:p>
        </w:tc>
      </w:tr>
    </w:tbl>
    <w:p w14:paraId="4898173D" w14:textId="77777777" w:rsidR="005349F6" w:rsidRDefault="005349F6">
      <w:pPr>
        <w:spacing w:after="40"/>
        <w:jc w:val="both"/>
      </w:pPr>
    </w:p>
    <w:p w14:paraId="0DC04ABB" w14:textId="77777777" w:rsidR="005349F6" w:rsidRDefault="005349F6">
      <w:pPr>
        <w:spacing w:after="40"/>
        <w:jc w:val="both"/>
      </w:pPr>
    </w:p>
    <w:p w14:paraId="24FF8F59" w14:textId="77777777" w:rsidR="005349F6" w:rsidRDefault="002F16B0">
      <w:pPr>
        <w:pStyle w:val="Ttulo4"/>
      </w:pPr>
      <w:bookmarkStart w:id="89" w:name="_Toc174550817"/>
      <w:r>
        <w:t>jump-production</w:t>
      </w:r>
      <w:bookmarkEnd w:id="89"/>
    </w:p>
    <w:p w14:paraId="7B2B11A2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B01FC02" w14:textId="77777777">
        <w:tc>
          <w:tcPr>
            <w:tcW w:w="4819" w:type="dxa"/>
            <w:shd w:val="clear" w:color="auto" w:fill="000000"/>
          </w:tcPr>
          <w:p w14:paraId="3E507EE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121DC0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4847346" w14:textId="77777777">
        <w:tc>
          <w:tcPr>
            <w:tcW w:w="4819" w:type="dxa"/>
          </w:tcPr>
          <w:p w14:paraId="162DDD47" w14:textId="77777777" w:rsidR="005349F6" w:rsidRDefault="002F16B0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788EACB4" w14:textId="77777777" w:rsidR="005349F6" w:rsidRDefault="002F16B0">
            <w:r>
              <w:t xml:space="preserve"> 1 </w:t>
            </w:r>
          </w:p>
        </w:tc>
      </w:tr>
      <w:tr w:rsidR="005349F6" w14:paraId="5EAC9148" w14:textId="77777777">
        <w:tc>
          <w:tcPr>
            <w:tcW w:w="4819" w:type="dxa"/>
          </w:tcPr>
          <w:p w14:paraId="3846FDE7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687469C" w14:textId="77777777" w:rsidR="005349F6" w:rsidRDefault="002F16B0">
            <w:r>
              <w:t xml:space="preserve"> production-mp </w:t>
            </w:r>
          </w:p>
        </w:tc>
      </w:tr>
      <w:tr w:rsidR="005349F6" w14:paraId="1CC2BF4E" w14:textId="77777777">
        <w:tc>
          <w:tcPr>
            <w:tcW w:w="4819" w:type="dxa"/>
          </w:tcPr>
          <w:p w14:paraId="1D4E635B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346589F" w14:textId="77777777" w:rsidR="005349F6" w:rsidRDefault="002F16B0">
            <w:r>
              <w:t xml:space="preserve"> jump-production </w:t>
            </w:r>
          </w:p>
        </w:tc>
      </w:tr>
      <w:tr w:rsidR="005349F6" w14:paraId="18883D29" w14:textId="77777777">
        <w:tc>
          <w:tcPr>
            <w:tcW w:w="4819" w:type="dxa"/>
          </w:tcPr>
          <w:p w14:paraId="7631CA41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6F292548" w14:textId="77777777" w:rsidR="005349F6" w:rsidRDefault="002F16B0">
            <w:r>
              <w:t>SUB_PROD_PUB_ASHBURN_01</w:t>
            </w:r>
          </w:p>
        </w:tc>
      </w:tr>
      <w:tr w:rsidR="005349F6" w14:paraId="39783328" w14:textId="77777777">
        <w:tc>
          <w:tcPr>
            <w:tcW w:w="4819" w:type="dxa"/>
          </w:tcPr>
          <w:p w14:paraId="3D9F0711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18DEE15C" w14:textId="77777777" w:rsidR="005349F6" w:rsidRDefault="002F16B0">
            <w:r>
              <w:t xml:space="preserve"> FAULT-DOMAIN-3 </w:t>
            </w:r>
          </w:p>
        </w:tc>
      </w:tr>
      <w:tr w:rsidR="005349F6" w14:paraId="3A7FDAD8" w14:textId="77777777">
        <w:tc>
          <w:tcPr>
            <w:tcW w:w="4819" w:type="dxa"/>
          </w:tcPr>
          <w:p w14:paraId="534F49DD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23D1964D" w14:textId="77777777" w:rsidR="005349F6" w:rsidRDefault="002F16B0">
            <w:r>
              <w:t xml:space="preserve"> VM.Standard.E4.Flex </w:t>
            </w:r>
          </w:p>
        </w:tc>
      </w:tr>
      <w:tr w:rsidR="005349F6" w14:paraId="0ECE01CF" w14:textId="77777777">
        <w:tc>
          <w:tcPr>
            <w:tcW w:w="4819" w:type="dxa"/>
          </w:tcPr>
          <w:p w14:paraId="55FB6643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288EF15B" w14:textId="77777777" w:rsidR="005349F6" w:rsidRDefault="002F16B0">
            <w:r>
              <w:t xml:space="preserve"> Canonical Ubuntu </w:t>
            </w:r>
          </w:p>
        </w:tc>
      </w:tr>
      <w:tr w:rsidR="005349F6" w14:paraId="244F4732" w14:textId="77777777">
        <w:tc>
          <w:tcPr>
            <w:tcW w:w="4819" w:type="dxa"/>
          </w:tcPr>
          <w:p w14:paraId="10281C32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6DCE7444" w14:textId="77777777" w:rsidR="005349F6" w:rsidRDefault="002F16B0">
            <w:r>
              <w:t xml:space="preserve"> 22.04 </w:t>
            </w:r>
          </w:p>
        </w:tc>
      </w:tr>
    </w:tbl>
    <w:p w14:paraId="106B119F" w14:textId="77777777" w:rsidR="005349F6" w:rsidRDefault="005349F6">
      <w:pPr>
        <w:spacing w:after="40"/>
        <w:jc w:val="both"/>
      </w:pPr>
    </w:p>
    <w:p w14:paraId="768FCD09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1B87E088" w14:textId="77777777">
        <w:tc>
          <w:tcPr>
            <w:tcW w:w="3213" w:type="dxa"/>
            <w:shd w:val="clear" w:color="auto" w:fill="000000"/>
          </w:tcPr>
          <w:p w14:paraId="05B9CF07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44803A7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9C0FBC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5E57606" w14:textId="77777777">
        <w:tc>
          <w:tcPr>
            <w:tcW w:w="3213" w:type="dxa"/>
          </w:tcPr>
          <w:p w14:paraId="46BD6FB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C737CB2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583A1DE" w14:textId="77777777" w:rsidR="005349F6" w:rsidRDefault="002F16B0">
            <w:r>
              <w:t xml:space="preserve"> default/suporte@perseustech.dev </w:t>
            </w:r>
          </w:p>
        </w:tc>
      </w:tr>
      <w:tr w:rsidR="005349F6" w14:paraId="0652E641" w14:textId="77777777">
        <w:tc>
          <w:tcPr>
            <w:tcW w:w="3213" w:type="dxa"/>
          </w:tcPr>
          <w:p w14:paraId="0EED9CC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CA319B0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81D47A9" w14:textId="77777777" w:rsidR="005349F6" w:rsidRDefault="002F16B0">
            <w:r>
              <w:t xml:space="preserve"> 2024-01-18T17:27:21.459Z </w:t>
            </w:r>
          </w:p>
        </w:tc>
      </w:tr>
    </w:tbl>
    <w:p w14:paraId="35580682" w14:textId="77777777" w:rsidR="005349F6" w:rsidRDefault="005349F6">
      <w:pPr>
        <w:spacing w:after="40"/>
        <w:jc w:val="both"/>
      </w:pPr>
    </w:p>
    <w:p w14:paraId="0CFE7A3A" w14:textId="77777777" w:rsidR="005349F6" w:rsidRDefault="005349F6">
      <w:pPr>
        <w:spacing w:after="40"/>
        <w:jc w:val="both"/>
      </w:pPr>
    </w:p>
    <w:p w14:paraId="19A3C41C" w14:textId="77777777" w:rsidR="005349F6" w:rsidRDefault="002F16B0">
      <w:pPr>
        <w:pStyle w:val="Ttulo4"/>
      </w:pPr>
      <w:bookmarkStart w:id="90" w:name="_Toc174550818"/>
      <w:r>
        <w:t>oci-elastic-p01</w:t>
      </w:r>
      <w:bookmarkEnd w:id="90"/>
    </w:p>
    <w:p w14:paraId="3AA73320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4A6F0C8" w14:textId="77777777">
        <w:tc>
          <w:tcPr>
            <w:tcW w:w="4819" w:type="dxa"/>
            <w:shd w:val="clear" w:color="auto" w:fill="000000"/>
          </w:tcPr>
          <w:p w14:paraId="3B611B02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755E10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DC89DF9" w14:textId="77777777">
        <w:tc>
          <w:tcPr>
            <w:tcW w:w="4819" w:type="dxa"/>
          </w:tcPr>
          <w:p w14:paraId="237012AF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1D8977E0" w14:textId="77777777" w:rsidR="005349F6" w:rsidRDefault="002F16B0">
            <w:r>
              <w:t xml:space="preserve"> 1 </w:t>
            </w:r>
          </w:p>
        </w:tc>
      </w:tr>
      <w:tr w:rsidR="005349F6" w14:paraId="757DFC5E" w14:textId="77777777">
        <w:tc>
          <w:tcPr>
            <w:tcW w:w="4819" w:type="dxa"/>
          </w:tcPr>
          <w:p w14:paraId="54612BE1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EDD2916" w14:textId="77777777" w:rsidR="005349F6" w:rsidRDefault="002F16B0">
            <w:r>
              <w:t xml:space="preserve"> production-mp </w:t>
            </w:r>
          </w:p>
        </w:tc>
      </w:tr>
      <w:tr w:rsidR="005349F6" w14:paraId="07234293" w14:textId="77777777">
        <w:tc>
          <w:tcPr>
            <w:tcW w:w="4819" w:type="dxa"/>
          </w:tcPr>
          <w:p w14:paraId="7D479802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E9F7A4A" w14:textId="77777777" w:rsidR="005349F6" w:rsidRDefault="002F16B0">
            <w:r>
              <w:t xml:space="preserve"> oci-elastic-p01 </w:t>
            </w:r>
          </w:p>
        </w:tc>
      </w:tr>
      <w:tr w:rsidR="005349F6" w14:paraId="29E070E2" w14:textId="77777777">
        <w:tc>
          <w:tcPr>
            <w:tcW w:w="4819" w:type="dxa"/>
          </w:tcPr>
          <w:p w14:paraId="6EBDC523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0140B15A" w14:textId="77777777" w:rsidR="005349F6" w:rsidRDefault="002F16B0">
            <w:r>
              <w:t>SUB_PROD_PRIV_ASHBURN_01</w:t>
            </w:r>
          </w:p>
        </w:tc>
      </w:tr>
      <w:tr w:rsidR="005349F6" w14:paraId="2973E85B" w14:textId="77777777">
        <w:tc>
          <w:tcPr>
            <w:tcW w:w="4819" w:type="dxa"/>
          </w:tcPr>
          <w:p w14:paraId="225767DE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0E3885DB" w14:textId="77777777" w:rsidR="005349F6" w:rsidRDefault="002F16B0">
            <w:r>
              <w:t xml:space="preserve"> FAULT-DOMAIN-3 </w:t>
            </w:r>
          </w:p>
        </w:tc>
      </w:tr>
      <w:tr w:rsidR="005349F6" w14:paraId="60750B50" w14:textId="77777777">
        <w:tc>
          <w:tcPr>
            <w:tcW w:w="4819" w:type="dxa"/>
          </w:tcPr>
          <w:p w14:paraId="5EA5B952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16C36136" w14:textId="77777777" w:rsidR="005349F6" w:rsidRDefault="002F16B0">
            <w:r>
              <w:t xml:space="preserve"> VM.Standard.E4.Flex </w:t>
            </w:r>
          </w:p>
        </w:tc>
      </w:tr>
      <w:tr w:rsidR="005349F6" w14:paraId="00629CCB" w14:textId="77777777">
        <w:tc>
          <w:tcPr>
            <w:tcW w:w="4819" w:type="dxa"/>
          </w:tcPr>
          <w:p w14:paraId="053FECD5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006D6905" w14:textId="77777777" w:rsidR="005349F6" w:rsidRDefault="002F16B0">
            <w:r>
              <w:t xml:space="preserve"> Canonical Ubuntu </w:t>
            </w:r>
          </w:p>
        </w:tc>
      </w:tr>
      <w:tr w:rsidR="005349F6" w14:paraId="3081C143" w14:textId="77777777">
        <w:tc>
          <w:tcPr>
            <w:tcW w:w="4819" w:type="dxa"/>
          </w:tcPr>
          <w:p w14:paraId="6225BF28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5D235BB3" w14:textId="77777777" w:rsidR="005349F6" w:rsidRDefault="002F16B0">
            <w:r>
              <w:t xml:space="preserve"> 20.04 </w:t>
            </w:r>
          </w:p>
        </w:tc>
      </w:tr>
    </w:tbl>
    <w:p w14:paraId="7CDFFC01" w14:textId="77777777" w:rsidR="005349F6" w:rsidRDefault="005349F6">
      <w:pPr>
        <w:spacing w:after="40"/>
        <w:jc w:val="both"/>
      </w:pPr>
    </w:p>
    <w:p w14:paraId="37D3BC4F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749B1C3F" w14:textId="77777777">
        <w:tc>
          <w:tcPr>
            <w:tcW w:w="3213" w:type="dxa"/>
            <w:shd w:val="clear" w:color="auto" w:fill="000000"/>
          </w:tcPr>
          <w:p w14:paraId="50EBE59C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4D47362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55B24A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4C71204" w14:textId="77777777">
        <w:tc>
          <w:tcPr>
            <w:tcW w:w="3213" w:type="dxa"/>
          </w:tcPr>
          <w:p w14:paraId="7D979272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ADA1F78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CF60267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4C234159" w14:textId="77777777">
        <w:tc>
          <w:tcPr>
            <w:tcW w:w="3213" w:type="dxa"/>
          </w:tcPr>
          <w:p w14:paraId="440B132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7EB5227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9BB93D6" w14:textId="77777777" w:rsidR="005349F6" w:rsidRDefault="002F16B0">
            <w:r>
              <w:t xml:space="preserve"> 2024-06-14T18:14:56.048Z </w:t>
            </w:r>
          </w:p>
        </w:tc>
      </w:tr>
    </w:tbl>
    <w:p w14:paraId="7F8ECD8B" w14:textId="77777777" w:rsidR="005349F6" w:rsidRDefault="005349F6">
      <w:pPr>
        <w:spacing w:after="40"/>
        <w:jc w:val="both"/>
      </w:pPr>
    </w:p>
    <w:p w14:paraId="24704203" w14:textId="77777777" w:rsidR="005349F6" w:rsidRDefault="005349F6">
      <w:pPr>
        <w:spacing w:after="40"/>
        <w:jc w:val="both"/>
      </w:pPr>
    </w:p>
    <w:p w14:paraId="01A131F4" w14:textId="77777777" w:rsidR="005349F6" w:rsidRDefault="002F16B0">
      <w:pPr>
        <w:pStyle w:val="Ttulo4"/>
      </w:pPr>
      <w:bookmarkStart w:id="91" w:name="_Toc174550819"/>
      <w:r>
        <w:t>oci-rabbitmq-p01</w:t>
      </w:r>
      <w:bookmarkEnd w:id="91"/>
    </w:p>
    <w:p w14:paraId="20060E5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F16A5D5" w14:textId="77777777">
        <w:tc>
          <w:tcPr>
            <w:tcW w:w="4819" w:type="dxa"/>
            <w:shd w:val="clear" w:color="auto" w:fill="000000"/>
          </w:tcPr>
          <w:p w14:paraId="2361225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06FE0F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D7DA68B" w14:textId="77777777">
        <w:tc>
          <w:tcPr>
            <w:tcW w:w="4819" w:type="dxa"/>
          </w:tcPr>
          <w:p w14:paraId="62E4B7CA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7B6BB14C" w14:textId="77777777" w:rsidR="005349F6" w:rsidRDefault="002F16B0">
            <w:r>
              <w:t xml:space="preserve"> 1 </w:t>
            </w:r>
          </w:p>
        </w:tc>
      </w:tr>
      <w:tr w:rsidR="005349F6" w14:paraId="3FECF789" w14:textId="77777777">
        <w:tc>
          <w:tcPr>
            <w:tcW w:w="4819" w:type="dxa"/>
          </w:tcPr>
          <w:p w14:paraId="086B1F1B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09504FC" w14:textId="77777777" w:rsidR="005349F6" w:rsidRDefault="002F16B0">
            <w:r>
              <w:t xml:space="preserve"> production-mp </w:t>
            </w:r>
          </w:p>
        </w:tc>
      </w:tr>
      <w:tr w:rsidR="005349F6" w14:paraId="5224D494" w14:textId="77777777">
        <w:tc>
          <w:tcPr>
            <w:tcW w:w="4819" w:type="dxa"/>
          </w:tcPr>
          <w:p w14:paraId="00E12142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7C59653" w14:textId="77777777" w:rsidR="005349F6" w:rsidRDefault="002F16B0">
            <w:r>
              <w:t xml:space="preserve"> oci-rabbitmq-p01 </w:t>
            </w:r>
          </w:p>
        </w:tc>
      </w:tr>
      <w:tr w:rsidR="005349F6" w14:paraId="7DA77EE5" w14:textId="77777777">
        <w:tc>
          <w:tcPr>
            <w:tcW w:w="4819" w:type="dxa"/>
          </w:tcPr>
          <w:p w14:paraId="69FC22AE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08CB6327" w14:textId="77777777" w:rsidR="005349F6" w:rsidRDefault="002F16B0">
            <w:r>
              <w:t>SUB_PROD_PRIV_ASHBURN_01</w:t>
            </w:r>
          </w:p>
        </w:tc>
      </w:tr>
      <w:tr w:rsidR="005349F6" w14:paraId="6D9B06AF" w14:textId="77777777">
        <w:tc>
          <w:tcPr>
            <w:tcW w:w="4819" w:type="dxa"/>
          </w:tcPr>
          <w:p w14:paraId="1DBC0C15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522842E4" w14:textId="77777777" w:rsidR="005349F6" w:rsidRDefault="002F16B0">
            <w:r>
              <w:t xml:space="preserve"> FAULT-DOMAIN-1 </w:t>
            </w:r>
          </w:p>
        </w:tc>
      </w:tr>
      <w:tr w:rsidR="005349F6" w14:paraId="5D033295" w14:textId="77777777">
        <w:tc>
          <w:tcPr>
            <w:tcW w:w="4819" w:type="dxa"/>
          </w:tcPr>
          <w:p w14:paraId="6F5C49F4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428E0283" w14:textId="77777777" w:rsidR="005349F6" w:rsidRDefault="002F16B0">
            <w:r>
              <w:t xml:space="preserve"> VM.Standard.E4.Flex </w:t>
            </w:r>
          </w:p>
        </w:tc>
      </w:tr>
      <w:tr w:rsidR="005349F6" w14:paraId="5D514F0B" w14:textId="77777777">
        <w:tc>
          <w:tcPr>
            <w:tcW w:w="4819" w:type="dxa"/>
          </w:tcPr>
          <w:p w14:paraId="5EB8538C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6069FE65" w14:textId="77777777" w:rsidR="005349F6" w:rsidRDefault="002F16B0">
            <w:r>
              <w:t xml:space="preserve"> Canonical Ubuntu </w:t>
            </w:r>
          </w:p>
        </w:tc>
      </w:tr>
      <w:tr w:rsidR="005349F6" w14:paraId="019E1A1F" w14:textId="77777777">
        <w:tc>
          <w:tcPr>
            <w:tcW w:w="4819" w:type="dxa"/>
          </w:tcPr>
          <w:p w14:paraId="1352377C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54274565" w14:textId="77777777" w:rsidR="005349F6" w:rsidRDefault="002F16B0">
            <w:r>
              <w:t xml:space="preserve"> 22.04 </w:t>
            </w:r>
          </w:p>
        </w:tc>
      </w:tr>
    </w:tbl>
    <w:p w14:paraId="295CD65A" w14:textId="77777777" w:rsidR="005349F6" w:rsidRDefault="005349F6">
      <w:pPr>
        <w:spacing w:after="40"/>
        <w:jc w:val="both"/>
      </w:pPr>
    </w:p>
    <w:p w14:paraId="69981249" w14:textId="77777777" w:rsidR="005349F6" w:rsidRDefault="002F16B0">
      <w:pPr>
        <w:pStyle w:val="Ttulo5"/>
      </w:pPr>
      <w:r>
        <w:lastRenderedPageBreak/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6FA5D6A7" w14:textId="77777777">
        <w:tc>
          <w:tcPr>
            <w:tcW w:w="3213" w:type="dxa"/>
            <w:shd w:val="clear" w:color="auto" w:fill="000000"/>
          </w:tcPr>
          <w:p w14:paraId="0A026CD4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A15A4D6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B61527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A639228" w14:textId="77777777">
        <w:tc>
          <w:tcPr>
            <w:tcW w:w="3213" w:type="dxa"/>
          </w:tcPr>
          <w:p w14:paraId="4828B7A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D1B878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42AD615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60D70263" w14:textId="77777777">
        <w:tc>
          <w:tcPr>
            <w:tcW w:w="3213" w:type="dxa"/>
          </w:tcPr>
          <w:p w14:paraId="58EB010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A92D34A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DC099BE" w14:textId="77777777" w:rsidR="005349F6" w:rsidRDefault="002F16B0">
            <w:r>
              <w:t xml:space="preserve"> 2024-06-14T13:19:16.195Z </w:t>
            </w:r>
          </w:p>
        </w:tc>
      </w:tr>
    </w:tbl>
    <w:p w14:paraId="33836D40" w14:textId="77777777" w:rsidR="005349F6" w:rsidRDefault="005349F6">
      <w:pPr>
        <w:spacing w:after="40"/>
        <w:jc w:val="both"/>
      </w:pPr>
    </w:p>
    <w:p w14:paraId="54030F8F" w14:textId="77777777" w:rsidR="005349F6" w:rsidRDefault="005349F6">
      <w:pPr>
        <w:spacing w:after="40"/>
        <w:jc w:val="both"/>
      </w:pPr>
    </w:p>
    <w:p w14:paraId="1478BC97" w14:textId="77777777" w:rsidR="005349F6" w:rsidRDefault="002F16B0">
      <w:pPr>
        <w:pStyle w:val="Ttulo4"/>
      </w:pPr>
      <w:bookmarkStart w:id="92" w:name="_Toc174550820"/>
      <w:r>
        <w:t>prd-sql-terc-01</w:t>
      </w:r>
      <w:bookmarkEnd w:id="92"/>
    </w:p>
    <w:p w14:paraId="76E7A5F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7632457" w14:textId="77777777">
        <w:tc>
          <w:tcPr>
            <w:tcW w:w="4819" w:type="dxa"/>
            <w:shd w:val="clear" w:color="auto" w:fill="000000"/>
          </w:tcPr>
          <w:p w14:paraId="2FD644DA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A1C367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894E3A7" w14:textId="77777777">
        <w:tc>
          <w:tcPr>
            <w:tcW w:w="4819" w:type="dxa"/>
          </w:tcPr>
          <w:p w14:paraId="7175E9A8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5391B9E2" w14:textId="77777777" w:rsidR="005349F6" w:rsidRDefault="002F16B0">
            <w:r>
              <w:t xml:space="preserve"> 1 </w:t>
            </w:r>
          </w:p>
        </w:tc>
      </w:tr>
      <w:tr w:rsidR="005349F6" w14:paraId="27DE4B2A" w14:textId="77777777">
        <w:tc>
          <w:tcPr>
            <w:tcW w:w="4819" w:type="dxa"/>
          </w:tcPr>
          <w:p w14:paraId="22EE3B4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86438A8" w14:textId="77777777" w:rsidR="005349F6" w:rsidRDefault="002F16B0">
            <w:r>
              <w:t xml:space="preserve"> production-mp </w:t>
            </w:r>
          </w:p>
        </w:tc>
      </w:tr>
      <w:tr w:rsidR="005349F6" w14:paraId="1A09E8A1" w14:textId="77777777">
        <w:tc>
          <w:tcPr>
            <w:tcW w:w="4819" w:type="dxa"/>
          </w:tcPr>
          <w:p w14:paraId="15F664B3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881E3B9" w14:textId="77777777" w:rsidR="005349F6" w:rsidRDefault="002F16B0">
            <w:r>
              <w:t xml:space="preserve"> prd-sql-terc-01 </w:t>
            </w:r>
          </w:p>
        </w:tc>
      </w:tr>
      <w:tr w:rsidR="005349F6" w14:paraId="49291367" w14:textId="77777777">
        <w:tc>
          <w:tcPr>
            <w:tcW w:w="4819" w:type="dxa"/>
          </w:tcPr>
          <w:p w14:paraId="092E39B7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4D68D10F" w14:textId="77777777" w:rsidR="005349F6" w:rsidRDefault="002F16B0">
            <w:r>
              <w:t>SUB_PROD_PRIV_ASHBURN_01</w:t>
            </w:r>
          </w:p>
        </w:tc>
      </w:tr>
      <w:tr w:rsidR="005349F6" w14:paraId="390CFE88" w14:textId="77777777">
        <w:tc>
          <w:tcPr>
            <w:tcW w:w="4819" w:type="dxa"/>
          </w:tcPr>
          <w:p w14:paraId="47DA1FEC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160781D8" w14:textId="77777777" w:rsidR="005349F6" w:rsidRDefault="002F16B0">
            <w:r>
              <w:t xml:space="preserve"> FAULT-DOMAIN-2 </w:t>
            </w:r>
          </w:p>
        </w:tc>
      </w:tr>
      <w:tr w:rsidR="005349F6" w14:paraId="05922082" w14:textId="77777777">
        <w:tc>
          <w:tcPr>
            <w:tcW w:w="4819" w:type="dxa"/>
          </w:tcPr>
          <w:p w14:paraId="428D70B0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4728DC24" w14:textId="77777777" w:rsidR="005349F6" w:rsidRDefault="002F16B0">
            <w:r>
              <w:t xml:space="preserve"> VM.Standard3.Flex </w:t>
            </w:r>
          </w:p>
        </w:tc>
      </w:tr>
      <w:tr w:rsidR="005349F6" w14:paraId="3CD11E02" w14:textId="77777777">
        <w:tc>
          <w:tcPr>
            <w:tcW w:w="4819" w:type="dxa"/>
          </w:tcPr>
          <w:p w14:paraId="51F5BD05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5B613F95" w14:textId="77777777" w:rsidR="005349F6" w:rsidRDefault="002F16B0">
            <w:r>
              <w:t xml:space="preserve"> Windows </w:t>
            </w:r>
          </w:p>
        </w:tc>
      </w:tr>
      <w:tr w:rsidR="005349F6" w14:paraId="35CAD3BA" w14:textId="77777777">
        <w:tc>
          <w:tcPr>
            <w:tcW w:w="4819" w:type="dxa"/>
          </w:tcPr>
          <w:p w14:paraId="3D78F543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6465F091" w14:textId="77777777" w:rsidR="005349F6" w:rsidRDefault="002F16B0">
            <w:r>
              <w:t xml:space="preserve"> Server 2019 Standard with SQL Server 2019 Standard </w:t>
            </w:r>
          </w:p>
        </w:tc>
      </w:tr>
    </w:tbl>
    <w:p w14:paraId="4129535F" w14:textId="77777777" w:rsidR="005349F6" w:rsidRDefault="005349F6">
      <w:pPr>
        <w:spacing w:after="40"/>
        <w:jc w:val="both"/>
      </w:pPr>
    </w:p>
    <w:p w14:paraId="69704451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0E53D87F" w14:textId="77777777">
        <w:tc>
          <w:tcPr>
            <w:tcW w:w="3213" w:type="dxa"/>
            <w:shd w:val="clear" w:color="auto" w:fill="000000"/>
          </w:tcPr>
          <w:p w14:paraId="12F9CB58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3FAA25F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133E13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56EC54E" w14:textId="77777777">
        <w:tc>
          <w:tcPr>
            <w:tcW w:w="3213" w:type="dxa"/>
          </w:tcPr>
          <w:p w14:paraId="41A527A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7EDF46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EC5CDA2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4B0BF029" w14:textId="77777777">
        <w:tc>
          <w:tcPr>
            <w:tcW w:w="3213" w:type="dxa"/>
          </w:tcPr>
          <w:p w14:paraId="0593E1C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5498216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01043F5" w14:textId="77777777" w:rsidR="005349F6" w:rsidRDefault="002F16B0">
            <w:r>
              <w:t xml:space="preserve"> 2024-05-14T14:24:33.762Z </w:t>
            </w:r>
          </w:p>
        </w:tc>
      </w:tr>
    </w:tbl>
    <w:p w14:paraId="24092CCA" w14:textId="77777777" w:rsidR="005349F6" w:rsidRDefault="005349F6">
      <w:pPr>
        <w:spacing w:after="40"/>
        <w:jc w:val="both"/>
      </w:pPr>
    </w:p>
    <w:p w14:paraId="0F07F756" w14:textId="77777777" w:rsidR="005349F6" w:rsidRDefault="005349F6">
      <w:pPr>
        <w:spacing w:after="40"/>
        <w:jc w:val="both"/>
      </w:pPr>
    </w:p>
    <w:p w14:paraId="3FA84954" w14:textId="77777777" w:rsidR="005349F6" w:rsidRDefault="002F16B0">
      <w:pPr>
        <w:pStyle w:val="Ttulo4"/>
      </w:pPr>
      <w:bookmarkStart w:id="93" w:name="_Toc174550821"/>
      <w:r>
        <w:t>prd-sql-terc-02</w:t>
      </w:r>
      <w:bookmarkEnd w:id="93"/>
    </w:p>
    <w:p w14:paraId="3611E000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E41D497" w14:textId="77777777">
        <w:tc>
          <w:tcPr>
            <w:tcW w:w="4819" w:type="dxa"/>
            <w:shd w:val="clear" w:color="auto" w:fill="000000"/>
          </w:tcPr>
          <w:p w14:paraId="66CB3A96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D937D7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11B0231" w14:textId="77777777">
        <w:tc>
          <w:tcPr>
            <w:tcW w:w="4819" w:type="dxa"/>
          </w:tcPr>
          <w:p w14:paraId="7E8576D3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612C71EA" w14:textId="77777777" w:rsidR="005349F6" w:rsidRDefault="002F16B0">
            <w:r>
              <w:t xml:space="preserve"> 1 </w:t>
            </w:r>
          </w:p>
        </w:tc>
      </w:tr>
      <w:tr w:rsidR="005349F6" w14:paraId="2853E252" w14:textId="77777777">
        <w:tc>
          <w:tcPr>
            <w:tcW w:w="4819" w:type="dxa"/>
          </w:tcPr>
          <w:p w14:paraId="042FBFA9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6D8702B" w14:textId="77777777" w:rsidR="005349F6" w:rsidRDefault="002F16B0">
            <w:r>
              <w:t xml:space="preserve"> production-mp </w:t>
            </w:r>
          </w:p>
        </w:tc>
      </w:tr>
      <w:tr w:rsidR="005349F6" w14:paraId="2E4574F5" w14:textId="77777777">
        <w:tc>
          <w:tcPr>
            <w:tcW w:w="4819" w:type="dxa"/>
          </w:tcPr>
          <w:p w14:paraId="351E1CF6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F49D38B" w14:textId="77777777" w:rsidR="005349F6" w:rsidRDefault="002F16B0">
            <w:r>
              <w:t xml:space="preserve"> prd-sql-terc-02 </w:t>
            </w:r>
          </w:p>
        </w:tc>
      </w:tr>
      <w:tr w:rsidR="005349F6" w14:paraId="35E14BD9" w14:textId="77777777">
        <w:tc>
          <w:tcPr>
            <w:tcW w:w="4819" w:type="dxa"/>
          </w:tcPr>
          <w:p w14:paraId="39A49F57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7B819941" w14:textId="77777777" w:rsidR="005349F6" w:rsidRDefault="002F16B0">
            <w:r>
              <w:t>SUB_PROD_PRIV_ASHBURN_01</w:t>
            </w:r>
          </w:p>
        </w:tc>
      </w:tr>
      <w:tr w:rsidR="005349F6" w14:paraId="245DD29C" w14:textId="77777777">
        <w:tc>
          <w:tcPr>
            <w:tcW w:w="4819" w:type="dxa"/>
          </w:tcPr>
          <w:p w14:paraId="1F2799C7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4D4327E1" w14:textId="77777777" w:rsidR="005349F6" w:rsidRDefault="002F16B0">
            <w:r>
              <w:t xml:space="preserve"> FAULT-DOMAIN-2 </w:t>
            </w:r>
          </w:p>
        </w:tc>
      </w:tr>
      <w:tr w:rsidR="005349F6" w14:paraId="6EF5A61A" w14:textId="77777777">
        <w:tc>
          <w:tcPr>
            <w:tcW w:w="4819" w:type="dxa"/>
          </w:tcPr>
          <w:p w14:paraId="3E65656B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52F07CEE" w14:textId="77777777" w:rsidR="005349F6" w:rsidRDefault="002F16B0">
            <w:r>
              <w:t xml:space="preserve"> VM.Standard3.Flex </w:t>
            </w:r>
          </w:p>
        </w:tc>
      </w:tr>
      <w:tr w:rsidR="005349F6" w14:paraId="24EE3FFB" w14:textId="77777777">
        <w:tc>
          <w:tcPr>
            <w:tcW w:w="4819" w:type="dxa"/>
          </w:tcPr>
          <w:p w14:paraId="60F22602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44A91097" w14:textId="77777777" w:rsidR="005349F6" w:rsidRDefault="002F16B0">
            <w:r>
              <w:t xml:space="preserve"> Windows </w:t>
            </w:r>
          </w:p>
        </w:tc>
      </w:tr>
      <w:tr w:rsidR="005349F6" w14:paraId="4A44F415" w14:textId="77777777">
        <w:tc>
          <w:tcPr>
            <w:tcW w:w="4819" w:type="dxa"/>
          </w:tcPr>
          <w:p w14:paraId="631952D4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5D8B7644" w14:textId="77777777" w:rsidR="005349F6" w:rsidRDefault="002F16B0">
            <w:r>
              <w:t xml:space="preserve"> Server 2019 Standard with SQL Server 2019 Standard </w:t>
            </w:r>
          </w:p>
        </w:tc>
      </w:tr>
    </w:tbl>
    <w:p w14:paraId="52549A40" w14:textId="77777777" w:rsidR="005349F6" w:rsidRDefault="005349F6">
      <w:pPr>
        <w:spacing w:after="40"/>
        <w:jc w:val="both"/>
      </w:pPr>
    </w:p>
    <w:p w14:paraId="12AE742D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0831459C" w14:textId="77777777">
        <w:tc>
          <w:tcPr>
            <w:tcW w:w="3213" w:type="dxa"/>
            <w:shd w:val="clear" w:color="auto" w:fill="000000"/>
          </w:tcPr>
          <w:p w14:paraId="49AB9D8A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7C7A40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0EB914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00E27CB" w14:textId="77777777">
        <w:tc>
          <w:tcPr>
            <w:tcW w:w="3213" w:type="dxa"/>
          </w:tcPr>
          <w:p w14:paraId="65482BF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CCB88B6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74869C3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43E74B65" w14:textId="77777777">
        <w:tc>
          <w:tcPr>
            <w:tcW w:w="3213" w:type="dxa"/>
          </w:tcPr>
          <w:p w14:paraId="7A197B4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E9C09AC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32BD717" w14:textId="77777777" w:rsidR="005349F6" w:rsidRDefault="002F16B0">
            <w:r>
              <w:t xml:space="preserve"> 2024-05-14T14:26:11.029Z </w:t>
            </w:r>
          </w:p>
        </w:tc>
      </w:tr>
    </w:tbl>
    <w:p w14:paraId="1B444AD2" w14:textId="77777777" w:rsidR="005349F6" w:rsidRDefault="005349F6">
      <w:pPr>
        <w:spacing w:after="40"/>
        <w:jc w:val="both"/>
      </w:pPr>
    </w:p>
    <w:p w14:paraId="25F71EB3" w14:textId="77777777" w:rsidR="005349F6" w:rsidRDefault="005349F6">
      <w:pPr>
        <w:spacing w:after="40"/>
        <w:jc w:val="both"/>
      </w:pPr>
    </w:p>
    <w:p w14:paraId="14618CA6" w14:textId="77777777" w:rsidR="005349F6" w:rsidRDefault="002F16B0">
      <w:pPr>
        <w:pStyle w:val="Ttulo4"/>
      </w:pPr>
      <w:bookmarkStart w:id="94" w:name="_Toc174550822"/>
      <w:r>
        <w:lastRenderedPageBreak/>
        <w:t>prd-sql-terc-03</w:t>
      </w:r>
      <w:bookmarkEnd w:id="94"/>
    </w:p>
    <w:p w14:paraId="7D5D8B0D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AB4740D" w14:textId="77777777">
        <w:tc>
          <w:tcPr>
            <w:tcW w:w="4819" w:type="dxa"/>
            <w:shd w:val="clear" w:color="auto" w:fill="000000"/>
          </w:tcPr>
          <w:p w14:paraId="08AC6E42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A0E894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67339AF" w14:textId="77777777">
        <w:tc>
          <w:tcPr>
            <w:tcW w:w="4819" w:type="dxa"/>
          </w:tcPr>
          <w:p w14:paraId="77D51712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44E31396" w14:textId="77777777" w:rsidR="005349F6" w:rsidRDefault="002F16B0">
            <w:r>
              <w:t xml:space="preserve"> 1 </w:t>
            </w:r>
          </w:p>
        </w:tc>
      </w:tr>
      <w:tr w:rsidR="005349F6" w14:paraId="2747E7CD" w14:textId="77777777">
        <w:tc>
          <w:tcPr>
            <w:tcW w:w="4819" w:type="dxa"/>
          </w:tcPr>
          <w:p w14:paraId="1D78C066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C79CA05" w14:textId="77777777" w:rsidR="005349F6" w:rsidRDefault="002F16B0">
            <w:r>
              <w:t xml:space="preserve"> production-mp </w:t>
            </w:r>
          </w:p>
        </w:tc>
      </w:tr>
      <w:tr w:rsidR="005349F6" w14:paraId="38A96026" w14:textId="77777777">
        <w:tc>
          <w:tcPr>
            <w:tcW w:w="4819" w:type="dxa"/>
          </w:tcPr>
          <w:p w14:paraId="0C946FFA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5988EC1" w14:textId="77777777" w:rsidR="005349F6" w:rsidRDefault="002F16B0">
            <w:r>
              <w:t xml:space="preserve"> prd-sql-terc-03 </w:t>
            </w:r>
          </w:p>
        </w:tc>
      </w:tr>
      <w:tr w:rsidR="005349F6" w14:paraId="342032B9" w14:textId="77777777">
        <w:tc>
          <w:tcPr>
            <w:tcW w:w="4819" w:type="dxa"/>
          </w:tcPr>
          <w:p w14:paraId="54DA6A12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5A240D54" w14:textId="77777777" w:rsidR="005349F6" w:rsidRDefault="002F16B0">
            <w:r>
              <w:t>SUB_PROD_PRIV_ASHBURN_01</w:t>
            </w:r>
          </w:p>
        </w:tc>
      </w:tr>
      <w:tr w:rsidR="005349F6" w14:paraId="71614BB8" w14:textId="77777777">
        <w:tc>
          <w:tcPr>
            <w:tcW w:w="4819" w:type="dxa"/>
          </w:tcPr>
          <w:p w14:paraId="5246A990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7BE3E8A7" w14:textId="77777777" w:rsidR="005349F6" w:rsidRDefault="002F16B0">
            <w:r>
              <w:t xml:space="preserve"> FAULT-DOMAIN-3 </w:t>
            </w:r>
          </w:p>
        </w:tc>
      </w:tr>
      <w:tr w:rsidR="005349F6" w14:paraId="6C431F33" w14:textId="77777777">
        <w:tc>
          <w:tcPr>
            <w:tcW w:w="4819" w:type="dxa"/>
          </w:tcPr>
          <w:p w14:paraId="3CA2D831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4E4C9D80" w14:textId="77777777" w:rsidR="005349F6" w:rsidRDefault="002F16B0">
            <w:r>
              <w:t xml:space="preserve"> VM.Standard3.Flex </w:t>
            </w:r>
          </w:p>
        </w:tc>
      </w:tr>
      <w:tr w:rsidR="005349F6" w14:paraId="19E65FAF" w14:textId="77777777">
        <w:tc>
          <w:tcPr>
            <w:tcW w:w="4819" w:type="dxa"/>
          </w:tcPr>
          <w:p w14:paraId="6610D05A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2E15EB08" w14:textId="77777777" w:rsidR="005349F6" w:rsidRDefault="002F16B0">
            <w:r>
              <w:t xml:space="preserve"> Windows </w:t>
            </w:r>
          </w:p>
        </w:tc>
      </w:tr>
      <w:tr w:rsidR="005349F6" w14:paraId="0B491DB0" w14:textId="77777777">
        <w:tc>
          <w:tcPr>
            <w:tcW w:w="4819" w:type="dxa"/>
          </w:tcPr>
          <w:p w14:paraId="35F184E2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0D839072" w14:textId="77777777" w:rsidR="005349F6" w:rsidRDefault="002F16B0">
            <w:r>
              <w:t xml:space="preserve"> Server 2019 Standard with SQL Server 2019 Standard </w:t>
            </w:r>
          </w:p>
        </w:tc>
      </w:tr>
    </w:tbl>
    <w:p w14:paraId="0F04AC3A" w14:textId="77777777" w:rsidR="005349F6" w:rsidRDefault="005349F6">
      <w:pPr>
        <w:spacing w:after="40"/>
        <w:jc w:val="both"/>
      </w:pPr>
    </w:p>
    <w:p w14:paraId="414FE4E4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0DD3C066" w14:textId="77777777">
        <w:tc>
          <w:tcPr>
            <w:tcW w:w="3213" w:type="dxa"/>
            <w:shd w:val="clear" w:color="auto" w:fill="000000"/>
          </w:tcPr>
          <w:p w14:paraId="310CE508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6BB3474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6D82A1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0752CBE" w14:textId="77777777">
        <w:tc>
          <w:tcPr>
            <w:tcW w:w="3213" w:type="dxa"/>
          </w:tcPr>
          <w:p w14:paraId="0F88CF3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E813EE1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F55FA6F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6094CE6A" w14:textId="77777777">
        <w:tc>
          <w:tcPr>
            <w:tcW w:w="3213" w:type="dxa"/>
          </w:tcPr>
          <w:p w14:paraId="5A426C9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14D729D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332D7FC" w14:textId="77777777" w:rsidR="005349F6" w:rsidRDefault="002F16B0">
            <w:r>
              <w:t xml:space="preserve"> 2024-07-04T16:38:54.096Z </w:t>
            </w:r>
          </w:p>
        </w:tc>
      </w:tr>
    </w:tbl>
    <w:p w14:paraId="47BF999D" w14:textId="77777777" w:rsidR="005349F6" w:rsidRDefault="005349F6">
      <w:pPr>
        <w:spacing w:after="40"/>
        <w:jc w:val="both"/>
      </w:pPr>
    </w:p>
    <w:p w14:paraId="1C750576" w14:textId="77777777" w:rsidR="005349F6" w:rsidRDefault="005349F6">
      <w:pPr>
        <w:spacing w:after="40"/>
        <w:jc w:val="both"/>
      </w:pPr>
    </w:p>
    <w:p w14:paraId="505F4925" w14:textId="77777777" w:rsidR="005349F6" w:rsidRDefault="002F16B0">
      <w:pPr>
        <w:pStyle w:val="Ttulo4"/>
      </w:pPr>
      <w:bookmarkStart w:id="95" w:name="_Toc174550823"/>
      <w:r>
        <w:t>OCIADP02</w:t>
      </w:r>
      <w:bookmarkEnd w:id="95"/>
    </w:p>
    <w:p w14:paraId="72860301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B8A71EB" w14:textId="77777777">
        <w:tc>
          <w:tcPr>
            <w:tcW w:w="4819" w:type="dxa"/>
            <w:shd w:val="clear" w:color="auto" w:fill="000000"/>
          </w:tcPr>
          <w:p w14:paraId="1A2E332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96D275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5F8CFE6" w14:textId="77777777">
        <w:tc>
          <w:tcPr>
            <w:tcW w:w="4819" w:type="dxa"/>
          </w:tcPr>
          <w:p w14:paraId="39412B66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142AB89B" w14:textId="77777777" w:rsidR="005349F6" w:rsidRDefault="002F16B0">
            <w:r>
              <w:t xml:space="preserve"> 2 </w:t>
            </w:r>
          </w:p>
        </w:tc>
      </w:tr>
      <w:tr w:rsidR="005349F6" w14:paraId="3C776BE6" w14:textId="77777777">
        <w:tc>
          <w:tcPr>
            <w:tcW w:w="4819" w:type="dxa"/>
          </w:tcPr>
          <w:p w14:paraId="754C903B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54613EF" w14:textId="77777777" w:rsidR="005349F6" w:rsidRDefault="002F16B0">
            <w:r>
              <w:t xml:space="preserve"> production-mp </w:t>
            </w:r>
          </w:p>
        </w:tc>
      </w:tr>
      <w:tr w:rsidR="005349F6" w14:paraId="772FFDB9" w14:textId="77777777">
        <w:tc>
          <w:tcPr>
            <w:tcW w:w="4819" w:type="dxa"/>
          </w:tcPr>
          <w:p w14:paraId="4C73399C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B75F474" w14:textId="77777777" w:rsidR="005349F6" w:rsidRDefault="002F16B0">
            <w:r>
              <w:t xml:space="preserve"> OCIADP02 </w:t>
            </w:r>
          </w:p>
        </w:tc>
      </w:tr>
      <w:tr w:rsidR="005349F6" w14:paraId="0E54F3E0" w14:textId="77777777">
        <w:tc>
          <w:tcPr>
            <w:tcW w:w="4819" w:type="dxa"/>
          </w:tcPr>
          <w:p w14:paraId="07259E84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493EEE9E" w14:textId="77777777" w:rsidR="005349F6" w:rsidRDefault="002F16B0">
            <w:r>
              <w:t>SUB_PROD_PRIV_ASHBURN_01</w:t>
            </w:r>
          </w:p>
        </w:tc>
      </w:tr>
      <w:tr w:rsidR="005349F6" w14:paraId="7CB1AC71" w14:textId="77777777">
        <w:tc>
          <w:tcPr>
            <w:tcW w:w="4819" w:type="dxa"/>
          </w:tcPr>
          <w:p w14:paraId="6C1C8EFF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1EA6B670" w14:textId="77777777" w:rsidR="005349F6" w:rsidRDefault="002F16B0">
            <w:r>
              <w:t xml:space="preserve"> FAULT-DOMAIN-2 </w:t>
            </w:r>
          </w:p>
        </w:tc>
      </w:tr>
      <w:tr w:rsidR="005349F6" w14:paraId="33763FA3" w14:textId="77777777">
        <w:tc>
          <w:tcPr>
            <w:tcW w:w="4819" w:type="dxa"/>
          </w:tcPr>
          <w:p w14:paraId="47316F60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4E8A8752" w14:textId="77777777" w:rsidR="005349F6" w:rsidRDefault="002F16B0">
            <w:r>
              <w:t xml:space="preserve"> VM.Standard.E4.Flex </w:t>
            </w:r>
          </w:p>
        </w:tc>
      </w:tr>
      <w:tr w:rsidR="005349F6" w14:paraId="13480AC7" w14:textId="77777777">
        <w:tc>
          <w:tcPr>
            <w:tcW w:w="4819" w:type="dxa"/>
          </w:tcPr>
          <w:p w14:paraId="5A742ACD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359AEB77" w14:textId="77777777" w:rsidR="005349F6" w:rsidRDefault="002F16B0">
            <w:r>
              <w:t xml:space="preserve"> Windows </w:t>
            </w:r>
          </w:p>
        </w:tc>
      </w:tr>
      <w:tr w:rsidR="005349F6" w14:paraId="614BC907" w14:textId="77777777">
        <w:tc>
          <w:tcPr>
            <w:tcW w:w="4819" w:type="dxa"/>
          </w:tcPr>
          <w:p w14:paraId="4DD21FE7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111EAFD2" w14:textId="77777777" w:rsidR="005349F6" w:rsidRDefault="002F16B0">
            <w:r>
              <w:t xml:space="preserve"> Server 2019 Standard </w:t>
            </w:r>
          </w:p>
        </w:tc>
      </w:tr>
    </w:tbl>
    <w:p w14:paraId="336C0529" w14:textId="77777777" w:rsidR="005349F6" w:rsidRDefault="005349F6">
      <w:pPr>
        <w:spacing w:after="40"/>
        <w:jc w:val="both"/>
      </w:pPr>
    </w:p>
    <w:p w14:paraId="520EB3C9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6126BE8C" w14:textId="77777777">
        <w:tc>
          <w:tcPr>
            <w:tcW w:w="3213" w:type="dxa"/>
            <w:shd w:val="clear" w:color="auto" w:fill="000000"/>
          </w:tcPr>
          <w:p w14:paraId="1914013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F7F2A44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C854EA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5A33713" w14:textId="77777777">
        <w:tc>
          <w:tcPr>
            <w:tcW w:w="3213" w:type="dxa"/>
          </w:tcPr>
          <w:p w14:paraId="2668D9F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F7E17FF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36B4783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71EA99DB" w14:textId="77777777">
        <w:tc>
          <w:tcPr>
            <w:tcW w:w="3213" w:type="dxa"/>
          </w:tcPr>
          <w:p w14:paraId="6184762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1B543A8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1F1522F" w14:textId="77777777" w:rsidR="005349F6" w:rsidRDefault="002F16B0">
            <w:r>
              <w:t xml:space="preserve"> 2024-05-17T19:31:39.932Z </w:t>
            </w:r>
          </w:p>
        </w:tc>
      </w:tr>
    </w:tbl>
    <w:p w14:paraId="501D5D05" w14:textId="77777777" w:rsidR="005349F6" w:rsidRDefault="005349F6">
      <w:pPr>
        <w:spacing w:after="40"/>
        <w:jc w:val="both"/>
      </w:pPr>
    </w:p>
    <w:p w14:paraId="11866967" w14:textId="77777777" w:rsidR="005349F6" w:rsidRDefault="005349F6">
      <w:pPr>
        <w:spacing w:after="40"/>
        <w:jc w:val="both"/>
      </w:pPr>
    </w:p>
    <w:p w14:paraId="6C864D10" w14:textId="77777777" w:rsidR="005349F6" w:rsidRDefault="002F16B0">
      <w:pPr>
        <w:pStyle w:val="Ttulo4"/>
      </w:pPr>
      <w:bookmarkStart w:id="96" w:name="_Toc174550824"/>
      <w:r>
        <w:t>oci-rabbitmq-p02</w:t>
      </w:r>
      <w:bookmarkEnd w:id="96"/>
    </w:p>
    <w:p w14:paraId="774744F0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FA579E0" w14:textId="77777777">
        <w:tc>
          <w:tcPr>
            <w:tcW w:w="4819" w:type="dxa"/>
            <w:shd w:val="clear" w:color="auto" w:fill="000000"/>
          </w:tcPr>
          <w:p w14:paraId="042C9B36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E4B090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AE47429" w14:textId="77777777">
        <w:tc>
          <w:tcPr>
            <w:tcW w:w="4819" w:type="dxa"/>
          </w:tcPr>
          <w:p w14:paraId="6A4172A5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6BD80FD6" w14:textId="77777777" w:rsidR="005349F6" w:rsidRDefault="002F16B0">
            <w:r>
              <w:t xml:space="preserve"> 2 </w:t>
            </w:r>
          </w:p>
        </w:tc>
      </w:tr>
      <w:tr w:rsidR="005349F6" w14:paraId="1B7720CD" w14:textId="77777777">
        <w:tc>
          <w:tcPr>
            <w:tcW w:w="4819" w:type="dxa"/>
          </w:tcPr>
          <w:p w14:paraId="094926A2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65BD13E" w14:textId="77777777" w:rsidR="005349F6" w:rsidRDefault="002F16B0">
            <w:r>
              <w:t xml:space="preserve"> production-mp </w:t>
            </w:r>
          </w:p>
        </w:tc>
      </w:tr>
      <w:tr w:rsidR="005349F6" w14:paraId="3820C430" w14:textId="77777777">
        <w:tc>
          <w:tcPr>
            <w:tcW w:w="4819" w:type="dxa"/>
          </w:tcPr>
          <w:p w14:paraId="443213D1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02F0D5F" w14:textId="77777777" w:rsidR="005349F6" w:rsidRDefault="002F16B0">
            <w:r>
              <w:t xml:space="preserve"> oci-rabbitmq-p02 </w:t>
            </w:r>
          </w:p>
        </w:tc>
      </w:tr>
      <w:tr w:rsidR="005349F6" w14:paraId="4492EA25" w14:textId="77777777">
        <w:tc>
          <w:tcPr>
            <w:tcW w:w="4819" w:type="dxa"/>
          </w:tcPr>
          <w:p w14:paraId="5C1334A3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67D72AD4" w14:textId="77777777" w:rsidR="005349F6" w:rsidRDefault="002F16B0">
            <w:r>
              <w:t>SUB_PROD_PRIV_ASHBURN_02</w:t>
            </w:r>
          </w:p>
        </w:tc>
      </w:tr>
      <w:tr w:rsidR="005349F6" w14:paraId="1E2E9106" w14:textId="77777777">
        <w:tc>
          <w:tcPr>
            <w:tcW w:w="4819" w:type="dxa"/>
          </w:tcPr>
          <w:p w14:paraId="532D7331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11A91245" w14:textId="77777777" w:rsidR="005349F6" w:rsidRDefault="002F16B0">
            <w:r>
              <w:t xml:space="preserve"> FAULT-DOMAIN-3 </w:t>
            </w:r>
          </w:p>
        </w:tc>
      </w:tr>
      <w:tr w:rsidR="005349F6" w14:paraId="28B100F0" w14:textId="77777777">
        <w:tc>
          <w:tcPr>
            <w:tcW w:w="4819" w:type="dxa"/>
          </w:tcPr>
          <w:p w14:paraId="7B7E503E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37D95C26" w14:textId="77777777" w:rsidR="005349F6" w:rsidRDefault="002F16B0">
            <w:r>
              <w:t xml:space="preserve"> VM.Standard.E4.Flex </w:t>
            </w:r>
          </w:p>
        </w:tc>
      </w:tr>
      <w:tr w:rsidR="005349F6" w14:paraId="5510D2F7" w14:textId="77777777">
        <w:tc>
          <w:tcPr>
            <w:tcW w:w="4819" w:type="dxa"/>
          </w:tcPr>
          <w:p w14:paraId="297DB694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56D218DE" w14:textId="77777777" w:rsidR="005349F6" w:rsidRDefault="002F16B0">
            <w:r>
              <w:t xml:space="preserve"> Canonical Ubuntu </w:t>
            </w:r>
          </w:p>
        </w:tc>
      </w:tr>
      <w:tr w:rsidR="005349F6" w14:paraId="31175A84" w14:textId="77777777">
        <w:tc>
          <w:tcPr>
            <w:tcW w:w="4819" w:type="dxa"/>
          </w:tcPr>
          <w:p w14:paraId="017A312A" w14:textId="77777777" w:rsidR="005349F6" w:rsidRDefault="002F16B0">
            <w:r>
              <w:lastRenderedPageBreak/>
              <w:t xml:space="preserve"> Operating System Version </w:t>
            </w:r>
          </w:p>
        </w:tc>
        <w:tc>
          <w:tcPr>
            <w:tcW w:w="4819" w:type="dxa"/>
          </w:tcPr>
          <w:p w14:paraId="47BCCD28" w14:textId="77777777" w:rsidR="005349F6" w:rsidRDefault="002F16B0">
            <w:r>
              <w:t xml:space="preserve"> 22.04 </w:t>
            </w:r>
          </w:p>
        </w:tc>
      </w:tr>
    </w:tbl>
    <w:p w14:paraId="67F836DE" w14:textId="77777777" w:rsidR="005349F6" w:rsidRDefault="005349F6">
      <w:pPr>
        <w:spacing w:after="40"/>
        <w:jc w:val="both"/>
      </w:pPr>
    </w:p>
    <w:p w14:paraId="385DD657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5093D10E" w14:textId="77777777">
        <w:tc>
          <w:tcPr>
            <w:tcW w:w="3213" w:type="dxa"/>
            <w:shd w:val="clear" w:color="auto" w:fill="000000"/>
          </w:tcPr>
          <w:p w14:paraId="02F48C78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ABD884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422A7F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A90BD91" w14:textId="77777777">
        <w:tc>
          <w:tcPr>
            <w:tcW w:w="3213" w:type="dxa"/>
          </w:tcPr>
          <w:p w14:paraId="51C7E3B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C78F22C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6EF6F61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1D0F21EE" w14:textId="77777777">
        <w:tc>
          <w:tcPr>
            <w:tcW w:w="3213" w:type="dxa"/>
          </w:tcPr>
          <w:p w14:paraId="4DC5620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84DA3A5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58BBE44" w14:textId="77777777" w:rsidR="005349F6" w:rsidRDefault="002F16B0">
            <w:r>
              <w:t xml:space="preserve"> 2024-06-14T13:54:23.919Z </w:t>
            </w:r>
          </w:p>
        </w:tc>
      </w:tr>
    </w:tbl>
    <w:p w14:paraId="6895582A" w14:textId="77777777" w:rsidR="005349F6" w:rsidRDefault="005349F6">
      <w:pPr>
        <w:spacing w:after="40"/>
        <w:jc w:val="both"/>
      </w:pPr>
    </w:p>
    <w:p w14:paraId="44641FA5" w14:textId="77777777" w:rsidR="005349F6" w:rsidRDefault="005349F6">
      <w:pPr>
        <w:spacing w:after="40"/>
        <w:jc w:val="both"/>
      </w:pPr>
    </w:p>
    <w:p w14:paraId="501ED55B" w14:textId="77777777" w:rsidR="005349F6" w:rsidRDefault="002F16B0">
      <w:pPr>
        <w:pStyle w:val="Ttulo4"/>
      </w:pPr>
      <w:bookmarkStart w:id="97" w:name="_Toc174550825"/>
      <w:r>
        <w:t>oci-rabbitmq-p03</w:t>
      </w:r>
      <w:bookmarkEnd w:id="97"/>
    </w:p>
    <w:p w14:paraId="49EBEAC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0FC240A" w14:textId="77777777">
        <w:tc>
          <w:tcPr>
            <w:tcW w:w="4819" w:type="dxa"/>
            <w:shd w:val="clear" w:color="auto" w:fill="000000"/>
          </w:tcPr>
          <w:p w14:paraId="7A9AFBF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6C1B9A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DE1FE7A" w14:textId="77777777">
        <w:tc>
          <w:tcPr>
            <w:tcW w:w="4819" w:type="dxa"/>
          </w:tcPr>
          <w:p w14:paraId="13FF94D0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4EFCA8BB" w14:textId="77777777" w:rsidR="005349F6" w:rsidRDefault="002F16B0">
            <w:r>
              <w:t xml:space="preserve"> 3 </w:t>
            </w:r>
          </w:p>
        </w:tc>
      </w:tr>
      <w:tr w:rsidR="005349F6" w14:paraId="102E5FE9" w14:textId="77777777">
        <w:tc>
          <w:tcPr>
            <w:tcW w:w="4819" w:type="dxa"/>
          </w:tcPr>
          <w:p w14:paraId="71EC616A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4620A35" w14:textId="77777777" w:rsidR="005349F6" w:rsidRDefault="002F16B0">
            <w:r>
              <w:t xml:space="preserve"> production-mp </w:t>
            </w:r>
          </w:p>
        </w:tc>
      </w:tr>
      <w:tr w:rsidR="005349F6" w14:paraId="32A0F962" w14:textId="77777777">
        <w:tc>
          <w:tcPr>
            <w:tcW w:w="4819" w:type="dxa"/>
          </w:tcPr>
          <w:p w14:paraId="5E221A2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D521FF6" w14:textId="77777777" w:rsidR="005349F6" w:rsidRDefault="002F16B0">
            <w:r>
              <w:t xml:space="preserve"> oci-rabbitmq-p03 </w:t>
            </w:r>
          </w:p>
        </w:tc>
      </w:tr>
      <w:tr w:rsidR="005349F6" w14:paraId="28331468" w14:textId="77777777">
        <w:tc>
          <w:tcPr>
            <w:tcW w:w="4819" w:type="dxa"/>
          </w:tcPr>
          <w:p w14:paraId="648BF659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687694B0" w14:textId="77777777" w:rsidR="005349F6" w:rsidRDefault="002F16B0">
            <w:r>
              <w:t>SUB_PROD_PRIV_ASHBURN_03</w:t>
            </w:r>
          </w:p>
        </w:tc>
      </w:tr>
      <w:tr w:rsidR="005349F6" w14:paraId="587B45B9" w14:textId="77777777">
        <w:tc>
          <w:tcPr>
            <w:tcW w:w="4819" w:type="dxa"/>
          </w:tcPr>
          <w:p w14:paraId="4AA2A5E8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5CC3A419" w14:textId="77777777" w:rsidR="005349F6" w:rsidRDefault="002F16B0">
            <w:r>
              <w:t xml:space="preserve"> FAULT-DOMAIN-2 </w:t>
            </w:r>
          </w:p>
        </w:tc>
      </w:tr>
      <w:tr w:rsidR="005349F6" w14:paraId="25DD2F54" w14:textId="77777777">
        <w:tc>
          <w:tcPr>
            <w:tcW w:w="4819" w:type="dxa"/>
          </w:tcPr>
          <w:p w14:paraId="0C2EA09A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73D3F7FA" w14:textId="77777777" w:rsidR="005349F6" w:rsidRDefault="002F16B0">
            <w:r>
              <w:t xml:space="preserve"> VM.Standard.E4.Flex </w:t>
            </w:r>
          </w:p>
        </w:tc>
      </w:tr>
      <w:tr w:rsidR="005349F6" w14:paraId="5D11084F" w14:textId="77777777">
        <w:tc>
          <w:tcPr>
            <w:tcW w:w="4819" w:type="dxa"/>
          </w:tcPr>
          <w:p w14:paraId="316D6695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4D053D64" w14:textId="77777777" w:rsidR="005349F6" w:rsidRDefault="002F16B0">
            <w:r>
              <w:t xml:space="preserve"> Canonical Ubuntu </w:t>
            </w:r>
          </w:p>
        </w:tc>
      </w:tr>
      <w:tr w:rsidR="005349F6" w14:paraId="55AB0840" w14:textId="77777777">
        <w:tc>
          <w:tcPr>
            <w:tcW w:w="4819" w:type="dxa"/>
          </w:tcPr>
          <w:p w14:paraId="71789683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3A331B4C" w14:textId="77777777" w:rsidR="005349F6" w:rsidRDefault="002F16B0">
            <w:r>
              <w:t xml:space="preserve"> 22.04 </w:t>
            </w:r>
          </w:p>
        </w:tc>
      </w:tr>
    </w:tbl>
    <w:p w14:paraId="1D6870B2" w14:textId="77777777" w:rsidR="005349F6" w:rsidRDefault="005349F6">
      <w:pPr>
        <w:spacing w:after="40"/>
        <w:jc w:val="both"/>
      </w:pPr>
    </w:p>
    <w:p w14:paraId="4AB8104A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32D9A6FA" w14:textId="77777777">
        <w:tc>
          <w:tcPr>
            <w:tcW w:w="3213" w:type="dxa"/>
            <w:shd w:val="clear" w:color="auto" w:fill="000000"/>
          </w:tcPr>
          <w:p w14:paraId="1255C67F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FACA0E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CA64CB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FEAC565" w14:textId="77777777">
        <w:tc>
          <w:tcPr>
            <w:tcW w:w="3213" w:type="dxa"/>
          </w:tcPr>
          <w:p w14:paraId="62E79BE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A542FD9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ABC969D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59AF2DE5" w14:textId="77777777">
        <w:tc>
          <w:tcPr>
            <w:tcW w:w="3213" w:type="dxa"/>
          </w:tcPr>
          <w:p w14:paraId="1CA3B50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F644813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52DD0C6" w14:textId="77777777" w:rsidR="005349F6" w:rsidRDefault="002F16B0">
            <w:r>
              <w:t xml:space="preserve"> 2024-06-14T15:19:29.734Z </w:t>
            </w:r>
          </w:p>
        </w:tc>
      </w:tr>
    </w:tbl>
    <w:p w14:paraId="30808E99" w14:textId="77777777" w:rsidR="005349F6" w:rsidRDefault="005349F6">
      <w:pPr>
        <w:spacing w:after="40"/>
        <w:jc w:val="both"/>
      </w:pPr>
    </w:p>
    <w:p w14:paraId="4EEB4658" w14:textId="77777777" w:rsidR="005349F6" w:rsidRDefault="005349F6">
      <w:pPr>
        <w:spacing w:after="40"/>
        <w:jc w:val="both"/>
      </w:pPr>
    </w:p>
    <w:p w14:paraId="32F671BD" w14:textId="77777777" w:rsidR="005349F6" w:rsidRDefault="002F16B0">
      <w:pPr>
        <w:pStyle w:val="Ttulo4"/>
      </w:pPr>
      <w:bookmarkStart w:id="98" w:name="_Toc174550826"/>
      <w:r>
        <w:t>OCIADP01</w:t>
      </w:r>
      <w:bookmarkEnd w:id="98"/>
    </w:p>
    <w:p w14:paraId="33763C5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63C42CF" w14:textId="77777777">
        <w:tc>
          <w:tcPr>
            <w:tcW w:w="4819" w:type="dxa"/>
            <w:shd w:val="clear" w:color="auto" w:fill="000000"/>
          </w:tcPr>
          <w:p w14:paraId="59F5F042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B0EEA3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5AB2B9D" w14:textId="77777777">
        <w:tc>
          <w:tcPr>
            <w:tcW w:w="4819" w:type="dxa"/>
          </w:tcPr>
          <w:p w14:paraId="20DBB839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8371EF3" w14:textId="77777777" w:rsidR="005349F6" w:rsidRDefault="002F16B0">
            <w:r>
              <w:t xml:space="preserve"> 1 </w:t>
            </w:r>
          </w:p>
        </w:tc>
      </w:tr>
      <w:tr w:rsidR="005349F6" w14:paraId="6C1CC250" w14:textId="77777777">
        <w:tc>
          <w:tcPr>
            <w:tcW w:w="4819" w:type="dxa"/>
          </w:tcPr>
          <w:p w14:paraId="72B50FFB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7330A3E" w14:textId="77777777" w:rsidR="005349F6" w:rsidRDefault="002F16B0">
            <w:r>
              <w:t xml:space="preserve"> management </w:t>
            </w:r>
          </w:p>
        </w:tc>
      </w:tr>
      <w:tr w:rsidR="005349F6" w14:paraId="1643D878" w14:textId="77777777">
        <w:tc>
          <w:tcPr>
            <w:tcW w:w="4819" w:type="dxa"/>
          </w:tcPr>
          <w:p w14:paraId="26577671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4679ECD" w14:textId="77777777" w:rsidR="005349F6" w:rsidRDefault="002F16B0">
            <w:r>
              <w:t xml:space="preserve"> OCIADP01 </w:t>
            </w:r>
          </w:p>
        </w:tc>
      </w:tr>
      <w:tr w:rsidR="005349F6" w14:paraId="4FBE6EFC" w14:textId="77777777">
        <w:tc>
          <w:tcPr>
            <w:tcW w:w="4819" w:type="dxa"/>
          </w:tcPr>
          <w:p w14:paraId="43D43DB3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404FC828" w14:textId="77777777" w:rsidR="005349F6" w:rsidRDefault="002F16B0">
            <w:r>
              <w:t>SUB_MGT_PRIV_ASHBURN_01</w:t>
            </w:r>
          </w:p>
        </w:tc>
      </w:tr>
      <w:tr w:rsidR="005349F6" w14:paraId="7E544669" w14:textId="77777777">
        <w:tc>
          <w:tcPr>
            <w:tcW w:w="4819" w:type="dxa"/>
          </w:tcPr>
          <w:p w14:paraId="57B4AC30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493E83D4" w14:textId="77777777" w:rsidR="005349F6" w:rsidRDefault="002F16B0">
            <w:r>
              <w:t xml:space="preserve"> FAULT-DOMAIN-2 </w:t>
            </w:r>
          </w:p>
        </w:tc>
      </w:tr>
      <w:tr w:rsidR="005349F6" w14:paraId="184A7D91" w14:textId="77777777">
        <w:tc>
          <w:tcPr>
            <w:tcW w:w="4819" w:type="dxa"/>
          </w:tcPr>
          <w:p w14:paraId="021E27A7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59E3EEBC" w14:textId="77777777" w:rsidR="005349F6" w:rsidRDefault="002F16B0">
            <w:r>
              <w:t xml:space="preserve"> VM.Standard.E4.Flex </w:t>
            </w:r>
          </w:p>
        </w:tc>
      </w:tr>
      <w:tr w:rsidR="005349F6" w14:paraId="7290F0A4" w14:textId="77777777">
        <w:tc>
          <w:tcPr>
            <w:tcW w:w="4819" w:type="dxa"/>
          </w:tcPr>
          <w:p w14:paraId="7CBFD0EE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65BF2F92" w14:textId="77777777" w:rsidR="005349F6" w:rsidRDefault="002F16B0">
            <w:r>
              <w:t xml:space="preserve"> Windows </w:t>
            </w:r>
          </w:p>
        </w:tc>
      </w:tr>
      <w:tr w:rsidR="005349F6" w14:paraId="6AA326D1" w14:textId="77777777">
        <w:tc>
          <w:tcPr>
            <w:tcW w:w="4819" w:type="dxa"/>
          </w:tcPr>
          <w:p w14:paraId="3D6CC667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11043CF4" w14:textId="77777777" w:rsidR="005349F6" w:rsidRDefault="002F16B0">
            <w:r>
              <w:t xml:space="preserve"> Server 2019 Standard </w:t>
            </w:r>
          </w:p>
        </w:tc>
      </w:tr>
    </w:tbl>
    <w:p w14:paraId="10151963" w14:textId="77777777" w:rsidR="005349F6" w:rsidRDefault="005349F6">
      <w:pPr>
        <w:spacing w:after="40"/>
        <w:jc w:val="both"/>
      </w:pPr>
    </w:p>
    <w:p w14:paraId="147BAF4D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07FD69FB" w14:textId="77777777">
        <w:tc>
          <w:tcPr>
            <w:tcW w:w="3213" w:type="dxa"/>
            <w:shd w:val="clear" w:color="auto" w:fill="000000"/>
          </w:tcPr>
          <w:p w14:paraId="6800E99F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60F7200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995196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B67BA00" w14:textId="77777777">
        <w:tc>
          <w:tcPr>
            <w:tcW w:w="3213" w:type="dxa"/>
          </w:tcPr>
          <w:p w14:paraId="1FD76D92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6933409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840075F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2ECF0793" w14:textId="77777777">
        <w:tc>
          <w:tcPr>
            <w:tcW w:w="3213" w:type="dxa"/>
          </w:tcPr>
          <w:p w14:paraId="655780D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8F5C490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782C512" w14:textId="77777777" w:rsidR="005349F6" w:rsidRDefault="002F16B0">
            <w:r>
              <w:t xml:space="preserve"> 2024-03-18T19:14:01.486Z </w:t>
            </w:r>
          </w:p>
        </w:tc>
      </w:tr>
    </w:tbl>
    <w:p w14:paraId="5762698B" w14:textId="77777777" w:rsidR="005349F6" w:rsidRDefault="005349F6">
      <w:pPr>
        <w:spacing w:after="40"/>
        <w:jc w:val="both"/>
      </w:pPr>
    </w:p>
    <w:p w14:paraId="7577DCD9" w14:textId="77777777" w:rsidR="005349F6" w:rsidRDefault="005349F6">
      <w:pPr>
        <w:spacing w:after="40"/>
        <w:jc w:val="both"/>
      </w:pPr>
    </w:p>
    <w:p w14:paraId="12606B7E" w14:textId="77777777" w:rsidR="005349F6" w:rsidRDefault="002F16B0">
      <w:pPr>
        <w:pStyle w:val="Ttulo4"/>
      </w:pPr>
      <w:bookmarkStart w:id="99" w:name="_Toc174550827"/>
      <w:r>
        <w:lastRenderedPageBreak/>
        <w:t>OCIBLACKBOX-EXPORTER</w:t>
      </w:r>
      <w:bookmarkEnd w:id="99"/>
    </w:p>
    <w:p w14:paraId="18088197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4F944F2" w14:textId="77777777">
        <w:tc>
          <w:tcPr>
            <w:tcW w:w="4819" w:type="dxa"/>
            <w:shd w:val="clear" w:color="auto" w:fill="000000"/>
          </w:tcPr>
          <w:p w14:paraId="196035E8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B00B3A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CC7FDFD" w14:textId="77777777">
        <w:tc>
          <w:tcPr>
            <w:tcW w:w="4819" w:type="dxa"/>
          </w:tcPr>
          <w:p w14:paraId="69D6B6A0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6D291999" w14:textId="77777777" w:rsidR="005349F6" w:rsidRDefault="002F16B0">
            <w:r>
              <w:t xml:space="preserve"> 1 </w:t>
            </w:r>
          </w:p>
        </w:tc>
      </w:tr>
      <w:tr w:rsidR="005349F6" w14:paraId="3B1FAE97" w14:textId="77777777">
        <w:tc>
          <w:tcPr>
            <w:tcW w:w="4819" w:type="dxa"/>
          </w:tcPr>
          <w:p w14:paraId="7F67B30A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84C888F" w14:textId="77777777" w:rsidR="005349F6" w:rsidRDefault="002F16B0">
            <w:r>
              <w:t xml:space="preserve"> management </w:t>
            </w:r>
          </w:p>
        </w:tc>
      </w:tr>
      <w:tr w:rsidR="005349F6" w14:paraId="65DA774D" w14:textId="77777777">
        <w:tc>
          <w:tcPr>
            <w:tcW w:w="4819" w:type="dxa"/>
          </w:tcPr>
          <w:p w14:paraId="4979AC20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BCD1639" w14:textId="77777777" w:rsidR="005349F6" w:rsidRDefault="002F16B0">
            <w:r>
              <w:t xml:space="preserve"> OCIBLACKBOX-EXPORTER </w:t>
            </w:r>
          </w:p>
        </w:tc>
      </w:tr>
      <w:tr w:rsidR="005349F6" w14:paraId="4B655080" w14:textId="77777777">
        <w:tc>
          <w:tcPr>
            <w:tcW w:w="4819" w:type="dxa"/>
          </w:tcPr>
          <w:p w14:paraId="091FA2B6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1DB1DC83" w14:textId="77777777" w:rsidR="005349F6" w:rsidRDefault="002F16B0">
            <w:r>
              <w:t>SUB_MGT_PRIV_ASHBURN_02</w:t>
            </w:r>
          </w:p>
        </w:tc>
      </w:tr>
      <w:tr w:rsidR="005349F6" w14:paraId="7E6852B3" w14:textId="77777777">
        <w:tc>
          <w:tcPr>
            <w:tcW w:w="4819" w:type="dxa"/>
          </w:tcPr>
          <w:p w14:paraId="08CE2036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66B665B2" w14:textId="77777777" w:rsidR="005349F6" w:rsidRDefault="002F16B0">
            <w:r>
              <w:t xml:space="preserve"> FAULT-DOMAIN-1 </w:t>
            </w:r>
          </w:p>
        </w:tc>
      </w:tr>
      <w:tr w:rsidR="005349F6" w14:paraId="321EB299" w14:textId="77777777">
        <w:tc>
          <w:tcPr>
            <w:tcW w:w="4819" w:type="dxa"/>
          </w:tcPr>
          <w:p w14:paraId="03399298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52B9848B" w14:textId="77777777" w:rsidR="005349F6" w:rsidRDefault="002F16B0">
            <w:r>
              <w:t xml:space="preserve"> VM.Standard.E4.Flex </w:t>
            </w:r>
          </w:p>
        </w:tc>
      </w:tr>
      <w:tr w:rsidR="005349F6" w14:paraId="1E9C8FB7" w14:textId="77777777">
        <w:tc>
          <w:tcPr>
            <w:tcW w:w="4819" w:type="dxa"/>
          </w:tcPr>
          <w:p w14:paraId="5EB669DA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1707BAF9" w14:textId="77777777" w:rsidR="005349F6" w:rsidRDefault="002F16B0">
            <w:r>
              <w:t xml:space="preserve"> Canonical Ubuntu </w:t>
            </w:r>
          </w:p>
        </w:tc>
      </w:tr>
      <w:tr w:rsidR="005349F6" w14:paraId="7A9DE096" w14:textId="77777777">
        <w:tc>
          <w:tcPr>
            <w:tcW w:w="4819" w:type="dxa"/>
          </w:tcPr>
          <w:p w14:paraId="77422E3A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40F4639A" w14:textId="77777777" w:rsidR="005349F6" w:rsidRDefault="002F16B0">
            <w:r>
              <w:t xml:space="preserve"> 20.04 </w:t>
            </w:r>
          </w:p>
        </w:tc>
      </w:tr>
    </w:tbl>
    <w:p w14:paraId="15BDCBF0" w14:textId="77777777" w:rsidR="005349F6" w:rsidRDefault="005349F6">
      <w:pPr>
        <w:spacing w:after="40"/>
        <w:jc w:val="both"/>
      </w:pPr>
    </w:p>
    <w:p w14:paraId="2D4569F7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184655F7" w14:textId="77777777">
        <w:tc>
          <w:tcPr>
            <w:tcW w:w="3213" w:type="dxa"/>
            <w:shd w:val="clear" w:color="auto" w:fill="000000"/>
          </w:tcPr>
          <w:p w14:paraId="5AFEEFE9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146ACE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F645CB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5AAC696" w14:textId="77777777">
        <w:tc>
          <w:tcPr>
            <w:tcW w:w="3213" w:type="dxa"/>
          </w:tcPr>
          <w:p w14:paraId="5D5CB68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8D2B69D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6B4804C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2B78E19B" w14:textId="77777777">
        <w:tc>
          <w:tcPr>
            <w:tcW w:w="3213" w:type="dxa"/>
          </w:tcPr>
          <w:p w14:paraId="639166A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C1CA9D4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2ABFF95" w14:textId="77777777" w:rsidR="005349F6" w:rsidRDefault="002F16B0">
            <w:r>
              <w:t xml:space="preserve"> 2024-03-27T20:43:37.581Z </w:t>
            </w:r>
          </w:p>
        </w:tc>
      </w:tr>
    </w:tbl>
    <w:p w14:paraId="5773AF0E" w14:textId="77777777" w:rsidR="005349F6" w:rsidRDefault="005349F6">
      <w:pPr>
        <w:spacing w:after="40"/>
        <w:jc w:val="both"/>
      </w:pPr>
    </w:p>
    <w:p w14:paraId="0C0F8B53" w14:textId="77777777" w:rsidR="005349F6" w:rsidRDefault="005349F6">
      <w:pPr>
        <w:spacing w:after="40"/>
        <w:jc w:val="both"/>
      </w:pPr>
    </w:p>
    <w:p w14:paraId="4B609D75" w14:textId="77777777" w:rsidR="005349F6" w:rsidRDefault="002F16B0">
      <w:pPr>
        <w:pStyle w:val="Ttulo4"/>
      </w:pPr>
      <w:bookmarkStart w:id="100" w:name="_Toc174550828"/>
      <w:r>
        <w:t>OCIELASTICP01</w:t>
      </w:r>
      <w:bookmarkEnd w:id="100"/>
    </w:p>
    <w:p w14:paraId="54857515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EEDCEAD" w14:textId="77777777">
        <w:tc>
          <w:tcPr>
            <w:tcW w:w="4819" w:type="dxa"/>
            <w:shd w:val="clear" w:color="auto" w:fill="000000"/>
          </w:tcPr>
          <w:p w14:paraId="1EE98FD5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13F92C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B1123E0" w14:textId="77777777">
        <w:tc>
          <w:tcPr>
            <w:tcW w:w="4819" w:type="dxa"/>
          </w:tcPr>
          <w:p w14:paraId="041EB784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972FAED" w14:textId="77777777" w:rsidR="005349F6" w:rsidRDefault="002F16B0">
            <w:r>
              <w:t xml:space="preserve"> 1 </w:t>
            </w:r>
          </w:p>
        </w:tc>
      </w:tr>
      <w:tr w:rsidR="005349F6" w14:paraId="1AC83AA5" w14:textId="77777777">
        <w:tc>
          <w:tcPr>
            <w:tcW w:w="4819" w:type="dxa"/>
          </w:tcPr>
          <w:p w14:paraId="1B9A10AF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007EC7EB" w14:textId="77777777" w:rsidR="005349F6" w:rsidRDefault="002F16B0">
            <w:r>
              <w:t xml:space="preserve"> management </w:t>
            </w:r>
          </w:p>
        </w:tc>
      </w:tr>
      <w:tr w:rsidR="005349F6" w14:paraId="28D019F7" w14:textId="77777777">
        <w:tc>
          <w:tcPr>
            <w:tcW w:w="4819" w:type="dxa"/>
          </w:tcPr>
          <w:p w14:paraId="0E7E8F3B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8498DC2" w14:textId="77777777" w:rsidR="005349F6" w:rsidRDefault="002F16B0">
            <w:r>
              <w:t xml:space="preserve"> OCIELASTICP01 </w:t>
            </w:r>
          </w:p>
        </w:tc>
      </w:tr>
      <w:tr w:rsidR="005349F6" w14:paraId="197EC76E" w14:textId="77777777">
        <w:tc>
          <w:tcPr>
            <w:tcW w:w="4819" w:type="dxa"/>
          </w:tcPr>
          <w:p w14:paraId="5280E9B1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3691FC09" w14:textId="77777777" w:rsidR="005349F6" w:rsidRDefault="002F16B0">
            <w:r>
              <w:t>SUB_MGT_PRIV_ASHBURN_02</w:t>
            </w:r>
          </w:p>
        </w:tc>
      </w:tr>
      <w:tr w:rsidR="005349F6" w14:paraId="1D1F9DA8" w14:textId="77777777">
        <w:tc>
          <w:tcPr>
            <w:tcW w:w="4819" w:type="dxa"/>
          </w:tcPr>
          <w:p w14:paraId="2FB5787D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5FDC2FB8" w14:textId="77777777" w:rsidR="005349F6" w:rsidRDefault="002F16B0">
            <w:r>
              <w:t xml:space="preserve"> FAULT-DOMAIN-3 </w:t>
            </w:r>
          </w:p>
        </w:tc>
      </w:tr>
      <w:tr w:rsidR="005349F6" w14:paraId="1C05C321" w14:textId="77777777">
        <w:tc>
          <w:tcPr>
            <w:tcW w:w="4819" w:type="dxa"/>
          </w:tcPr>
          <w:p w14:paraId="60EFFA84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716A748A" w14:textId="77777777" w:rsidR="005349F6" w:rsidRDefault="002F16B0">
            <w:r>
              <w:t xml:space="preserve"> VM.Standard.E4.Flex </w:t>
            </w:r>
          </w:p>
        </w:tc>
      </w:tr>
      <w:tr w:rsidR="005349F6" w14:paraId="35FBEE1F" w14:textId="77777777">
        <w:tc>
          <w:tcPr>
            <w:tcW w:w="4819" w:type="dxa"/>
          </w:tcPr>
          <w:p w14:paraId="241B792B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4D043898" w14:textId="77777777" w:rsidR="005349F6" w:rsidRDefault="002F16B0">
            <w:r>
              <w:t xml:space="preserve"> Canonical Ubuntu </w:t>
            </w:r>
          </w:p>
        </w:tc>
      </w:tr>
      <w:tr w:rsidR="005349F6" w14:paraId="5884134A" w14:textId="77777777">
        <w:tc>
          <w:tcPr>
            <w:tcW w:w="4819" w:type="dxa"/>
          </w:tcPr>
          <w:p w14:paraId="1CEAD901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7893C89C" w14:textId="77777777" w:rsidR="005349F6" w:rsidRDefault="002F16B0">
            <w:r>
              <w:t xml:space="preserve"> 22.04 </w:t>
            </w:r>
          </w:p>
        </w:tc>
      </w:tr>
    </w:tbl>
    <w:p w14:paraId="5DE4D938" w14:textId="77777777" w:rsidR="005349F6" w:rsidRDefault="005349F6">
      <w:pPr>
        <w:spacing w:after="40"/>
        <w:jc w:val="both"/>
      </w:pPr>
    </w:p>
    <w:p w14:paraId="2F6E234B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195EC168" w14:textId="77777777">
        <w:tc>
          <w:tcPr>
            <w:tcW w:w="3213" w:type="dxa"/>
            <w:shd w:val="clear" w:color="auto" w:fill="000000"/>
          </w:tcPr>
          <w:p w14:paraId="2F4CC7F1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F9F3E45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B24AF1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4D07B83" w14:textId="77777777">
        <w:tc>
          <w:tcPr>
            <w:tcW w:w="3213" w:type="dxa"/>
          </w:tcPr>
          <w:p w14:paraId="632E6C6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701790C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E8D7BBA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7A9B9C46" w14:textId="77777777">
        <w:tc>
          <w:tcPr>
            <w:tcW w:w="3213" w:type="dxa"/>
          </w:tcPr>
          <w:p w14:paraId="7D1F54D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6068683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363114E" w14:textId="77777777" w:rsidR="005349F6" w:rsidRDefault="002F16B0">
            <w:r>
              <w:t xml:space="preserve"> 2024-02-21T13:34:40.253Z </w:t>
            </w:r>
          </w:p>
        </w:tc>
      </w:tr>
    </w:tbl>
    <w:p w14:paraId="3EC71973" w14:textId="77777777" w:rsidR="005349F6" w:rsidRDefault="005349F6">
      <w:pPr>
        <w:spacing w:after="40"/>
        <w:jc w:val="both"/>
      </w:pPr>
    </w:p>
    <w:p w14:paraId="77281988" w14:textId="77777777" w:rsidR="005349F6" w:rsidRDefault="005349F6">
      <w:pPr>
        <w:spacing w:after="40"/>
        <w:jc w:val="both"/>
      </w:pPr>
    </w:p>
    <w:p w14:paraId="58685E8E" w14:textId="77777777" w:rsidR="005349F6" w:rsidRDefault="002F16B0">
      <w:pPr>
        <w:pStyle w:val="Ttulo4"/>
      </w:pPr>
      <w:bookmarkStart w:id="101" w:name="_Toc174550829"/>
      <w:r>
        <w:t>OCIGRAFANAP01</w:t>
      </w:r>
      <w:bookmarkEnd w:id="101"/>
    </w:p>
    <w:p w14:paraId="37005A02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DC07B04" w14:textId="77777777">
        <w:tc>
          <w:tcPr>
            <w:tcW w:w="4819" w:type="dxa"/>
            <w:shd w:val="clear" w:color="auto" w:fill="000000"/>
          </w:tcPr>
          <w:p w14:paraId="2389D233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951AF5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89DB858" w14:textId="77777777">
        <w:tc>
          <w:tcPr>
            <w:tcW w:w="4819" w:type="dxa"/>
          </w:tcPr>
          <w:p w14:paraId="6C3C1D32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5938F1B6" w14:textId="77777777" w:rsidR="005349F6" w:rsidRDefault="002F16B0">
            <w:r>
              <w:t xml:space="preserve"> 1 </w:t>
            </w:r>
          </w:p>
        </w:tc>
      </w:tr>
      <w:tr w:rsidR="005349F6" w14:paraId="5FA562F2" w14:textId="77777777">
        <w:tc>
          <w:tcPr>
            <w:tcW w:w="4819" w:type="dxa"/>
          </w:tcPr>
          <w:p w14:paraId="55B5F104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FEC19C5" w14:textId="77777777" w:rsidR="005349F6" w:rsidRDefault="002F16B0">
            <w:r>
              <w:t xml:space="preserve"> management </w:t>
            </w:r>
          </w:p>
        </w:tc>
      </w:tr>
      <w:tr w:rsidR="005349F6" w14:paraId="489CC263" w14:textId="77777777">
        <w:tc>
          <w:tcPr>
            <w:tcW w:w="4819" w:type="dxa"/>
          </w:tcPr>
          <w:p w14:paraId="66D1C995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92F5A02" w14:textId="77777777" w:rsidR="005349F6" w:rsidRDefault="002F16B0">
            <w:r>
              <w:t xml:space="preserve"> OCIGRAFANAP01 </w:t>
            </w:r>
          </w:p>
        </w:tc>
      </w:tr>
      <w:tr w:rsidR="005349F6" w14:paraId="45B5026A" w14:textId="77777777">
        <w:tc>
          <w:tcPr>
            <w:tcW w:w="4819" w:type="dxa"/>
          </w:tcPr>
          <w:p w14:paraId="40DA2AA1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0CA23417" w14:textId="77777777" w:rsidR="005349F6" w:rsidRDefault="002F16B0">
            <w:r>
              <w:t>SUB_MGT_PRIV_ASHBURN_02</w:t>
            </w:r>
          </w:p>
        </w:tc>
      </w:tr>
      <w:tr w:rsidR="005349F6" w14:paraId="7270D0AF" w14:textId="77777777">
        <w:tc>
          <w:tcPr>
            <w:tcW w:w="4819" w:type="dxa"/>
          </w:tcPr>
          <w:p w14:paraId="4C2A6EDB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12EB92F1" w14:textId="77777777" w:rsidR="005349F6" w:rsidRDefault="002F16B0">
            <w:r>
              <w:t xml:space="preserve"> FAULT-DOMAIN-3 </w:t>
            </w:r>
          </w:p>
        </w:tc>
      </w:tr>
      <w:tr w:rsidR="005349F6" w14:paraId="5120BED4" w14:textId="77777777">
        <w:tc>
          <w:tcPr>
            <w:tcW w:w="4819" w:type="dxa"/>
          </w:tcPr>
          <w:p w14:paraId="6D02BF0F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1D689B76" w14:textId="77777777" w:rsidR="005349F6" w:rsidRDefault="002F16B0">
            <w:r>
              <w:t xml:space="preserve"> VM.Standard.E4.Flex </w:t>
            </w:r>
          </w:p>
        </w:tc>
      </w:tr>
      <w:tr w:rsidR="005349F6" w14:paraId="138DD6E5" w14:textId="77777777">
        <w:tc>
          <w:tcPr>
            <w:tcW w:w="4819" w:type="dxa"/>
          </w:tcPr>
          <w:p w14:paraId="7045B75C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3D98374A" w14:textId="77777777" w:rsidR="005349F6" w:rsidRDefault="002F16B0">
            <w:r>
              <w:t xml:space="preserve"> Canonical Ubuntu </w:t>
            </w:r>
          </w:p>
        </w:tc>
      </w:tr>
      <w:tr w:rsidR="005349F6" w14:paraId="78B745D7" w14:textId="77777777">
        <w:tc>
          <w:tcPr>
            <w:tcW w:w="4819" w:type="dxa"/>
          </w:tcPr>
          <w:p w14:paraId="4379CDD5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32DA3886" w14:textId="77777777" w:rsidR="005349F6" w:rsidRDefault="002F16B0">
            <w:r>
              <w:t xml:space="preserve"> 22.04 </w:t>
            </w:r>
          </w:p>
        </w:tc>
      </w:tr>
    </w:tbl>
    <w:p w14:paraId="29FF4F27" w14:textId="77777777" w:rsidR="005349F6" w:rsidRDefault="005349F6">
      <w:pPr>
        <w:spacing w:after="40"/>
        <w:jc w:val="both"/>
      </w:pPr>
    </w:p>
    <w:p w14:paraId="428C635C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31041137" w14:textId="77777777">
        <w:tc>
          <w:tcPr>
            <w:tcW w:w="3213" w:type="dxa"/>
            <w:shd w:val="clear" w:color="auto" w:fill="000000"/>
          </w:tcPr>
          <w:p w14:paraId="1ECC923F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9133BDA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1EBE02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1463B22" w14:textId="77777777">
        <w:tc>
          <w:tcPr>
            <w:tcW w:w="3213" w:type="dxa"/>
          </w:tcPr>
          <w:p w14:paraId="04152FE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BDC020B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2473844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32AD4AA9" w14:textId="77777777">
        <w:tc>
          <w:tcPr>
            <w:tcW w:w="3213" w:type="dxa"/>
          </w:tcPr>
          <w:p w14:paraId="7E57443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4E00F84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2C03490" w14:textId="77777777" w:rsidR="005349F6" w:rsidRDefault="002F16B0">
            <w:r>
              <w:t xml:space="preserve"> 2024-02-20T14:41:38.725Z </w:t>
            </w:r>
          </w:p>
        </w:tc>
      </w:tr>
    </w:tbl>
    <w:p w14:paraId="3D1600C6" w14:textId="77777777" w:rsidR="005349F6" w:rsidRDefault="005349F6">
      <w:pPr>
        <w:spacing w:after="40"/>
        <w:jc w:val="both"/>
      </w:pPr>
    </w:p>
    <w:p w14:paraId="10287B6F" w14:textId="77777777" w:rsidR="005349F6" w:rsidRDefault="005349F6">
      <w:pPr>
        <w:spacing w:after="40"/>
        <w:jc w:val="both"/>
      </w:pPr>
    </w:p>
    <w:p w14:paraId="7C13FA15" w14:textId="77777777" w:rsidR="005349F6" w:rsidRDefault="002F16B0">
      <w:pPr>
        <w:pStyle w:val="Ttulo4"/>
      </w:pPr>
      <w:bookmarkStart w:id="102" w:name="_Toc174550830"/>
      <w:r>
        <w:t>OCIINFLUXDB01</w:t>
      </w:r>
      <w:bookmarkEnd w:id="102"/>
    </w:p>
    <w:p w14:paraId="256DF0A4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D28D12F" w14:textId="77777777">
        <w:tc>
          <w:tcPr>
            <w:tcW w:w="4819" w:type="dxa"/>
            <w:shd w:val="clear" w:color="auto" w:fill="000000"/>
          </w:tcPr>
          <w:p w14:paraId="05B5848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FAA8E7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B348020" w14:textId="77777777">
        <w:tc>
          <w:tcPr>
            <w:tcW w:w="4819" w:type="dxa"/>
          </w:tcPr>
          <w:p w14:paraId="51EDE35F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E38918C" w14:textId="77777777" w:rsidR="005349F6" w:rsidRDefault="002F16B0">
            <w:r>
              <w:t xml:space="preserve"> 1 </w:t>
            </w:r>
          </w:p>
        </w:tc>
      </w:tr>
      <w:tr w:rsidR="005349F6" w14:paraId="58CE07D6" w14:textId="77777777">
        <w:tc>
          <w:tcPr>
            <w:tcW w:w="4819" w:type="dxa"/>
          </w:tcPr>
          <w:p w14:paraId="3824246A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D95D9B6" w14:textId="77777777" w:rsidR="005349F6" w:rsidRDefault="002F16B0">
            <w:r>
              <w:t xml:space="preserve"> management </w:t>
            </w:r>
          </w:p>
        </w:tc>
      </w:tr>
      <w:tr w:rsidR="005349F6" w14:paraId="1AA05F8F" w14:textId="77777777">
        <w:tc>
          <w:tcPr>
            <w:tcW w:w="4819" w:type="dxa"/>
          </w:tcPr>
          <w:p w14:paraId="730F8C15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67DFEAF" w14:textId="77777777" w:rsidR="005349F6" w:rsidRDefault="002F16B0">
            <w:r>
              <w:t xml:space="preserve"> OCIINFLUXDB01 </w:t>
            </w:r>
          </w:p>
        </w:tc>
      </w:tr>
      <w:tr w:rsidR="005349F6" w14:paraId="59F97B4C" w14:textId="77777777">
        <w:tc>
          <w:tcPr>
            <w:tcW w:w="4819" w:type="dxa"/>
          </w:tcPr>
          <w:p w14:paraId="157EBE94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3A61EE23" w14:textId="77777777" w:rsidR="005349F6" w:rsidRDefault="002F16B0">
            <w:r>
              <w:t>SUB_MGT_PRIV_ASHBURN_02</w:t>
            </w:r>
          </w:p>
        </w:tc>
      </w:tr>
      <w:tr w:rsidR="005349F6" w14:paraId="66D97043" w14:textId="77777777">
        <w:tc>
          <w:tcPr>
            <w:tcW w:w="4819" w:type="dxa"/>
          </w:tcPr>
          <w:p w14:paraId="52FBF07E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26460278" w14:textId="77777777" w:rsidR="005349F6" w:rsidRDefault="002F16B0">
            <w:r>
              <w:t xml:space="preserve"> FAULT-DOMAIN-3 </w:t>
            </w:r>
          </w:p>
        </w:tc>
      </w:tr>
      <w:tr w:rsidR="005349F6" w14:paraId="60F66C6A" w14:textId="77777777">
        <w:tc>
          <w:tcPr>
            <w:tcW w:w="4819" w:type="dxa"/>
          </w:tcPr>
          <w:p w14:paraId="3EB49CCC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31F00B83" w14:textId="77777777" w:rsidR="005349F6" w:rsidRDefault="002F16B0">
            <w:r>
              <w:t xml:space="preserve"> VM.Standard.E4.Flex </w:t>
            </w:r>
          </w:p>
        </w:tc>
      </w:tr>
      <w:tr w:rsidR="005349F6" w14:paraId="728EF9D4" w14:textId="77777777">
        <w:tc>
          <w:tcPr>
            <w:tcW w:w="4819" w:type="dxa"/>
          </w:tcPr>
          <w:p w14:paraId="68AA17D1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606089AF" w14:textId="77777777" w:rsidR="005349F6" w:rsidRDefault="002F16B0">
            <w:r>
              <w:t xml:space="preserve"> Canonical Ubuntu </w:t>
            </w:r>
          </w:p>
        </w:tc>
      </w:tr>
      <w:tr w:rsidR="005349F6" w14:paraId="425C002E" w14:textId="77777777">
        <w:tc>
          <w:tcPr>
            <w:tcW w:w="4819" w:type="dxa"/>
          </w:tcPr>
          <w:p w14:paraId="7213327F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65853556" w14:textId="77777777" w:rsidR="005349F6" w:rsidRDefault="002F16B0">
            <w:r>
              <w:t xml:space="preserve"> 20.04 </w:t>
            </w:r>
          </w:p>
        </w:tc>
      </w:tr>
    </w:tbl>
    <w:p w14:paraId="5E7FB9AE" w14:textId="77777777" w:rsidR="005349F6" w:rsidRDefault="005349F6">
      <w:pPr>
        <w:spacing w:after="40"/>
        <w:jc w:val="both"/>
      </w:pPr>
    </w:p>
    <w:p w14:paraId="6503214C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186DECA0" w14:textId="77777777">
        <w:tc>
          <w:tcPr>
            <w:tcW w:w="3213" w:type="dxa"/>
            <w:shd w:val="clear" w:color="auto" w:fill="000000"/>
          </w:tcPr>
          <w:p w14:paraId="44215FB0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F60BF2C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D92EBD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FA22CA0" w14:textId="77777777">
        <w:tc>
          <w:tcPr>
            <w:tcW w:w="3213" w:type="dxa"/>
          </w:tcPr>
          <w:p w14:paraId="4C1B69FA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2BD69F8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7973A3E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7C14BDA7" w14:textId="77777777">
        <w:tc>
          <w:tcPr>
            <w:tcW w:w="3213" w:type="dxa"/>
          </w:tcPr>
          <w:p w14:paraId="5B96B04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EF51F1C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CB7390E" w14:textId="77777777" w:rsidR="005349F6" w:rsidRDefault="002F16B0">
            <w:r>
              <w:t xml:space="preserve"> 2024-04-22T19:01:51.902Z </w:t>
            </w:r>
          </w:p>
        </w:tc>
      </w:tr>
    </w:tbl>
    <w:p w14:paraId="42BC9B44" w14:textId="77777777" w:rsidR="005349F6" w:rsidRDefault="005349F6">
      <w:pPr>
        <w:spacing w:after="40"/>
        <w:jc w:val="both"/>
      </w:pPr>
    </w:p>
    <w:p w14:paraId="589D533F" w14:textId="77777777" w:rsidR="005349F6" w:rsidRDefault="005349F6">
      <w:pPr>
        <w:spacing w:after="40"/>
        <w:jc w:val="both"/>
      </w:pPr>
    </w:p>
    <w:p w14:paraId="268F8608" w14:textId="77777777" w:rsidR="005349F6" w:rsidRDefault="002F16B0">
      <w:pPr>
        <w:pStyle w:val="Ttulo4"/>
      </w:pPr>
      <w:bookmarkStart w:id="103" w:name="_Toc174550831"/>
      <w:r>
        <w:t>OCIPROMETHEUSP01</w:t>
      </w:r>
      <w:bookmarkEnd w:id="103"/>
    </w:p>
    <w:p w14:paraId="6B15BB31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AB5FA8C" w14:textId="77777777">
        <w:tc>
          <w:tcPr>
            <w:tcW w:w="4819" w:type="dxa"/>
            <w:shd w:val="clear" w:color="auto" w:fill="000000"/>
          </w:tcPr>
          <w:p w14:paraId="3BBB4248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9EAAB2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464F5D3" w14:textId="77777777">
        <w:tc>
          <w:tcPr>
            <w:tcW w:w="4819" w:type="dxa"/>
          </w:tcPr>
          <w:p w14:paraId="1259A9D9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14D5AD45" w14:textId="77777777" w:rsidR="005349F6" w:rsidRDefault="002F16B0">
            <w:r>
              <w:t xml:space="preserve"> 1 </w:t>
            </w:r>
          </w:p>
        </w:tc>
      </w:tr>
      <w:tr w:rsidR="005349F6" w14:paraId="5237B6CA" w14:textId="77777777">
        <w:tc>
          <w:tcPr>
            <w:tcW w:w="4819" w:type="dxa"/>
          </w:tcPr>
          <w:p w14:paraId="10377D9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BDAC155" w14:textId="77777777" w:rsidR="005349F6" w:rsidRDefault="002F16B0">
            <w:r>
              <w:t xml:space="preserve"> management </w:t>
            </w:r>
          </w:p>
        </w:tc>
      </w:tr>
      <w:tr w:rsidR="005349F6" w14:paraId="3D8C5682" w14:textId="77777777">
        <w:tc>
          <w:tcPr>
            <w:tcW w:w="4819" w:type="dxa"/>
          </w:tcPr>
          <w:p w14:paraId="3E6C463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ACE75DC" w14:textId="77777777" w:rsidR="005349F6" w:rsidRDefault="002F16B0">
            <w:r>
              <w:t xml:space="preserve"> OCIPROMETHEUSP01 </w:t>
            </w:r>
          </w:p>
        </w:tc>
      </w:tr>
      <w:tr w:rsidR="005349F6" w14:paraId="2A33DB8C" w14:textId="77777777">
        <w:tc>
          <w:tcPr>
            <w:tcW w:w="4819" w:type="dxa"/>
          </w:tcPr>
          <w:p w14:paraId="4BDF8E0C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5A592D83" w14:textId="77777777" w:rsidR="005349F6" w:rsidRDefault="002F16B0">
            <w:r>
              <w:t>SUB_MGT_PRIV_ASHBURN_02</w:t>
            </w:r>
          </w:p>
        </w:tc>
      </w:tr>
      <w:tr w:rsidR="005349F6" w14:paraId="1F221504" w14:textId="77777777">
        <w:tc>
          <w:tcPr>
            <w:tcW w:w="4819" w:type="dxa"/>
          </w:tcPr>
          <w:p w14:paraId="227A6559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4C8ED8DB" w14:textId="77777777" w:rsidR="005349F6" w:rsidRDefault="002F16B0">
            <w:r>
              <w:t xml:space="preserve"> FAULT-DOMAIN-3 </w:t>
            </w:r>
          </w:p>
        </w:tc>
      </w:tr>
      <w:tr w:rsidR="005349F6" w14:paraId="195575BD" w14:textId="77777777">
        <w:tc>
          <w:tcPr>
            <w:tcW w:w="4819" w:type="dxa"/>
          </w:tcPr>
          <w:p w14:paraId="798CEA8E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2E0F3AF4" w14:textId="77777777" w:rsidR="005349F6" w:rsidRDefault="002F16B0">
            <w:r>
              <w:t xml:space="preserve"> VM.Standard.E4.Flex </w:t>
            </w:r>
          </w:p>
        </w:tc>
      </w:tr>
      <w:tr w:rsidR="005349F6" w14:paraId="52A58FD4" w14:textId="77777777">
        <w:tc>
          <w:tcPr>
            <w:tcW w:w="4819" w:type="dxa"/>
          </w:tcPr>
          <w:p w14:paraId="7E9297FE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58DDDE4A" w14:textId="77777777" w:rsidR="005349F6" w:rsidRDefault="002F16B0">
            <w:r>
              <w:t xml:space="preserve"> Canonical Ubuntu </w:t>
            </w:r>
          </w:p>
        </w:tc>
      </w:tr>
      <w:tr w:rsidR="005349F6" w14:paraId="0837E290" w14:textId="77777777">
        <w:tc>
          <w:tcPr>
            <w:tcW w:w="4819" w:type="dxa"/>
          </w:tcPr>
          <w:p w14:paraId="348B94C7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69D76B2F" w14:textId="77777777" w:rsidR="005349F6" w:rsidRDefault="002F16B0">
            <w:r>
              <w:t xml:space="preserve"> 20.04 </w:t>
            </w:r>
          </w:p>
        </w:tc>
      </w:tr>
    </w:tbl>
    <w:p w14:paraId="62FB64C9" w14:textId="77777777" w:rsidR="005349F6" w:rsidRDefault="005349F6">
      <w:pPr>
        <w:spacing w:after="40"/>
        <w:jc w:val="both"/>
      </w:pPr>
    </w:p>
    <w:p w14:paraId="61564EE1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2D2C4946" w14:textId="77777777">
        <w:tc>
          <w:tcPr>
            <w:tcW w:w="3213" w:type="dxa"/>
            <w:shd w:val="clear" w:color="auto" w:fill="000000"/>
          </w:tcPr>
          <w:p w14:paraId="471D021A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EE67CA8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B49116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472F753" w14:textId="77777777">
        <w:tc>
          <w:tcPr>
            <w:tcW w:w="3213" w:type="dxa"/>
          </w:tcPr>
          <w:p w14:paraId="1703BB2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52F8DE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C639C61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04A9FA0F" w14:textId="77777777">
        <w:tc>
          <w:tcPr>
            <w:tcW w:w="3213" w:type="dxa"/>
          </w:tcPr>
          <w:p w14:paraId="29870CE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D08083D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830D6B6" w14:textId="77777777" w:rsidR="005349F6" w:rsidRDefault="002F16B0">
            <w:r>
              <w:t xml:space="preserve"> 2024-03-27T18:23:19.648Z </w:t>
            </w:r>
          </w:p>
        </w:tc>
      </w:tr>
    </w:tbl>
    <w:p w14:paraId="07EAC155" w14:textId="77777777" w:rsidR="005349F6" w:rsidRDefault="005349F6">
      <w:pPr>
        <w:spacing w:after="40"/>
        <w:jc w:val="both"/>
      </w:pPr>
    </w:p>
    <w:p w14:paraId="54078FFA" w14:textId="77777777" w:rsidR="005349F6" w:rsidRDefault="005349F6">
      <w:pPr>
        <w:spacing w:after="40"/>
        <w:jc w:val="both"/>
      </w:pPr>
    </w:p>
    <w:p w14:paraId="412B4934" w14:textId="77777777" w:rsidR="005349F6" w:rsidRDefault="002F16B0">
      <w:pPr>
        <w:pStyle w:val="Ttulo4"/>
      </w:pPr>
      <w:bookmarkStart w:id="104" w:name="_Toc174550832"/>
      <w:r>
        <w:lastRenderedPageBreak/>
        <w:t>OCIPRTGP01</w:t>
      </w:r>
      <w:bookmarkEnd w:id="104"/>
    </w:p>
    <w:p w14:paraId="34A4327F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8FDCBFA" w14:textId="77777777">
        <w:tc>
          <w:tcPr>
            <w:tcW w:w="4819" w:type="dxa"/>
            <w:shd w:val="clear" w:color="auto" w:fill="000000"/>
          </w:tcPr>
          <w:p w14:paraId="1A320D7A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D3BC4E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465DD95" w14:textId="77777777">
        <w:tc>
          <w:tcPr>
            <w:tcW w:w="4819" w:type="dxa"/>
          </w:tcPr>
          <w:p w14:paraId="4B870B8A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16D27F2F" w14:textId="77777777" w:rsidR="005349F6" w:rsidRDefault="002F16B0">
            <w:r>
              <w:t xml:space="preserve"> 1 </w:t>
            </w:r>
          </w:p>
        </w:tc>
      </w:tr>
      <w:tr w:rsidR="005349F6" w14:paraId="78CB309B" w14:textId="77777777">
        <w:tc>
          <w:tcPr>
            <w:tcW w:w="4819" w:type="dxa"/>
          </w:tcPr>
          <w:p w14:paraId="72F256BF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5F6D160" w14:textId="77777777" w:rsidR="005349F6" w:rsidRDefault="002F16B0">
            <w:r>
              <w:t xml:space="preserve"> management </w:t>
            </w:r>
          </w:p>
        </w:tc>
      </w:tr>
      <w:tr w:rsidR="005349F6" w14:paraId="10039693" w14:textId="77777777">
        <w:tc>
          <w:tcPr>
            <w:tcW w:w="4819" w:type="dxa"/>
          </w:tcPr>
          <w:p w14:paraId="26149742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EFB76A5" w14:textId="77777777" w:rsidR="005349F6" w:rsidRDefault="002F16B0">
            <w:r>
              <w:t xml:space="preserve"> OCIPRTGP01 </w:t>
            </w:r>
          </w:p>
        </w:tc>
      </w:tr>
      <w:tr w:rsidR="005349F6" w14:paraId="2EE55BFF" w14:textId="77777777">
        <w:tc>
          <w:tcPr>
            <w:tcW w:w="4819" w:type="dxa"/>
          </w:tcPr>
          <w:p w14:paraId="74B437FA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40D462F6" w14:textId="77777777" w:rsidR="005349F6" w:rsidRDefault="002F16B0">
            <w:r>
              <w:t>SUB_MGT_PRIV_ASHBURN_01</w:t>
            </w:r>
          </w:p>
        </w:tc>
      </w:tr>
      <w:tr w:rsidR="005349F6" w14:paraId="2DB556D6" w14:textId="77777777">
        <w:tc>
          <w:tcPr>
            <w:tcW w:w="4819" w:type="dxa"/>
          </w:tcPr>
          <w:p w14:paraId="30071D4E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1BFC00BF" w14:textId="77777777" w:rsidR="005349F6" w:rsidRDefault="002F16B0">
            <w:r>
              <w:t xml:space="preserve"> FAULT-DOMAIN-3 </w:t>
            </w:r>
          </w:p>
        </w:tc>
      </w:tr>
      <w:tr w:rsidR="005349F6" w14:paraId="3A681CAA" w14:textId="77777777">
        <w:tc>
          <w:tcPr>
            <w:tcW w:w="4819" w:type="dxa"/>
          </w:tcPr>
          <w:p w14:paraId="20D1131B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0FD6B19A" w14:textId="77777777" w:rsidR="005349F6" w:rsidRDefault="002F16B0">
            <w:r>
              <w:t xml:space="preserve"> VM.Standard.E4.Flex </w:t>
            </w:r>
          </w:p>
        </w:tc>
      </w:tr>
      <w:tr w:rsidR="005349F6" w14:paraId="19F87804" w14:textId="77777777">
        <w:tc>
          <w:tcPr>
            <w:tcW w:w="4819" w:type="dxa"/>
          </w:tcPr>
          <w:p w14:paraId="472076AE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4375D1A5" w14:textId="77777777" w:rsidR="005349F6" w:rsidRDefault="002F16B0">
            <w:r>
              <w:t xml:space="preserve"> Windows </w:t>
            </w:r>
          </w:p>
        </w:tc>
      </w:tr>
      <w:tr w:rsidR="005349F6" w14:paraId="7F9B57C7" w14:textId="77777777">
        <w:tc>
          <w:tcPr>
            <w:tcW w:w="4819" w:type="dxa"/>
          </w:tcPr>
          <w:p w14:paraId="6C20F975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480EECB3" w14:textId="77777777" w:rsidR="005349F6" w:rsidRDefault="002F16B0">
            <w:r>
              <w:t xml:space="preserve"> Server 2022 Standard </w:t>
            </w:r>
          </w:p>
        </w:tc>
      </w:tr>
    </w:tbl>
    <w:p w14:paraId="05837BCF" w14:textId="77777777" w:rsidR="005349F6" w:rsidRDefault="005349F6">
      <w:pPr>
        <w:spacing w:after="40"/>
        <w:jc w:val="both"/>
      </w:pPr>
    </w:p>
    <w:p w14:paraId="20317A42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39513173" w14:textId="77777777">
        <w:tc>
          <w:tcPr>
            <w:tcW w:w="3213" w:type="dxa"/>
            <w:shd w:val="clear" w:color="auto" w:fill="000000"/>
          </w:tcPr>
          <w:p w14:paraId="252C0973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5734198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1A81C4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4BD6DF4" w14:textId="77777777">
        <w:tc>
          <w:tcPr>
            <w:tcW w:w="3213" w:type="dxa"/>
          </w:tcPr>
          <w:p w14:paraId="7AE2CCF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9DDDE71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FAB9699" w14:textId="77777777" w:rsidR="005349F6" w:rsidRDefault="002F16B0">
            <w:r>
              <w:t xml:space="preserve"> default/suporte@perseustech.dev </w:t>
            </w:r>
          </w:p>
        </w:tc>
      </w:tr>
      <w:tr w:rsidR="005349F6" w14:paraId="0975FC64" w14:textId="77777777">
        <w:tc>
          <w:tcPr>
            <w:tcW w:w="3213" w:type="dxa"/>
          </w:tcPr>
          <w:p w14:paraId="22302BF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D129199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C685447" w14:textId="77777777" w:rsidR="005349F6" w:rsidRDefault="002F16B0">
            <w:r>
              <w:t xml:space="preserve"> 2024-02-19T17:07:10.670Z </w:t>
            </w:r>
          </w:p>
        </w:tc>
      </w:tr>
    </w:tbl>
    <w:p w14:paraId="0E603E94" w14:textId="77777777" w:rsidR="005349F6" w:rsidRDefault="005349F6">
      <w:pPr>
        <w:spacing w:after="40"/>
        <w:jc w:val="both"/>
      </w:pPr>
    </w:p>
    <w:p w14:paraId="1D4D7ABA" w14:textId="77777777" w:rsidR="005349F6" w:rsidRDefault="005349F6">
      <w:pPr>
        <w:spacing w:after="40"/>
        <w:jc w:val="both"/>
      </w:pPr>
    </w:p>
    <w:p w14:paraId="4069E592" w14:textId="77777777" w:rsidR="005349F6" w:rsidRDefault="002F16B0">
      <w:pPr>
        <w:pStyle w:val="Ttulo4"/>
      </w:pPr>
      <w:bookmarkStart w:id="105" w:name="_Toc174550833"/>
      <w:r>
        <w:t>OCIWIFIP01</w:t>
      </w:r>
      <w:bookmarkEnd w:id="105"/>
    </w:p>
    <w:p w14:paraId="3998EE20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7D60514" w14:textId="77777777">
        <w:tc>
          <w:tcPr>
            <w:tcW w:w="4819" w:type="dxa"/>
            <w:shd w:val="clear" w:color="auto" w:fill="000000"/>
          </w:tcPr>
          <w:p w14:paraId="3AF42488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32A464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FBC65DA" w14:textId="77777777">
        <w:tc>
          <w:tcPr>
            <w:tcW w:w="4819" w:type="dxa"/>
          </w:tcPr>
          <w:p w14:paraId="788DA575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6D11677F" w14:textId="77777777" w:rsidR="005349F6" w:rsidRDefault="002F16B0">
            <w:r>
              <w:t xml:space="preserve"> 1 </w:t>
            </w:r>
          </w:p>
        </w:tc>
      </w:tr>
      <w:tr w:rsidR="005349F6" w14:paraId="604A79B1" w14:textId="77777777">
        <w:tc>
          <w:tcPr>
            <w:tcW w:w="4819" w:type="dxa"/>
          </w:tcPr>
          <w:p w14:paraId="099C39A2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95BC2BC" w14:textId="77777777" w:rsidR="005349F6" w:rsidRDefault="002F16B0">
            <w:r>
              <w:t xml:space="preserve"> management </w:t>
            </w:r>
          </w:p>
        </w:tc>
      </w:tr>
      <w:tr w:rsidR="005349F6" w14:paraId="10F322D9" w14:textId="77777777">
        <w:tc>
          <w:tcPr>
            <w:tcW w:w="4819" w:type="dxa"/>
          </w:tcPr>
          <w:p w14:paraId="242B5B83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E626CC2" w14:textId="77777777" w:rsidR="005349F6" w:rsidRDefault="002F16B0">
            <w:r>
              <w:t xml:space="preserve"> OCIWIFIP01 </w:t>
            </w:r>
          </w:p>
        </w:tc>
      </w:tr>
      <w:tr w:rsidR="005349F6" w14:paraId="386C6E62" w14:textId="77777777">
        <w:tc>
          <w:tcPr>
            <w:tcW w:w="4819" w:type="dxa"/>
          </w:tcPr>
          <w:p w14:paraId="5A8CA68A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60DDCF74" w14:textId="77777777" w:rsidR="005349F6" w:rsidRDefault="002F16B0">
            <w:r>
              <w:t>SUB_MGT_PUB_ASHBURN_01</w:t>
            </w:r>
          </w:p>
        </w:tc>
      </w:tr>
      <w:tr w:rsidR="005349F6" w14:paraId="497DFCE1" w14:textId="77777777">
        <w:tc>
          <w:tcPr>
            <w:tcW w:w="4819" w:type="dxa"/>
          </w:tcPr>
          <w:p w14:paraId="32D365E4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72F8AFD2" w14:textId="77777777" w:rsidR="005349F6" w:rsidRDefault="002F16B0">
            <w:r>
              <w:t xml:space="preserve"> FAULT-DOMAIN-1 </w:t>
            </w:r>
          </w:p>
        </w:tc>
      </w:tr>
      <w:tr w:rsidR="005349F6" w14:paraId="1C56CD86" w14:textId="77777777">
        <w:tc>
          <w:tcPr>
            <w:tcW w:w="4819" w:type="dxa"/>
          </w:tcPr>
          <w:p w14:paraId="015B2BAB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21A6F020" w14:textId="77777777" w:rsidR="005349F6" w:rsidRDefault="002F16B0">
            <w:r>
              <w:t xml:space="preserve"> VM.Standard.E4.Flex </w:t>
            </w:r>
          </w:p>
        </w:tc>
      </w:tr>
      <w:tr w:rsidR="005349F6" w14:paraId="0158A7B1" w14:textId="77777777">
        <w:tc>
          <w:tcPr>
            <w:tcW w:w="4819" w:type="dxa"/>
          </w:tcPr>
          <w:p w14:paraId="4917611D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20F5660C" w14:textId="77777777" w:rsidR="005349F6" w:rsidRDefault="002F16B0">
            <w:r>
              <w:t xml:space="preserve"> Windows </w:t>
            </w:r>
          </w:p>
        </w:tc>
      </w:tr>
      <w:tr w:rsidR="005349F6" w14:paraId="6CF15232" w14:textId="77777777">
        <w:tc>
          <w:tcPr>
            <w:tcW w:w="4819" w:type="dxa"/>
          </w:tcPr>
          <w:p w14:paraId="4125CFCC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62A19C2D" w14:textId="77777777" w:rsidR="005349F6" w:rsidRDefault="002F16B0">
            <w:r>
              <w:t xml:space="preserve"> Server 2019 Standard </w:t>
            </w:r>
          </w:p>
        </w:tc>
      </w:tr>
    </w:tbl>
    <w:p w14:paraId="00EB3EEE" w14:textId="77777777" w:rsidR="005349F6" w:rsidRDefault="005349F6">
      <w:pPr>
        <w:spacing w:after="40"/>
        <w:jc w:val="both"/>
      </w:pPr>
    </w:p>
    <w:p w14:paraId="5BD9E030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5A982E75" w14:textId="77777777">
        <w:tc>
          <w:tcPr>
            <w:tcW w:w="3213" w:type="dxa"/>
            <w:shd w:val="clear" w:color="auto" w:fill="000000"/>
          </w:tcPr>
          <w:p w14:paraId="507A8653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780113F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722515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617941B" w14:textId="77777777">
        <w:tc>
          <w:tcPr>
            <w:tcW w:w="3213" w:type="dxa"/>
          </w:tcPr>
          <w:p w14:paraId="1B3B17E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5107A6B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43526A0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53EE4716" w14:textId="77777777">
        <w:tc>
          <w:tcPr>
            <w:tcW w:w="3213" w:type="dxa"/>
          </w:tcPr>
          <w:p w14:paraId="71998A5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A5C8D09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B9B67EA" w14:textId="77777777" w:rsidR="005349F6" w:rsidRDefault="002F16B0">
            <w:r>
              <w:t xml:space="preserve"> 2024-05-08T17:38:29.238Z </w:t>
            </w:r>
          </w:p>
        </w:tc>
      </w:tr>
    </w:tbl>
    <w:p w14:paraId="7729F0FA" w14:textId="77777777" w:rsidR="005349F6" w:rsidRDefault="005349F6">
      <w:pPr>
        <w:spacing w:after="40"/>
        <w:jc w:val="both"/>
      </w:pPr>
    </w:p>
    <w:p w14:paraId="1F0EACCB" w14:textId="77777777" w:rsidR="005349F6" w:rsidRDefault="005349F6">
      <w:pPr>
        <w:spacing w:after="40"/>
        <w:jc w:val="both"/>
      </w:pPr>
    </w:p>
    <w:p w14:paraId="1107B8E6" w14:textId="77777777" w:rsidR="005349F6" w:rsidRDefault="002F16B0">
      <w:pPr>
        <w:pStyle w:val="Ttulo4"/>
      </w:pPr>
      <w:bookmarkStart w:id="106" w:name="_Toc174550834"/>
      <w:r>
        <w:t>OPENNVPN</w:t>
      </w:r>
      <w:bookmarkEnd w:id="106"/>
    </w:p>
    <w:p w14:paraId="704CF82A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36DFD3A" w14:textId="77777777">
        <w:tc>
          <w:tcPr>
            <w:tcW w:w="4819" w:type="dxa"/>
            <w:shd w:val="clear" w:color="auto" w:fill="000000"/>
          </w:tcPr>
          <w:p w14:paraId="53D94E5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29EDC1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8D6D4FF" w14:textId="77777777">
        <w:tc>
          <w:tcPr>
            <w:tcW w:w="4819" w:type="dxa"/>
          </w:tcPr>
          <w:p w14:paraId="1D986D9E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7BB20E2D" w14:textId="77777777" w:rsidR="005349F6" w:rsidRDefault="002F16B0">
            <w:r>
              <w:t xml:space="preserve"> 1 </w:t>
            </w:r>
          </w:p>
        </w:tc>
      </w:tr>
      <w:tr w:rsidR="005349F6" w14:paraId="56B7B555" w14:textId="77777777">
        <w:tc>
          <w:tcPr>
            <w:tcW w:w="4819" w:type="dxa"/>
          </w:tcPr>
          <w:p w14:paraId="64B63631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D49E3DF" w14:textId="77777777" w:rsidR="005349F6" w:rsidRDefault="002F16B0">
            <w:r>
              <w:t xml:space="preserve"> management </w:t>
            </w:r>
          </w:p>
        </w:tc>
      </w:tr>
      <w:tr w:rsidR="005349F6" w14:paraId="0044F539" w14:textId="77777777">
        <w:tc>
          <w:tcPr>
            <w:tcW w:w="4819" w:type="dxa"/>
          </w:tcPr>
          <w:p w14:paraId="60B4571E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17F008E" w14:textId="77777777" w:rsidR="005349F6" w:rsidRDefault="002F16B0">
            <w:r>
              <w:t xml:space="preserve"> OPENNVPN </w:t>
            </w:r>
          </w:p>
        </w:tc>
      </w:tr>
      <w:tr w:rsidR="005349F6" w14:paraId="6A535B20" w14:textId="77777777">
        <w:tc>
          <w:tcPr>
            <w:tcW w:w="4819" w:type="dxa"/>
          </w:tcPr>
          <w:p w14:paraId="70803092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00D44478" w14:textId="77777777" w:rsidR="005349F6" w:rsidRDefault="002F16B0">
            <w:r>
              <w:t>SUB_MGT_PUB_ASHBURN_01</w:t>
            </w:r>
          </w:p>
        </w:tc>
      </w:tr>
      <w:tr w:rsidR="005349F6" w14:paraId="3328D1AC" w14:textId="77777777">
        <w:tc>
          <w:tcPr>
            <w:tcW w:w="4819" w:type="dxa"/>
          </w:tcPr>
          <w:p w14:paraId="1ADBC8EC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7CB7D30F" w14:textId="77777777" w:rsidR="005349F6" w:rsidRDefault="002F16B0">
            <w:r>
              <w:t xml:space="preserve"> FAULT-DOMAIN-2 </w:t>
            </w:r>
          </w:p>
        </w:tc>
      </w:tr>
      <w:tr w:rsidR="005349F6" w14:paraId="0C9FE5FB" w14:textId="77777777">
        <w:tc>
          <w:tcPr>
            <w:tcW w:w="4819" w:type="dxa"/>
          </w:tcPr>
          <w:p w14:paraId="40008AA0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6FD2FF7A" w14:textId="77777777" w:rsidR="005349F6" w:rsidRDefault="002F16B0">
            <w:r>
              <w:t xml:space="preserve"> VM.Standard2.1 </w:t>
            </w:r>
          </w:p>
        </w:tc>
      </w:tr>
      <w:tr w:rsidR="005349F6" w14:paraId="66F6C01A" w14:textId="77777777">
        <w:tc>
          <w:tcPr>
            <w:tcW w:w="4819" w:type="dxa"/>
          </w:tcPr>
          <w:p w14:paraId="6D468EFE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46E8AB0C" w14:textId="77777777" w:rsidR="005349F6" w:rsidRDefault="002F16B0">
            <w:r>
              <w:t xml:space="preserve"> Canonical Ubuntu </w:t>
            </w:r>
          </w:p>
        </w:tc>
      </w:tr>
      <w:tr w:rsidR="005349F6" w14:paraId="2FD29FCF" w14:textId="77777777">
        <w:tc>
          <w:tcPr>
            <w:tcW w:w="4819" w:type="dxa"/>
          </w:tcPr>
          <w:p w14:paraId="23348FFF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3284E85A" w14:textId="77777777" w:rsidR="005349F6" w:rsidRDefault="002F16B0">
            <w:r>
              <w:t xml:space="preserve"> 22.04 </w:t>
            </w:r>
          </w:p>
        </w:tc>
      </w:tr>
    </w:tbl>
    <w:p w14:paraId="3E499D3E" w14:textId="77777777" w:rsidR="005349F6" w:rsidRDefault="005349F6">
      <w:pPr>
        <w:spacing w:after="40"/>
        <w:jc w:val="both"/>
      </w:pPr>
    </w:p>
    <w:p w14:paraId="29223395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2DC19640" w14:textId="77777777">
        <w:tc>
          <w:tcPr>
            <w:tcW w:w="3213" w:type="dxa"/>
            <w:shd w:val="clear" w:color="auto" w:fill="000000"/>
          </w:tcPr>
          <w:p w14:paraId="2021AFBA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75F28D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8ADC73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1434523" w14:textId="77777777">
        <w:tc>
          <w:tcPr>
            <w:tcW w:w="3213" w:type="dxa"/>
          </w:tcPr>
          <w:p w14:paraId="76ADF15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A10532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F52A9A7" w14:textId="77777777" w:rsidR="005349F6" w:rsidRDefault="002F16B0">
            <w:r>
              <w:t xml:space="preserve"> default/luiz.paiva@orama.com.br </w:t>
            </w:r>
          </w:p>
        </w:tc>
      </w:tr>
      <w:tr w:rsidR="005349F6" w14:paraId="495326FC" w14:textId="77777777">
        <w:tc>
          <w:tcPr>
            <w:tcW w:w="3213" w:type="dxa"/>
          </w:tcPr>
          <w:p w14:paraId="5CBFFE8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C95087E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C739621" w14:textId="77777777" w:rsidR="005349F6" w:rsidRDefault="002F16B0">
            <w:r>
              <w:t xml:space="preserve"> 2024-01-29T18:46:04.177Z </w:t>
            </w:r>
          </w:p>
        </w:tc>
      </w:tr>
    </w:tbl>
    <w:p w14:paraId="160B77D4" w14:textId="77777777" w:rsidR="005349F6" w:rsidRDefault="005349F6">
      <w:pPr>
        <w:spacing w:after="40"/>
        <w:jc w:val="both"/>
      </w:pPr>
    </w:p>
    <w:p w14:paraId="5100B12B" w14:textId="77777777" w:rsidR="005349F6" w:rsidRDefault="005349F6">
      <w:pPr>
        <w:spacing w:after="40"/>
        <w:jc w:val="both"/>
      </w:pPr>
    </w:p>
    <w:p w14:paraId="22999E75" w14:textId="77777777" w:rsidR="005349F6" w:rsidRDefault="002F16B0">
      <w:pPr>
        <w:pStyle w:val="Ttulo4"/>
      </w:pPr>
      <w:bookmarkStart w:id="107" w:name="_Toc174550835"/>
      <w:r>
        <w:t>TESTE-VPN-BRITECH</w:t>
      </w:r>
      <w:bookmarkEnd w:id="107"/>
    </w:p>
    <w:p w14:paraId="7A60AE31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8176E6D" w14:textId="77777777">
        <w:tc>
          <w:tcPr>
            <w:tcW w:w="4819" w:type="dxa"/>
            <w:shd w:val="clear" w:color="auto" w:fill="000000"/>
          </w:tcPr>
          <w:p w14:paraId="6A0776C6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B64763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31CFA4E" w14:textId="77777777">
        <w:tc>
          <w:tcPr>
            <w:tcW w:w="4819" w:type="dxa"/>
          </w:tcPr>
          <w:p w14:paraId="55F414A7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0FC92855" w14:textId="77777777" w:rsidR="005349F6" w:rsidRDefault="002F16B0">
            <w:r>
              <w:t xml:space="preserve"> 1 </w:t>
            </w:r>
          </w:p>
        </w:tc>
      </w:tr>
      <w:tr w:rsidR="005349F6" w14:paraId="448652B9" w14:textId="77777777">
        <w:tc>
          <w:tcPr>
            <w:tcW w:w="4819" w:type="dxa"/>
          </w:tcPr>
          <w:p w14:paraId="79BB495D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0FA7C7C" w14:textId="77777777" w:rsidR="005349F6" w:rsidRDefault="002F16B0">
            <w:r>
              <w:t xml:space="preserve"> management </w:t>
            </w:r>
          </w:p>
        </w:tc>
      </w:tr>
      <w:tr w:rsidR="005349F6" w14:paraId="42200D6D" w14:textId="77777777">
        <w:tc>
          <w:tcPr>
            <w:tcW w:w="4819" w:type="dxa"/>
          </w:tcPr>
          <w:p w14:paraId="70206D74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713EAB6" w14:textId="77777777" w:rsidR="005349F6" w:rsidRDefault="002F16B0">
            <w:r>
              <w:t xml:space="preserve"> TESTE-VPN-BRITECH </w:t>
            </w:r>
          </w:p>
        </w:tc>
      </w:tr>
      <w:tr w:rsidR="005349F6" w14:paraId="2C9675D4" w14:textId="77777777">
        <w:tc>
          <w:tcPr>
            <w:tcW w:w="4819" w:type="dxa"/>
          </w:tcPr>
          <w:p w14:paraId="62AFE91C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118EC133" w14:textId="77777777" w:rsidR="005349F6" w:rsidRDefault="002F16B0">
            <w:r>
              <w:t>SUB_MGT_PRIV_ASHBURN_01</w:t>
            </w:r>
          </w:p>
        </w:tc>
      </w:tr>
      <w:tr w:rsidR="005349F6" w14:paraId="60A0BED9" w14:textId="77777777">
        <w:tc>
          <w:tcPr>
            <w:tcW w:w="4819" w:type="dxa"/>
          </w:tcPr>
          <w:p w14:paraId="2333179D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7A1DB474" w14:textId="77777777" w:rsidR="005349F6" w:rsidRDefault="002F16B0">
            <w:r>
              <w:t xml:space="preserve"> FAULT-DOMAIN-1 </w:t>
            </w:r>
          </w:p>
        </w:tc>
      </w:tr>
      <w:tr w:rsidR="005349F6" w14:paraId="1344F0F0" w14:textId="77777777">
        <w:tc>
          <w:tcPr>
            <w:tcW w:w="4819" w:type="dxa"/>
          </w:tcPr>
          <w:p w14:paraId="11C67CA7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06A8C2C7" w14:textId="77777777" w:rsidR="005349F6" w:rsidRDefault="002F16B0">
            <w:r>
              <w:t xml:space="preserve"> VM.Standard.A1.Flex </w:t>
            </w:r>
          </w:p>
        </w:tc>
      </w:tr>
      <w:tr w:rsidR="005349F6" w14:paraId="1CB11A4D" w14:textId="77777777">
        <w:tc>
          <w:tcPr>
            <w:tcW w:w="4819" w:type="dxa"/>
          </w:tcPr>
          <w:p w14:paraId="56DBD3D8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4A5AE933" w14:textId="77777777" w:rsidR="005349F6" w:rsidRDefault="002F16B0">
            <w:r>
              <w:t xml:space="preserve"> Canonical Ubuntu </w:t>
            </w:r>
          </w:p>
        </w:tc>
      </w:tr>
      <w:tr w:rsidR="005349F6" w14:paraId="48AC73E7" w14:textId="77777777">
        <w:tc>
          <w:tcPr>
            <w:tcW w:w="4819" w:type="dxa"/>
          </w:tcPr>
          <w:p w14:paraId="514ACE78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3DDFAAE9" w14:textId="77777777" w:rsidR="005349F6" w:rsidRDefault="002F16B0">
            <w:r>
              <w:t xml:space="preserve"> 20.04 </w:t>
            </w:r>
          </w:p>
        </w:tc>
      </w:tr>
    </w:tbl>
    <w:p w14:paraId="1AE734CB" w14:textId="77777777" w:rsidR="005349F6" w:rsidRDefault="005349F6">
      <w:pPr>
        <w:spacing w:after="40"/>
        <w:jc w:val="both"/>
      </w:pPr>
    </w:p>
    <w:p w14:paraId="32E11B5A" w14:textId="77777777" w:rsidR="005349F6" w:rsidRDefault="002F16B0">
      <w:pPr>
        <w:pStyle w:val="Ttulo5"/>
      </w:pPr>
      <w:r>
        <w:t>Freeform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90EB502" w14:textId="77777777">
        <w:tc>
          <w:tcPr>
            <w:tcW w:w="4819" w:type="dxa"/>
            <w:shd w:val="clear" w:color="auto" w:fill="000000"/>
          </w:tcPr>
          <w:p w14:paraId="00E309BD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4819" w:type="dxa"/>
            <w:shd w:val="clear" w:color="auto" w:fill="000000"/>
          </w:tcPr>
          <w:p w14:paraId="20F95A6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E59D8B9" w14:textId="77777777">
        <w:tc>
          <w:tcPr>
            <w:tcW w:w="4819" w:type="dxa"/>
          </w:tcPr>
          <w:p w14:paraId="6442CF8D" w14:textId="77777777" w:rsidR="005349F6" w:rsidRDefault="002F16B0">
            <w:r>
              <w:t xml:space="preserve"> start </w:t>
            </w:r>
          </w:p>
        </w:tc>
        <w:tc>
          <w:tcPr>
            <w:tcW w:w="4819" w:type="dxa"/>
          </w:tcPr>
          <w:p w14:paraId="722130CB" w14:textId="77777777" w:rsidR="005349F6" w:rsidRDefault="002F16B0">
            <w:r>
              <w:t xml:space="preserve"> 0 8 * * * </w:t>
            </w:r>
          </w:p>
        </w:tc>
      </w:tr>
    </w:tbl>
    <w:p w14:paraId="57DC3082" w14:textId="77777777" w:rsidR="005349F6" w:rsidRDefault="005349F6">
      <w:pPr>
        <w:spacing w:after="40"/>
        <w:jc w:val="both"/>
      </w:pPr>
    </w:p>
    <w:p w14:paraId="353DDC72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48B283B4" w14:textId="77777777">
        <w:tc>
          <w:tcPr>
            <w:tcW w:w="3213" w:type="dxa"/>
            <w:shd w:val="clear" w:color="auto" w:fill="000000"/>
          </w:tcPr>
          <w:p w14:paraId="213EC680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051E21D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05C1C3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48743F9" w14:textId="77777777">
        <w:tc>
          <w:tcPr>
            <w:tcW w:w="3213" w:type="dxa"/>
          </w:tcPr>
          <w:p w14:paraId="03737AF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0402E4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93BC1D1" w14:textId="77777777" w:rsidR="005349F6" w:rsidRDefault="002F16B0">
            <w:r>
              <w:t xml:space="preserve"> default/luiz.paiva@orama.com.br </w:t>
            </w:r>
          </w:p>
        </w:tc>
      </w:tr>
      <w:tr w:rsidR="005349F6" w14:paraId="2C93E208" w14:textId="77777777">
        <w:tc>
          <w:tcPr>
            <w:tcW w:w="3213" w:type="dxa"/>
          </w:tcPr>
          <w:p w14:paraId="14476F8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38ED0EF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8F22575" w14:textId="77777777" w:rsidR="005349F6" w:rsidRDefault="002F16B0">
            <w:r>
              <w:t xml:space="preserve"> 2023-11-23T20:03:07.562Z </w:t>
            </w:r>
          </w:p>
        </w:tc>
      </w:tr>
    </w:tbl>
    <w:p w14:paraId="40530F4B" w14:textId="77777777" w:rsidR="005349F6" w:rsidRDefault="005349F6">
      <w:pPr>
        <w:spacing w:after="40"/>
        <w:jc w:val="both"/>
      </w:pPr>
    </w:p>
    <w:p w14:paraId="4D7E8789" w14:textId="77777777" w:rsidR="005349F6" w:rsidRDefault="005349F6">
      <w:pPr>
        <w:spacing w:after="40"/>
        <w:jc w:val="both"/>
      </w:pPr>
    </w:p>
    <w:p w14:paraId="0A228411" w14:textId="77777777" w:rsidR="005349F6" w:rsidRDefault="002F16B0">
      <w:pPr>
        <w:pStyle w:val="Ttulo4"/>
      </w:pPr>
      <w:bookmarkStart w:id="108" w:name="_Toc174550836"/>
      <w:r>
        <w:t>jump-management</w:t>
      </w:r>
      <w:bookmarkEnd w:id="108"/>
    </w:p>
    <w:p w14:paraId="693125DD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C49108D" w14:textId="77777777">
        <w:tc>
          <w:tcPr>
            <w:tcW w:w="4819" w:type="dxa"/>
            <w:shd w:val="clear" w:color="auto" w:fill="000000"/>
          </w:tcPr>
          <w:p w14:paraId="1D867723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A954A1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E71A748" w14:textId="77777777">
        <w:tc>
          <w:tcPr>
            <w:tcW w:w="4819" w:type="dxa"/>
          </w:tcPr>
          <w:p w14:paraId="7A0CDF24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5AD953D3" w14:textId="77777777" w:rsidR="005349F6" w:rsidRDefault="002F16B0">
            <w:r>
              <w:t xml:space="preserve"> 1 </w:t>
            </w:r>
          </w:p>
        </w:tc>
      </w:tr>
      <w:tr w:rsidR="005349F6" w14:paraId="26DA5E27" w14:textId="77777777">
        <w:tc>
          <w:tcPr>
            <w:tcW w:w="4819" w:type="dxa"/>
          </w:tcPr>
          <w:p w14:paraId="492B68FF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167D16F" w14:textId="77777777" w:rsidR="005349F6" w:rsidRDefault="002F16B0">
            <w:r>
              <w:t xml:space="preserve"> management </w:t>
            </w:r>
          </w:p>
        </w:tc>
      </w:tr>
      <w:tr w:rsidR="005349F6" w14:paraId="7B660B9C" w14:textId="77777777">
        <w:tc>
          <w:tcPr>
            <w:tcW w:w="4819" w:type="dxa"/>
          </w:tcPr>
          <w:p w14:paraId="225AB4F1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CDC52ED" w14:textId="77777777" w:rsidR="005349F6" w:rsidRDefault="002F16B0">
            <w:r>
              <w:t xml:space="preserve"> jump-management </w:t>
            </w:r>
          </w:p>
        </w:tc>
      </w:tr>
      <w:tr w:rsidR="005349F6" w14:paraId="5A8116A4" w14:textId="77777777">
        <w:tc>
          <w:tcPr>
            <w:tcW w:w="4819" w:type="dxa"/>
          </w:tcPr>
          <w:p w14:paraId="14D864BF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4C9DBDA4" w14:textId="77777777" w:rsidR="005349F6" w:rsidRDefault="002F16B0">
            <w:r>
              <w:t>SUB_MGT_PUB_ASHBURN_01</w:t>
            </w:r>
          </w:p>
        </w:tc>
      </w:tr>
      <w:tr w:rsidR="005349F6" w14:paraId="7C4C344C" w14:textId="77777777">
        <w:tc>
          <w:tcPr>
            <w:tcW w:w="4819" w:type="dxa"/>
          </w:tcPr>
          <w:p w14:paraId="254E7828" w14:textId="77777777" w:rsidR="005349F6" w:rsidRDefault="002F16B0">
            <w:r>
              <w:t xml:space="preserve"> Fault Domain    </w:t>
            </w:r>
          </w:p>
        </w:tc>
        <w:tc>
          <w:tcPr>
            <w:tcW w:w="4819" w:type="dxa"/>
          </w:tcPr>
          <w:p w14:paraId="4E64638F" w14:textId="77777777" w:rsidR="005349F6" w:rsidRDefault="002F16B0">
            <w:r>
              <w:t xml:space="preserve"> FAULT-DOMAIN-3 </w:t>
            </w:r>
          </w:p>
        </w:tc>
      </w:tr>
      <w:tr w:rsidR="005349F6" w14:paraId="3F8028E6" w14:textId="77777777">
        <w:tc>
          <w:tcPr>
            <w:tcW w:w="4819" w:type="dxa"/>
          </w:tcPr>
          <w:p w14:paraId="127F2F2A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344112EF" w14:textId="77777777" w:rsidR="005349F6" w:rsidRDefault="002F16B0">
            <w:r>
              <w:t xml:space="preserve"> VM.Standard.E4.Flex </w:t>
            </w:r>
          </w:p>
        </w:tc>
      </w:tr>
      <w:tr w:rsidR="005349F6" w14:paraId="1723E317" w14:textId="77777777">
        <w:tc>
          <w:tcPr>
            <w:tcW w:w="4819" w:type="dxa"/>
          </w:tcPr>
          <w:p w14:paraId="32ADE3BC" w14:textId="77777777" w:rsidR="005349F6" w:rsidRDefault="002F16B0">
            <w:r>
              <w:t xml:space="preserve"> Operating System </w:t>
            </w:r>
          </w:p>
        </w:tc>
        <w:tc>
          <w:tcPr>
            <w:tcW w:w="4819" w:type="dxa"/>
          </w:tcPr>
          <w:p w14:paraId="54067784" w14:textId="77777777" w:rsidR="005349F6" w:rsidRDefault="002F16B0">
            <w:r>
              <w:t xml:space="preserve"> Canonical Ubuntu </w:t>
            </w:r>
          </w:p>
        </w:tc>
      </w:tr>
      <w:tr w:rsidR="005349F6" w14:paraId="62BA7498" w14:textId="77777777">
        <w:tc>
          <w:tcPr>
            <w:tcW w:w="4819" w:type="dxa"/>
          </w:tcPr>
          <w:p w14:paraId="56CB9E8E" w14:textId="77777777" w:rsidR="005349F6" w:rsidRDefault="002F16B0">
            <w:r>
              <w:t xml:space="preserve"> Operating System Version </w:t>
            </w:r>
          </w:p>
        </w:tc>
        <w:tc>
          <w:tcPr>
            <w:tcW w:w="4819" w:type="dxa"/>
          </w:tcPr>
          <w:p w14:paraId="5C8E8613" w14:textId="77777777" w:rsidR="005349F6" w:rsidRDefault="002F16B0">
            <w:r>
              <w:t xml:space="preserve"> 22.04 </w:t>
            </w:r>
          </w:p>
        </w:tc>
      </w:tr>
    </w:tbl>
    <w:p w14:paraId="2617E86D" w14:textId="77777777" w:rsidR="005349F6" w:rsidRDefault="005349F6">
      <w:pPr>
        <w:spacing w:after="40"/>
        <w:jc w:val="both"/>
      </w:pPr>
    </w:p>
    <w:p w14:paraId="7E3C6513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401B0D7E" w14:textId="77777777">
        <w:tc>
          <w:tcPr>
            <w:tcW w:w="3213" w:type="dxa"/>
            <w:shd w:val="clear" w:color="auto" w:fill="000000"/>
          </w:tcPr>
          <w:p w14:paraId="6DFE950B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AA8ACAC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3F52F0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F5B7874" w14:textId="77777777">
        <w:tc>
          <w:tcPr>
            <w:tcW w:w="3213" w:type="dxa"/>
          </w:tcPr>
          <w:p w14:paraId="68E179B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D06F3EA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EC825B4" w14:textId="77777777" w:rsidR="005349F6" w:rsidRDefault="002F16B0">
            <w:r>
              <w:t xml:space="preserve"> default/suporte@perseustech.dev </w:t>
            </w:r>
          </w:p>
        </w:tc>
      </w:tr>
      <w:tr w:rsidR="005349F6" w14:paraId="6B15200E" w14:textId="77777777">
        <w:tc>
          <w:tcPr>
            <w:tcW w:w="3213" w:type="dxa"/>
          </w:tcPr>
          <w:p w14:paraId="5328E2F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297FBFD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BAB0614" w14:textId="77777777" w:rsidR="005349F6" w:rsidRDefault="002F16B0">
            <w:r>
              <w:t xml:space="preserve"> 2024-01-18T15:08:02.130Z </w:t>
            </w:r>
          </w:p>
        </w:tc>
      </w:tr>
    </w:tbl>
    <w:p w14:paraId="247B9D6B" w14:textId="77777777" w:rsidR="005349F6" w:rsidRDefault="005349F6">
      <w:pPr>
        <w:spacing w:after="40"/>
        <w:jc w:val="both"/>
      </w:pPr>
    </w:p>
    <w:p w14:paraId="3552CDBD" w14:textId="77777777" w:rsidR="005349F6" w:rsidRDefault="005349F6">
      <w:pPr>
        <w:spacing w:after="40"/>
        <w:jc w:val="both"/>
      </w:pPr>
    </w:p>
    <w:p w14:paraId="44ABAA85" w14:textId="77777777" w:rsidR="005349F6" w:rsidRDefault="002F16B0">
      <w:pPr>
        <w:pStyle w:val="Ttulo3"/>
      </w:pPr>
      <w:bookmarkStart w:id="109" w:name="_Toc174550837"/>
      <w:r>
        <w:t>Load Balancers</w:t>
      </w:r>
      <w:bookmarkEnd w:id="109"/>
    </w:p>
    <w:p w14:paraId="08B98883" w14:textId="77777777" w:rsidR="005349F6" w:rsidRDefault="005349F6">
      <w:pPr>
        <w:spacing w:after="40"/>
        <w:jc w:val="both"/>
      </w:pPr>
    </w:p>
    <w:p w14:paraId="50B6B50C" w14:textId="77777777" w:rsidR="005349F6" w:rsidRDefault="002F16B0">
      <w:pPr>
        <w:pStyle w:val="Ttulo4"/>
      </w:pPr>
      <w:bookmarkStart w:id="110" w:name="_Toc174550838"/>
      <w:r>
        <w:t>86f8e0c6-b63d-4739-afe0-dd9ec9ba21ca</w:t>
      </w:r>
      <w:bookmarkEnd w:id="110"/>
    </w:p>
    <w:p w14:paraId="0C4C74B0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8FC7C2C" w14:textId="77777777">
        <w:tc>
          <w:tcPr>
            <w:tcW w:w="4819" w:type="dxa"/>
            <w:shd w:val="clear" w:color="auto" w:fill="000000"/>
          </w:tcPr>
          <w:p w14:paraId="6C2549E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D91AF3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0CB621F" w14:textId="77777777">
        <w:tc>
          <w:tcPr>
            <w:tcW w:w="4819" w:type="dxa"/>
          </w:tcPr>
          <w:p w14:paraId="593462B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9BB4824" w14:textId="77777777" w:rsidR="005349F6" w:rsidRDefault="002F16B0">
            <w:r>
              <w:t xml:space="preserve"> production-mp </w:t>
            </w:r>
          </w:p>
        </w:tc>
      </w:tr>
      <w:tr w:rsidR="005349F6" w14:paraId="372AC937" w14:textId="77777777">
        <w:tc>
          <w:tcPr>
            <w:tcW w:w="4819" w:type="dxa"/>
          </w:tcPr>
          <w:p w14:paraId="05801F53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F3E6163" w14:textId="77777777" w:rsidR="005349F6" w:rsidRDefault="002F16B0">
            <w:r>
              <w:t xml:space="preserve"> 86f8e0c6-b63d-4739-afe0-dd9ec9ba21ca </w:t>
            </w:r>
          </w:p>
        </w:tc>
      </w:tr>
      <w:tr w:rsidR="005349F6" w14:paraId="2A35FB76" w14:textId="77777777">
        <w:tc>
          <w:tcPr>
            <w:tcW w:w="4819" w:type="dxa"/>
          </w:tcPr>
          <w:p w14:paraId="7F7609EF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6E68168C" w14:textId="77777777" w:rsidR="005349F6" w:rsidRDefault="002F16B0">
            <w:r>
              <w:t>SUB_PROD_PUB_ASHBURN_01</w:t>
            </w:r>
          </w:p>
        </w:tc>
      </w:tr>
      <w:tr w:rsidR="005349F6" w14:paraId="33D00971" w14:textId="77777777">
        <w:tc>
          <w:tcPr>
            <w:tcW w:w="4819" w:type="dxa"/>
          </w:tcPr>
          <w:p w14:paraId="73FCA86B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3ED606CF" w14:textId="77777777" w:rsidR="005349F6" w:rsidRDefault="002F16B0">
            <w:r>
              <w:t xml:space="preserve"> flexible </w:t>
            </w:r>
          </w:p>
        </w:tc>
      </w:tr>
      <w:tr w:rsidR="005349F6" w14:paraId="7C5C430F" w14:textId="77777777">
        <w:tc>
          <w:tcPr>
            <w:tcW w:w="4819" w:type="dxa"/>
          </w:tcPr>
          <w:p w14:paraId="4F071083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5D1150F9" w14:textId="77777777" w:rsidR="005349F6" w:rsidRDefault="002F16B0">
            <w:r>
              <w:t xml:space="preserve"> True </w:t>
            </w:r>
          </w:p>
        </w:tc>
      </w:tr>
      <w:tr w:rsidR="005349F6" w14:paraId="700D46C0" w14:textId="77777777">
        <w:tc>
          <w:tcPr>
            <w:tcW w:w="4819" w:type="dxa"/>
          </w:tcPr>
          <w:p w14:paraId="7A859826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722AD3D3" w14:textId="77777777" w:rsidR="005349F6" w:rsidRDefault="002F16B0">
            <w:r>
              <w:t xml:space="preserve">  </w:t>
            </w:r>
          </w:p>
        </w:tc>
      </w:tr>
      <w:tr w:rsidR="005349F6" w14:paraId="5260BD12" w14:textId="77777777">
        <w:tc>
          <w:tcPr>
            <w:tcW w:w="4819" w:type="dxa"/>
          </w:tcPr>
          <w:p w14:paraId="486032C1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2D87EB75" w14:textId="77777777" w:rsidR="005349F6" w:rsidRDefault="002F16B0">
            <w:r>
              <w:t xml:space="preserve">  </w:t>
            </w:r>
          </w:p>
        </w:tc>
      </w:tr>
      <w:tr w:rsidR="005349F6" w14:paraId="48A7E6C3" w14:textId="77777777">
        <w:tc>
          <w:tcPr>
            <w:tcW w:w="4819" w:type="dxa"/>
          </w:tcPr>
          <w:p w14:paraId="64424603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5D84BF33" w14:textId="77777777" w:rsidR="005349F6" w:rsidRDefault="002F16B0">
            <w:r>
              <w:t xml:space="preserve">  </w:t>
            </w:r>
          </w:p>
        </w:tc>
      </w:tr>
    </w:tbl>
    <w:p w14:paraId="6C4C9B82" w14:textId="77777777" w:rsidR="005349F6" w:rsidRDefault="005349F6">
      <w:pPr>
        <w:spacing w:after="40"/>
        <w:jc w:val="both"/>
      </w:pPr>
    </w:p>
    <w:p w14:paraId="51F6ADCE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4A4CC5C0" w14:textId="77777777">
        <w:tc>
          <w:tcPr>
            <w:tcW w:w="3213" w:type="dxa"/>
            <w:shd w:val="clear" w:color="auto" w:fill="000000"/>
          </w:tcPr>
          <w:p w14:paraId="7F76A11B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50F90E2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135DC2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7BBA9C1" w14:textId="77777777">
        <w:tc>
          <w:tcPr>
            <w:tcW w:w="3213" w:type="dxa"/>
          </w:tcPr>
          <w:p w14:paraId="7E4B25F2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3FBB4E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A5771F6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41E7D7B6" w14:textId="77777777">
        <w:tc>
          <w:tcPr>
            <w:tcW w:w="3213" w:type="dxa"/>
          </w:tcPr>
          <w:p w14:paraId="556C449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58FB815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595E10F" w14:textId="77777777" w:rsidR="005349F6" w:rsidRDefault="002F16B0">
            <w:r>
              <w:t xml:space="preserve"> 2024-06-11T19:59:31.961Z </w:t>
            </w:r>
          </w:p>
        </w:tc>
      </w:tr>
    </w:tbl>
    <w:p w14:paraId="764B4418" w14:textId="77777777" w:rsidR="005349F6" w:rsidRDefault="005349F6">
      <w:pPr>
        <w:spacing w:after="40"/>
        <w:jc w:val="both"/>
      </w:pPr>
    </w:p>
    <w:p w14:paraId="40804AE6" w14:textId="77777777" w:rsidR="005349F6" w:rsidRDefault="005349F6">
      <w:pPr>
        <w:spacing w:after="40"/>
        <w:jc w:val="both"/>
      </w:pPr>
    </w:p>
    <w:p w14:paraId="14C62EE7" w14:textId="77777777" w:rsidR="005349F6" w:rsidRDefault="002F16B0">
      <w:pPr>
        <w:pStyle w:val="Ttulo4"/>
      </w:pPr>
      <w:bookmarkStart w:id="111" w:name="_Toc174550839"/>
      <w:r>
        <w:t>9b64ea32-0ee2-491c-8e4d-c60169ea7832</w:t>
      </w:r>
      <w:bookmarkEnd w:id="111"/>
    </w:p>
    <w:p w14:paraId="12020320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E3F6D03" w14:textId="77777777">
        <w:tc>
          <w:tcPr>
            <w:tcW w:w="4819" w:type="dxa"/>
            <w:shd w:val="clear" w:color="auto" w:fill="000000"/>
          </w:tcPr>
          <w:p w14:paraId="723EA6B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88F586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FE2084D" w14:textId="77777777">
        <w:tc>
          <w:tcPr>
            <w:tcW w:w="4819" w:type="dxa"/>
          </w:tcPr>
          <w:p w14:paraId="4246071F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38C13D8" w14:textId="77777777" w:rsidR="005349F6" w:rsidRDefault="002F16B0">
            <w:r>
              <w:t xml:space="preserve"> production-mp </w:t>
            </w:r>
          </w:p>
        </w:tc>
      </w:tr>
      <w:tr w:rsidR="005349F6" w14:paraId="0BA941C5" w14:textId="77777777">
        <w:tc>
          <w:tcPr>
            <w:tcW w:w="4819" w:type="dxa"/>
          </w:tcPr>
          <w:p w14:paraId="1D657314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7FC788B" w14:textId="77777777" w:rsidR="005349F6" w:rsidRDefault="002F16B0">
            <w:r>
              <w:t xml:space="preserve"> 9b64ea32-0ee2-491c-8e4d-c60169ea7832 </w:t>
            </w:r>
          </w:p>
        </w:tc>
      </w:tr>
      <w:tr w:rsidR="005349F6" w14:paraId="0721AEEA" w14:textId="77777777">
        <w:tc>
          <w:tcPr>
            <w:tcW w:w="4819" w:type="dxa"/>
          </w:tcPr>
          <w:p w14:paraId="774CCACD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580D0911" w14:textId="77777777" w:rsidR="005349F6" w:rsidRDefault="002F16B0">
            <w:r>
              <w:t>SUB_PROD_PUB_ASHBURN_01</w:t>
            </w:r>
          </w:p>
        </w:tc>
      </w:tr>
      <w:tr w:rsidR="005349F6" w14:paraId="173CFD3A" w14:textId="77777777">
        <w:tc>
          <w:tcPr>
            <w:tcW w:w="4819" w:type="dxa"/>
          </w:tcPr>
          <w:p w14:paraId="32400367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5CCF4954" w14:textId="77777777" w:rsidR="005349F6" w:rsidRDefault="002F16B0">
            <w:r>
              <w:t xml:space="preserve"> flexible </w:t>
            </w:r>
          </w:p>
        </w:tc>
      </w:tr>
      <w:tr w:rsidR="005349F6" w14:paraId="425B03AB" w14:textId="77777777">
        <w:tc>
          <w:tcPr>
            <w:tcW w:w="4819" w:type="dxa"/>
          </w:tcPr>
          <w:p w14:paraId="19CB4827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269BCED8" w14:textId="77777777" w:rsidR="005349F6" w:rsidRDefault="002F16B0">
            <w:r>
              <w:t xml:space="preserve"> True </w:t>
            </w:r>
          </w:p>
        </w:tc>
      </w:tr>
      <w:tr w:rsidR="005349F6" w14:paraId="6FEABE59" w14:textId="77777777">
        <w:tc>
          <w:tcPr>
            <w:tcW w:w="4819" w:type="dxa"/>
          </w:tcPr>
          <w:p w14:paraId="38A890BC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35C55F6E" w14:textId="77777777" w:rsidR="005349F6" w:rsidRDefault="002F16B0">
            <w:r>
              <w:t xml:space="preserve">  </w:t>
            </w:r>
          </w:p>
        </w:tc>
      </w:tr>
      <w:tr w:rsidR="005349F6" w14:paraId="3FE2E7E6" w14:textId="77777777">
        <w:tc>
          <w:tcPr>
            <w:tcW w:w="4819" w:type="dxa"/>
          </w:tcPr>
          <w:p w14:paraId="1B954FCD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4A231B80" w14:textId="77777777" w:rsidR="005349F6" w:rsidRDefault="002F16B0">
            <w:r>
              <w:t xml:space="preserve">  </w:t>
            </w:r>
          </w:p>
        </w:tc>
      </w:tr>
      <w:tr w:rsidR="005349F6" w14:paraId="376DA543" w14:textId="77777777">
        <w:tc>
          <w:tcPr>
            <w:tcW w:w="4819" w:type="dxa"/>
          </w:tcPr>
          <w:p w14:paraId="7EE739B1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079D4506" w14:textId="77777777" w:rsidR="005349F6" w:rsidRDefault="002F16B0">
            <w:r>
              <w:t xml:space="preserve">  </w:t>
            </w:r>
          </w:p>
        </w:tc>
      </w:tr>
    </w:tbl>
    <w:p w14:paraId="0469CA05" w14:textId="77777777" w:rsidR="005349F6" w:rsidRDefault="005349F6">
      <w:pPr>
        <w:spacing w:after="40"/>
        <w:jc w:val="both"/>
      </w:pPr>
    </w:p>
    <w:p w14:paraId="6977CAA6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1BA32789" w14:textId="77777777">
        <w:tc>
          <w:tcPr>
            <w:tcW w:w="3213" w:type="dxa"/>
            <w:shd w:val="clear" w:color="auto" w:fill="000000"/>
          </w:tcPr>
          <w:p w14:paraId="33A64249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C49A74A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0A3814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624A774" w14:textId="77777777">
        <w:tc>
          <w:tcPr>
            <w:tcW w:w="3213" w:type="dxa"/>
          </w:tcPr>
          <w:p w14:paraId="5D3062B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4484224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31E22AB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0CAA97CA" w14:textId="77777777">
        <w:tc>
          <w:tcPr>
            <w:tcW w:w="3213" w:type="dxa"/>
          </w:tcPr>
          <w:p w14:paraId="3738E2D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C63FAF9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29FEF42" w14:textId="77777777" w:rsidR="005349F6" w:rsidRDefault="002F16B0">
            <w:r>
              <w:t xml:space="preserve"> 2024-06-11T20:22:55.328Z </w:t>
            </w:r>
          </w:p>
        </w:tc>
      </w:tr>
    </w:tbl>
    <w:p w14:paraId="078DC793" w14:textId="77777777" w:rsidR="005349F6" w:rsidRDefault="005349F6">
      <w:pPr>
        <w:spacing w:after="40"/>
        <w:jc w:val="both"/>
      </w:pPr>
    </w:p>
    <w:p w14:paraId="652E05CD" w14:textId="77777777" w:rsidR="005349F6" w:rsidRDefault="005349F6">
      <w:pPr>
        <w:spacing w:after="40"/>
        <w:jc w:val="both"/>
      </w:pPr>
    </w:p>
    <w:p w14:paraId="31A17A8A" w14:textId="77777777" w:rsidR="005349F6" w:rsidRDefault="002F16B0">
      <w:pPr>
        <w:pStyle w:val="Ttulo4"/>
      </w:pPr>
      <w:bookmarkStart w:id="112" w:name="_Toc174550840"/>
      <w:r>
        <w:t>28ade714-0eea-42cf-802c-c9812975ae2e</w:t>
      </w:r>
      <w:bookmarkEnd w:id="112"/>
    </w:p>
    <w:p w14:paraId="1AE6DDA5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2CD05F67" w14:textId="77777777">
        <w:tc>
          <w:tcPr>
            <w:tcW w:w="4819" w:type="dxa"/>
            <w:shd w:val="clear" w:color="auto" w:fill="000000"/>
          </w:tcPr>
          <w:p w14:paraId="25D1D0C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D43CB0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514D306" w14:textId="77777777">
        <w:tc>
          <w:tcPr>
            <w:tcW w:w="4819" w:type="dxa"/>
          </w:tcPr>
          <w:p w14:paraId="50E8AB2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08FA4AD0" w14:textId="77777777" w:rsidR="005349F6" w:rsidRDefault="002F16B0">
            <w:r>
              <w:t xml:space="preserve"> production-mp </w:t>
            </w:r>
          </w:p>
        </w:tc>
      </w:tr>
      <w:tr w:rsidR="005349F6" w14:paraId="512E0175" w14:textId="77777777">
        <w:tc>
          <w:tcPr>
            <w:tcW w:w="4819" w:type="dxa"/>
          </w:tcPr>
          <w:p w14:paraId="0AF04F45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01DC57C" w14:textId="77777777" w:rsidR="005349F6" w:rsidRDefault="002F16B0">
            <w:r>
              <w:t xml:space="preserve"> 28ade714-0eea-42cf-802c-c9812975ae2e </w:t>
            </w:r>
          </w:p>
        </w:tc>
      </w:tr>
      <w:tr w:rsidR="005349F6" w14:paraId="2D582771" w14:textId="77777777">
        <w:tc>
          <w:tcPr>
            <w:tcW w:w="4819" w:type="dxa"/>
          </w:tcPr>
          <w:p w14:paraId="6CFAD66B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6E00BCCE" w14:textId="77777777" w:rsidR="005349F6" w:rsidRDefault="002F16B0">
            <w:r>
              <w:t>SUB_PROD_PUB_ASHBURN_01</w:t>
            </w:r>
          </w:p>
        </w:tc>
      </w:tr>
      <w:tr w:rsidR="005349F6" w14:paraId="5BBB42F4" w14:textId="77777777">
        <w:tc>
          <w:tcPr>
            <w:tcW w:w="4819" w:type="dxa"/>
          </w:tcPr>
          <w:p w14:paraId="29EDF697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2919BED9" w14:textId="77777777" w:rsidR="005349F6" w:rsidRDefault="002F16B0">
            <w:r>
              <w:t xml:space="preserve"> flexible </w:t>
            </w:r>
          </w:p>
        </w:tc>
      </w:tr>
      <w:tr w:rsidR="005349F6" w14:paraId="451B97B7" w14:textId="77777777">
        <w:tc>
          <w:tcPr>
            <w:tcW w:w="4819" w:type="dxa"/>
          </w:tcPr>
          <w:p w14:paraId="3A04665B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55D7711F" w14:textId="77777777" w:rsidR="005349F6" w:rsidRDefault="002F16B0">
            <w:r>
              <w:t xml:space="preserve"> True </w:t>
            </w:r>
          </w:p>
        </w:tc>
      </w:tr>
      <w:tr w:rsidR="005349F6" w14:paraId="65CDD789" w14:textId="77777777">
        <w:tc>
          <w:tcPr>
            <w:tcW w:w="4819" w:type="dxa"/>
          </w:tcPr>
          <w:p w14:paraId="4E981F12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3CECDC57" w14:textId="77777777" w:rsidR="005349F6" w:rsidRDefault="002F16B0">
            <w:r>
              <w:t xml:space="preserve">  </w:t>
            </w:r>
          </w:p>
        </w:tc>
      </w:tr>
      <w:tr w:rsidR="005349F6" w14:paraId="546B2EB9" w14:textId="77777777">
        <w:tc>
          <w:tcPr>
            <w:tcW w:w="4819" w:type="dxa"/>
          </w:tcPr>
          <w:p w14:paraId="24D28C1F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3C564393" w14:textId="77777777" w:rsidR="005349F6" w:rsidRDefault="002F16B0">
            <w:r>
              <w:t xml:space="preserve">  </w:t>
            </w:r>
          </w:p>
        </w:tc>
      </w:tr>
      <w:tr w:rsidR="005349F6" w14:paraId="6073FB0F" w14:textId="77777777">
        <w:tc>
          <w:tcPr>
            <w:tcW w:w="4819" w:type="dxa"/>
          </w:tcPr>
          <w:p w14:paraId="2EEC649F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3DDCF371" w14:textId="77777777" w:rsidR="005349F6" w:rsidRDefault="002F16B0">
            <w:r>
              <w:t xml:space="preserve">  </w:t>
            </w:r>
          </w:p>
        </w:tc>
      </w:tr>
    </w:tbl>
    <w:p w14:paraId="5C735373" w14:textId="77777777" w:rsidR="005349F6" w:rsidRDefault="005349F6">
      <w:pPr>
        <w:spacing w:after="40"/>
        <w:jc w:val="both"/>
      </w:pPr>
    </w:p>
    <w:p w14:paraId="4F555D49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2CFD2A93" w14:textId="77777777">
        <w:tc>
          <w:tcPr>
            <w:tcW w:w="3213" w:type="dxa"/>
            <w:shd w:val="clear" w:color="auto" w:fill="000000"/>
          </w:tcPr>
          <w:p w14:paraId="18E892B0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D502342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665731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43CE3D8" w14:textId="77777777">
        <w:tc>
          <w:tcPr>
            <w:tcW w:w="3213" w:type="dxa"/>
          </w:tcPr>
          <w:p w14:paraId="07570E9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1D676E4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B9BD4BC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66562E9B" w14:textId="77777777">
        <w:tc>
          <w:tcPr>
            <w:tcW w:w="3213" w:type="dxa"/>
          </w:tcPr>
          <w:p w14:paraId="5EFDD478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ACCFB4D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4D18E8B" w14:textId="77777777" w:rsidR="005349F6" w:rsidRDefault="002F16B0">
            <w:r>
              <w:t xml:space="preserve"> 2024-06-11T20:23:26.703Z </w:t>
            </w:r>
          </w:p>
        </w:tc>
      </w:tr>
    </w:tbl>
    <w:p w14:paraId="1346CE6C" w14:textId="77777777" w:rsidR="005349F6" w:rsidRDefault="005349F6">
      <w:pPr>
        <w:spacing w:after="40"/>
        <w:jc w:val="both"/>
      </w:pPr>
    </w:p>
    <w:p w14:paraId="1E69BE1B" w14:textId="77777777" w:rsidR="005349F6" w:rsidRDefault="005349F6">
      <w:pPr>
        <w:spacing w:after="40"/>
        <w:jc w:val="both"/>
      </w:pPr>
    </w:p>
    <w:p w14:paraId="59AEE67A" w14:textId="77777777" w:rsidR="005349F6" w:rsidRDefault="002F16B0">
      <w:pPr>
        <w:pStyle w:val="Ttulo4"/>
      </w:pPr>
      <w:bookmarkStart w:id="113" w:name="_Toc174550841"/>
      <w:r>
        <w:t>13a87a1d-71ce-413c-95ab-3a90619f981a</w:t>
      </w:r>
      <w:bookmarkEnd w:id="113"/>
    </w:p>
    <w:p w14:paraId="25CCB9E7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7586EC3" w14:textId="77777777">
        <w:tc>
          <w:tcPr>
            <w:tcW w:w="4819" w:type="dxa"/>
            <w:shd w:val="clear" w:color="auto" w:fill="000000"/>
          </w:tcPr>
          <w:p w14:paraId="3A0495C1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CF1E7D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DC82054" w14:textId="77777777">
        <w:tc>
          <w:tcPr>
            <w:tcW w:w="4819" w:type="dxa"/>
          </w:tcPr>
          <w:p w14:paraId="269DFD24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60520CD" w14:textId="77777777" w:rsidR="005349F6" w:rsidRDefault="002F16B0">
            <w:r>
              <w:t xml:space="preserve"> production-mp </w:t>
            </w:r>
          </w:p>
        </w:tc>
      </w:tr>
      <w:tr w:rsidR="005349F6" w14:paraId="32C98680" w14:textId="77777777">
        <w:tc>
          <w:tcPr>
            <w:tcW w:w="4819" w:type="dxa"/>
          </w:tcPr>
          <w:p w14:paraId="618D17C5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CD5D7EC" w14:textId="77777777" w:rsidR="005349F6" w:rsidRDefault="002F16B0">
            <w:r>
              <w:t xml:space="preserve"> 13a87a1d-71ce-413c-95ab-3a90619f981a </w:t>
            </w:r>
          </w:p>
        </w:tc>
      </w:tr>
      <w:tr w:rsidR="005349F6" w14:paraId="7D5CCD23" w14:textId="77777777">
        <w:tc>
          <w:tcPr>
            <w:tcW w:w="4819" w:type="dxa"/>
          </w:tcPr>
          <w:p w14:paraId="7839A973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57268F85" w14:textId="77777777" w:rsidR="005349F6" w:rsidRDefault="002F16B0">
            <w:r>
              <w:t>SUB_PROD_PUB_ASHBURN_01</w:t>
            </w:r>
          </w:p>
        </w:tc>
      </w:tr>
      <w:tr w:rsidR="005349F6" w14:paraId="74BD13DC" w14:textId="77777777">
        <w:tc>
          <w:tcPr>
            <w:tcW w:w="4819" w:type="dxa"/>
          </w:tcPr>
          <w:p w14:paraId="6C36A02A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06AB4D31" w14:textId="77777777" w:rsidR="005349F6" w:rsidRDefault="002F16B0">
            <w:r>
              <w:t xml:space="preserve"> flexible </w:t>
            </w:r>
          </w:p>
        </w:tc>
      </w:tr>
      <w:tr w:rsidR="005349F6" w14:paraId="51C1B2E7" w14:textId="77777777">
        <w:tc>
          <w:tcPr>
            <w:tcW w:w="4819" w:type="dxa"/>
          </w:tcPr>
          <w:p w14:paraId="14AFCE91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37945D07" w14:textId="77777777" w:rsidR="005349F6" w:rsidRDefault="002F16B0">
            <w:r>
              <w:t xml:space="preserve"> True </w:t>
            </w:r>
          </w:p>
        </w:tc>
      </w:tr>
      <w:tr w:rsidR="005349F6" w14:paraId="00C2F20C" w14:textId="77777777">
        <w:tc>
          <w:tcPr>
            <w:tcW w:w="4819" w:type="dxa"/>
          </w:tcPr>
          <w:p w14:paraId="0EF92E33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086E0BAF" w14:textId="77777777" w:rsidR="005349F6" w:rsidRDefault="002F16B0">
            <w:r>
              <w:t xml:space="preserve">  </w:t>
            </w:r>
          </w:p>
        </w:tc>
      </w:tr>
      <w:tr w:rsidR="005349F6" w14:paraId="54F61B8A" w14:textId="77777777">
        <w:tc>
          <w:tcPr>
            <w:tcW w:w="4819" w:type="dxa"/>
          </w:tcPr>
          <w:p w14:paraId="51CC760C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2BD99356" w14:textId="77777777" w:rsidR="005349F6" w:rsidRDefault="002F16B0">
            <w:r>
              <w:t xml:space="preserve">  </w:t>
            </w:r>
          </w:p>
        </w:tc>
      </w:tr>
      <w:tr w:rsidR="005349F6" w14:paraId="0C7FA0E6" w14:textId="77777777">
        <w:tc>
          <w:tcPr>
            <w:tcW w:w="4819" w:type="dxa"/>
          </w:tcPr>
          <w:p w14:paraId="008B5A0C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7D0A3AD3" w14:textId="77777777" w:rsidR="005349F6" w:rsidRDefault="002F16B0">
            <w:r>
              <w:t xml:space="preserve">  </w:t>
            </w:r>
          </w:p>
        </w:tc>
      </w:tr>
    </w:tbl>
    <w:p w14:paraId="174C5A52" w14:textId="77777777" w:rsidR="005349F6" w:rsidRDefault="005349F6">
      <w:pPr>
        <w:spacing w:after="40"/>
        <w:jc w:val="both"/>
      </w:pPr>
    </w:p>
    <w:p w14:paraId="6731A932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2F049C53" w14:textId="77777777">
        <w:tc>
          <w:tcPr>
            <w:tcW w:w="3213" w:type="dxa"/>
            <w:shd w:val="clear" w:color="auto" w:fill="000000"/>
          </w:tcPr>
          <w:p w14:paraId="7734BFD9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DB0DC1F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4F9678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56AA8A4" w14:textId="77777777">
        <w:tc>
          <w:tcPr>
            <w:tcW w:w="3213" w:type="dxa"/>
          </w:tcPr>
          <w:p w14:paraId="5EEDFB8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AD7995F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6C23D336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7BD3E11F" w14:textId="77777777">
        <w:tc>
          <w:tcPr>
            <w:tcW w:w="3213" w:type="dxa"/>
          </w:tcPr>
          <w:p w14:paraId="57D4765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CCBD9FF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376B394" w14:textId="77777777" w:rsidR="005349F6" w:rsidRDefault="002F16B0">
            <w:r>
              <w:t xml:space="preserve"> 2024-06-11T20:24:56.920Z </w:t>
            </w:r>
          </w:p>
        </w:tc>
      </w:tr>
    </w:tbl>
    <w:p w14:paraId="0A70507C" w14:textId="77777777" w:rsidR="005349F6" w:rsidRDefault="005349F6">
      <w:pPr>
        <w:spacing w:after="40"/>
        <w:jc w:val="both"/>
      </w:pPr>
    </w:p>
    <w:p w14:paraId="11CC6005" w14:textId="77777777" w:rsidR="005349F6" w:rsidRDefault="005349F6">
      <w:pPr>
        <w:spacing w:after="40"/>
        <w:jc w:val="both"/>
      </w:pPr>
    </w:p>
    <w:p w14:paraId="688C516B" w14:textId="77777777" w:rsidR="005349F6" w:rsidRDefault="002F16B0">
      <w:pPr>
        <w:pStyle w:val="Ttulo4"/>
      </w:pPr>
      <w:bookmarkStart w:id="114" w:name="_Toc174550842"/>
      <w:r>
        <w:lastRenderedPageBreak/>
        <w:t>b32b0cb7-9860-4f76-9090-e0df9be03c54</w:t>
      </w:r>
      <w:bookmarkEnd w:id="114"/>
    </w:p>
    <w:p w14:paraId="6A1C5926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19273B4" w14:textId="77777777">
        <w:tc>
          <w:tcPr>
            <w:tcW w:w="4819" w:type="dxa"/>
            <w:shd w:val="clear" w:color="auto" w:fill="000000"/>
          </w:tcPr>
          <w:p w14:paraId="5C94FA7E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A5A9EF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F1F447C" w14:textId="77777777">
        <w:tc>
          <w:tcPr>
            <w:tcW w:w="4819" w:type="dxa"/>
          </w:tcPr>
          <w:p w14:paraId="4A6D9CC7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A2456B5" w14:textId="77777777" w:rsidR="005349F6" w:rsidRDefault="002F16B0">
            <w:r>
              <w:t xml:space="preserve"> production-mp </w:t>
            </w:r>
          </w:p>
        </w:tc>
      </w:tr>
      <w:tr w:rsidR="005349F6" w14:paraId="2EC5F472" w14:textId="77777777">
        <w:tc>
          <w:tcPr>
            <w:tcW w:w="4819" w:type="dxa"/>
          </w:tcPr>
          <w:p w14:paraId="3D92FDA6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B199069" w14:textId="77777777" w:rsidR="005349F6" w:rsidRDefault="002F16B0">
            <w:r>
              <w:t xml:space="preserve"> b32b0cb7-9860-4f76-9090-e0df9be03c54 </w:t>
            </w:r>
          </w:p>
        </w:tc>
      </w:tr>
      <w:tr w:rsidR="005349F6" w14:paraId="36F410CF" w14:textId="77777777">
        <w:tc>
          <w:tcPr>
            <w:tcW w:w="4819" w:type="dxa"/>
          </w:tcPr>
          <w:p w14:paraId="7B3F8D41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501B00A1" w14:textId="77777777" w:rsidR="005349F6" w:rsidRDefault="002F16B0">
            <w:r>
              <w:t>SUB_PROD_PUB_ASHBURN_01</w:t>
            </w:r>
          </w:p>
        </w:tc>
      </w:tr>
      <w:tr w:rsidR="005349F6" w14:paraId="252CBC13" w14:textId="77777777">
        <w:tc>
          <w:tcPr>
            <w:tcW w:w="4819" w:type="dxa"/>
          </w:tcPr>
          <w:p w14:paraId="4C359364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3E643407" w14:textId="77777777" w:rsidR="005349F6" w:rsidRDefault="002F16B0">
            <w:r>
              <w:t xml:space="preserve"> flexible </w:t>
            </w:r>
          </w:p>
        </w:tc>
      </w:tr>
      <w:tr w:rsidR="005349F6" w14:paraId="7EFFE8C8" w14:textId="77777777">
        <w:tc>
          <w:tcPr>
            <w:tcW w:w="4819" w:type="dxa"/>
          </w:tcPr>
          <w:p w14:paraId="4037DBFA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39FECCB4" w14:textId="77777777" w:rsidR="005349F6" w:rsidRDefault="002F16B0">
            <w:r>
              <w:t xml:space="preserve"> True </w:t>
            </w:r>
          </w:p>
        </w:tc>
      </w:tr>
      <w:tr w:rsidR="005349F6" w14:paraId="1A110E51" w14:textId="77777777">
        <w:tc>
          <w:tcPr>
            <w:tcW w:w="4819" w:type="dxa"/>
          </w:tcPr>
          <w:p w14:paraId="3A92473A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18C35E9B" w14:textId="77777777" w:rsidR="005349F6" w:rsidRDefault="002F16B0">
            <w:r>
              <w:t xml:space="preserve">  </w:t>
            </w:r>
          </w:p>
        </w:tc>
      </w:tr>
      <w:tr w:rsidR="005349F6" w14:paraId="79DFC7B9" w14:textId="77777777">
        <w:tc>
          <w:tcPr>
            <w:tcW w:w="4819" w:type="dxa"/>
          </w:tcPr>
          <w:p w14:paraId="1B5F0122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26BB48AC" w14:textId="77777777" w:rsidR="005349F6" w:rsidRDefault="002F16B0">
            <w:r>
              <w:t xml:space="preserve">  </w:t>
            </w:r>
          </w:p>
        </w:tc>
      </w:tr>
      <w:tr w:rsidR="005349F6" w14:paraId="72193B56" w14:textId="77777777">
        <w:tc>
          <w:tcPr>
            <w:tcW w:w="4819" w:type="dxa"/>
          </w:tcPr>
          <w:p w14:paraId="18FDEADD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6027CE11" w14:textId="77777777" w:rsidR="005349F6" w:rsidRDefault="002F16B0">
            <w:r>
              <w:t xml:space="preserve">  </w:t>
            </w:r>
          </w:p>
        </w:tc>
      </w:tr>
    </w:tbl>
    <w:p w14:paraId="4D06584A" w14:textId="77777777" w:rsidR="005349F6" w:rsidRDefault="005349F6">
      <w:pPr>
        <w:spacing w:after="40"/>
        <w:jc w:val="both"/>
      </w:pPr>
    </w:p>
    <w:p w14:paraId="0775E714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62073A9E" w14:textId="77777777">
        <w:tc>
          <w:tcPr>
            <w:tcW w:w="3213" w:type="dxa"/>
            <w:shd w:val="clear" w:color="auto" w:fill="000000"/>
          </w:tcPr>
          <w:p w14:paraId="512E95B9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332C18A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D376AC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767A78B" w14:textId="77777777">
        <w:tc>
          <w:tcPr>
            <w:tcW w:w="3213" w:type="dxa"/>
          </w:tcPr>
          <w:p w14:paraId="4A609B5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734073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2057BB6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6301337F" w14:textId="77777777">
        <w:tc>
          <w:tcPr>
            <w:tcW w:w="3213" w:type="dxa"/>
          </w:tcPr>
          <w:p w14:paraId="6E9362B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73E59C0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E05E3CF" w14:textId="77777777" w:rsidR="005349F6" w:rsidRDefault="002F16B0">
            <w:r>
              <w:t xml:space="preserve"> 2024-06-11T20:25:28.255Z </w:t>
            </w:r>
          </w:p>
        </w:tc>
      </w:tr>
    </w:tbl>
    <w:p w14:paraId="40216AED" w14:textId="77777777" w:rsidR="005349F6" w:rsidRDefault="005349F6">
      <w:pPr>
        <w:spacing w:after="40"/>
        <w:jc w:val="both"/>
      </w:pPr>
    </w:p>
    <w:p w14:paraId="5D0FCD21" w14:textId="77777777" w:rsidR="005349F6" w:rsidRDefault="005349F6">
      <w:pPr>
        <w:spacing w:after="40"/>
        <w:jc w:val="both"/>
      </w:pPr>
    </w:p>
    <w:p w14:paraId="423D4C52" w14:textId="77777777" w:rsidR="005349F6" w:rsidRDefault="002F16B0">
      <w:pPr>
        <w:pStyle w:val="Ttulo4"/>
      </w:pPr>
      <w:bookmarkStart w:id="115" w:name="_Toc174550843"/>
      <w:r>
        <w:t>36c231d6-dd95-420c-82f4-c5a82b3d5f3a</w:t>
      </w:r>
      <w:bookmarkEnd w:id="115"/>
    </w:p>
    <w:p w14:paraId="44A5BDC1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65EECAD" w14:textId="77777777">
        <w:tc>
          <w:tcPr>
            <w:tcW w:w="4819" w:type="dxa"/>
            <w:shd w:val="clear" w:color="auto" w:fill="000000"/>
          </w:tcPr>
          <w:p w14:paraId="256D7865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3B0880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F9A34FF" w14:textId="77777777">
        <w:tc>
          <w:tcPr>
            <w:tcW w:w="4819" w:type="dxa"/>
          </w:tcPr>
          <w:p w14:paraId="12AA7FF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1FCF044" w14:textId="77777777" w:rsidR="005349F6" w:rsidRDefault="002F16B0">
            <w:r>
              <w:t xml:space="preserve"> production-mp </w:t>
            </w:r>
          </w:p>
        </w:tc>
      </w:tr>
      <w:tr w:rsidR="005349F6" w14:paraId="326EC950" w14:textId="77777777">
        <w:tc>
          <w:tcPr>
            <w:tcW w:w="4819" w:type="dxa"/>
          </w:tcPr>
          <w:p w14:paraId="69F001BC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77F871A" w14:textId="77777777" w:rsidR="005349F6" w:rsidRDefault="002F16B0">
            <w:r>
              <w:t xml:space="preserve"> 36c231d6-dd95-420c-82f4-c5a82b3d5f3a </w:t>
            </w:r>
          </w:p>
        </w:tc>
      </w:tr>
      <w:tr w:rsidR="005349F6" w14:paraId="5BAB2463" w14:textId="77777777">
        <w:tc>
          <w:tcPr>
            <w:tcW w:w="4819" w:type="dxa"/>
          </w:tcPr>
          <w:p w14:paraId="5F2DC5DF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7A0CE49C" w14:textId="77777777" w:rsidR="005349F6" w:rsidRDefault="002F16B0">
            <w:r>
              <w:t>SUB_PROD_PUB_ASHBURN_01</w:t>
            </w:r>
          </w:p>
        </w:tc>
      </w:tr>
      <w:tr w:rsidR="005349F6" w14:paraId="0F25C143" w14:textId="77777777">
        <w:tc>
          <w:tcPr>
            <w:tcW w:w="4819" w:type="dxa"/>
          </w:tcPr>
          <w:p w14:paraId="4F9FE393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43EA50AC" w14:textId="77777777" w:rsidR="005349F6" w:rsidRDefault="002F16B0">
            <w:r>
              <w:t xml:space="preserve"> 100Mbps </w:t>
            </w:r>
          </w:p>
        </w:tc>
      </w:tr>
      <w:tr w:rsidR="005349F6" w14:paraId="3572530C" w14:textId="77777777">
        <w:tc>
          <w:tcPr>
            <w:tcW w:w="4819" w:type="dxa"/>
          </w:tcPr>
          <w:p w14:paraId="3673D499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14AFC056" w14:textId="77777777" w:rsidR="005349F6" w:rsidRDefault="002F16B0">
            <w:r>
              <w:t xml:space="preserve"> False </w:t>
            </w:r>
          </w:p>
        </w:tc>
      </w:tr>
      <w:tr w:rsidR="005349F6" w14:paraId="2D355343" w14:textId="77777777">
        <w:tc>
          <w:tcPr>
            <w:tcW w:w="4819" w:type="dxa"/>
          </w:tcPr>
          <w:p w14:paraId="7DE8C8D9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666E36B3" w14:textId="77777777" w:rsidR="005349F6" w:rsidRDefault="002F16B0">
            <w:r>
              <w:t xml:space="preserve">  </w:t>
            </w:r>
          </w:p>
        </w:tc>
      </w:tr>
      <w:tr w:rsidR="005349F6" w14:paraId="691238B8" w14:textId="77777777">
        <w:tc>
          <w:tcPr>
            <w:tcW w:w="4819" w:type="dxa"/>
          </w:tcPr>
          <w:p w14:paraId="71C7E9D5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1D628EEF" w14:textId="77777777" w:rsidR="005349F6" w:rsidRDefault="002F16B0">
            <w:r>
              <w:t xml:space="preserve">  </w:t>
            </w:r>
          </w:p>
        </w:tc>
      </w:tr>
      <w:tr w:rsidR="005349F6" w14:paraId="0C921981" w14:textId="77777777">
        <w:tc>
          <w:tcPr>
            <w:tcW w:w="4819" w:type="dxa"/>
          </w:tcPr>
          <w:p w14:paraId="7B16D923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3694FBF1" w14:textId="77777777" w:rsidR="005349F6" w:rsidRDefault="002F16B0">
            <w:r>
              <w:t xml:space="preserve">  </w:t>
            </w:r>
          </w:p>
        </w:tc>
      </w:tr>
    </w:tbl>
    <w:p w14:paraId="5BE9323E" w14:textId="77777777" w:rsidR="005349F6" w:rsidRDefault="005349F6">
      <w:pPr>
        <w:spacing w:after="40"/>
        <w:jc w:val="both"/>
      </w:pPr>
    </w:p>
    <w:p w14:paraId="1C396033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154CED73" w14:textId="77777777">
        <w:tc>
          <w:tcPr>
            <w:tcW w:w="3213" w:type="dxa"/>
            <w:shd w:val="clear" w:color="auto" w:fill="000000"/>
          </w:tcPr>
          <w:p w14:paraId="602C38AD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B872EE0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C1DFBA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FE628CC" w14:textId="77777777">
        <w:tc>
          <w:tcPr>
            <w:tcW w:w="3213" w:type="dxa"/>
          </w:tcPr>
          <w:p w14:paraId="433E00D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CB2E41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5E511BC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05030A5B" w14:textId="77777777">
        <w:tc>
          <w:tcPr>
            <w:tcW w:w="3213" w:type="dxa"/>
          </w:tcPr>
          <w:p w14:paraId="2BB7E93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97B7571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055574E" w14:textId="77777777" w:rsidR="005349F6" w:rsidRDefault="002F16B0">
            <w:r>
              <w:t xml:space="preserve"> 2024-06-12T13:39:16.605Z </w:t>
            </w:r>
          </w:p>
        </w:tc>
      </w:tr>
    </w:tbl>
    <w:p w14:paraId="60B0EF51" w14:textId="77777777" w:rsidR="005349F6" w:rsidRDefault="005349F6">
      <w:pPr>
        <w:spacing w:after="40"/>
        <w:jc w:val="both"/>
      </w:pPr>
    </w:p>
    <w:p w14:paraId="7ED9E158" w14:textId="77777777" w:rsidR="005349F6" w:rsidRDefault="005349F6">
      <w:pPr>
        <w:spacing w:after="40"/>
        <w:jc w:val="both"/>
      </w:pPr>
    </w:p>
    <w:p w14:paraId="07A6F4E4" w14:textId="77777777" w:rsidR="005349F6" w:rsidRDefault="002F16B0">
      <w:pPr>
        <w:pStyle w:val="Ttulo4"/>
      </w:pPr>
      <w:bookmarkStart w:id="116" w:name="_Toc174550844"/>
      <w:r>
        <w:t>9e7cd0ce-168d-4b0b-acc0-75519339d92f</w:t>
      </w:r>
      <w:bookmarkEnd w:id="116"/>
    </w:p>
    <w:p w14:paraId="2B0D957D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5D7EB09" w14:textId="77777777">
        <w:tc>
          <w:tcPr>
            <w:tcW w:w="4819" w:type="dxa"/>
            <w:shd w:val="clear" w:color="auto" w:fill="000000"/>
          </w:tcPr>
          <w:p w14:paraId="432C9AE7" w14:textId="77777777" w:rsidR="005349F6" w:rsidRDefault="002F16B0">
            <w:r>
              <w:rPr>
                <w:color w:val="FFFFFF"/>
              </w:rPr>
              <w:lastRenderedPageBreak/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13F562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94A4967" w14:textId="77777777">
        <w:tc>
          <w:tcPr>
            <w:tcW w:w="4819" w:type="dxa"/>
          </w:tcPr>
          <w:p w14:paraId="176070D8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9D5C743" w14:textId="77777777" w:rsidR="005349F6" w:rsidRDefault="002F16B0">
            <w:r>
              <w:t xml:space="preserve"> production-mp </w:t>
            </w:r>
          </w:p>
        </w:tc>
      </w:tr>
      <w:tr w:rsidR="005349F6" w14:paraId="46BBBE77" w14:textId="77777777">
        <w:tc>
          <w:tcPr>
            <w:tcW w:w="4819" w:type="dxa"/>
          </w:tcPr>
          <w:p w14:paraId="41EEDC1E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37F53BA" w14:textId="77777777" w:rsidR="005349F6" w:rsidRDefault="002F16B0">
            <w:r>
              <w:t xml:space="preserve"> 9e7cd0ce-168d-4b0b-acc0-75519339d92f </w:t>
            </w:r>
          </w:p>
        </w:tc>
      </w:tr>
      <w:tr w:rsidR="005349F6" w14:paraId="0BABB9CD" w14:textId="77777777">
        <w:tc>
          <w:tcPr>
            <w:tcW w:w="4819" w:type="dxa"/>
          </w:tcPr>
          <w:p w14:paraId="2B86C867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6CC2E3D8" w14:textId="77777777" w:rsidR="005349F6" w:rsidRDefault="002F16B0">
            <w:r>
              <w:t>SUB_PROD_PUB_ASHBURN_01</w:t>
            </w:r>
          </w:p>
        </w:tc>
      </w:tr>
      <w:tr w:rsidR="005349F6" w14:paraId="1F9CA66C" w14:textId="77777777">
        <w:tc>
          <w:tcPr>
            <w:tcW w:w="4819" w:type="dxa"/>
          </w:tcPr>
          <w:p w14:paraId="5603A957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65844D76" w14:textId="77777777" w:rsidR="005349F6" w:rsidRDefault="002F16B0">
            <w:r>
              <w:t xml:space="preserve"> 100Mbps </w:t>
            </w:r>
          </w:p>
        </w:tc>
      </w:tr>
      <w:tr w:rsidR="005349F6" w14:paraId="6DD1AF7D" w14:textId="77777777">
        <w:tc>
          <w:tcPr>
            <w:tcW w:w="4819" w:type="dxa"/>
          </w:tcPr>
          <w:p w14:paraId="57A94F0E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154AB36A" w14:textId="77777777" w:rsidR="005349F6" w:rsidRDefault="002F16B0">
            <w:r>
              <w:t xml:space="preserve"> False </w:t>
            </w:r>
          </w:p>
        </w:tc>
      </w:tr>
      <w:tr w:rsidR="005349F6" w14:paraId="20426E7A" w14:textId="77777777">
        <w:tc>
          <w:tcPr>
            <w:tcW w:w="4819" w:type="dxa"/>
          </w:tcPr>
          <w:p w14:paraId="20464147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424305CD" w14:textId="77777777" w:rsidR="005349F6" w:rsidRDefault="002F16B0">
            <w:r>
              <w:t xml:space="preserve">  </w:t>
            </w:r>
          </w:p>
        </w:tc>
      </w:tr>
      <w:tr w:rsidR="005349F6" w14:paraId="5B6A5A60" w14:textId="77777777">
        <w:tc>
          <w:tcPr>
            <w:tcW w:w="4819" w:type="dxa"/>
          </w:tcPr>
          <w:p w14:paraId="2F951277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04F23866" w14:textId="77777777" w:rsidR="005349F6" w:rsidRDefault="002F16B0">
            <w:r>
              <w:t xml:space="preserve">  </w:t>
            </w:r>
          </w:p>
        </w:tc>
      </w:tr>
      <w:tr w:rsidR="005349F6" w14:paraId="3EA39213" w14:textId="77777777">
        <w:tc>
          <w:tcPr>
            <w:tcW w:w="4819" w:type="dxa"/>
          </w:tcPr>
          <w:p w14:paraId="1A19ECFE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6FA59720" w14:textId="77777777" w:rsidR="005349F6" w:rsidRDefault="002F16B0">
            <w:r>
              <w:t xml:space="preserve">  </w:t>
            </w:r>
          </w:p>
        </w:tc>
      </w:tr>
    </w:tbl>
    <w:p w14:paraId="2427A8AA" w14:textId="77777777" w:rsidR="005349F6" w:rsidRDefault="005349F6">
      <w:pPr>
        <w:spacing w:after="40"/>
        <w:jc w:val="both"/>
      </w:pPr>
    </w:p>
    <w:p w14:paraId="207E395B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40D72DFA" w14:textId="77777777">
        <w:tc>
          <w:tcPr>
            <w:tcW w:w="3213" w:type="dxa"/>
            <w:shd w:val="clear" w:color="auto" w:fill="000000"/>
          </w:tcPr>
          <w:p w14:paraId="256B295C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B1E64F9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81460E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2BEDE71" w14:textId="77777777">
        <w:tc>
          <w:tcPr>
            <w:tcW w:w="3213" w:type="dxa"/>
          </w:tcPr>
          <w:p w14:paraId="1A0BAD8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D0E035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DA309E2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3AEF5F59" w14:textId="77777777">
        <w:tc>
          <w:tcPr>
            <w:tcW w:w="3213" w:type="dxa"/>
          </w:tcPr>
          <w:p w14:paraId="4F688FD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963B998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1D3F1C9" w14:textId="77777777" w:rsidR="005349F6" w:rsidRDefault="002F16B0">
            <w:r>
              <w:t xml:space="preserve"> 2024-06-13T21:21:08.933Z </w:t>
            </w:r>
          </w:p>
        </w:tc>
      </w:tr>
    </w:tbl>
    <w:p w14:paraId="0C299D13" w14:textId="77777777" w:rsidR="005349F6" w:rsidRDefault="005349F6">
      <w:pPr>
        <w:spacing w:after="40"/>
        <w:jc w:val="both"/>
      </w:pPr>
    </w:p>
    <w:p w14:paraId="337B8DD0" w14:textId="77777777" w:rsidR="005349F6" w:rsidRDefault="005349F6">
      <w:pPr>
        <w:spacing w:after="40"/>
        <w:jc w:val="both"/>
      </w:pPr>
    </w:p>
    <w:p w14:paraId="25FC28F9" w14:textId="77777777" w:rsidR="005349F6" w:rsidRDefault="002F16B0">
      <w:pPr>
        <w:pStyle w:val="Ttulo4"/>
      </w:pPr>
      <w:bookmarkStart w:id="117" w:name="_Toc174550845"/>
      <w:r>
        <w:t>82fedac5-43d9-472d-82bd-7d2b53942ef4</w:t>
      </w:r>
      <w:bookmarkEnd w:id="117"/>
    </w:p>
    <w:p w14:paraId="55BCAC1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10E1641" w14:textId="77777777">
        <w:tc>
          <w:tcPr>
            <w:tcW w:w="4819" w:type="dxa"/>
            <w:shd w:val="clear" w:color="auto" w:fill="000000"/>
          </w:tcPr>
          <w:p w14:paraId="42224A0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87E519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5DFE4ED" w14:textId="77777777">
        <w:tc>
          <w:tcPr>
            <w:tcW w:w="4819" w:type="dxa"/>
          </w:tcPr>
          <w:p w14:paraId="74789F1D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27D2421" w14:textId="77777777" w:rsidR="005349F6" w:rsidRDefault="002F16B0">
            <w:r>
              <w:t xml:space="preserve"> production-mp </w:t>
            </w:r>
          </w:p>
        </w:tc>
      </w:tr>
      <w:tr w:rsidR="005349F6" w14:paraId="466B8887" w14:textId="77777777">
        <w:tc>
          <w:tcPr>
            <w:tcW w:w="4819" w:type="dxa"/>
          </w:tcPr>
          <w:p w14:paraId="195E10E5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8BAEEE4" w14:textId="77777777" w:rsidR="005349F6" w:rsidRDefault="002F16B0">
            <w:r>
              <w:t xml:space="preserve"> 82fedac5-43d9-472d-82bd-7d2b53942ef4 </w:t>
            </w:r>
          </w:p>
        </w:tc>
      </w:tr>
      <w:tr w:rsidR="005349F6" w14:paraId="2F332E74" w14:textId="77777777">
        <w:tc>
          <w:tcPr>
            <w:tcW w:w="4819" w:type="dxa"/>
          </w:tcPr>
          <w:p w14:paraId="26618BDF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073FA1E9" w14:textId="77777777" w:rsidR="005349F6" w:rsidRDefault="002F16B0">
            <w:r>
              <w:t>SUB_PROD_PUB_ASHBURN_01</w:t>
            </w:r>
          </w:p>
        </w:tc>
      </w:tr>
      <w:tr w:rsidR="005349F6" w14:paraId="50D2CF85" w14:textId="77777777">
        <w:tc>
          <w:tcPr>
            <w:tcW w:w="4819" w:type="dxa"/>
          </w:tcPr>
          <w:p w14:paraId="5989E491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1A127302" w14:textId="77777777" w:rsidR="005349F6" w:rsidRDefault="002F16B0">
            <w:r>
              <w:t xml:space="preserve"> flexible </w:t>
            </w:r>
          </w:p>
        </w:tc>
      </w:tr>
      <w:tr w:rsidR="005349F6" w14:paraId="23DE8620" w14:textId="77777777">
        <w:tc>
          <w:tcPr>
            <w:tcW w:w="4819" w:type="dxa"/>
          </w:tcPr>
          <w:p w14:paraId="426FF935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5CB84290" w14:textId="77777777" w:rsidR="005349F6" w:rsidRDefault="002F16B0">
            <w:r>
              <w:t xml:space="preserve"> True </w:t>
            </w:r>
          </w:p>
        </w:tc>
      </w:tr>
      <w:tr w:rsidR="005349F6" w14:paraId="1E460D79" w14:textId="77777777">
        <w:tc>
          <w:tcPr>
            <w:tcW w:w="4819" w:type="dxa"/>
          </w:tcPr>
          <w:p w14:paraId="2ACC3E1C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787792C2" w14:textId="77777777" w:rsidR="005349F6" w:rsidRDefault="002F16B0">
            <w:r>
              <w:t xml:space="preserve">  </w:t>
            </w:r>
          </w:p>
        </w:tc>
      </w:tr>
      <w:tr w:rsidR="005349F6" w14:paraId="61DA21D6" w14:textId="77777777">
        <w:tc>
          <w:tcPr>
            <w:tcW w:w="4819" w:type="dxa"/>
          </w:tcPr>
          <w:p w14:paraId="007F8B24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38098FB0" w14:textId="77777777" w:rsidR="005349F6" w:rsidRDefault="002F16B0">
            <w:r>
              <w:t xml:space="preserve">  </w:t>
            </w:r>
          </w:p>
        </w:tc>
      </w:tr>
      <w:tr w:rsidR="005349F6" w14:paraId="75001F27" w14:textId="77777777">
        <w:tc>
          <w:tcPr>
            <w:tcW w:w="4819" w:type="dxa"/>
          </w:tcPr>
          <w:p w14:paraId="0850FE50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2639084C" w14:textId="77777777" w:rsidR="005349F6" w:rsidRDefault="002F16B0">
            <w:r>
              <w:t xml:space="preserve">  </w:t>
            </w:r>
          </w:p>
        </w:tc>
      </w:tr>
    </w:tbl>
    <w:p w14:paraId="20B80951" w14:textId="77777777" w:rsidR="005349F6" w:rsidRDefault="005349F6">
      <w:pPr>
        <w:spacing w:after="40"/>
        <w:jc w:val="both"/>
      </w:pPr>
    </w:p>
    <w:p w14:paraId="4F4A1C80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7A75C23D" w14:textId="77777777">
        <w:tc>
          <w:tcPr>
            <w:tcW w:w="3213" w:type="dxa"/>
            <w:shd w:val="clear" w:color="auto" w:fill="000000"/>
          </w:tcPr>
          <w:p w14:paraId="69343D8E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42A4F60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633C0B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EF43ADE" w14:textId="77777777">
        <w:tc>
          <w:tcPr>
            <w:tcW w:w="3213" w:type="dxa"/>
          </w:tcPr>
          <w:p w14:paraId="12A9851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C647331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4A3E77C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73BFBB41" w14:textId="77777777">
        <w:tc>
          <w:tcPr>
            <w:tcW w:w="3213" w:type="dxa"/>
          </w:tcPr>
          <w:p w14:paraId="1A8320A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389785F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BDBA117" w14:textId="77777777" w:rsidR="005349F6" w:rsidRDefault="002F16B0">
            <w:r>
              <w:t xml:space="preserve"> 2024-06-15T13:54:43.037Z </w:t>
            </w:r>
          </w:p>
        </w:tc>
      </w:tr>
    </w:tbl>
    <w:p w14:paraId="1D7FACE5" w14:textId="77777777" w:rsidR="005349F6" w:rsidRDefault="005349F6">
      <w:pPr>
        <w:spacing w:after="40"/>
        <w:jc w:val="both"/>
      </w:pPr>
    </w:p>
    <w:p w14:paraId="46187F78" w14:textId="77777777" w:rsidR="005349F6" w:rsidRDefault="005349F6">
      <w:pPr>
        <w:spacing w:after="40"/>
        <w:jc w:val="both"/>
      </w:pPr>
    </w:p>
    <w:p w14:paraId="34DEF3DD" w14:textId="77777777" w:rsidR="005349F6" w:rsidRDefault="002F16B0">
      <w:pPr>
        <w:pStyle w:val="Ttulo4"/>
      </w:pPr>
      <w:bookmarkStart w:id="118" w:name="_Toc174550846"/>
      <w:r>
        <w:t>747432dd-6597-4df6-a43f-ef519bd84780</w:t>
      </w:r>
      <w:bookmarkEnd w:id="118"/>
    </w:p>
    <w:p w14:paraId="683E33E2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95E78D0" w14:textId="77777777">
        <w:tc>
          <w:tcPr>
            <w:tcW w:w="4819" w:type="dxa"/>
            <w:shd w:val="clear" w:color="auto" w:fill="000000"/>
          </w:tcPr>
          <w:p w14:paraId="355953B2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EECB16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AA89B34" w14:textId="77777777">
        <w:tc>
          <w:tcPr>
            <w:tcW w:w="4819" w:type="dxa"/>
          </w:tcPr>
          <w:p w14:paraId="584D8679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12CB1AA" w14:textId="77777777" w:rsidR="005349F6" w:rsidRDefault="002F16B0">
            <w:r>
              <w:t xml:space="preserve"> production-mp </w:t>
            </w:r>
          </w:p>
        </w:tc>
      </w:tr>
      <w:tr w:rsidR="005349F6" w14:paraId="359457FD" w14:textId="77777777">
        <w:tc>
          <w:tcPr>
            <w:tcW w:w="4819" w:type="dxa"/>
          </w:tcPr>
          <w:p w14:paraId="5156E891" w14:textId="77777777" w:rsidR="005349F6" w:rsidRDefault="002F16B0">
            <w:r>
              <w:lastRenderedPageBreak/>
              <w:t xml:space="preserve"> Name            </w:t>
            </w:r>
          </w:p>
        </w:tc>
        <w:tc>
          <w:tcPr>
            <w:tcW w:w="4819" w:type="dxa"/>
          </w:tcPr>
          <w:p w14:paraId="0E24D1E1" w14:textId="77777777" w:rsidR="005349F6" w:rsidRDefault="002F16B0">
            <w:r>
              <w:t xml:space="preserve"> 747432dd-6597-4df6-a43f-ef519bd84780 </w:t>
            </w:r>
          </w:p>
        </w:tc>
      </w:tr>
      <w:tr w:rsidR="005349F6" w14:paraId="066DFC12" w14:textId="77777777">
        <w:tc>
          <w:tcPr>
            <w:tcW w:w="4819" w:type="dxa"/>
          </w:tcPr>
          <w:p w14:paraId="1700680B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05A42D64" w14:textId="77777777" w:rsidR="005349F6" w:rsidRDefault="002F16B0">
            <w:r>
              <w:t>SUB_PROD_PUB_ASHBURN_01</w:t>
            </w:r>
          </w:p>
        </w:tc>
      </w:tr>
      <w:tr w:rsidR="005349F6" w14:paraId="26511528" w14:textId="77777777">
        <w:tc>
          <w:tcPr>
            <w:tcW w:w="4819" w:type="dxa"/>
          </w:tcPr>
          <w:p w14:paraId="446BEE7E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7BA93B33" w14:textId="77777777" w:rsidR="005349F6" w:rsidRDefault="002F16B0">
            <w:r>
              <w:t xml:space="preserve"> flexible </w:t>
            </w:r>
          </w:p>
        </w:tc>
      </w:tr>
      <w:tr w:rsidR="005349F6" w14:paraId="0F847DE4" w14:textId="77777777">
        <w:tc>
          <w:tcPr>
            <w:tcW w:w="4819" w:type="dxa"/>
          </w:tcPr>
          <w:p w14:paraId="0FA55C4D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55D2B55C" w14:textId="77777777" w:rsidR="005349F6" w:rsidRDefault="002F16B0">
            <w:r>
              <w:t xml:space="preserve"> True </w:t>
            </w:r>
          </w:p>
        </w:tc>
      </w:tr>
      <w:tr w:rsidR="005349F6" w14:paraId="4143AE41" w14:textId="77777777">
        <w:tc>
          <w:tcPr>
            <w:tcW w:w="4819" w:type="dxa"/>
          </w:tcPr>
          <w:p w14:paraId="68DE43C8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31DB3316" w14:textId="77777777" w:rsidR="005349F6" w:rsidRDefault="002F16B0">
            <w:r>
              <w:t xml:space="preserve">  </w:t>
            </w:r>
          </w:p>
        </w:tc>
      </w:tr>
      <w:tr w:rsidR="005349F6" w14:paraId="29BEF79D" w14:textId="77777777">
        <w:tc>
          <w:tcPr>
            <w:tcW w:w="4819" w:type="dxa"/>
          </w:tcPr>
          <w:p w14:paraId="5C80D698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55B55D09" w14:textId="77777777" w:rsidR="005349F6" w:rsidRDefault="002F16B0">
            <w:r>
              <w:t xml:space="preserve">  </w:t>
            </w:r>
          </w:p>
        </w:tc>
      </w:tr>
      <w:tr w:rsidR="005349F6" w14:paraId="310F3BFB" w14:textId="77777777">
        <w:tc>
          <w:tcPr>
            <w:tcW w:w="4819" w:type="dxa"/>
          </w:tcPr>
          <w:p w14:paraId="1E2E179B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694C596B" w14:textId="77777777" w:rsidR="005349F6" w:rsidRDefault="002F16B0">
            <w:r>
              <w:t xml:space="preserve">  </w:t>
            </w:r>
          </w:p>
        </w:tc>
      </w:tr>
    </w:tbl>
    <w:p w14:paraId="307CEB6B" w14:textId="77777777" w:rsidR="005349F6" w:rsidRDefault="005349F6">
      <w:pPr>
        <w:spacing w:after="40"/>
        <w:jc w:val="both"/>
      </w:pPr>
    </w:p>
    <w:p w14:paraId="43603C8A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34C021D3" w14:textId="77777777">
        <w:tc>
          <w:tcPr>
            <w:tcW w:w="3213" w:type="dxa"/>
            <w:shd w:val="clear" w:color="auto" w:fill="000000"/>
          </w:tcPr>
          <w:p w14:paraId="5DFF5DB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8BAF85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7D5162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641B7E9" w14:textId="77777777">
        <w:tc>
          <w:tcPr>
            <w:tcW w:w="3213" w:type="dxa"/>
          </w:tcPr>
          <w:p w14:paraId="49DE69F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493885C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AE31FA4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5BA483F4" w14:textId="77777777">
        <w:tc>
          <w:tcPr>
            <w:tcW w:w="3213" w:type="dxa"/>
          </w:tcPr>
          <w:p w14:paraId="32393D9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8FD6CF3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D4999F8" w14:textId="77777777" w:rsidR="005349F6" w:rsidRDefault="002F16B0">
            <w:r>
              <w:t xml:space="preserve"> 2024-06-15T13:56:09.022Z </w:t>
            </w:r>
          </w:p>
        </w:tc>
      </w:tr>
    </w:tbl>
    <w:p w14:paraId="5166FEB5" w14:textId="77777777" w:rsidR="005349F6" w:rsidRDefault="005349F6">
      <w:pPr>
        <w:spacing w:after="40"/>
        <w:jc w:val="both"/>
      </w:pPr>
    </w:p>
    <w:p w14:paraId="77464223" w14:textId="77777777" w:rsidR="005349F6" w:rsidRDefault="005349F6">
      <w:pPr>
        <w:spacing w:after="40"/>
        <w:jc w:val="both"/>
      </w:pPr>
    </w:p>
    <w:p w14:paraId="5D64377E" w14:textId="77777777" w:rsidR="005349F6" w:rsidRDefault="002F16B0">
      <w:pPr>
        <w:pStyle w:val="Ttulo4"/>
      </w:pPr>
      <w:bookmarkStart w:id="119" w:name="_Toc174550847"/>
      <w:r>
        <w:t>643c9c5c-b4fc-4b10-a573-bb4d6995eb0f</w:t>
      </w:r>
      <w:bookmarkEnd w:id="119"/>
    </w:p>
    <w:p w14:paraId="68B1C37F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EFD578B" w14:textId="77777777">
        <w:tc>
          <w:tcPr>
            <w:tcW w:w="4819" w:type="dxa"/>
            <w:shd w:val="clear" w:color="auto" w:fill="000000"/>
          </w:tcPr>
          <w:p w14:paraId="06A5E07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4A0FC5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70F8824" w14:textId="77777777">
        <w:tc>
          <w:tcPr>
            <w:tcW w:w="4819" w:type="dxa"/>
          </w:tcPr>
          <w:p w14:paraId="68144357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C684442" w14:textId="77777777" w:rsidR="005349F6" w:rsidRDefault="002F16B0">
            <w:r>
              <w:t xml:space="preserve"> production-mp </w:t>
            </w:r>
          </w:p>
        </w:tc>
      </w:tr>
      <w:tr w:rsidR="005349F6" w14:paraId="1AC762DF" w14:textId="77777777">
        <w:tc>
          <w:tcPr>
            <w:tcW w:w="4819" w:type="dxa"/>
          </w:tcPr>
          <w:p w14:paraId="29E6CA23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5E55A56" w14:textId="77777777" w:rsidR="005349F6" w:rsidRDefault="002F16B0">
            <w:r>
              <w:t xml:space="preserve"> 643c9c5c-b4fc-4b10-a573-bb4d6995eb0f </w:t>
            </w:r>
          </w:p>
        </w:tc>
      </w:tr>
      <w:tr w:rsidR="005349F6" w14:paraId="1B92BE1D" w14:textId="77777777">
        <w:tc>
          <w:tcPr>
            <w:tcW w:w="4819" w:type="dxa"/>
          </w:tcPr>
          <w:p w14:paraId="6E28BF61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2C42D930" w14:textId="77777777" w:rsidR="005349F6" w:rsidRDefault="002F16B0">
            <w:r>
              <w:t>SUB_PROD_PUB_ASHBURN_01</w:t>
            </w:r>
          </w:p>
        </w:tc>
      </w:tr>
      <w:tr w:rsidR="005349F6" w14:paraId="6DD93886" w14:textId="77777777">
        <w:tc>
          <w:tcPr>
            <w:tcW w:w="4819" w:type="dxa"/>
          </w:tcPr>
          <w:p w14:paraId="6794106F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3647717A" w14:textId="77777777" w:rsidR="005349F6" w:rsidRDefault="002F16B0">
            <w:r>
              <w:t xml:space="preserve"> flexible </w:t>
            </w:r>
          </w:p>
        </w:tc>
      </w:tr>
      <w:tr w:rsidR="005349F6" w14:paraId="0F54389F" w14:textId="77777777">
        <w:tc>
          <w:tcPr>
            <w:tcW w:w="4819" w:type="dxa"/>
          </w:tcPr>
          <w:p w14:paraId="415A5967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42248D79" w14:textId="77777777" w:rsidR="005349F6" w:rsidRDefault="002F16B0">
            <w:r>
              <w:t xml:space="preserve"> True </w:t>
            </w:r>
          </w:p>
        </w:tc>
      </w:tr>
      <w:tr w:rsidR="005349F6" w14:paraId="28699DED" w14:textId="77777777">
        <w:tc>
          <w:tcPr>
            <w:tcW w:w="4819" w:type="dxa"/>
          </w:tcPr>
          <w:p w14:paraId="2D0CE130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6227B578" w14:textId="77777777" w:rsidR="005349F6" w:rsidRDefault="002F16B0">
            <w:r>
              <w:t xml:space="preserve">  </w:t>
            </w:r>
          </w:p>
        </w:tc>
      </w:tr>
      <w:tr w:rsidR="005349F6" w14:paraId="1910381F" w14:textId="77777777">
        <w:tc>
          <w:tcPr>
            <w:tcW w:w="4819" w:type="dxa"/>
          </w:tcPr>
          <w:p w14:paraId="76DC650F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001DFA19" w14:textId="77777777" w:rsidR="005349F6" w:rsidRDefault="002F16B0">
            <w:r>
              <w:t xml:space="preserve">  </w:t>
            </w:r>
          </w:p>
        </w:tc>
      </w:tr>
      <w:tr w:rsidR="005349F6" w14:paraId="1D9677F5" w14:textId="77777777">
        <w:tc>
          <w:tcPr>
            <w:tcW w:w="4819" w:type="dxa"/>
          </w:tcPr>
          <w:p w14:paraId="1E45C918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764058AA" w14:textId="77777777" w:rsidR="005349F6" w:rsidRDefault="002F16B0">
            <w:r>
              <w:t xml:space="preserve">  </w:t>
            </w:r>
          </w:p>
        </w:tc>
      </w:tr>
    </w:tbl>
    <w:p w14:paraId="3084B1C5" w14:textId="77777777" w:rsidR="005349F6" w:rsidRDefault="005349F6">
      <w:pPr>
        <w:spacing w:after="40"/>
        <w:jc w:val="both"/>
      </w:pPr>
    </w:p>
    <w:p w14:paraId="6DA49C25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3612C26C" w14:textId="77777777">
        <w:tc>
          <w:tcPr>
            <w:tcW w:w="3213" w:type="dxa"/>
            <w:shd w:val="clear" w:color="auto" w:fill="000000"/>
          </w:tcPr>
          <w:p w14:paraId="5F071F84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F50F055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F20BD8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090E7DC" w14:textId="77777777">
        <w:tc>
          <w:tcPr>
            <w:tcW w:w="3213" w:type="dxa"/>
          </w:tcPr>
          <w:p w14:paraId="08B98AC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10E5441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DC31888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18695E0C" w14:textId="77777777">
        <w:tc>
          <w:tcPr>
            <w:tcW w:w="3213" w:type="dxa"/>
          </w:tcPr>
          <w:p w14:paraId="421B9D3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86B2CF5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2A89504" w14:textId="77777777" w:rsidR="005349F6" w:rsidRDefault="002F16B0">
            <w:r>
              <w:t xml:space="preserve"> 2024-06-15T14:00:51.962Z </w:t>
            </w:r>
          </w:p>
        </w:tc>
      </w:tr>
    </w:tbl>
    <w:p w14:paraId="1D49B08E" w14:textId="77777777" w:rsidR="005349F6" w:rsidRDefault="005349F6">
      <w:pPr>
        <w:spacing w:after="40"/>
        <w:jc w:val="both"/>
      </w:pPr>
    </w:p>
    <w:p w14:paraId="2F06F8ED" w14:textId="77777777" w:rsidR="005349F6" w:rsidRDefault="005349F6">
      <w:pPr>
        <w:spacing w:after="40"/>
        <w:jc w:val="both"/>
      </w:pPr>
    </w:p>
    <w:p w14:paraId="39885E8F" w14:textId="77777777" w:rsidR="005349F6" w:rsidRDefault="002F16B0">
      <w:pPr>
        <w:pStyle w:val="Ttulo4"/>
      </w:pPr>
      <w:bookmarkStart w:id="120" w:name="_Toc174550848"/>
      <w:r>
        <w:t>7efde407-268d-4b00-9c2d-6f7a04f32e83</w:t>
      </w:r>
      <w:bookmarkEnd w:id="120"/>
    </w:p>
    <w:p w14:paraId="3FA07236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2229AC83" w14:textId="77777777">
        <w:tc>
          <w:tcPr>
            <w:tcW w:w="4819" w:type="dxa"/>
            <w:shd w:val="clear" w:color="auto" w:fill="000000"/>
          </w:tcPr>
          <w:p w14:paraId="094A486E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1C94A0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EDEA262" w14:textId="77777777">
        <w:tc>
          <w:tcPr>
            <w:tcW w:w="4819" w:type="dxa"/>
          </w:tcPr>
          <w:p w14:paraId="33CBD96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E5F737F" w14:textId="77777777" w:rsidR="005349F6" w:rsidRDefault="002F16B0">
            <w:r>
              <w:t xml:space="preserve"> production-mp </w:t>
            </w:r>
          </w:p>
        </w:tc>
      </w:tr>
      <w:tr w:rsidR="005349F6" w14:paraId="405C46A4" w14:textId="77777777">
        <w:tc>
          <w:tcPr>
            <w:tcW w:w="4819" w:type="dxa"/>
          </w:tcPr>
          <w:p w14:paraId="5E085BDF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1B964CA" w14:textId="77777777" w:rsidR="005349F6" w:rsidRDefault="002F16B0">
            <w:r>
              <w:t xml:space="preserve"> 7efde407-268d-4b00-9c2d-6f7a04f32e83 </w:t>
            </w:r>
          </w:p>
        </w:tc>
      </w:tr>
      <w:tr w:rsidR="005349F6" w14:paraId="4F0F135D" w14:textId="77777777">
        <w:tc>
          <w:tcPr>
            <w:tcW w:w="4819" w:type="dxa"/>
          </w:tcPr>
          <w:p w14:paraId="2F0ED055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665B13AF" w14:textId="77777777" w:rsidR="005349F6" w:rsidRDefault="002F16B0">
            <w:r>
              <w:t>SUB_PROD_PUB_ASHBURN_01</w:t>
            </w:r>
          </w:p>
        </w:tc>
      </w:tr>
      <w:tr w:rsidR="005349F6" w14:paraId="3CBD4331" w14:textId="77777777">
        <w:tc>
          <w:tcPr>
            <w:tcW w:w="4819" w:type="dxa"/>
          </w:tcPr>
          <w:p w14:paraId="1066BB1E" w14:textId="77777777" w:rsidR="005349F6" w:rsidRDefault="002F16B0">
            <w:r>
              <w:lastRenderedPageBreak/>
              <w:t xml:space="preserve"> Shape           </w:t>
            </w:r>
          </w:p>
        </w:tc>
        <w:tc>
          <w:tcPr>
            <w:tcW w:w="4819" w:type="dxa"/>
          </w:tcPr>
          <w:p w14:paraId="502529B1" w14:textId="77777777" w:rsidR="005349F6" w:rsidRDefault="002F16B0">
            <w:r>
              <w:t xml:space="preserve"> flexible </w:t>
            </w:r>
          </w:p>
        </w:tc>
      </w:tr>
      <w:tr w:rsidR="005349F6" w14:paraId="3ACF9008" w14:textId="77777777">
        <w:tc>
          <w:tcPr>
            <w:tcW w:w="4819" w:type="dxa"/>
          </w:tcPr>
          <w:p w14:paraId="43C78B1D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5930A8FB" w14:textId="77777777" w:rsidR="005349F6" w:rsidRDefault="002F16B0">
            <w:r>
              <w:t xml:space="preserve"> True </w:t>
            </w:r>
          </w:p>
        </w:tc>
      </w:tr>
      <w:tr w:rsidR="005349F6" w14:paraId="7E1484BE" w14:textId="77777777">
        <w:tc>
          <w:tcPr>
            <w:tcW w:w="4819" w:type="dxa"/>
          </w:tcPr>
          <w:p w14:paraId="47D55D7F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5F709BC4" w14:textId="77777777" w:rsidR="005349F6" w:rsidRDefault="002F16B0">
            <w:r>
              <w:t xml:space="preserve">  </w:t>
            </w:r>
          </w:p>
        </w:tc>
      </w:tr>
      <w:tr w:rsidR="005349F6" w14:paraId="6AD572B5" w14:textId="77777777">
        <w:tc>
          <w:tcPr>
            <w:tcW w:w="4819" w:type="dxa"/>
          </w:tcPr>
          <w:p w14:paraId="7435655B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3F7E4979" w14:textId="77777777" w:rsidR="005349F6" w:rsidRDefault="002F16B0">
            <w:r>
              <w:t xml:space="preserve">  </w:t>
            </w:r>
          </w:p>
        </w:tc>
      </w:tr>
      <w:tr w:rsidR="005349F6" w14:paraId="0516F936" w14:textId="77777777">
        <w:tc>
          <w:tcPr>
            <w:tcW w:w="4819" w:type="dxa"/>
          </w:tcPr>
          <w:p w14:paraId="199E7C19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700B85C0" w14:textId="77777777" w:rsidR="005349F6" w:rsidRDefault="002F16B0">
            <w:r>
              <w:t xml:space="preserve">  </w:t>
            </w:r>
          </w:p>
        </w:tc>
      </w:tr>
    </w:tbl>
    <w:p w14:paraId="5D6333CE" w14:textId="77777777" w:rsidR="005349F6" w:rsidRDefault="005349F6">
      <w:pPr>
        <w:spacing w:after="40"/>
        <w:jc w:val="both"/>
      </w:pPr>
    </w:p>
    <w:p w14:paraId="41C73F9A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7C1D0E90" w14:textId="77777777">
        <w:tc>
          <w:tcPr>
            <w:tcW w:w="3213" w:type="dxa"/>
            <w:shd w:val="clear" w:color="auto" w:fill="000000"/>
          </w:tcPr>
          <w:p w14:paraId="13DFC1A7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A14DAD2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D1B51C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6226365" w14:textId="77777777">
        <w:tc>
          <w:tcPr>
            <w:tcW w:w="3213" w:type="dxa"/>
          </w:tcPr>
          <w:p w14:paraId="01C4B14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1D1100F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C61FC8B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7117EDC8" w14:textId="77777777">
        <w:tc>
          <w:tcPr>
            <w:tcW w:w="3213" w:type="dxa"/>
          </w:tcPr>
          <w:p w14:paraId="004C001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EAD6459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CEFA849" w14:textId="77777777" w:rsidR="005349F6" w:rsidRDefault="002F16B0">
            <w:r>
              <w:t xml:space="preserve"> 2024-06-15T14:01:23.715Z </w:t>
            </w:r>
          </w:p>
        </w:tc>
      </w:tr>
    </w:tbl>
    <w:p w14:paraId="3E09F5C3" w14:textId="77777777" w:rsidR="005349F6" w:rsidRDefault="005349F6">
      <w:pPr>
        <w:spacing w:after="40"/>
        <w:jc w:val="both"/>
      </w:pPr>
    </w:p>
    <w:p w14:paraId="1F260718" w14:textId="77777777" w:rsidR="005349F6" w:rsidRDefault="005349F6">
      <w:pPr>
        <w:spacing w:after="40"/>
        <w:jc w:val="both"/>
      </w:pPr>
    </w:p>
    <w:p w14:paraId="10EAE19D" w14:textId="77777777" w:rsidR="005349F6" w:rsidRDefault="002F16B0">
      <w:pPr>
        <w:pStyle w:val="Ttulo4"/>
      </w:pPr>
      <w:bookmarkStart w:id="121" w:name="_Toc174550849"/>
      <w:r>
        <w:t>4ce18e9e-2588-424e-abdf-a95d8735d5c3</w:t>
      </w:r>
      <w:bookmarkEnd w:id="121"/>
    </w:p>
    <w:p w14:paraId="1DDDF8DD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5380CCF" w14:textId="77777777">
        <w:tc>
          <w:tcPr>
            <w:tcW w:w="4819" w:type="dxa"/>
            <w:shd w:val="clear" w:color="auto" w:fill="000000"/>
          </w:tcPr>
          <w:p w14:paraId="67A0EBEF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3880BC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21F26D2" w14:textId="77777777">
        <w:tc>
          <w:tcPr>
            <w:tcW w:w="4819" w:type="dxa"/>
          </w:tcPr>
          <w:p w14:paraId="42503A4A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AD9019A" w14:textId="77777777" w:rsidR="005349F6" w:rsidRDefault="002F16B0">
            <w:r>
              <w:t xml:space="preserve"> production-mp </w:t>
            </w:r>
          </w:p>
        </w:tc>
      </w:tr>
      <w:tr w:rsidR="005349F6" w14:paraId="03CB5834" w14:textId="77777777">
        <w:tc>
          <w:tcPr>
            <w:tcW w:w="4819" w:type="dxa"/>
          </w:tcPr>
          <w:p w14:paraId="502110C4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F8D1E2D" w14:textId="77777777" w:rsidR="005349F6" w:rsidRDefault="002F16B0">
            <w:r>
              <w:t xml:space="preserve"> 4ce18e9e-2588-424e-abdf-a95d8735d5c3 </w:t>
            </w:r>
          </w:p>
        </w:tc>
      </w:tr>
      <w:tr w:rsidR="005349F6" w14:paraId="1D295BBD" w14:textId="77777777">
        <w:tc>
          <w:tcPr>
            <w:tcW w:w="4819" w:type="dxa"/>
          </w:tcPr>
          <w:p w14:paraId="2B036AAE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3D2059FF" w14:textId="77777777" w:rsidR="005349F6" w:rsidRDefault="002F16B0">
            <w:r>
              <w:t>SUB_PROD_PUB_ASHBURN_01</w:t>
            </w:r>
          </w:p>
        </w:tc>
      </w:tr>
      <w:tr w:rsidR="005349F6" w14:paraId="6E10CC9F" w14:textId="77777777">
        <w:tc>
          <w:tcPr>
            <w:tcW w:w="4819" w:type="dxa"/>
          </w:tcPr>
          <w:p w14:paraId="56B11BCE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638485E0" w14:textId="77777777" w:rsidR="005349F6" w:rsidRDefault="002F16B0">
            <w:r>
              <w:t xml:space="preserve"> flexible </w:t>
            </w:r>
          </w:p>
        </w:tc>
      </w:tr>
      <w:tr w:rsidR="005349F6" w14:paraId="172C5CF4" w14:textId="77777777">
        <w:tc>
          <w:tcPr>
            <w:tcW w:w="4819" w:type="dxa"/>
          </w:tcPr>
          <w:p w14:paraId="1586DF55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7232852F" w14:textId="77777777" w:rsidR="005349F6" w:rsidRDefault="002F16B0">
            <w:r>
              <w:t xml:space="preserve"> True </w:t>
            </w:r>
          </w:p>
        </w:tc>
      </w:tr>
      <w:tr w:rsidR="005349F6" w14:paraId="725652CF" w14:textId="77777777">
        <w:tc>
          <w:tcPr>
            <w:tcW w:w="4819" w:type="dxa"/>
          </w:tcPr>
          <w:p w14:paraId="1BF6C04E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643C24A2" w14:textId="77777777" w:rsidR="005349F6" w:rsidRDefault="002F16B0">
            <w:r>
              <w:t xml:space="preserve">  </w:t>
            </w:r>
          </w:p>
        </w:tc>
      </w:tr>
      <w:tr w:rsidR="005349F6" w14:paraId="52BF7CA5" w14:textId="77777777">
        <w:tc>
          <w:tcPr>
            <w:tcW w:w="4819" w:type="dxa"/>
          </w:tcPr>
          <w:p w14:paraId="74B3C7FB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300BE0E5" w14:textId="77777777" w:rsidR="005349F6" w:rsidRDefault="002F16B0">
            <w:r>
              <w:t xml:space="preserve">  </w:t>
            </w:r>
          </w:p>
        </w:tc>
      </w:tr>
      <w:tr w:rsidR="005349F6" w14:paraId="16E50BD4" w14:textId="77777777">
        <w:tc>
          <w:tcPr>
            <w:tcW w:w="4819" w:type="dxa"/>
          </w:tcPr>
          <w:p w14:paraId="171D9C69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66063325" w14:textId="77777777" w:rsidR="005349F6" w:rsidRDefault="002F16B0">
            <w:r>
              <w:t xml:space="preserve">  </w:t>
            </w:r>
          </w:p>
        </w:tc>
      </w:tr>
    </w:tbl>
    <w:p w14:paraId="6C038161" w14:textId="77777777" w:rsidR="005349F6" w:rsidRDefault="005349F6">
      <w:pPr>
        <w:spacing w:after="40"/>
        <w:jc w:val="both"/>
      </w:pPr>
    </w:p>
    <w:p w14:paraId="5D875D5F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79493CB5" w14:textId="77777777">
        <w:tc>
          <w:tcPr>
            <w:tcW w:w="3213" w:type="dxa"/>
            <w:shd w:val="clear" w:color="auto" w:fill="000000"/>
          </w:tcPr>
          <w:p w14:paraId="2D15FE8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FD21B9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A786F0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B67AFD7" w14:textId="77777777">
        <w:tc>
          <w:tcPr>
            <w:tcW w:w="3213" w:type="dxa"/>
          </w:tcPr>
          <w:p w14:paraId="09AAD6A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9FA8C7A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BEC1829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5E38BC3C" w14:textId="77777777">
        <w:tc>
          <w:tcPr>
            <w:tcW w:w="3213" w:type="dxa"/>
          </w:tcPr>
          <w:p w14:paraId="63D1A7D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D21C48A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37DDA9F" w14:textId="77777777" w:rsidR="005349F6" w:rsidRDefault="002F16B0">
            <w:r>
              <w:t xml:space="preserve"> 2024-06-15T14:10:06.956Z </w:t>
            </w:r>
          </w:p>
        </w:tc>
      </w:tr>
    </w:tbl>
    <w:p w14:paraId="419A25A9" w14:textId="77777777" w:rsidR="005349F6" w:rsidRDefault="005349F6">
      <w:pPr>
        <w:spacing w:after="40"/>
        <w:jc w:val="both"/>
      </w:pPr>
    </w:p>
    <w:p w14:paraId="51A39265" w14:textId="77777777" w:rsidR="005349F6" w:rsidRDefault="005349F6">
      <w:pPr>
        <w:spacing w:after="40"/>
        <w:jc w:val="both"/>
      </w:pPr>
    </w:p>
    <w:p w14:paraId="0B3409E8" w14:textId="77777777" w:rsidR="005349F6" w:rsidRDefault="002F16B0">
      <w:pPr>
        <w:pStyle w:val="Ttulo4"/>
      </w:pPr>
      <w:bookmarkStart w:id="122" w:name="_Toc174550850"/>
      <w:r>
        <w:t>lb_rabbitmq_p01</w:t>
      </w:r>
      <w:bookmarkEnd w:id="122"/>
    </w:p>
    <w:p w14:paraId="666CBB42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3B43769" w14:textId="77777777">
        <w:tc>
          <w:tcPr>
            <w:tcW w:w="4819" w:type="dxa"/>
            <w:shd w:val="clear" w:color="auto" w:fill="000000"/>
          </w:tcPr>
          <w:p w14:paraId="7458B2B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9CDB56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446644F" w14:textId="77777777">
        <w:tc>
          <w:tcPr>
            <w:tcW w:w="4819" w:type="dxa"/>
          </w:tcPr>
          <w:p w14:paraId="23BE839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ECA5C5E" w14:textId="77777777" w:rsidR="005349F6" w:rsidRDefault="002F16B0">
            <w:r>
              <w:t xml:space="preserve"> production-mp </w:t>
            </w:r>
          </w:p>
        </w:tc>
      </w:tr>
      <w:tr w:rsidR="005349F6" w14:paraId="4F08760C" w14:textId="77777777">
        <w:tc>
          <w:tcPr>
            <w:tcW w:w="4819" w:type="dxa"/>
          </w:tcPr>
          <w:p w14:paraId="6B82DC39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6477963" w14:textId="77777777" w:rsidR="005349F6" w:rsidRDefault="002F16B0">
            <w:r>
              <w:t xml:space="preserve"> lb_rabbitmq_p01 </w:t>
            </w:r>
          </w:p>
        </w:tc>
      </w:tr>
      <w:tr w:rsidR="005349F6" w14:paraId="15DFE51A" w14:textId="77777777">
        <w:tc>
          <w:tcPr>
            <w:tcW w:w="4819" w:type="dxa"/>
          </w:tcPr>
          <w:p w14:paraId="12A59536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7559ECD7" w14:textId="77777777" w:rsidR="005349F6" w:rsidRDefault="002F16B0">
            <w:r>
              <w:t>SUB_PROD_PRIV_ASHBURN_04</w:t>
            </w:r>
          </w:p>
        </w:tc>
      </w:tr>
      <w:tr w:rsidR="005349F6" w14:paraId="2E041FFC" w14:textId="77777777">
        <w:tc>
          <w:tcPr>
            <w:tcW w:w="4819" w:type="dxa"/>
          </w:tcPr>
          <w:p w14:paraId="4964C6A0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3A24BA19" w14:textId="77777777" w:rsidR="005349F6" w:rsidRDefault="002F16B0">
            <w:r>
              <w:t xml:space="preserve"> flexible </w:t>
            </w:r>
          </w:p>
        </w:tc>
      </w:tr>
      <w:tr w:rsidR="005349F6" w14:paraId="0CC8B4AF" w14:textId="77777777">
        <w:tc>
          <w:tcPr>
            <w:tcW w:w="4819" w:type="dxa"/>
          </w:tcPr>
          <w:p w14:paraId="6F4BC449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48B61822" w14:textId="77777777" w:rsidR="005349F6" w:rsidRDefault="002F16B0">
            <w:r>
              <w:t xml:space="preserve"> True </w:t>
            </w:r>
          </w:p>
        </w:tc>
      </w:tr>
      <w:tr w:rsidR="005349F6" w14:paraId="3B2DB2F2" w14:textId="77777777">
        <w:tc>
          <w:tcPr>
            <w:tcW w:w="4819" w:type="dxa"/>
          </w:tcPr>
          <w:p w14:paraId="0AC8595F" w14:textId="77777777" w:rsidR="005349F6" w:rsidRDefault="002F16B0">
            <w:r>
              <w:lastRenderedPageBreak/>
              <w:t xml:space="preserve"> Protocol        </w:t>
            </w:r>
          </w:p>
        </w:tc>
        <w:tc>
          <w:tcPr>
            <w:tcW w:w="4819" w:type="dxa"/>
          </w:tcPr>
          <w:p w14:paraId="4319430A" w14:textId="77777777" w:rsidR="005349F6" w:rsidRDefault="002F16B0">
            <w:r>
              <w:t xml:space="preserve">  </w:t>
            </w:r>
          </w:p>
        </w:tc>
      </w:tr>
      <w:tr w:rsidR="005349F6" w14:paraId="3C818CA8" w14:textId="77777777">
        <w:tc>
          <w:tcPr>
            <w:tcW w:w="4819" w:type="dxa"/>
          </w:tcPr>
          <w:p w14:paraId="6336BF5C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46581745" w14:textId="77777777" w:rsidR="005349F6" w:rsidRDefault="002F16B0">
            <w:r>
              <w:t xml:space="preserve">  </w:t>
            </w:r>
          </w:p>
        </w:tc>
      </w:tr>
      <w:tr w:rsidR="005349F6" w14:paraId="0B35592A" w14:textId="77777777">
        <w:tc>
          <w:tcPr>
            <w:tcW w:w="4819" w:type="dxa"/>
          </w:tcPr>
          <w:p w14:paraId="50FDD3A9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34ADD0F0" w14:textId="77777777" w:rsidR="005349F6" w:rsidRDefault="002F16B0">
            <w:r>
              <w:t xml:space="preserve">  </w:t>
            </w:r>
          </w:p>
        </w:tc>
      </w:tr>
    </w:tbl>
    <w:p w14:paraId="18AA48CC" w14:textId="77777777" w:rsidR="005349F6" w:rsidRDefault="005349F6">
      <w:pPr>
        <w:spacing w:after="40"/>
        <w:jc w:val="both"/>
      </w:pPr>
    </w:p>
    <w:p w14:paraId="57B777D9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23FF61B7" w14:textId="77777777">
        <w:tc>
          <w:tcPr>
            <w:tcW w:w="3213" w:type="dxa"/>
            <w:shd w:val="clear" w:color="auto" w:fill="000000"/>
          </w:tcPr>
          <w:p w14:paraId="347DB373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55A00A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8D87B4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9BA3A10" w14:textId="77777777">
        <w:tc>
          <w:tcPr>
            <w:tcW w:w="3213" w:type="dxa"/>
          </w:tcPr>
          <w:p w14:paraId="17545F0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ACF710F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330FF2E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39C2525A" w14:textId="77777777">
        <w:tc>
          <w:tcPr>
            <w:tcW w:w="3213" w:type="dxa"/>
          </w:tcPr>
          <w:p w14:paraId="6852540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96F4134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C25307E" w14:textId="77777777" w:rsidR="005349F6" w:rsidRDefault="002F16B0">
            <w:r>
              <w:t xml:space="preserve"> 2024-06-15T18:48:46.350Z </w:t>
            </w:r>
          </w:p>
        </w:tc>
      </w:tr>
    </w:tbl>
    <w:p w14:paraId="6EDE14D8" w14:textId="77777777" w:rsidR="005349F6" w:rsidRDefault="005349F6">
      <w:pPr>
        <w:spacing w:after="40"/>
        <w:jc w:val="both"/>
      </w:pPr>
    </w:p>
    <w:p w14:paraId="58D28D9D" w14:textId="77777777" w:rsidR="005349F6" w:rsidRDefault="005349F6">
      <w:pPr>
        <w:spacing w:after="40"/>
        <w:jc w:val="both"/>
      </w:pPr>
    </w:p>
    <w:p w14:paraId="208FB6A6" w14:textId="77777777" w:rsidR="005349F6" w:rsidRDefault="002F16B0">
      <w:pPr>
        <w:pStyle w:val="Ttulo4"/>
      </w:pPr>
      <w:bookmarkStart w:id="123" w:name="_Toc174550851"/>
      <w:r>
        <w:t>f25dc577-b013-4314-80d8-015c1bf41806</w:t>
      </w:r>
      <w:bookmarkEnd w:id="123"/>
    </w:p>
    <w:p w14:paraId="445EC66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9BD1C46" w14:textId="77777777">
        <w:tc>
          <w:tcPr>
            <w:tcW w:w="4819" w:type="dxa"/>
            <w:shd w:val="clear" w:color="auto" w:fill="000000"/>
          </w:tcPr>
          <w:p w14:paraId="02ED93C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F4A8AD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C284BAF" w14:textId="77777777">
        <w:tc>
          <w:tcPr>
            <w:tcW w:w="4819" w:type="dxa"/>
          </w:tcPr>
          <w:p w14:paraId="06F25C76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AD1C2BB" w14:textId="77777777" w:rsidR="005349F6" w:rsidRDefault="002F16B0">
            <w:r>
              <w:t xml:space="preserve"> production-mp </w:t>
            </w:r>
          </w:p>
        </w:tc>
      </w:tr>
      <w:tr w:rsidR="005349F6" w14:paraId="23468617" w14:textId="77777777">
        <w:tc>
          <w:tcPr>
            <w:tcW w:w="4819" w:type="dxa"/>
          </w:tcPr>
          <w:p w14:paraId="30EC6AEB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8CE7409" w14:textId="77777777" w:rsidR="005349F6" w:rsidRDefault="002F16B0">
            <w:r>
              <w:t xml:space="preserve"> f25dc577-b013-4314-80d8-015c1bf41806 </w:t>
            </w:r>
          </w:p>
        </w:tc>
      </w:tr>
      <w:tr w:rsidR="005349F6" w14:paraId="07241211" w14:textId="77777777">
        <w:tc>
          <w:tcPr>
            <w:tcW w:w="4819" w:type="dxa"/>
          </w:tcPr>
          <w:p w14:paraId="6392EDE8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16BDB70C" w14:textId="77777777" w:rsidR="005349F6" w:rsidRDefault="002F16B0">
            <w:r>
              <w:t>SUB_PROD_PUB_ASHBURN_01</w:t>
            </w:r>
          </w:p>
        </w:tc>
      </w:tr>
      <w:tr w:rsidR="005349F6" w14:paraId="5AA370A3" w14:textId="77777777">
        <w:tc>
          <w:tcPr>
            <w:tcW w:w="4819" w:type="dxa"/>
          </w:tcPr>
          <w:p w14:paraId="0DD5CD54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5E32B700" w14:textId="77777777" w:rsidR="005349F6" w:rsidRDefault="002F16B0">
            <w:r>
              <w:t xml:space="preserve"> flexible </w:t>
            </w:r>
          </w:p>
        </w:tc>
      </w:tr>
      <w:tr w:rsidR="005349F6" w14:paraId="7E731706" w14:textId="77777777">
        <w:tc>
          <w:tcPr>
            <w:tcW w:w="4819" w:type="dxa"/>
          </w:tcPr>
          <w:p w14:paraId="4B24FDCC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65295A1E" w14:textId="77777777" w:rsidR="005349F6" w:rsidRDefault="002F16B0">
            <w:r>
              <w:t xml:space="preserve"> True </w:t>
            </w:r>
          </w:p>
        </w:tc>
      </w:tr>
      <w:tr w:rsidR="005349F6" w14:paraId="01803A4A" w14:textId="77777777">
        <w:tc>
          <w:tcPr>
            <w:tcW w:w="4819" w:type="dxa"/>
          </w:tcPr>
          <w:p w14:paraId="20473120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66345A7C" w14:textId="77777777" w:rsidR="005349F6" w:rsidRDefault="002F16B0">
            <w:r>
              <w:t xml:space="preserve">  </w:t>
            </w:r>
          </w:p>
        </w:tc>
      </w:tr>
      <w:tr w:rsidR="005349F6" w14:paraId="14867847" w14:textId="77777777">
        <w:tc>
          <w:tcPr>
            <w:tcW w:w="4819" w:type="dxa"/>
          </w:tcPr>
          <w:p w14:paraId="2F48EA4C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1B512F0B" w14:textId="77777777" w:rsidR="005349F6" w:rsidRDefault="002F16B0">
            <w:r>
              <w:t xml:space="preserve">  </w:t>
            </w:r>
          </w:p>
        </w:tc>
      </w:tr>
      <w:tr w:rsidR="005349F6" w14:paraId="1CBA39E7" w14:textId="77777777">
        <w:tc>
          <w:tcPr>
            <w:tcW w:w="4819" w:type="dxa"/>
          </w:tcPr>
          <w:p w14:paraId="05C0EB44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550E32A8" w14:textId="77777777" w:rsidR="005349F6" w:rsidRDefault="002F16B0">
            <w:r>
              <w:t xml:space="preserve">  </w:t>
            </w:r>
          </w:p>
        </w:tc>
      </w:tr>
    </w:tbl>
    <w:p w14:paraId="2F4C0D10" w14:textId="77777777" w:rsidR="005349F6" w:rsidRDefault="005349F6">
      <w:pPr>
        <w:spacing w:after="40"/>
        <w:jc w:val="both"/>
      </w:pPr>
    </w:p>
    <w:p w14:paraId="139DF6DB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24A34F2F" w14:textId="77777777">
        <w:tc>
          <w:tcPr>
            <w:tcW w:w="3213" w:type="dxa"/>
            <w:shd w:val="clear" w:color="auto" w:fill="000000"/>
          </w:tcPr>
          <w:p w14:paraId="2E13F372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E6F259E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9030A0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08A824D" w14:textId="77777777">
        <w:tc>
          <w:tcPr>
            <w:tcW w:w="3213" w:type="dxa"/>
          </w:tcPr>
          <w:p w14:paraId="282185D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918FCD9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EA8E5F3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245DE2EB" w14:textId="77777777">
        <w:tc>
          <w:tcPr>
            <w:tcW w:w="3213" w:type="dxa"/>
          </w:tcPr>
          <w:p w14:paraId="0CB5BAD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2CC7456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897D89D" w14:textId="77777777" w:rsidR="005349F6" w:rsidRDefault="002F16B0">
            <w:r>
              <w:t xml:space="preserve"> 2024-06-16T02:11:42.154Z </w:t>
            </w:r>
          </w:p>
        </w:tc>
      </w:tr>
    </w:tbl>
    <w:p w14:paraId="40D709B8" w14:textId="77777777" w:rsidR="005349F6" w:rsidRDefault="005349F6">
      <w:pPr>
        <w:spacing w:after="40"/>
        <w:jc w:val="both"/>
      </w:pPr>
    </w:p>
    <w:p w14:paraId="149CA21A" w14:textId="77777777" w:rsidR="005349F6" w:rsidRDefault="005349F6">
      <w:pPr>
        <w:spacing w:after="40"/>
        <w:jc w:val="both"/>
      </w:pPr>
    </w:p>
    <w:p w14:paraId="58037325" w14:textId="77777777" w:rsidR="005349F6" w:rsidRDefault="002F16B0">
      <w:pPr>
        <w:pStyle w:val="Ttulo4"/>
      </w:pPr>
      <w:bookmarkStart w:id="124" w:name="_Toc174550852"/>
      <w:r>
        <w:t>eea3dc70-bf70-43e1-9d2a-82e6cd742326</w:t>
      </w:r>
      <w:bookmarkEnd w:id="124"/>
    </w:p>
    <w:p w14:paraId="17653905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5C49B7A" w14:textId="77777777">
        <w:tc>
          <w:tcPr>
            <w:tcW w:w="4819" w:type="dxa"/>
            <w:shd w:val="clear" w:color="auto" w:fill="000000"/>
          </w:tcPr>
          <w:p w14:paraId="214941D8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26FCAD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5DE7589" w14:textId="77777777">
        <w:tc>
          <w:tcPr>
            <w:tcW w:w="4819" w:type="dxa"/>
          </w:tcPr>
          <w:p w14:paraId="428D7235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76341C1" w14:textId="77777777" w:rsidR="005349F6" w:rsidRDefault="002F16B0">
            <w:r>
              <w:t xml:space="preserve"> production-mp </w:t>
            </w:r>
          </w:p>
        </w:tc>
      </w:tr>
      <w:tr w:rsidR="005349F6" w14:paraId="21DD7CA8" w14:textId="77777777">
        <w:tc>
          <w:tcPr>
            <w:tcW w:w="4819" w:type="dxa"/>
          </w:tcPr>
          <w:p w14:paraId="024FDC3E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CC0F756" w14:textId="77777777" w:rsidR="005349F6" w:rsidRDefault="002F16B0">
            <w:r>
              <w:t xml:space="preserve"> eea3dc70-bf70-43e1-9d2a-82e6cd742326 </w:t>
            </w:r>
          </w:p>
        </w:tc>
      </w:tr>
      <w:tr w:rsidR="005349F6" w14:paraId="024014D1" w14:textId="77777777">
        <w:tc>
          <w:tcPr>
            <w:tcW w:w="4819" w:type="dxa"/>
          </w:tcPr>
          <w:p w14:paraId="4903FE6A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394409FE" w14:textId="77777777" w:rsidR="005349F6" w:rsidRDefault="002F16B0">
            <w:r>
              <w:t>SUB_PROD_PUB_ASHBURN_01</w:t>
            </w:r>
          </w:p>
        </w:tc>
      </w:tr>
      <w:tr w:rsidR="005349F6" w14:paraId="3181EF13" w14:textId="77777777">
        <w:tc>
          <w:tcPr>
            <w:tcW w:w="4819" w:type="dxa"/>
          </w:tcPr>
          <w:p w14:paraId="6F6B4A99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0219C407" w14:textId="77777777" w:rsidR="005349F6" w:rsidRDefault="002F16B0">
            <w:r>
              <w:t xml:space="preserve"> flexible </w:t>
            </w:r>
          </w:p>
        </w:tc>
      </w:tr>
      <w:tr w:rsidR="005349F6" w14:paraId="5A3FB29C" w14:textId="77777777">
        <w:tc>
          <w:tcPr>
            <w:tcW w:w="4819" w:type="dxa"/>
          </w:tcPr>
          <w:p w14:paraId="60BD7E06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6098A004" w14:textId="77777777" w:rsidR="005349F6" w:rsidRDefault="002F16B0">
            <w:r>
              <w:t xml:space="preserve"> True </w:t>
            </w:r>
          </w:p>
        </w:tc>
      </w:tr>
      <w:tr w:rsidR="005349F6" w14:paraId="11E9A8D3" w14:textId="77777777">
        <w:tc>
          <w:tcPr>
            <w:tcW w:w="4819" w:type="dxa"/>
          </w:tcPr>
          <w:p w14:paraId="58B3FFDC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0C6B7810" w14:textId="77777777" w:rsidR="005349F6" w:rsidRDefault="002F16B0">
            <w:r>
              <w:t xml:space="preserve">  </w:t>
            </w:r>
          </w:p>
        </w:tc>
      </w:tr>
      <w:tr w:rsidR="005349F6" w14:paraId="658E1B22" w14:textId="77777777">
        <w:tc>
          <w:tcPr>
            <w:tcW w:w="4819" w:type="dxa"/>
          </w:tcPr>
          <w:p w14:paraId="4BFE642B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7955A454" w14:textId="77777777" w:rsidR="005349F6" w:rsidRDefault="002F16B0">
            <w:r>
              <w:t xml:space="preserve">  </w:t>
            </w:r>
          </w:p>
        </w:tc>
      </w:tr>
      <w:tr w:rsidR="005349F6" w14:paraId="794110E8" w14:textId="77777777">
        <w:tc>
          <w:tcPr>
            <w:tcW w:w="4819" w:type="dxa"/>
          </w:tcPr>
          <w:p w14:paraId="17B3C17E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6612C5F4" w14:textId="77777777" w:rsidR="005349F6" w:rsidRDefault="002F16B0">
            <w:r>
              <w:t xml:space="preserve">  </w:t>
            </w:r>
          </w:p>
        </w:tc>
      </w:tr>
    </w:tbl>
    <w:p w14:paraId="50328A5E" w14:textId="77777777" w:rsidR="005349F6" w:rsidRDefault="005349F6">
      <w:pPr>
        <w:spacing w:after="40"/>
        <w:jc w:val="both"/>
      </w:pPr>
    </w:p>
    <w:p w14:paraId="3DF31C2E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7B95336E" w14:textId="77777777">
        <w:tc>
          <w:tcPr>
            <w:tcW w:w="3213" w:type="dxa"/>
            <w:shd w:val="clear" w:color="auto" w:fill="000000"/>
          </w:tcPr>
          <w:p w14:paraId="328CD6FF" w14:textId="77777777" w:rsidR="005349F6" w:rsidRDefault="002F16B0"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lastRenderedPageBreak/>
              <w:t xml:space="preserve">Namespace </w:t>
            </w:r>
          </w:p>
        </w:tc>
        <w:tc>
          <w:tcPr>
            <w:tcW w:w="3213" w:type="dxa"/>
            <w:shd w:val="clear" w:color="auto" w:fill="000000"/>
          </w:tcPr>
          <w:p w14:paraId="6020B6A6" w14:textId="77777777" w:rsidR="005349F6" w:rsidRDefault="002F16B0">
            <w:r>
              <w:rPr>
                <w:color w:val="FFFFFF"/>
              </w:rPr>
              <w:lastRenderedPageBreak/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20BD91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CF274D3" w14:textId="77777777">
        <w:tc>
          <w:tcPr>
            <w:tcW w:w="3213" w:type="dxa"/>
          </w:tcPr>
          <w:p w14:paraId="25E2F38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EA46F1D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5475771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00E9991B" w14:textId="77777777">
        <w:tc>
          <w:tcPr>
            <w:tcW w:w="3213" w:type="dxa"/>
          </w:tcPr>
          <w:p w14:paraId="6C78964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929CA2D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33E1CF5" w14:textId="77777777" w:rsidR="005349F6" w:rsidRDefault="002F16B0">
            <w:r>
              <w:t xml:space="preserve"> 2024-06-16T02:12:13.441Z </w:t>
            </w:r>
          </w:p>
        </w:tc>
      </w:tr>
    </w:tbl>
    <w:p w14:paraId="1CA359D5" w14:textId="77777777" w:rsidR="005349F6" w:rsidRDefault="005349F6">
      <w:pPr>
        <w:spacing w:after="40"/>
        <w:jc w:val="both"/>
      </w:pPr>
    </w:p>
    <w:p w14:paraId="41BA139E" w14:textId="77777777" w:rsidR="005349F6" w:rsidRDefault="005349F6">
      <w:pPr>
        <w:spacing w:after="40"/>
        <w:jc w:val="both"/>
      </w:pPr>
    </w:p>
    <w:p w14:paraId="1A8F79E4" w14:textId="77777777" w:rsidR="005349F6" w:rsidRDefault="002F16B0">
      <w:pPr>
        <w:pStyle w:val="Ttulo4"/>
      </w:pPr>
      <w:bookmarkStart w:id="125" w:name="_Toc174550853"/>
      <w:r>
        <w:t>e66d1978-2a0f-40ff-bf3e-fa0c81405a0e</w:t>
      </w:r>
      <w:bookmarkEnd w:id="125"/>
    </w:p>
    <w:p w14:paraId="0D43E7C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B40D37A" w14:textId="77777777">
        <w:tc>
          <w:tcPr>
            <w:tcW w:w="4819" w:type="dxa"/>
            <w:shd w:val="clear" w:color="auto" w:fill="000000"/>
          </w:tcPr>
          <w:p w14:paraId="011EE5B5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95EF74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302E32E" w14:textId="77777777">
        <w:tc>
          <w:tcPr>
            <w:tcW w:w="4819" w:type="dxa"/>
          </w:tcPr>
          <w:p w14:paraId="30FDEA9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81E71DD" w14:textId="77777777" w:rsidR="005349F6" w:rsidRDefault="002F16B0">
            <w:r>
              <w:t xml:space="preserve"> production-mp </w:t>
            </w:r>
          </w:p>
        </w:tc>
      </w:tr>
      <w:tr w:rsidR="005349F6" w14:paraId="04936961" w14:textId="77777777">
        <w:tc>
          <w:tcPr>
            <w:tcW w:w="4819" w:type="dxa"/>
          </w:tcPr>
          <w:p w14:paraId="00D248E3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E42D288" w14:textId="77777777" w:rsidR="005349F6" w:rsidRDefault="002F16B0">
            <w:r>
              <w:t xml:space="preserve"> e66d1978-2a0f-40ff-bf3e-fa0c81405a0e </w:t>
            </w:r>
          </w:p>
        </w:tc>
      </w:tr>
      <w:tr w:rsidR="005349F6" w14:paraId="4869009E" w14:textId="77777777">
        <w:tc>
          <w:tcPr>
            <w:tcW w:w="4819" w:type="dxa"/>
          </w:tcPr>
          <w:p w14:paraId="263E4F2C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3F700B29" w14:textId="77777777" w:rsidR="005349F6" w:rsidRDefault="002F16B0">
            <w:r>
              <w:t>SUB_PROD_PUB_ASHBURN_01</w:t>
            </w:r>
          </w:p>
        </w:tc>
      </w:tr>
      <w:tr w:rsidR="005349F6" w14:paraId="403FEB35" w14:textId="77777777">
        <w:tc>
          <w:tcPr>
            <w:tcW w:w="4819" w:type="dxa"/>
          </w:tcPr>
          <w:p w14:paraId="7F4991F3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44710E57" w14:textId="77777777" w:rsidR="005349F6" w:rsidRDefault="002F16B0">
            <w:r>
              <w:t xml:space="preserve"> flexible </w:t>
            </w:r>
          </w:p>
        </w:tc>
      </w:tr>
      <w:tr w:rsidR="005349F6" w14:paraId="10A0A461" w14:textId="77777777">
        <w:tc>
          <w:tcPr>
            <w:tcW w:w="4819" w:type="dxa"/>
          </w:tcPr>
          <w:p w14:paraId="6F2F34A8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0103FA29" w14:textId="77777777" w:rsidR="005349F6" w:rsidRDefault="002F16B0">
            <w:r>
              <w:t xml:space="preserve"> True </w:t>
            </w:r>
          </w:p>
        </w:tc>
      </w:tr>
      <w:tr w:rsidR="005349F6" w14:paraId="0897F380" w14:textId="77777777">
        <w:tc>
          <w:tcPr>
            <w:tcW w:w="4819" w:type="dxa"/>
          </w:tcPr>
          <w:p w14:paraId="7DCEDA87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03A268B7" w14:textId="77777777" w:rsidR="005349F6" w:rsidRDefault="002F16B0">
            <w:r>
              <w:t xml:space="preserve">  </w:t>
            </w:r>
          </w:p>
        </w:tc>
      </w:tr>
      <w:tr w:rsidR="005349F6" w14:paraId="55336A9C" w14:textId="77777777">
        <w:tc>
          <w:tcPr>
            <w:tcW w:w="4819" w:type="dxa"/>
          </w:tcPr>
          <w:p w14:paraId="48651FC2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6A804066" w14:textId="77777777" w:rsidR="005349F6" w:rsidRDefault="002F16B0">
            <w:r>
              <w:t xml:space="preserve">  </w:t>
            </w:r>
          </w:p>
        </w:tc>
      </w:tr>
      <w:tr w:rsidR="005349F6" w14:paraId="37E456F5" w14:textId="77777777">
        <w:tc>
          <w:tcPr>
            <w:tcW w:w="4819" w:type="dxa"/>
          </w:tcPr>
          <w:p w14:paraId="308DCF8B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4B5FDE6A" w14:textId="77777777" w:rsidR="005349F6" w:rsidRDefault="002F16B0">
            <w:r>
              <w:t xml:space="preserve">  </w:t>
            </w:r>
          </w:p>
        </w:tc>
      </w:tr>
    </w:tbl>
    <w:p w14:paraId="4DE8D5A9" w14:textId="77777777" w:rsidR="005349F6" w:rsidRDefault="005349F6">
      <w:pPr>
        <w:spacing w:after="40"/>
        <w:jc w:val="both"/>
      </w:pPr>
    </w:p>
    <w:p w14:paraId="78599A5E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20F3DB76" w14:textId="77777777">
        <w:tc>
          <w:tcPr>
            <w:tcW w:w="3213" w:type="dxa"/>
            <w:shd w:val="clear" w:color="auto" w:fill="000000"/>
          </w:tcPr>
          <w:p w14:paraId="20841085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57A8846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8CAA39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0054368" w14:textId="77777777">
        <w:tc>
          <w:tcPr>
            <w:tcW w:w="3213" w:type="dxa"/>
          </w:tcPr>
          <w:p w14:paraId="4637096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8704520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618C9E0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7396D5CF" w14:textId="77777777">
        <w:tc>
          <w:tcPr>
            <w:tcW w:w="3213" w:type="dxa"/>
          </w:tcPr>
          <w:p w14:paraId="74F7CCF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17FE870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3050B80" w14:textId="77777777" w:rsidR="005349F6" w:rsidRDefault="002F16B0">
            <w:r>
              <w:t xml:space="preserve"> 2024-06-16T02:12:39.735Z </w:t>
            </w:r>
          </w:p>
        </w:tc>
      </w:tr>
    </w:tbl>
    <w:p w14:paraId="7C955BC3" w14:textId="77777777" w:rsidR="005349F6" w:rsidRDefault="005349F6">
      <w:pPr>
        <w:spacing w:after="40"/>
        <w:jc w:val="both"/>
      </w:pPr>
    </w:p>
    <w:p w14:paraId="08EE3876" w14:textId="77777777" w:rsidR="005349F6" w:rsidRDefault="005349F6">
      <w:pPr>
        <w:spacing w:after="40"/>
        <w:jc w:val="both"/>
      </w:pPr>
    </w:p>
    <w:p w14:paraId="35F8BAA5" w14:textId="77777777" w:rsidR="005349F6" w:rsidRDefault="002F16B0">
      <w:pPr>
        <w:pStyle w:val="Ttulo4"/>
      </w:pPr>
      <w:bookmarkStart w:id="126" w:name="_Toc174550854"/>
      <w:r>
        <w:t>542e352d-fdfc-4fc3-bf4c-1a31eda1c4e3</w:t>
      </w:r>
      <w:bookmarkEnd w:id="126"/>
    </w:p>
    <w:p w14:paraId="221D1320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4E13605" w14:textId="77777777">
        <w:tc>
          <w:tcPr>
            <w:tcW w:w="4819" w:type="dxa"/>
            <w:shd w:val="clear" w:color="auto" w:fill="000000"/>
          </w:tcPr>
          <w:p w14:paraId="50737B88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956E02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75DBC35" w14:textId="77777777">
        <w:tc>
          <w:tcPr>
            <w:tcW w:w="4819" w:type="dxa"/>
          </w:tcPr>
          <w:p w14:paraId="1EE2242D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4929B53" w14:textId="77777777" w:rsidR="005349F6" w:rsidRDefault="002F16B0">
            <w:r>
              <w:t xml:space="preserve"> production-mp </w:t>
            </w:r>
          </w:p>
        </w:tc>
      </w:tr>
      <w:tr w:rsidR="005349F6" w14:paraId="09FCE7DD" w14:textId="77777777">
        <w:tc>
          <w:tcPr>
            <w:tcW w:w="4819" w:type="dxa"/>
          </w:tcPr>
          <w:p w14:paraId="120A1D2A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90D9AEB" w14:textId="77777777" w:rsidR="005349F6" w:rsidRDefault="002F16B0">
            <w:r>
              <w:t xml:space="preserve"> 542e352d-fdfc-4fc3-bf4c-1a31eda1c4e3 </w:t>
            </w:r>
          </w:p>
        </w:tc>
      </w:tr>
      <w:tr w:rsidR="005349F6" w14:paraId="2C5421A6" w14:textId="77777777">
        <w:tc>
          <w:tcPr>
            <w:tcW w:w="4819" w:type="dxa"/>
          </w:tcPr>
          <w:p w14:paraId="4657CF7E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31BFF62E" w14:textId="77777777" w:rsidR="005349F6" w:rsidRDefault="002F16B0">
            <w:r>
              <w:t>SUB_PROD_PUB_ASHBURN_01</w:t>
            </w:r>
          </w:p>
        </w:tc>
      </w:tr>
      <w:tr w:rsidR="005349F6" w14:paraId="6E9C4024" w14:textId="77777777">
        <w:tc>
          <w:tcPr>
            <w:tcW w:w="4819" w:type="dxa"/>
          </w:tcPr>
          <w:p w14:paraId="329B961A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15DA3126" w14:textId="77777777" w:rsidR="005349F6" w:rsidRDefault="002F16B0">
            <w:r>
              <w:t xml:space="preserve"> flexible </w:t>
            </w:r>
          </w:p>
        </w:tc>
      </w:tr>
      <w:tr w:rsidR="005349F6" w14:paraId="3A034C77" w14:textId="77777777">
        <w:tc>
          <w:tcPr>
            <w:tcW w:w="4819" w:type="dxa"/>
          </w:tcPr>
          <w:p w14:paraId="7B558DE6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1C31B541" w14:textId="77777777" w:rsidR="005349F6" w:rsidRDefault="002F16B0">
            <w:r>
              <w:t xml:space="preserve"> True </w:t>
            </w:r>
          </w:p>
        </w:tc>
      </w:tr>
      <w:tr w:rsidR="005349F6" w14:paraId="5D42756C" w14:textId="77777777">
        <w:tc>
          <w:tcPr>
            <w:tcW w:w="4819" w:type="dxa"/>
          </w:tcPr>
          <w:p w14:paraId="2B994082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314C7572" w14:textId="77777777" w:rsidR="005349F6" w:rsidRDefault="002F16B0">
            <w:r>
              <w:t xml:space="preserve">  </w:t>
            </w:r>
          </w:p>
        </w:tc>
      </w:tr>
      <w:tr w:rsidR="005349F6" w14:paraId="0550D2DD" w14:textId="77777777">
        <w:tc>
          <w:tcPr>
            <w:tcW w:w="4819" w:type="dxa"/>
          </w:tcPr>
          <w:p w14:paraId="599F965C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5A58375D" w14:textId="77777777" w:rsidR="005349F6" w:rsidRDefault="002F16B0">
            <w:r>
              <w:t xml:space="preserve">  </w:t>
            </w:r>
          </w:p>
        </w:tc>
      </w:tr>
      <w:tr w:rsidR="005349F6" w14:paraId="0CE19941" w14:textId="77777777">
        <w:tc>
          <w:tcPr>
            <w:tcW w:w="4819" w:type="dxa"/>
          </w:tcPr>
          <w:p w14:paraId="08B6273B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4F0BA5B9" w14:textId="77777777" w:rsidR="005349F6" w:rsidRDefault="002F16B0">
            <w:r>
              <w:t xml:space="preserve">  </w:t>
            </w:r>
          </w:p>
        </w:tc>
      </w:tr>
    </w:tbl>
    <w:p w14:paraId="45C10D6F" w14:textId="77777777" w:rsidR="005349F6" w:rsidRDefault="005349F6">
      <w:pPr>
        <w:spacing w:after="40"/>
        <w:jc w:val="both"/>
      </w:pPr>
    </w:p>
    <w:p w14:paraId="1A2D255B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634F1921" w14:textId="77777777">
        <w:tc>
          <w:tcPr>
            <w:tcW w:w="3213" w:type="dxa"/>
            <w:shd w:val="clear" w:color="auto" w:fill="000000"/>
          </w:tcPr>
          <w:p w14:paraId="50FED937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BE005E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C4FFAA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662FC3E" w14:textId="77777777">
        <w:tc>
          <w:tcPr>
            <w:tcW w:w="3213" w:type="dxa"/>
          </w:tcPr>
          <w:p w14:paraId="6C83DFA0" w14:textId="77777777" w:rsidR="005349F6" w:rsidRDefault="002F16B0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1A26F8C2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6421F939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30F4C1D7" w14:textId="77777777">
        <w:tc>
          <w:tcPr>
            <w:tcW w:w="3213" w:type="dxa"/>
          </w:tcPr>
          <w:p w14:paraId="1E7385A8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0DB3B2C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579E938" w14:textId="77777777" w:rsidR="005349F6" w:rsidRDefault="002F16B0">
            <w:r>
              <w:t xml:space="preserve"> 2024-06-16T15:54:07.701Z </w:t>
            </w:r>
          </w:p>
        </w:tc>
      </w:tr>
    </w:tbl>
    <w:p w14:paraId="38BD2D4C" w14:textId="77777777" w:rsidR="005349F6" w:rsidRDefault="005349F6">
      <w:pPr>
        <w:spacing w:after="40"/>
        <w:jc w:val="both"/>
      </w:pPr>
    </w:p>
    <w:p w14:paraId="4C7F8E6E" w14:textId="77777777" w:rsidR="005349F6" w:rsidRDefault="005349F6">
      <w:pPr>
        <w:spacing w:after="40"/>
        <w:jc w:val="both"/>
      </w:pPr>
    </w:p>
    <w:p w14:paraId="5487F949" w14:textId="77777777" w:rsidR="005349F6" w:rsidRDefault="002F16B0">
      <w:pPr>
        <w:pStyle w:val="Ttulo4"/>
      </w:pPr>
      <w:bookmarkStart w:id="127" w:name="_Toc174550855"/>
      <w:r>
        <w:t>23892f98-de45-4a02-a22e-e4523048b5e3</w:t>
      </w:r>
      <w:bookmarkEnd w:id="127"/>
    </w:p>
    <w:p w14:paraId="7F7351DD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4659A5B" w14:textId="77777777">
        <w:tc>
          <w:tcPr>
            <w:tcW w:w="4819" w:type="dxa"/>
            <w:shd w:val="clear" w:color="auto" w:fill="000000"/>
          </w:tcPr>
          <w:p w14:paraId="06187E2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4AC632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40135C0" w14:textId="77777777">
        <w:tc>
          <w:tcPr>
            <w:tcW w:w="4819" w:type="dxa"/>
          </w:tcPr>
          <w:p w14:paraId="18DF42D8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8140B45" w14:textId="77777777" w:rsidR="005349F6" w:rsidRDefault="002F16B0">
            <w:r>
              <w:t xml:space="preserve"> production-mp </w:t>
            </w:r>
          </w:p>
        </w:tc>
      </w:tr>
      <w:tr w:rsidR="005349F6" w14:paraId="7518DB05" w14:textId="77777777">
        <w:tc>
          <w:tcPr>
            <w:tcW w:w="4819" w:type="dxa"/>
          </w:tcPr>
          <w:p w14:paraId="7D77DEDD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AADB580" w14:textId="77777777" w:rsidR="005349F6" w:rsidRDefault="002F16B0">
            <w:r>
              <w:t xml:space="preserve"> 23892f98-de45-4a02-a22e-e4523048b5e3 </w:t>
            </w:r>
          </w:p>
        </w:tc>
      </w:tr>
      <w:tr w:rsidR="005349F6" w14:paraId="7C4D5BE9" w14:textId="77777777">
        <w:tc>
          <w:tcPr>
            <w:tcW w:w="4819" w:type="dxa"/>
          </w:tcPr>
          <w:p w14:paraId="559741D5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26C55B54" w14:textId="77777777" w:rsidR="005349F6" w:rsidRDefault="002F16B0">
            <w:r>
              <w:t>SUB_PROD_PUB_ASHBURN_01</w:t>
            </w:r>
          </w:p>
        </w:tc>
      </w:tr>
      <w:tr w:rsidR="005349F6" w14:paraId="73338056" w14:textId="77777777">
        <w:tc>
          <w:tcPr>
            <w:tcW w:w="4819" w:type="dxa"/>
          </w:tcPr>
          <w:p w14:paraId="3ECBF4E7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317F141E" w14:textId="77777777" w:rsidR="005349F6" w:rsidRDefault="002F16B0">
            <w:r>
              <w:t xml:space="preserve"> flexible </w:t>
            </w:r>
          </w:p>
        </w:tc>
      </w:tr>
      <w:tr w:rsidR="005349F6" w14:paraId="12721651" w14:textId="77777777">
        <w:tc>
          <w:tcPr>
            <w:tcW w:w="4819" w:type="dxa"/>
          </w:tcPr>
          <w:p w14:paraId="19CF6159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43D661C8" w14:textId="77777777" w:rsidR="005349F6" w:rsidRDefault="002F16B0">
            <w:r>
              <w:t xml:space="preserve"> True </w:t>
            </w:r>
          </w:p>
        </w:tc>
      </w:tr>
      <w:tr w:rsidR="005349F6" w14:paraId="34504389" w14:textId="77777777">
        <w:tc>
          <w:tcPr>
            <w:tcW w:w="4819" w:type="dxa"/>
          </w:tcPr>
          <w:p w14:paraId="3DCEE10A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449C1EA4" w14:textId="77777777" w:rsidR="005349F6" w:rsidRDefault="002F16B0">
            <w:r>
              <w:t xml:space="preserve">  </w:t>
            </w:r>
          </w:p>
        </w:tc>
      </w:tr>
      <w:tr w:rsidR="005349F6" w14:paraId="26E909B5" w14:textId="77777777">
        <w:tc>
          <w:tcPr>
            <w:tcW w:w="4819" w:type="dxa"/>
          </w:tcPr>
          <w:p w14:paraId="063B9CF7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38015A11" w14:textId="77777777" w:rsidR="005349F6" w:rsidRDefault="002F16B0">
            <w:r>
              <w:t xml:space="preserve">  </w:t>
            </w:r>
          </w:p>
        </w:tc>
      </w:tr>
      <w:tr w:rsidR="005349F6" w14:paraId="38D9FCF3" w14:textId="77777777">
        <w:tc>
          <w:tcPr>
            <w:tcW w:w="4819" w:type="dxa"/>
          </w:tcPr>
          <w:p w14:paraId="55261BD3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32065AE6" w14:textId="77777777" w:rsidR="005349F6" w:rsidRDefault="002F16B0">
            <w:r>
              <w:t xml:space="preserve">  </w:t>
            </w:r>
          </w:p>
        </w:tc>
      </w:tr>
    </w:tbl>
    <w:p w14:paraId="1DC9D67D" w14:textId="77777777" w:rsidR="005349F6" w:rsidRDefault="005349F6">
      <w:pPr>
        <w:spacing w:after="40"/>
        <w:jc w:val="both"/>
      </w:pPr>
    </w:p>
    <w:p w14:paraId="63363593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425FDFD3" w14:textId="77777777">
        <w:tc>
          <w:tcPr>
            <w:tcW w:w="3213" w:type="dxa"/>
            <w:shd w:val="clear" w:color="auto" w:fill="000000"/>
          </w:tcPr>
          <w:p w14:paraId="31B24323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EC65D6C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AFACB8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B02879B" w14:textId="77777777">
        <w:tc>
          <w:tcPr>
            <w:tcW w:w="3213" w:type="dxa"/>
          </w:tcPr>
          <w:p w14:paraId="731A884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BEBEC54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4D64430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5016F580" w14:textId="77777777">
        <w:tc>
          <w:tcPr>
            <w:tcW w:w="3213" w:type="dxa"/>
          </w:tcPr>
          <w:p w14:paraId="1B19188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CCFD1DC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BB2A955" w14:textId="77777777" w:rsidR="005349F6" w:rsidRDefault="002F16B0">
            <w:r>
              <w:t xml:space="preserve"> 2024-06-16T15:54:33.975Z </w:t>
            </w:r>
          </w:p>
        </w:tc>
      </w:tr>
    </w:tbl>
    <w:p w14:paraId="1BD4FE41" w14:textId="77777777" w:rsidR="005349F6" w:rsidRDefault="005349F6">
      <w:pPr>
        <w:spacing w:after="40"/>
        <w:jc w:val="both"/>
      </w:pPr>
    </w:p>
    <w:p w14:paraId="552AB36B" w14:textId="77777777" w:rsidR="005349F6" w:rsidRDefault="005349F6">
      <w:pPr>
        <w:spacing w:after="40"/>
        <w:jc w:val="both"/>
      </w:pPr>
    </w:p>
    <w:p w14:paraId="6231E55D" w14:textId="77777777" w:rsidR="005349F6" w:rsidRDefault="002F16B0">
      <w:pPr>
        <w:pStyle w:val="Ttulo4"/>
      </w:pPr>
      <w:bookmarkStart w:id="128" w:name="_Toc174550856"/>
      <w:r>
        <w:t>dacecf9a-a593-404d-874a-6c6a441defd9</w:t>
      </w:r>
      <w:bookmarkEnd w:id="128"/>
    </w:p>
    <w:p w14:paraId="2F39044B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16B8AE3" w14:textId="77777777">
        <w:tc>
          <w:tcPr>
            <w:tcW w:w="4819" w:type="dxa"/>
            <w:shd w:val="clear" w:color="auto" w:fill="000000"/>
          </w:tcPr>
          <w:p w14:paraId="39666D1D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974D06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E9A614C" w14:textId="77777777">
        <w:tc>
          <w:tcPr>
            <w:tcW w:w="4819" w:type="dxa"/>
          </w:tcPr>
          <w:p w14:paraId="15BBD1ED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171320F" w14:textId="77777777" w:rsidR="005349F6" w:rsidRDefault="002F16B0">
            <w:r>
              <w:t xml:space="preserve"> production-mp </w:t>
            </w:r>
          </w:p>
        </w:tc>
      </w:tr>
      <w:tr w:rsidR="005349F6" w14:paraId="0380A050" w14:textId="77777777">
        <w:tc>
          <w:tcPr>
            <w:tcW w:w="4819" w:type="dxa"/>
          </w:tcPr>
          <w:p w14:paraId="13937BBA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BFE3D41" w14:textId="77777777" w:rsidR="005349F6" w:rsidRDefault="002F16B0">
            <w:r>
              <w:t xml:space="preserve"> dacecf9a-a593-404d-874a-6c6a441defd9 </w:t>
            </w:r>
          </w:p>
        </w:tc>
      </w:tr>
      <w:tr w:rsidR="005349F6" w14:paraId="06C536E2" w14:textId="77777777">
        <w:tc>
          <w:tcPr>
            <w:tcW w:w="4819" w:type="dxa"/>
          </w:tcPr>
          <w:p w14:paraId="7892CB4A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328DD8DC" w14:textId="77777777" w:rsidR="005349F6" w:rsidRDefault="002F16B0">
            <w:r>
              <w:t>SUB_PROD_PUB_ASHBURN_01</w:t>
            </w:r>
          </w:p>
        </w:tc>
      </w:tr>
      <w:tr w:rsidR="005349F6" w14:paraId="4A421150" w14:textId="77777777">
        <w:tc>
          <w:tcPr>
            <w:tcW w:w="4819" w:type="dxa"/>
          </w:tcPr>
          <w:p w14:paraId="56D7301A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185D3189" w14:textId="77777777" w:rsidR="005349F6" w:rsidRDefault="002F16B0">
            <w:r>
              <w:t xml:space="preserve"> flexible </w:t>
            </w:r>
          </w:p>
        </w:tc>
      </w:tr>
      <w:tr w:rsidR="005349F6" w14:paraId="2EE7855E" w14:textId="77777777">
        <w:tc>
          <w:tcPr>
            <w:tcW w:w="4819" w:type="dxa"/>
          </w:tcPr>
          <w:p w14:paraId="639EFAE9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650C961B" w14:textId="77777777" w:rsidR="005349F6" w:rsidRDefault="002F16B0">
            <w:r>
              <w:t xml:space="preserve"> True </w:t>
            </w:r>
          </w:p>
        </w:tc>
      </w:tr>
      <w:tr w:rsidR="005349F6" w14:paraId="3C82D917" w14:textId="77777777">
        <w:tc>
          <w:tcPr>
            <w:tcW w:w="4819" w:type="dxa"/>
          </w:tcPr>
          <w:p w14:paraId="02F42EC9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6CB37B01" w14:textId="77777777" w:rsidR="005349F6" w:rsidRDefault="002F16B0">
            <w:r>
              <w:t xml:space="preserve">  </w:t>
            </w:r>
          </w:p>
        </w:tc>
      </w:tr>
      <w:tr w:rsidR="005349F6" w14:paraId="55D1CF4A" w14:textId="77777777">
        <w:tc>
          <w:tcPr>
            <w:tcW w:w="4819" w:type="dxa"/>
          </w:tcPr>
          <w:p w14:paraId="02CF1E5A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5ECC11C0" w14:textId="77777777" w:rsidR="005349F6" w:rsidRDefault="002F16B0">
            <w:r>
              <w:t xml:space="preserve">  </w:t>
            </w:r>
          </w:p>
        </w:tc>
      </w:tr>
      <w:tr w:rsidR="005349F6" w14:paraId="54BD7648" w14:textId="77777777">
        <w:tc>
          <w:tcPr>
            <w:tcW w:w="4819" w:type="dxa"/>
          </w:tcPr>
          <w:p w14:paraId="6D0A20DF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389C06CB" w14:textId="77777777" w:rsidR="005349F6" w:rsidRDefault="002F16B0">
            <w:r>
              <w:t xml:space="preserve">  </w:t>
            </w:r>
          </w:p>
        </w:tc>
      </w:tr>
    </w:tbl>
    <w:p w14:paraId="036F8E83" w14:textId="77777777" w:rsidR="005349F6" w:rsidRDefault="005349F6">
      <w:pPr>
        <w:spacing w:after="40"/>
        <w:jc w:val="both"/>
      </w:pPr>
    </w:p>
    <w:p w14:paraId="69BAEFB5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44163774" w14:textId="77777777">
        <w:tc>
          <w:tcPr>
            <w:tcW w:w="3213" w:type="dxa"/>
            <w:shd w:val="clear" w:color="auto" w:fill="000000"/>
          </w:tcPr>
          <w:p w14:paraId="438AF4D4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4DF4F7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5F7878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1579995" w14:textId="77777777">
        <w:tc>
          <w:tcPr>
            <w:tcW w:w="3213" w:type="dxa"/>
          </w:tcPr>
          <w:p w14:paraId="235A43F2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8ED567B" w14:textId="77777777" w:rsidR="005349F6" w:rsidRDefault="002F16B0">
            <w:r>
              <w:t xml:space="preserve"> CreatedB</w:t>
            </w:r>
            <w:r>
              <w:lastRenderedPageBreak/>
              <w:t xml:space="preserve">y </w:t>
            </w:r>
          </w:p>
        </w:tc>
        <w:tc>
          <w:tcPr>
            <w:tcW w:w="3213" w:type="dxa"/>
          </w:tcPr>
          <w:p w14:paraId="241B9609" w14:textId="77777777" w:rsidR="005349F6" w:rsidRDefault="002F16B0">
            <w:r>
              <w:lastRenderedPageBreak/>
              <w:t xml:space="preserve"> ocid1.cluster.oc1.iad.aaaaaaaalbo7dd3gt3foojqnqdjwrkr23yj5mswwjhc2hjanwchq</w:t>
            </w:r>
            <w:r>
              <w:lastRenderedPageBreak/>
              <w:t xml:space="preserve">mgmifokq </w:t>
            </w:r>
          </w:p>
        </w:tc>
      </w:tr>
      <w:tr w:rsidR="005349F6" w14:paraId="016600B2" w14:textId="77777777">
        <w:tc>
          <w:tcPr>
            <w:tcW w:w="3213" w:type="dxa"/>
          </w:tcPr>
          <w:p w14:paraId="28ABB974" w14:textId="77777777" w:rsidR="005349F6" w:rsidRDefault="002F16B0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5EF66630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DBB317B" w14:textId="77777777" w:rsidR="005349F6" w:rsidRDefault="002F16B0">
            <w:r>
              <w:t xml:space="preserve"> 2024-06-16T15:55:00.241Z </w:t>
            </w:r>
          </w:p>
        </w:tc>
      </w:tr>
    </w:tbl>
    <w:p w14:paraId="41356B4E" w14:textId="77777777" w:rsidR="005349F6" w:rsidRDefault="005349F6">
      <w:pPr>
        <w:spacing w:after="40"/>
        <w:jc w:val="both"/>
      </w:pPr>
    </w:p>
    <w:p w14:paraId="3962637B" w14:textId="77777777" w:rsidR="005349F6" w:rsidRDefault="005349F6">
      <w:pPr>
        <w:spacing w:after="40"/>
        <w:jc w:val="both"/>
      </w:pPr>
    </w:p>
    <w:p w14:paraId="0E8F4A51" w14:textId="77777777" w:rsidR="005349F6" w:rsidRDefault="002F16B0">
      <w:pPr>
        <w:pStyle w:val="Ttulo4"/>
      </w:pPr>
      <w:bookmarkStart w:id="129" w:name="_Toc174550857"/>
      <w:r>
        <w:t>9cfe2569-c0d0-457a-8ff2-4d5b853f617b</w:t>
      </w:r>
      <w:bookmarkEnd w:id="129"/>
    </w:p>
    <w:p w14:paraId="2A22B6BB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240F3A3C" w14:textId="77777777">
        <w:tc>
          <w:tcPr>
            <w:tcW w:w="4819" w:type="dxa"/>
            <w:shd w:val="clear" w:color="auto" w:fill="000000"/>
          </w:tcPr>
          <w:p w14:paraId="10C8EB58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6F9466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21C0267" w14:textId="77777777">
        <w:tc>
          <w:tcPr>
            <w:tcW w:w="4819" w:type="dxa"/>
          </w:tcPr>
          <w:p w14:paraId="7739CE95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FB73292" w14:textId="77777777" w:rsidR="005349F6" w:rsidRDefault="002F16B0">
            <w:r>
              <w:t xml:space="preserve"> production-mp </w:t>
            </w:r>
          </w:p>
        </w:tc>
      </w:tr>
      <w:tr w:rsidR="005349F6" w14:paraId="4EB555C6" w14:textId="77777777">
        <w:tc>
          <w:tcPr>
            <w:tcW w:w="4819" w:type="dxa"/>
          </w:tcPr>
          <w:p w14:paraId="7794EA8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6F63754" w14:textId="77777777" w:rsidR="005349F6" w:rsidRDefault="002F16B0">
            <w:r>
              <w:t xml:space="preserve"> 9cfe2569-c0d0-457a-8ff2-4d5b853f617b </w:t>
            </w:r>
          </w:p>
        </w:tc>
      </w:tr>
      <w:tr w:rsidR="005349F6" w14:paraId="25BE31FC" w14:textId="77777777">
        <w:tc>
          <w:tcPr>
            <w:tcW w:w="4819" w:type="dxa"/>
          </w:tcPr>
          <w:p w14:paraId="1DA878FB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6335E5CF" w14:textId="77777777" w:rsidR="005349F6" w:rsidRDefault="002F16B0">
            <w:r>
              <w:t>SUB_PROD_PUB_ASHBURN_01</w:t>
            </w:r>
          </w:p>
        </w:tc>
      </w:tr>
      <w:tr w:rsidR="005349F6" w14:paraId="15B347A7" w14:textId="77777777">
        <w:tc>
          <w:tcPr>
            <w:tcW w:w="4819" w:type="dxa"/>
          </w:tcPr>
          <w:p w14:paraId="0C9046B9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15F5E733" w14:textId="77777777" w:rsidR="005349F6" w:rsidRDefault="002F16B0">
            <w:r>
              <w:t xml:space="preserve"> flexible </w:t>
            </w:r>
          </w:p>
        </w:tc>
      </w:tr>
      <w:tr w:rsidR="005349F6" w14:paraId="6154BF31" w14:textId="77777777">
        <w:tc>
          <w:tcPr>
            <w:tcW w:w="4819" w:type="dxa"/>
          </w:tcPr>
          <w:p w14:paraId="19D08705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6FD88AE1" w14:textId="77777777" w:rsidR="005349F6" w:rsidRDefault="002F16B0">
            <w:r>
              <w:t xml:space="preserve"> True </w:t>
            </w:r>
          </w:p>
        </w:tc>
      </w:tr>
      <w:tr w:rsidR="005349F6" w14:paraId="37DDC0B4" w14:textId="77777777">
        <w:tc>
          <w:tcPr>
            <w:tcW w:w="4819" w:type="dxa"/>
          </w:tcPr>
          <w:p w14:paraId="0B37928C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6DFDACDE" w14:textId="77777777" w:rsidR="005349F6" w:rsidRDefault="002F16B0">
            <w:r>
              <w:t xml:space="preserve">  </w:t>
            </w:r>
          </w:p>
        </w:tc>
      </w:tr>
      <w:tr w:rsidR="005349F6" w14:paraId="3F881958" w14:textId="77777777">
        <w:tc>
          <w:tcPr>
            <w:tcW w:w="4819" w:type="dxa"/>
          </w:tcPr>
          <w:p w14:paraId="51367D33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326DF621" w14:textId="77777777" w:rsidR="005349F6" w:rsidRDefault="002F16B0">
            <w:r>
              <w:t xml:space="preserve">  </w:t>
            </w:r>
          </w:p>
        </w:tc>
      </w:tr>
      <w:tr w:rsidR="005349F6" w14:paraId="08AAC023" w14:textId="77777777">
        <w:tc>
          <w:tcPr>
            <w:tcW w:w="4819" w:type="dxa"/>
          </w:tcPr>
          <w:p w14:paraId="63411823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5347E861" w14:textId="77777777" w:rsidR="005349F6" w:rsidRDefault="002F16B0">
            <w:r>
              <w:t xml:space="preserve">  </w:t>
            </w:r>
          </w:p>
        </w:tc>
      </w:tr>
    </w:tbl>
    <w:p w14:paraId="1999AB99" w14:textId="77777777" w:rsidR="005349F6" w:rsidRDefault="005349F6">
      <w:pPr>
        <w:spacing w:after="40"/>
        <w:jc w:val="both"/>
      </w:pPr>
    </w:p>
    <w:p w14:paraId="3758DEDB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1AA8E8AE" w14:textId="77777777">
        <w:tc>
          <w:tcPr>
            <w:tcW w:w="3213" w:type="dxa"/>
            <w:shd w:val="clear" w:color="auto" w:fill="000000"/>
          </w:tcPr>
          <w:p w14:paraId="676A3BF7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18B6CB6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CD6773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8E4FC22" w14:textId="77777777">
        <w:tc>
          <w:tcPr>
            <w:tcW w:w="3213" w:type="dxa"/>
          </w:tcPr>
          <w:p w14:paraId="5CF3114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3EBE31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B737F3C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468D5627" w14:textId="77777777">
        <w:tc>
          <w:tcPr>
            <w:tcW w:w="3213" w:type="dxa"/>
          </w:tcPr>
          <w:p w14:paraId="63A98E4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AC4F3AA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0C4BCD6" w14:textId="77777777" w:rsidR="005349F6" w:rsidRDefault="002F16B0">
            <w:r>
              <w:t xml:space="preserve"> 2024-06-16T20:03:23.080Z </w:t>
            </w:r>
          </w:p>
        </w:tc>
      </w:tr>
    </w:tbl>
    <w:p w14:paraId="372EEC1D" w14:textId="77777777" w:rsidR="005349F6" w:rsidRDefault="005349F6">
      <w:pPr>
        <w:spacing w:after="40"/>
        <w:jc w:val="both"/>
      </w:pPr>
    </w:p>
    <w:p w14:paraId="1E24D520" w14:textId="77777777" w:rsidR="005349F6" w:rsidRDefault="005349F6">
      <w:pPr>
        <w:spacing w:after="40"/>
        <w:jc w:val="both"/>
      </w:pPr>
    </w:p>
    <w:p w14:paraId="0610F622" w14:textId="77777777" w:rsidR="005349F6" w:rsidRDefault="002F16B0">
      <w:pPr>
        <w:pStyle w:val="Ttulo4"/>
      </w:pPr>
      <w:bookmarkStart w:id="130" w:name="_Toc174550858"/>
      <w:r>
        <w:t>a9aeb716-91df-4659-93a3-ffb50fbf66f3</w:t>
      </w:r>
      <w:bookmarkEnd w:id="130"/>
    </w:p>
    <w:p w14:paraId="53BF3118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B3D1068" w14:textId="77777777">
        <w:tc>
          <w:tcPr>
            <w:tcW w:w="4819" w:type="dxa"/>
            <w:shd w:val="clear" w:color="auto" w:fill="000000"/>
          </w:tcPr>
          <w:p w14:paraId="68CB4F2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AA807B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97B2D01" w14:textId="77777777">
        <w:tc>
          <w:tcPr>
            <w:tcW w:w="4819" w:type="dxa"/>
          </w:tcPr>
          <w:p w14:paraId="70AB5B91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8E4B831" w14:textId="77777777" w:rsidR="005349F6" w:rsidRDefault="002F16B0">
            <w:r>
              <w:t xml:space="preserve"> production-mp </w:t>
            </w:r>
          </w:p>
        </w:tc>
      </w:tr>
      <w:tr w:rsidR="005349F6" w14:paraId="7A45B544" w14:textId="77777777">
        <w:tc>
          <w:tcPr>
            <w:tcW w:w="4819" w:type="dxa"/>
          </w:tcPr>
          <w:p w14:paraId="057A6D49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4BF4EFA" w14:textId="77777777" w:rsidR="005349F6" w:rsidRDefault="002F16B0">
            <w:r>
              <w:t xml:space="preserve"> a9aeb716-91df-4659-93a3-ffb50fbf66f3 </w:t>
            </w:r>
          </w:p>
        </w:tc>
      </w:tr>
      <w:tr w:rsidR="005349F6" w14:paraId="702C7C4F" w14:textId="77777777">
        <w:tc>
          <w:tcPr>
            <w:tcW w:w="4819" w:type="dxa"/>
          </w:tcPr>
          <w:p w14:paraId="5F47F9D9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6748D551" w14:textId="77777777" w:rsidR="005349F6" w:rsidRDefault="002F16B0">
            <w:r>
              <w:t>SUB_PROD_PUB_ASHBURN_01</w:t>
            </w:r>
          </w:p>
        </w:tc>
      </w:tr>
      <w:tr w:rsidR="005349F6" w14:paraId="3D48B42F" w14:textId="77777777">
        <w:tc>
          <w:tcPr>
            <w:tcW w:w="4819" w:type="dxa"/>
          </w:tcPr>
          <w:p w14:paraId="75A9D483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0F4AA280" w14:textId="77777777" w:rsidR="005349F6" w:rsidRDefault="002F16B0">
            <w:r>
              <w:t xml:space="preserve"> flexible </w:t>
            </w:r>
          </w:p>
        </w:tc>
      </w:tr>
      <w:tr w:rsidR="005349F6" w14:paraId="2B81A266" w14:textId="77777777">
        <w:tc>
          <w:tcPr>
            <w:tcW w:w="4819" w:type="dxa"/>
          </w:tcPr>
          <w:p w14:paraId="293544F2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7BA2B188" w14:textId="77777777" w:rsidR="005349F6" w:rsidRDefault="002F16B0">
            <w:r>
              <w:t xml:space="preserve"> True </w:t>
            </w:r>
          </w:p>
        </w:tc>
      </w:tr>
      <w:tr w:rsidR="005349F6" w14:paraId="211C7399" w14:textId="77777777">
        <w:tc>
          <w:tcPr>
            <w:tcW w:w="4819" w:type="dxa"/>
          </w:tcPr>
          <w:p w14:paraId="273FDD6D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581E652E" w14:textId="77777777" w:rsidR="005349F6" w:rsidRDefault="002F16B0">
            <w:r>
              <w:t xml:space="preserve">  </w:t>
            </w:r>
          </w:p>
        </w:tc>
      </w:tr>
      <w:tr w:rsidR="005349F6" w14:paraId="72317C4D" w14:textId="77777777">
        <w:tc>
          <w:tcPr>
            <w:tcW w:w="4819" w:type="dxa"/>
          </w:tcPr>
          <w:p w14:paraId="5B8B7EE9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119091AE" w14:textId="77777777" w:rsidR="005349F6" w:rsidRDefault="002F16B0">
            <w:r>
              <w:t xml:space="preserve">  </w:t>
            </w:r>
          </w:p>
        </w:tc>
      </w:tr>
      <w:tr w:rsidR="005349F6" w14:paraId="48E0E54D" w14:textId="77777777">
        <w:tc>
          <w:tcPr>
            <w:tcW w:w="4819" w:type="dxa"/>
          </w:tcPr>
          <w:p w14:paraId="6F7A89BC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4B02E390" w14:textId="77777777" w:rsidR="005349F6" w:rsidRDefault="002F16B0">
            <w:r>
              <w:t xml:space="preserve">  </w:t>
            </w:r>
          </w:p>
        </w:tc>
      </w:tr>
    </w:tbl>
    <w:p w14:paraId="76C99A94" w14:textId="77777777" w:rsidR="005349F6" w:rsidRDefault="005349F6">
      <w:pPr>
        <w:spacing w:after="40"/>
        <w:jc w:val="both"/>
      </w:pPr>
    </w:p>
    <w:p w14:paraId="2F3C1747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1EB1E991" w14:textId="77777777">
        <w:tc>
          <w:tcPr>
            <w:tcW w:w="3213" w:type="dxa"/>
            <w:shd w:val="clear" w:color="auto" w:fill="000000"/>
          </w:tcPr>
          <w:p w14:paraId="2F55CDD8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9C6A326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46DADD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403ABC5" w14:textId="77777777">
        <w:tc>
          <w:tcPr>
            <w:tcW w:w="3213" w:type="dxa"/>
          </w:tcPr>
          <w:p w14:paraId="2A5A33D2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182D874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3B6B9D2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486F4B27" w14:textId="77777777">
        <w:tc>
          <w:tcPr>
            <w:tcW w:w="3213" w:type="dxa"/>
          </w:tcPr>
          <w:p w14:paraId="5BE16F6B" w14:textId="77777777" w:rsidR="005349F6" w:rsidRDefault="002F16B0">
            <w:r>
              <w:t xml:space="preserve"> Oracle-</w:t>
            </w:r>
            <w:r>
              <w:lastRenderedPageBreak/>
              <w:t>Tags</w:t>
            </w:r>
          </w:p>
        </w:tc>
        <w:tc>
          <w:tcPr>
            <w:tcW w:w="3213" w:type="dxa"/>
          </w:tcPr>
          <w:p w14:paraId="727C4751" w14:textId="77777777" w:rsidR="005349F6" w:rsidRDefault="002F16B0">
            <w:r>
              <w:lastRenderedPageBreak/>
              <w:t xml:space="preserve"> </w:t>
            </w:r>
            <w:r>
              <w:lastRenderedPageBreak/>
              <w:t xml:space="preserve">CreatedOn </w:t>
            </w:r>
          </w:p>
        </w:tc>
        <w:tc>
          <w:tcPr>
            <w:tcW w:w="3213" w:type="dxa"/>
          </w:tcPr>
          <w:p w14:paraId="24C8DA66" w14:textId="77777777" w:rsidR="005349F6" w:rsidRDefault="002F16B0">
            <w:r>
              <w:lastRenderedPageBreak/>
              <w:t xml:space="preserve"> 2024-06-16T21:49:28.690Z </w:t>
            </w:r>
          </w:p>
        </w:tc>
      </w:tr>
    </w:tbl>
    <w:p w14:paraId="70A2F7AC" w14:textId="77777777" w:rsidR="005349F6" w:rsidRDefault="005349F6">
      <w:pPr>
        <w:spacing w:after="40"/>
        <w:jc w:val="both"/>
      </w:pPr>
    </w:p>
    <w:p w14:paraId="37047FE4" w14:textId="77777777" w:rsidR="005349F6" w:rsidRDefault="005349F6">
      <w:pPr>
        <w:spacing w:after="40"/>
        <w:jc w:val="both"/>
      </w:pPr>
    </w:p>
    <w:p w14:paraId="42AB11CA" w14:textId="77777777" w:rsidR="005349F6" w:rsidRDefault="002F16B0">
      <w:pPr>
        <w:pStyle w:val="Ttulo4"/>
      </w:pPr>
      <w:bookmarkStart w:id="131" w:name="_Toc174550859"/>
      <w:r>
        <w:t>3a724d3e-7184-4bdd-90c2-e2d94fc8dbd4</w:t>
      </w:r>
      <w:bookmarkEnd w:id="131"/>
    </w:p>
    <w:p w14:paraId="37D6428F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2E6FD68F" w14:textId="77777777">
        <w:tc>
          <w:tcPr>
            <w:tcW w:w="4819" w:type="dxa"/>
            <w:shd w:val="clear" w:color="auto" w:fill="000000"/>
          </w:tcPr>
          <w:p w14:paraId="31C42910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D681EB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DD6F5E3" w14:textId="77777777">
        <w:tc>
          <w:tcPr>
            <w:tcW w:w="4819" w:type="dxa"/>
          </w:tcPr>
          <w:p w14:paraId="1386F1A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AF0AAD8" w14:textId="77777777" w:rsidR="005349F6" w:rsidRDefault="002F16B0">
            <w:r>
              <w:t xml:space="preserve"> production-mp </w:t>
            </w:r>
          </w:p>
        </w:tc>
      </w:tr>
      <w:tr w:rsidR="005349F6" w14:paraId="3F745B55" w14:textId="77777777">
        <w:tc>
          <w:tcPr>
            <w:tcW w:w="4819" w:type="dxa"/>
          </w:tcPr>
          <w:p w14:paraId="7AA3E1FF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C220059" w14:textId="77777777" w:rsidR="005349F6" w:rsidRDefault="002F16B0">
            <w:r>
              <w:t xml:space="preserve"> 3a724d3e-7184-4bdd-90c2-e2d94fc8dbd4 </w:t>
            </w:r>
          </w:p>
        </w:tc>
      </w:tr>
      <w:tr w:rsidR="005349F6" w14:paraId="77536B4A" w14:textId="77777777">
        <w:tc>
          <w:tcPr>
            <w:tcW w:w="4819" w:type="dxa"/>
          </w:tcPr>
          <w:p w14:paraId="6DE08F3D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5AE3FC50" w14:textId="77777777" w:rsidR="005349F6" w:rsidRDefault="002F16B0">
            <w:r>
              <w:t>SUB_PROD_PUB_ASHBURN_01</w:t>
            </w:r>
          </w:p>
        </w:tc>
      </w:tr>
      <w:tr w:rsidR="005349F6" w14:paraId="19E07891" w14:textId="77777777">
        <w:tc>
          <w:tcPr>
            <w:tcW w:w="4819" w:type="dxa"/>
          </w:tcPr>
          <w:p w14:paraId="5647FB1B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22791327" w14:textId="77777777" w:rsidR="005349F6" w:rsidRDefault="002F16B0">
            <w:r>
              <w:t xml:space="preserve"> flexible </w:t>
            </w:r>
          </w:p>
        </w:tc>
      </w:tr>
      <w:tr w:rsidR="005349F6" w14:paraId="6FAC20D7" w14:textId="77777777">
        <w:tc>
          <w:tcPr>
            <w:tcW w:w="4819" w:type="dxa"/>
          </w:tcPr>
          <w:p w14:paraId="537E0B65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25880ECA" w14:textId="77777777" w:rsidR="005349F6" w:rsidRDefault="002F16B0">
            <w:r>
              <w:t xml:space="preserve"> True </w:t>
            </w:r>
          </w:p>
        </w:tc>
      </w:tr>
      <w:tr w:rsidR="005349F6" w14:paraId="170A564E" w14:textId="77777777">
        <w:tc>
          <w:tcPr>
            <w:tcW w:w="4819" w:type="dxa"/>
          </w:tcPr>
          <w:p w14:paraId="3974C08E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4F0BE984" w14:textId="77777777" w:rsidR="005349F6" w:rsidRDefault="002F16B0">
            <w:r>
              <w:t xml:space="preserve">  </w:t>
            </w:r>
          </w:p>
        </w:tc>
      </w:tr>
      <w:tr w:rsidR="005349F6" w14:paraId="58B50F8A" w14:textId="77777777">
        <w:tc>
          <w:tcPr>
            <w:tcW w:w="4819" w:type="dxa"/>
          </w:tcPr>
          <w:p w14:paraId="029DB0A7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768EA0A0" w14:textId="77777777" w:rsidR="005349F6" w:rsidRDefault="002F16B0">
            <w:r>
              <w:t xml:space="preserve">  </w:t>
            </w:r>
          </w:p>
        </w:tc>
      </w:tr>
      <w:tr w:rsidR="005349F6" w14:paraId="15083E7B" w14:textId="77777777">
        <w:tc>
          <w:tcPr>
            <w:tcW w:w="4819" w:type="dxa"/>
          </w:tcPr>
          <w:p w14:paraId="352203D0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74F924DE" w14:textId="77777777" w:rsidR="005349F6" w:rsidRDefault="002F16B0">
            <w:r>
              <w:t xml:space="preserve">  </w:t>
            </w:r>
          </w:p>
        </w:tc>
      </w:tr>
    </w:tbl>
    <w:p w14:paraId="7851A276" w14:textId="77777777" w:rsidR="005349F6" w:rsidRDefault="005349F6">
      <w:pPr>
        <w:spacing w:after="40"/>
        <w:jc w:val="both"/>
      </w:pPr>
    </w:p>
    <w:p w14:paraId="6ED28865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63D3EC5E" w14:textId="77777777">
        <w:tc>
          <w:tcPr>
            <w:tcW w:w="3213" w:type="dxa"/>
            <w:shd w:val="clear" w:color="auto" w:fill="000000"/>
          </w:tcPr>
          <w:p w14:paraId="1DC76A87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64E7CD0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C16DAC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F4C2E90" w14:textId="77777777">
        <w:tc>
          <w:tcPr>
            <w:tcW w:w="3213" w:type="dxa"/>
          </w:tcPr>
          <w:p w14:paraId="541FB77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FCDA6CB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6F84A8CA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69C70598" w14:textId="77777777">
        <w:tc>
          <w:tcPr>
            <w:tcW w:w="3213" w:type="dxa"/>
          </w:tcPr>
          <w:p w14:paraId="38A33AC8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912D6C8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2C6A57A" w14:textId="77777777" w:rsidR="005349F6" w:rsidRDefault="002F16B0">
            <w:r>
              <w:t xml:space="preserve"> 2024-06-26T20:08:31.131Z </w:t>
            </w:r>
          </w:p>
        </w:tc>
      </w:tr>
    </w:tbl>
    <w:p w14:paraId="132E94FA" w14:textId="77777777" w:rsidR="005349F6" w:rsidRDefault="005349F6">
      <w:pPr>
        <w:spacing w:after="40"/>
        <w:jc w:val="both"/>
      </w:pPr>
    </w:p>
    <w:p w14:paraId="7D15FEDA" w14:textId="77777777" w:rsidR="005349F6" w:rsidRDefault="005349F6">
      <w:pPr>
        <w:spacing w:after="40"/>
        <w:jc w:val="both"/>
      </w:pPr>
    </w:p>
    <w:p w14:paraId="4FDEEEB3" w14:textId="77777777" w:rsidR="005349F6" w:rsidRDefault="002F16B0">
      <w:pPr>
        <w:pStyle w:val="Ttulo4"/>
      </w:pPr>
      <w:bookmarkStart w:id="132" w:name="_Toc174550860"/>
      <w:r>
        <w:t>78084741-9560-4983-acaa-c3b5299012c1</w:t>
      </w:r>
      <w:bookmarkEnd w:id="132"/>
    </w:p>
    <w:p w14:paraId="36782C75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CE573E5" w14:textId="77777777">
        <w:tc>
          <w:tcPr>
            <w:tcW w:w="4819" w:type="dxa"/>
            <w:shd w:val="clear" w:color="auto" w:fill="000000"/>
          </w:tcPr>
          <w:p w14:paraId="3B4E5FC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8BCC52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998E3B3" w14:textId="77777777">
        <w:tc>
          <w:tcPr>
            <w:tcW w:w="4819" w:type="dxa"/>
          </w:tcPr>
          <w:p w14:paraId="599BC72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834B88D" w14:textId="77777777" w:rsidR="005349F6" w:rsidRDefault="002F16B0">
            <w:r>
              <w:t xml:space="preserve"> production-mp </w:t>
            </w:r>
          </w:p>
        </w:tc>
      </w:tr>
      <w:tr w:rsidR="005349F6" w14:paraId="1D6B67EE" w14:textId="77777777">
        <w:tc>
          <w:tcPr>
            <w:tcW w:w="4819" w:type="dxa"/>
          </w:tcPr>
          <w:p w14:paraId="696401C6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CA4E82A" w14:textId="77777777" w:rsidR="005349F6" w:rsidRDefault="002F16B0">
            <w:r>
              <w:t xml:space="preserve"> 78084741-9560-4983-acaa-c3b5299012c1 </w:t>
            </w:r>
          </w:p>
        </w:tc>
      </w:tr>
      <w:tr w:rsidR="005349F6" w14:paraId="0A8B471A" w14:textId="77777777">
        <w:tc>
          <w:tcPr>
            <w:tcW w:w="4819" w:type="dxa"/>
          </w:tcPr>
          <w:p w14:paraId="3C7ED2AE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6865200B" w14:textId="77777777" w:rsidR="005349F6" w:rsidRDefault="002F16B0">
            <w:r>
              <w:t>SUB_PROD_PUB_ASHBURN_01</w:t>
            </w:r>
          </w:p>
        </w:tc>
      </w:tr>
      <w:tr w:rsidR="005349F6" w14:paraId="415A3508" w14:textId="77777777">
        <w:tc>
          <w:tcPr>
            <w:tcW w:w="4819" w:type="dxa"/>
          </w:tcPr>
          <w:p w14:paraId="1C3362A6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7A5C489A" w14:textId="77777777" w:rsidR="005349F6" w:rsidRDefault="002F16B0">
            <w:r>
              <w:t xml:space="preserve"> flexible </w:t>
            </w:r>
          </w:p>
        </w:tc>
      </w:tr>
      <w:tr w:rsidR="005349F6" w14:paraId="3DEE5514" w14:textId="77777777">
        <w:tc>
          <w:tcPr>
            <w:tcW w:w="4819" w:type="dxa"/>
          </w:tcPr>
          <w:p w14:paraId="3CB13BC3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764E8918" w14:textId="77777777" w:rsidR="005349F6" w:rsidRDefault="002F16B0">
            <w:r>
              <w:t xml:space="preserve"> True </w:t>
            </w:r>
          </w:p>
        </w:tc>
      </w:tr>
      <w:tr w:rsidR="005349F6" w14:paraId="27D2E32D" w14:textId="77777777">
        <w:tc>
          <w:tcPr>
            <w:tcW w:w="4819" w:type="dxa"/>
          </w:tcPr>
          <w:p w14:paraId="7B42C7BD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4BF597F1" w14:textId="77777777" w:rsidR="005349F6" w:rsidRDefault="002F16B0">
            <w:r>
              <w:t xml:space="preserve">  </w:t>
            </w:r>
          </w:p>
        </w:tc>
      </w:tr>
      <w:tr w:rsidR="005349F6" w14:paraId="4CDBA4F9" w14:textId="77777777">
        <w:tc>
          <w:tcPr>
            <w:tcW w:w="4819" w:type="dxa"/>
          </w:tcPr>
          <w:p w14:paraId="6061FB08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29E838E6" w14:textId="77777777" w:rsidR="005349F6" w:rsidRDefault="002F16B0">
            <w:r>
              <w:t xml:space="preserve">  </w:t>
            </w:r>
          </w:p>
        </w:tc>
      </w:tr>
      <w:tr w:rsidR="005349F6" w14:paraId="0A76F69D" w14:textId="77777777">
        <w:tc>
          <w:tcPr>
            <w:tcW w:w="4819" w:type="dxa"/>
          </w:tcPr>
          <w:p w14:paraId="2154C0FF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4B7CB6A0" w14:textId="77777777" w:rsidR="005349F6" w:rsidRDefault="002F16B0">
            <w:r>
              <w:t xml:space="preserve">  </w:t>
            </w:r>
          </w:p>
        </w:tc>
      </w:tr>
    </w:tbl>
    <w:p w14:paraId="10DF9A63" w14:textId="77777777" w:rsidR="005349F6" w:rsidRDefault="005349F6">
      <w:pPr>
        <w:spacing w:after="40"/>
        <w:jc w:val="both"/>
      </w:pPr>
    </w:p>
    <w:p w14:paraId="6D328807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0AEFB6BA" w14:textId="77777777">
        <w:tc>
          <w:tcPr>
            <w:tcW w:w="3213" w:type="dxa"/>
            <w:shd w:val="clear" w:color="auto" w:fill="000000"/>
          </w:tcPr>
          <w:p w14:paraId="469959FF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41E6362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CD74E9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F5B0CD6" w14:textId="77777777">
        <w:tc>
          <w:tcPr>
            <w:tcW w:w="3213" w:type="dxa"/>
          </w:tcPr>
          <w:p w14:paraId="2941C14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AA1AEF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7C22D93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143FFBB5" w14:textId="77777777">
        <w:tc>
          <w:tcPr>
            <w:tcW w:w="3213" w:type="dxa"/>
          </w:tcPr>
          <w:p w14:paraId="23083C92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E0863D1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2E9F3EF" w14:textId="77777777" w:rsidR="005349F6" w:rsidRDefault="002F16B0">
            <w:r>
              <w:t xml:space="preserve"> 2024-07-02T17:57:56.178Z </w:t>
            </w:r>
          </w:p>
        </w:tc>
      </w:tr>
    </w:tbl>
    <w:p w14:paraId="75A8072C" w14:textId="77777777" w:rsidR="005349F6" w:rsidRDefault="005349F6">
      <w:pPr>
        <w:spacing w:after="40"/>
        <w:jc w:val="both"/>
      </w:pPr>
    </w:p>
    <w:p w14:paraId="4A281A92" w14:textId="77777777" w:rsidR="005349F6" w:rsidRDefault="005349F6">
      <w:pPr>
        <w:spacing w:after="40"/>
        <w:jc w:val="both"/>
      </w:pPr>
    </w:p>
    <w:p w14:paraId="7F9028FA" w14:textId="77777777" w:rsidR="005349F6" w:rsidRDefault="002F16B0">
      <w:pPr>
        <w:pStyle w:val="Ttulo4"/>
      </w:pPr>
      <w:bookmarkStart w:id="133" w:name="_Toc174550861"/>
      <w:r>
        <w:t>9d706fe5-a7c7-460d-a93a-62d5eb5545db</w:t>
      </w:r>
      <w:bookmarkEnd w:id="133"/>
    </w:p>
    <w:p w14:paraId="58810C22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F988DFB" w14:textId="77777777">
        <w:tc>
          <w:tcPr>
            <w:tcW w:w="4819" w:type="dxa"/>
            <w:shd w:val="clear" w:color="auto" w:fill="000000"/>
          </w:tcPr>
          <w:p w14:paraId="69BB645E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506593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9BAB0AD" w14:textId="77777777">
        <w:tc>
          <w:tcPr>
            <w:tcW w:w="4819" w:type="dxa"/>
          </w:tcPr>
          <w:p w14:paraId="4A8BC69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F4DE0EC" w14:textId="77777777" w:rsidR="005349F6" w:rsidRDefault="002F16B0">
            <w:r>
              <w:t xml:space="preserve"> production-mp </w:t>
            </w:r>
          </w:p>
        </w:tc>
      </w:tr>
      <w:tr w:rsidR="005349F6" w14:paraId="1CCFD12F" w14:textId="77777777">
        <w:tc>
          <w:tcPr>
            <w:tcW w:w="4819" w:type="dxa"/>
          </w:tcPr>
          <w:p w14:paraId="2A18A8E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F146769" w14:textId="77777777" w:rsidR="005349F6" w:rsidRDefault="002F16B0">
            <w:r>
              <w:t xml:space="preserve"> 9d706fe5-a7c7-460d-a93a-62d5eb5545db </w:t>
            </w:r>
          </w:p>
        </w:tc>
      </w:tr>
      <w:tr w:rsidR="005349F6" w14:paraId="4E863F3B" w14:textId="77777777">
        <w:tc>
          <w:tcPr>
            <w:tcW w:w="4819" w:type="dxa"/>
          </w:tcPr>
          <w:p w14:paraId="6B98A7BA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5A67787D" w14:textId="77777777" w:rsidR="005349F6" w:rsidRDefault="002F16B0">
            <w:r>
              <w:t>SUB_PROD_PUB_ASHBURN_01</w:t>
            </w:r>
          </w:p>
        </w:tc>
      </w:tr>
      <w:tr w:rsidR="005349F6" w14:paraId="15714E84" w14:textId="77777777">
        <w:tc>
          <w:tcPr>
            <w:tcW w:w="4819" w:type="dxa"/>
          </w:tcPr>
          <w:p w14:paraId="0F34A2E3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715999E1" w14:textId="77777777" w:rsidR="005349F6" w:rsidRDefault="002F16B0">
            <w:r>
              <w:t xml:space="preserve"> 100Mbps </w:t>
            </w:r>
          </w:p>
        </w:tc>
      </w:tr>
      <w:tr w:rsidR="005349F6" w14:paraId="41659891" w14:textId="77777777">
        <w:tc>
          <w:tcPr>
            <w:tcW w:w="4819" w:type="dxa"/>
          </w:tcPr>
          <w:p w14:paraId="36DDE882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7A2D92CC" w14:textId="77777777" w:rsidR="005349F6" w:rsidRDefault="002F16B0">
            <w:r>
              <w:t xml:space="preserve"> True </w:t>
            </w:r>
          </w:p>
        </w:tc>
      </w:tr>
      <w:tr w:rsidR="005349F6" w14:paraId="5E9688EA" w14:textId="77777777">
        <w:tc>
          <w:tcPr>
            <w:tcW w:w="4819" w:type="dxa"/>
          </w:tcPr>
          <w:p w14:paraId="719AC146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58F58906" w14:textId="77777777" w:rsidR="005349F6" w:rsidRDefault="002F16B0">
            <w:r>
              <w:t xml:space="preserve">  </w:t>
            </w:r>
          </w:p>
        </w:tc>
      </w:tr>
      <w:tr w:rsidR="005349F6" w14:paraId="51A9073E" w14:textId="77777777">
        <w:tc>
          <w:tcPr>
            <w:tcW w:w="4819" w:type="dxa"/>
          </w:tcPr>
          <w:p w14:paraId="500F5BC3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7840311C" w14:textId="77777777" w:rsidR="005349F6" w:rsidRDefault="002F16B0">
            <w:r>
              <w:t xml:space="preserve">  </w:t>
            </w:r>
          </w:p>
        </w:tc>
      </w:tr>
      <w:tr w:rsidR="005349F6" w14:paraId="4C6A1DC4" w14:textId="77777777">
        <w:tc>
          <w:tcPr>
            <w:tcW w:w="4819" w:type="dxa"/>
          </w:tcPr>
          <w:p w14:paraId="5C87A9F7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5B905DC4" w14:textId="77777777" w:rsidR="005349F6" w:rsidRDefault="002F16B0">
            <w:r>
              <w:t xml:space="preserve">  </w:t>
            </w:r>
          </w:p>
        </w:tc>
      </w:tr>
    </w:tbl>
    <w:p w14:paraId="1E04C1D2" w14:textId="77777777" w:rsidR="005349F6" w:rsidRDefault="005349F6">
      <w:pPr>
        <w:spacing w:after="40"/>
        <w:jc w:val="both"/>
      </w:pPr>
    </w:p>
    <w:p w14:paraId="378C520F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7B8AE477" w14:textId="77777777">
        <w:tc>
          <w:tcPr>
            <w:tcW w:w="3213" w:type="dxa"/>
            <w:shd w:val="clear" w:color="auto" w:fill="000000"/>
          </w:tcPr>
          <w:p w14:paraId="1D34C8D7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D09AD36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746A09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C5A0A66" w14:textId="77777777">
        <w:tc>
          <w:tcPr>
            <w:tcW w:w="3213" w:type="dxa"/>
          </w:tcPr>
          <w:p w14:paraId="1A6BAAD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F8676B1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48423B0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44E1AA5C" w14:textId="77777777">
        <w:tc>
          <w:tcPr>
            <w:tcW w:w="3213" w:type="dxa"/>
          </w:tcPr>
          <w:p w14:paraId="554DE7B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8BFFABA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8028CD5" w14:textId="77777777" w:rsidR="005349F6" w:rsidRDefault="002F16B0">
            <w:r>
              <w:t xml:space="preserve"> 2024-07-13T04:16:35.343Z </w:t>
            </w:r>
          </w:p>
        </w:tc>
      </w:tr>
    </w:tbl>
    <w:p w14:paraId="2051633D" w14:textId="77777777" w:rsidR="005349F6" w:rsidRDefault="005349F6">
      <w:pPr>
        <w:spacing w:after="40"/>
        <w:jc w:val="both"/>
      </w:pPr>
    </w:p>
    <w:p w14:paraId="6D58F080" w14:textId="77777777" w:rsidR="005349F6" w:rsidRDefault="005349F6">
      <w:pPr>
        <w:spacing w:after="40"/>
        <w:jc w:val="both"/>
      </w:pPr>
    </w:p>
    <w:p w14:paraId="080F5A6F" w14:textId="77777777" w:rsidR="005349F6" w:rsidRDefault="002F16B0">
      <w:pPr>
        <w:pStyle w:val="Ttulo4"/>
      </w:pPr>
      <w:bookmarkStart w:id="134" w:name="_Toc174550862"/>
      <w:r>
        <w:t>b41f51ec-0331-4095-92a8-1198c4a06f85</w:t>
      </w:r>
      <w:bookmarkEnd w:id="134"/>
    </w:p>
    <w:p w14:paraId="500D1895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143B807" w14:textId="77777777">
        <w:tc>
          <w:tcPr>
            <w:tcW w:w="4819" w:type="dxa"/>
            <w:shd w:val="clear" w:color="auto" w:fill="000000"/>
          </w:tcPr>
          <w:p w14:paraId="2174F82D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F61AD5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F18895E" w14:textId="77777777">
        <w:tc>
          <w:tcPr>
            <w:tcW w:w="4819" w:type="dxa"/>
          </w:tcPr>
          <w:p w14:paraId="1DF79AB8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EF744D6" w14:textId="77777777" w:rsidR="005349F6" w:rsidRDefault="002F16B0">
            <w:r>
              <w:t xml:space="preserve"> production-mp </w:t>
            </w:r>
          </w:p>
        </w:tc>
      </w:tr>
      <w:tr w:rsidR="005349F6" w14:paraId="27641256" w14:textId="77777777">
        <w:tc>
          <w:tcPr>
            <w:tcW w:w="4819" w:type="dxa"/>
          </w:tcPr>
          <w:p w14:paraId="5B5A9F2F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E99A537" w14:textId="77777777" w:rsidR="005349F6" w:rsidRDefault="002F16B0">
            <w:r>
              <w:t xml:space="preserve"> b41f51ec-0331-4095-92a8-1198c4a06f85 </w:t>
            </w:r>
          </w:p>
        </w:tc>
      </w:tr>
      <w:tr w:rsidR="005349F6" w14:paraId="01F74175" w14:textId="77777777">
        <w:tc>
          <w:tcPr>
            <w:tcW w:w="4819" w:type="dxa"/>
          </w:tcPr>
          <w:p w14:paraId="45204189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017F0BE0" w14:textId="77777777" w:rsidR="005349F6" w:rsidRDefault="002F16B0">
            <w:r>
              <w:t>SUB_PROD_PUB_ASHBURN_01</w:t>
            </w:r>
          </w:p>
        </w:tc>
      </w:tr>
      <w:tr w:rsidR="005349F6" w14:paraId="49E0FD86" w14:textId="77777777">
        <w:tc>
          <w:tcPr>
            <w:tcW w:w="4819" w:type="dxa"/>
          </w:tcPr>
          <w:p w14:paraId="0596D803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06E9940A" w14:textId="77777777" w:rsidR="005349F6" w:rsidRDefault="002F16B0">
            <w:r>
              <w:t xml:space="preserve"> 100Mbps </w:t>
            </w:r>
          </w:p>
        </w:tc>
      </w:tr>
      <w:tr w:rsidR="005349F6" w14:paraId="2F1B5676" w14:textId="77777777">
        <w:tc>
          <w:tcPr>
            <w:tcW w:w="4819" w:type="dxa"/>
          </w:tcPr>
          <w:p w14:paraId="576ADFC5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3A1768C6" w14:textId="77777777" w:rsidR="005349F6" w:rsidRDefault="002F16B0">
            <w:r>
              <w:t xml:space="preserve"> True </w:t>
            </w:r>
          </w:p>
        </w:tc>
      </w:tr>
      <w:tr w:rsidR="005349F6" w14:paraId="6A6AFFF7" w14:textId="77777777">
        <w:tc>
          <w:tcPr>
            <w:tcW w:w="4819" w:type="dxa"/>
          </w:tcPr>
          <w:p w14:paraId="46D0C13D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519208DE" w14:textId="77777777" w:rsidR="005349F6" w:rsidRDefault="002F16B0">
            <w:r>
              <w:t xml:space="preserve">  </w:t>
            </w:r>
          </w:p>
        </w:tc>
      </w:tr>
      <w:tr w:rsidR="005349F6" w14:paraId="1D6DC267" w14:textId="77777777">
        <w:tc>
          <w:tcPr>
            <w:tcW w:w="4819" w:type="dxa"/>
          </w:tcPr>
          <w:p w14:paraId="25EAA656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35FBF188" w14:textId="77777777" w:rsidR="005349F6" w:rsidRDefault="002F16B0">
            <w:r>
              <w:t xml:space="preserve">  </w:t>
            </w:r>
          </w:p>
        </w:tc>
      </w:tr>
      <w:tr w:rsidR="005349F6" w14:paraId="2C6FED04" w14:textId="77777777">
        <w:tc>
          <w:tcPr>
            <w:tcW w:w="4819" w:type="dxa"/>
          </w:tcPr>
          <w:p w14:paraId="16C7B4A6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066A05DF" w14:textId="77777777" w:rsidR="005349F6" w:rsidRDefault="002F16B0">
            <w:r>
              <w:t xml:space="preserve">  </w:t>
            </w:r>
          </w:p>
        </w:tc>
      </w:tr>
    </w:tbl>
    <w:p w14:paraId="5CE48459" w14:textId="77777777" w:rsidR="005349F6" w:rsidRDefault="005349F6">
      <w:pPr>
        <w:spacing w:after="40"/>
        <w:jc w:val="both"/>
      </w:pPr>
    </w:p>
    <w:p w14:paraId="45B638A0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1FA0F62D" w14:textId="77777777">
        <w:tc>
          <w:tcPr>
            <w:tcW w:w="3213" w:type="dxa"/>
            <w:shd w:val="clear" w:color="auto" w:fill="000000"/>
          </w:tcPr>
          <w:p w14:paraId="7AA73A59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C765B92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3A3D7F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DE9EFF4" w14:textId="77777777">
        <w:tc>
          <w:tcPr>
            <w:tcW w:w="3213" w:type="dxa"/>
          </w:tcPr>
          <w:p w14:paraId="7D10CED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8DC4502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550200B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67D43B82" w14:textId="77777777">
        <w:tc>
          <w:tcPr>
            <w:tcW w:w="3213" w:type="dxa"/>
          </w:tcPr>
          <w:p w14:paraId="42A7590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91039D7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E87B915" w14:textId="77777777" w:rsidR="005349F6" w:rsidRDefault="002F16B0">
            <w:r>
              <w:t xml:space="preserve"> 2024-07-13T05:10:41.223Z </w:t>
            </w:r>
          </w:p>
        </w:tc>
      </w:tr>
    </w:tbl>
    <w:p w14:paraId="53FBE52F" w14:textId="77777777" w:rsidR="005349F6" w:rsidRDefault="005349F6">
      <w:pPr>
        <w:spacing w:after="40"/>
        <w:jc w:val="both"/>
      </w:pPr>
    </w:p>
    <w:p w14:paraId="019418B1" w14:textId="77777777" w:rsidR="005349F6" w:rsidRDefault="005349F6">
      <w:pPr>
        <w:spacing w:after="40"/>
        <w:jc w:val="both"/>
      </w:pPr>
    </w:p>
    <w:p w14:paraId="2983DEE5" w14:textId="77777777" w:rsidR="005349F6" w:rsidRDefault="002F16B0">
      <w:pPr>
        <w:pStyle w:val="Ttulo4"/>
      </w:pPr>
      <w:bookmarkStart w:id="135" w:name="_Toc174550863"/>
      <w:r>
        <w:lastRenderedPageBreak/>
        <w:t>0a78e1f7-d4bf-4805-a512-bb34f04016fc</w:t>
      </w:r>
      <w:bookmarkEnd w:id="135"/>
    </w:p>
    <w:p w14:paraId="430AD18E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899B053" w14:textId="77777777">
        <w:tc>
          <w:tcPr>
            <w:tcW w:w="4819" w:type="dxa"/>
            <w:shd w:val="clear" w:color="auto" w:fill="000000"/>
          </w:tcPr>
          <w:p w14:paraId="11161C2D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843B59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5187CAC" w14:textId="77777777">
        <w:tc>
          <w:tcPr>
            <w:tcW w:w="4819" w:type="dxa"/>
          </w:tcPr>
          <w:p w14:paraId="3B0E5DE2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1347926" w14:textId="77777777" w:rsidR="005349F6" w:rsidRDefault="002F16B0">
            <w:r>
              <w:t xml:space="preserve"> production-mp </w:t>
            </w:r>
          </w:p>
        </w:tc>
      </w:tr>
      <w:tr w:rsidR="005349F6" w14:paraId="695B0C13" w14:textId="77777777">
        <w:tc>
          <w:tcPr>
            <w:tcW w:w="4819" w:type="dxa"/>
          </w:tcPr>
          <w:p w14:paraId="5773B27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C927339" w14:textId="77777777" w:rsidR="005349F6" w:rsidRDefault="002F16B0">
            <w:r>
              <w:t xml:space="preserve"> 0a78e1f7-d4bf-4805-a512-bb34f04016fc </w:t>
            </w:r>
          </w:p>
        </w:tc>
      </w:tr>
      <w:tr w:rsidR="005349F6" w14:paraId="2A2AE02D" w14:textId="77777777">
        <w:tc>
          <w:tcPr>
            <w:tcW w:w="4819" w:type="dxa"/>
          </w:tcPr>
          <w:p w14:paraId="64EB21D9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2B7E5FB8" w14:textId="77777777" w:rsidR="005349F6" w:rsidRDefault="002F16B0">
            <w:r>
              <w:t>SUB_PROD_PUB_ASHBURN_01</w:t>
            </w:r>
          </w:p>
        </w:tc>
      </w:tr>
      <w:tr w:rsidR="005349F6" w14:paraId="4ACCC80C" w14:textId="77777777">
        <w:tc>
          <w:tcPr>
            <w:tcW w:w="4819" w:type="dxa"/>
          </w:tcPr>
          <w:p w14:paraId="49E6D904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382050E9" w14:textId="77777777" w:rsidR="005349F6" w:rsidRDefault="002F16B0">
            <w:r>
              <w:t xml:space="preserve"> 100Mbps </w:t>
            </w:r>
          </w:p>
        </w:tc>
      </w:tr>
      <w:tr w:rsidR="005349F6" w14:paraId="20E6405D" w14:textId="77777777">
        <w:tc>
          <w:tcPr>
            <w:tcW w:w="4819" w:type="dxa"/>
          </w:tcPr>
          <w:p w14:paraId="2D234030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3C624462" w14:textId="77777777" w:rsidR="005349F6" w:rsidRDefault="002F16B0">
            <w:r>
              <w:t xml:space="preserve"> True </w:t>
            </w:r>
          </w:p>
        </w:tc>
      </w:tr>
      <w:tr w:rsidR="005349F6" w14:paraId="4B6FEEB7" w14:textId="77777777">
        <w:tc>
          <w:tcPr>
            <w:tcW w:w="4819" w:type="dxa"/>
          </w:tcPr>
          <w:p w14:paraId="3C4004AE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7F005954" w14:textId="77777777" w:rsidR="005349F6" w:rsidRDefault="002F16B0">
            <w:r>
              <w:t xml:space="preserve">  </w:t>
            </w:r>
          </w:p>
        </w:tc>
      </w:tr>
      <w:tr w:rsidR="005349F6" w14:paraId="1A5F8833" w14:textId="77777777">
        <w:tc>
          <w:tcPr>
            <w:tcW w:w="4819" w:type="dxa"/>
          </w:tcPr>
          <w:p w14:paraId="2025BE6B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6306E3D7" w14:textId="77777777" w:rsidR="005349F6" w:rsidRDefault="002F16B0">
            <w:r>
              <w:t xml:space="preserve">  </w:t>
            </w:r>
          </w:p>
        </w:tc>
      </w:tr>
      <w:tr w:rsidR="005349F6" w14:paraId="1382D64D" w14:textId="77777777">
        <w:tc>
          <w:tcPr>
            <w:tcW w:w="4819" w:type="dxa"/>
          </w:tcPr>
          <w:p w14:paraId="5DF8BEE1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2ABF99FA" w14:textId="77777777" w:rsidR="005349F6" w:rsidRDefault="002F16B0">
            <w:r>
              <w:t xml:space="preserve">  </w:t>
            </w:r>
          </w:p>
        </w:tc>
      </w:tr>
    </w:tbl>
    <w:p w14:paraId="1D641095" w14:textId="77777777" w:rsidR="005349F6" w:rsidRDefault="005349F6">
      <w:pPr>
        <w:spacing w:after="40"/>
        <w:jc w:val="both"/>
      </w:pPr>
    </w:p>
    <w:p w14:paraId="22DCD7FB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5B63E616" w14:textId="77777777">
        <w:tc>
          <w:tcPr>
            <w:tcW w:w="3213" w:type="dxa"/>
            <w:shd w:val="clear" w:color="auto" w:fill="000000"/>
          </w:tcPr>
          <w:p w14:paraId="0D56865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B6C5607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62D1AA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48CA1F8" w14:textId="77777777">
        <w:tc>
          <w:tcPr>
            <w:tcW w:w="3213" w:type="dxa"/>
          </w:tcPr>
          <w:p w14:paraId="227EB20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180C72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46512BC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4FC8B14C" w14:textId="77777777">
        <w:tc>
          <w:tcPr>
            <w:tcW w:w="3213" w:type="dxa"/>
          </w:tcPr>
          <w:p w14:paraId="022E81B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D31E134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D995E70" w14:textId="77777777" w:rsidR="005349F6" w:rsidRDefault="002F16B0">
            <w:r>
              <w:t xml:space="preserve"> 2024-07-13T06:39:11.426Z </w:t>
            </w:r>
          </w:p>
        </w:tc>
      </w:tr>
    </w:tbl>
    <w:p w14:paraId="61469CCE" w14:textId="77777777" w:rsidR="005349F6" w:rsidRDefault="005349F6">
      <w:pPr>
        <w:spacing w:after="40"/>
        <w:jc w:val="both"/>
      </w:pPr>
    </w:p>
    <w:p w14:paraId="6CFA6FC3" w14:textId="77777777" w:rsidR="005349F6" w:rsidRDefault="005349F6">
      <w:pPr>
        <w:spacing w:after="40"/>
        <w:jc w:val="both"/>
      </w:pPr>
    </w:p>
    <w:p w14:paraId="5E9E7F61" w14:textId="77777777" w:rsidR="005349F6" w:rsidRDefault="002F16B0">
      <w:pPr>
        <w:pStyle w:val="Ttulo4"/>
      </w:pPr>
      <w:bookmarkStart w:id="136" w:name="_Toc174550864"/>
      <w:r>
        <w:t>177da5ee-e8a9-4b63-b202-c9a4d3b70cad</w:t>
      </w:r>
      <w:bookmarkEnd w:id="136"/>
    </w:p>
    <w:p w14:paraId="018989AE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F678F39" w14:textId="77777777">
        <w:tc>
          <w:tcPr>
            <w:tcW w:w="4819" w:type="dxa"/>
            <w:shd w:val="clear" w:color="auto" w:fill="000000"/>
          </w:tcPr>
          <w:p w14:paraId="147378B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CEB715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5BCEEAB" w14:textId="77777777">
        <w:tc>
          <w:tcPr>
            <w:tcW w:w="4819" w:type="dxa"/>
          </w:tcPr>
          <w:p w14:paraId="22EE6EE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020CF49" w14:textId="77777777" w:rsidR="005349F6" w:rsidRDefault="002F16B0">
            <w:r>
              <w:t xml:space="preserve"> production-mp </w:t>
            </w:r>
          </w:p>
        </w:tc>
      </w:tr>
      <w:tr w:rsidR="005349F6" w14:paraId="653A6678" w14:textId="77777777">
        <w:tc>
          <w:tcPr>
            <w:tcW w:w="4819" w:type="dxa"/>
          </w:tcPr>
          <w:p w14:paraId="6C1D1D70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3FF53B0" w14:textId="77777777" w:rsidR="005349F6" w:rsidRDefault="002F16B0">
            <w:r>
              <w:t xml:space="preserve"> 177da5ee-e8a9-4b63-b202-c9a4d3b70cad </w:t>
            </w:r>
          </w:p>
        </w:tc>
      </w:tr>
      <w:tr w:rsidR="005349F6" w14:paraId="7E9966E5" w14:textId="77777777">
        <w:tc>
          <w:tcPr>
            <w:tcW w:w="4819" w:type="dxa"/>
          </w:tcPr>
          <w:p w14:paraId="0C79FA24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3E7DE3D0" w14:textId="77777777" w:rsidR="005349F6" w:rsidRDefault="002F16B0">
            <w:r>
              <w:t>SUB_PROD_PUB_ASHBURN_01</w:t>
            </w:r>
          </w:p>
        </w:tc>
      </w:tr>
      <w:tr w:rsidR="005349F6" w14:paraId="62B71749" w14:textId="77777777">
        <w:tc>
          <w:tcPr>
            <w:tcW w:w="4819" w:type="dxa"/>
          </w:tcPr>
          <w:p w14:paraId="5E0D5234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40178E33" w14:textId="77777777" w:rsidR="005349F6" w:rsidRDefault="002F16B0">
            <w:r>
              <w:t xml:space="preserve"> 100Mbps </w:t>
            </w:r>
          </w:p>
        </w:tc>
      </w:tr>
      <w:tr w:rsidR="005349F6" w14:paraId="7DC44957" w14:textId="77777777">
        <w:tc>
          <w:tcPr>
            <w:tcW w:w="4819" w:type="dxa"/>
          </w:tcPr>
          <w:p w14:paraId="250546C7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5679126A" w14:textId="77777777" w:rsidR="005349F6" w:rsidRDefault="002F16B0">
            <w:r>
              <w:t xml:space="preserve"> True </w:t>
            </w:r>
          </w:p>
        </w:tc>
      </w:tr>
      <w:tr w:rsidR="005349F6" w14:paraId="4D456B44" w14:textId="77777777">
        <w:tc>
          <w:tcPr>
            <w:tcW w:w="4819" w:type="dxa"/>
          </w:tcPr>
          <w:p w14:paraId="6E3E90D4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71470987" w14:textId="77777777" w:rsidR="005349F6" w:rsidRDefault="002F16B0">
            <w:r>
              <w:t xml:space="preserve">  </w:t>
            </w:r>
          </w:p>
        </w:tc>
      </w:tr>
      <w:tr w:rsidR="005349F6" w14:paraId="1F75A619" w14:textId="77777777">
        <w:tc>
          <w:tcPr>
            <w:tcW w:w="4819" w:type="dxa"/>
          </w:tcPr>
          <w:p w14:paraId="7B30E6D7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1E14CFD3" w14:textId="77777777" w:rsidR="005349F6" w:rsidRDefault="002F16B0">
            <w:r>
              <w:t xml:space="preserve">  </w:t>
            </w:r>
          </w:p>
        </w:tc>
      </w:tr>
      <w:tr w:rsidR="005349F6" w14:paraId="34D7768A" w14:textId="77777777">
        <w:tc>
          <w:tcPr>
            <w:tcW w:w="4819" w:type="dxa"/>
          </w:tcPr>
          <w:p w14:paraId="7F71DBC1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4E0870AD" w14:textId="77777777" w:rsidR="005349F6" w:rsidRDefault="002F16B0">
            <w:r>
              <w:t xml:space="preserve">  </w:t>
            </w:r>
          </w:p>
        </w:tc>
      </w:tr>
    </w:tbl>
    <w:p w14:paraId="48EB4FDE" w14:textId="77777777" w:rsidR="005349F6" w:rsidRDefault="005349F6">
      <w:pPr>
        <w:spacing w:after="40"/>
        <w:jc w:val="both"/>
      </w:pPr>
    </w:p>
    <w:p w14:paraId="0663D949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58931F1F" w14:textId="77777777">
        <w:tc>
          <w:tcPr>
            <w:tcW w:w="3213" w:type="dxa"/>
            <w:shd w:val="clear" w:color="auto" w:fill="000000"/>
          </w:tcPr>
          <w:p w14:paraId="3F936CA2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5BB55A6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ED1902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8C55704" w14:textId="77777777">
        <w:tc>
          <w:tcPr>
            <w:tcW w:w="3213" w:type="dxa"/>
          </w:tcPr>
          <w:p w14:paraId="1F1DE00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8271D84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6FA42FA9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4E01F40F" w14:textId="77777777">
        <w:tc>
          <w:tcPr>
            <w:tcW w:w="3213" w:type="dxa"/>
          </w:tcPr>
          <w:p w14:paraId="15A7E83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584E69D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690044E" w14:textId="77777777" w:rsidR="005349F6" w:rsidRDefault="002F16B0">
            <w:r>
              <w:t xml:space="preserve"> 2024-07-13T06:39:38.175Z </w:t>
            </w:r>
          </w:p>
        </w:tc>
      </w:tr>
    </w:tbl>
    <w:p w14:paraId="3BFCC77B" w14:textId="77777777" w:rsidR="005349F6" w:rsidRDefault="005349F6">
      <w:pPr>
        <w:spacing w:after="40"/>
        <w:jc w:val="both"/>
      </w:pPr>
    </w:p>
    <w:p w14:paraId="6B7D7FF7" w14:textId="77777777" w:rsidR="005349F6" w:rsidRDefault="005349F6">
      <w:pPr>
        <w:spacing w:after="40"/>
        <w:jc w:val="both"/>
      </w:pPr>
    </w:p>
    <w:p w14:paraId="48A30F1B" w14:textId="77777777" w:rsidR="005349F6" w:rsidRDefault="002F16B0">
      <w:pPr>
        <w:pStyle w:val="Ttulo4"/>
      </w:pPr>
      <w:bookmarkStart w:id="137" w:name="_Toc174550865"/>
      <w:r>
        <w:t>b9923eaa-88e5-4c65-8c91-748c4d633ca7</w:t>
      </w:r>
      <w:bookmarkEnd w:id="137"/>
    </w:p>
    <w:p w14:paraId="328759B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71209AF" w14:textId="77777777">
        <w:tc>
          <w:tcPr>
            <w:tcW w:w="4819" w:type="dxa"/>
            <w:shd w:val="clear" w:color="auto" w:fill="000000"/>
          </w:tcPr>
          <w:p w14:paraId="0D88E82B" w14:textId="77777777" w:rsidR="005349F6" w:rsidRDefault="002F16B0">
            <w:r>
              <w:rPr>
                <w:color w:val="FFFFFF"/>
              </w:rPr>
              <w:lastRenderedPageBreak/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83F7FA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472129F" w14:textId="77777777">
        <w:tc>
          <w:tcPr>
            <w:tcW w:w="4819" w:type="dxa"/>
          </w:tcPr>
          <w:p w14:paraId="2A0A3F64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62E975F" w14:textId="77777777" w:rsidR="005349F6" w:rsidRDefault="002F16B0">
            <w:r>
              <w:t xml:space="preserve"> production-mp </w:t>
            </w:r>
          </w:p>
        </w:tc>
      </w:tr>
      <w:tr w:rsidR="005349F6" w14:paraId="6E7E5C62" w14:textId="77777777">
        <w:tc>
          <w:tcPr>
            <w:tcW w:w="4819" w:type="dxa"/>
          </w:tcPr>
          <w:p w14:paraId="474121F2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8C025FE" w14:textId="77777777" w:rsidR="005349F6" w:rsidRDefault="002F16B0">
            <w:r>
              <w:t xml:space="preserve"> b9923eaa-88e5-4c65-8c91-748c4d633ca7 </w:t>
            </w:r>
          </w:p>
        </w:tc>
      </w:tr>
      <w:tr w:rsidR="005349F6" w14:paraId="62CEDE7C" w14:textId="77777777">
        <w:tc>
          <w:tcPr>
            <w:tcW w:w="4819" w:type="dxa"/>
          </w:tcPr>
          <w:p w14:paraId="00AB1703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3E9E87DC" w14:textId="77777777" w:rsidR="005349F6" w:rsidRDefault="002F16B0">
            <w:r>
              <w:t>SUB_PROD_PUB_ASHBURN_01</w:t>
            </w:r>
          </w:p>
        </w:tc>
      </w:tr>
      <w:tr w:rsidR="005349F6" w14:paraId="2D596158" w14:textId="77777777">
        <w:tc>
          <w:tcPr>
            <w:tcW w:w="4819" w:type="dxa"/>
          </w:tcPr>
          <w:p w14:paraId="353A1F01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11C428AE" w14:textId="77777777" w:rsidR="005349F6" w:rsidRDefault="002F16B0">
            <w:r>
              <w:t xml:space="preserve"> 100Mbps </w:t>
            </w:r>
          </w:p>
        </w:tc>
      </w:tr>
      <w:tr w:rsidR="005349F6" w14:paraId="4EAF4787" w14:textId="77777777">
        <w:tc>
          <w:tcPr>
            <w:tcW w:w="4819" w:type="dxa"/>
          </w:tcPr>
          <w:p w14:paraId="58F84768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47D843D6" w14:textId="77777777" w:rsidR="005349F6" w:rsidRDefault="002F16B0">
            <w:r>
              <w:t xml:space="preserve"> True </w:t>
            </w:r>
          </w:p>
        </w:tc>
      </w:tr>
      <w:tr w:rsidR="005349F6" w14:paraId="02199DE6" w14:textId="77777777">
        <w:tc>
          <w:tcPr>
            <w:tcW w:w="4819" w:type="dxa"/>
          </w:tcPr>
          <w:p w14:paraId="3557D744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05EA21A6" w14:textId="77777777" w:rsidR="005349F6" w:rsidRDefault="002F16B0">
            <w:r>
              <w:t xml:space="preserve">  </w:t>
            </w:r>
          </w:p>
        </w:tc>
      </w:tr>
      <w:tr w:rsidR="005349F6" w14:paraId="4FCC39FE" w14:textId="77777777">
        <w:tc>
          <w:tcPr>
            <w:tcW w:w="4819" w:type="dxa"/>
          </w:tcPr>
          <w:p w14:paraId="2BCB23B3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2B2544C6" w14:textId="77777777" w:rsidR="005349F6" w:rsidRDefault="002F16B0">
            <w:r>
              <w:t xml:space="preserve">  </w:t>
            </w:r>
          </w:p>
        </w:tc>
      </w:tr>
      <w:tr w:rsidR="005349F6" w14:paraId="5590350E" w14:textId="77777777">
        <w:tc>
          <w:tcPr>
            <w:tcW w:w="4819" w:type="dxa"/>
          </w:tcPr>
          <w:p w14:paraId="68D9ABD9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01A2973A" w14:textId="77777777" w:rsidR="005349F6" w:rsidRDefault="002F16B0">
            <w:r>
              <w:t xml:space="preserve">  </w:t>
            </w:r>
          </w:p>
        </w:tc>
      </w:tr>
    </w:tbl>
    <w:p w14:paraId="185041A4" w14:textId="77777777" w:rsidR="005349F6" w:rsidRDefault="005349F6">
      <w:pPr>
        <w:spacing w:after="40"/>
        <w:jc w:val="both"/>
      </w:pPr>
    </w:p>
    <w:p w14:paraId="59F2F091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750E9EBF" w14:textId="77777777">
        <w:tc>
          <w:tcPr>
            <w:tcW w:w="3213" w:type="dxa"/>
            <w:shd w:val="clear" w:color="auto" w:fill="000000"/>
          </w:tcPr>
          <w:p w14:paraId="5803C929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449059C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068F1B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DF6535C" w14:textId="77777777">
        <w:tc>
          <w:tcPr>
            <w:tcW w:w="3213" w:type="dxa"/>
          </w:tcPr>
          <w:p w14:paraId="4CED035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BA6077C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6B79E295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7B260874" w14:textId="77777777">
        <w:tc>
          <w:tcPr>
            <w:tcW w:w="3213" w:type="dxa"/>
          </w:tcPr>
          <w:p w14:paraId="2DE8B32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32EE5D8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9346C28" w14:textId="77777777" w:rsidR="005349F6" w:rsidRDefault="002F16B0">
            <w:r>
              <w:t xml:space="preserve"> 2024-07-13T06:40:14.632Z </w:t>
            </w:r>
          </w:p>
        </w:tc>
      </w:tr>
    </w:tbl>
    <w:p w14:paraId="7D1F46BE" w14:textId="77777777" w:rsidR="005349F6" w:rsidRDefault="005349F6">
      <w:pPr>
        <w:spacing w:after="40"/>
        <w:jc w:val="both"/>
      </w:pPr>
    </w:p>
    <w:p w14:paraId="33E9E9ED" w14:textId="77777777" w:rsidR="005349F6" w:rsidRDefault="005349F6">
      <w:pPr>
        <w:spacing w:after="40"/>
        <w:jc w:val="both"/>
      </w:pPr>
    </w:p>
    <w:p w14:paraId="2FBFE92A" w14:textId="77777777" w:rsidR="005349F6" w:rsidRDefault="002F16B0">
      <w:pPr>
        <w:pStyle w:val="Ttulo4"/>
      </w:pPr>
      <w:bookmarkStart w:id="138" w:name="_Toc174550866"/>
      <w:r>
        <w:t>eea8be76-be32-42a0-bfe1-c919f50f04b9</w:t>
      </w:r>
      <w:bookmarkEnd w:id="138"/>
    </w:p>
    <w:p w14:paraId="7060AF58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B26BD92" w14:textId="77777777">
        <w:tc>
          <w:tcPr>
            <w:tcW w:w="4819" w:type="dxa"/>
            <w:shd w:val="clear" w:color="auto" w:fill="000000"/>
          </w:tcPr>
          <w:p w14:paraId="4833C0E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47D049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728F4EB" w14:textId="77777777">
        <w:tc>
          <w:tcPr>
            <w:tcW w:w="4819" w:type="dxa"/>
          </w:tcPr>
          <w:p w14:paraId="28436F45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E106CC1" w14:textId="77777777" w:rsidR="005349F6" w:rsidRDefault="002F16B0">
            <w:r>
              <w:t xml:space="preserve"> production-mp </w:t>
            </w:r>
          </w:p>
        </w:tc>
      </w:tr>
      <w:tr w:rsidR="005349F6" w14:paraId="21BE6216" w14:textId="77777777">
        <w:tc>
          <w:tcPr>
            <w:tcW w:w="4819" w:type="dxa"/>
          </w:tcPr>
          <w:p w14:paraId="194895D1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0A8407B" w14:textId="77777777" w:rsidR="005349F6" w:rsidRDefault="002F16B0">
            <w:r>
              <w:t xml:space="preserve"> eea8be76-be32-42a0-bfe1-c919f50f04b9 </w:t>
            </w:r>
          </w:p>
        </w:tc>
      </w:tr>
      <w:tr w:rsidR="005349F6" w14:paraId="0C13DE34" w14:textId="77777777">
        <w:tc>
          <w:tcPr>
            <w:tcW w:w="4819" w:type="dxa"/>
          </w:tcPr>
          <w:p w14:paraId="1FC5B0B3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7E187A2C" w14:textId="77777777" w:rsidR="005349F6" w:rsidRDefault="002F16B0">
            <w:r>
              <w:t>SUB_PROD_PUB_ASHBURN_01</w:t>
            </w:r>
          </w:p>
        </w:tc>
      </w:tr>
      <w:tr w:rsidR="005349F6" w14:paraId="45AA9823" w14:textId="77777777">
        <w:tc>
          <w:tcPr>
            <w:tcW w:w="4819" w:type="dxa"/>
          </w:tcPr>
          <w:p w14:paraId="714019E0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432D8DED" w14:textId="77777777" w:rsidR="005349F6" w:rsidRDefault="002F16B0">
            <w:r>
              <w:t xml:space="preserve"> 100Mbps </w:t>
            </w:r>
          </w:p>
        </w:tc>
      </w:tr>
      <w:tr w:rsidR="005349F6" w14:paraId="5502B188" w14:textId="77777777">
        <w:tc>
          <w:tcPr>
            <w:tcW w:w="4819" w:type="dxa"/>
          </w:tcPr>
          <w:p w14:paraId="3C9B44CA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2BAADD90" w14:textId="77777777" w:rsidR="005349F6" w:rsidRDefault="002F16B0">
            <w:r>
              <w:t xml:space="preserve"> True </w:t>
            </w:r>
          </w:p>
        </w:tc>
      </w:tr>
      <w:tr w:rsidR="005349F6" w14:paraId="701AC827" w14:textId="77777777">
        <w:tc>
          <w:tcPr>
            <w:tcW w:w="4819" w:type="dxa"/>
          </w:tcPr>
          <w:p w14:paraId="63618E8A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30A61FB2" w14:textId="77777777" w:rsidR="005349F6" w:rsidRDefault="002F16B0">
            <w:r>
              <w:t xml:space="preserve">  </w:t>
            </w:r>
          </w:p>
        </w:tc>
      </w:tr>
      <w:tr w:rsidR="005349F6" w14:paraId="5A154F78" w14:textId="77777777">
        <w:tc>
          <w:tcPr>
            <w:tcW w:w="4819" w:type="dxa"/>
          </w:tcPr>
          <w:p w14:paraId="4E7D6DDD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3CEC8E21" w14:textId="77777777" w:rsidR="005349F6" w:rsidRDefault="002F16B0">
            <w:r>
              <w:t xml:space="preserve">  </w:t>
            </w:r>
          </w:p>
        </w:tc>
      </w:tr>
      <w:tr w:rsidR="005349F6" w14:paraId="36B90310" w14:textId="77777777">
        <w:tc>
          <w:tcPr>
            <w:tcW w:w="4819" w:type="dxa"/>
          </w:tcPr>
          <w:p w14:paraId="7E96935E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71A0891D" w14:textId="77777777" w:rsidR="005349F6" w:rsidRDefault="002F16B0">
            <w:r>
              <w:t xml:space="preserve">  </w:t>
            </w:r>
          </w:p>
        </w:tc>
      </w:tr>
    </w:tbl>
    <w:p w14:paraId="72B75B72" w14:textId="77777777" w:rsidR="005349F6" w:rsidRDefault="005349F6">
      <w:pPr>
        <w:spacing w:after="40"/>
        <w:jc w:val="both"/>
      </w:pPr>
    </w:p>
    <w:p w14:paraId="7F3C0E0F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0FAB95EC" w14:textId="77777777">
        <w:tc>
          <w:tcPr>
            <w:tcW w:w="3213" w:type="dxa"/>
            <w:shd w:val="clear" w:color="auto" w:fill="000000"/>
          </w:tcPr>
          <w:p w14:paraId="3DF45A2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623331A7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104C94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AAB04A4" w14:textId="77777777">
        <w:tc>
          <w:tcPr>
            <w:tcW w:w="3213" w:type="dxa"/>
          </w:tcPr>
          <w:p w14:paraId="44A3376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4906A5E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34D61BA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459E4BA0" w14:textId="77777777">
        <w:tc>
          <w:tcPr>
            <w:tcW w:w="3213" w:type="dxa"/>
          </w:tcPr>
          <w:p w14:paraId="0DDE135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B98017D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17DE3F0" w14:textId="77777777" w:rsidR="005349F6" w:rsidRDefault="002F16B0">
            <w:r>
              <w:t xml:space="preserve"> 2024-07-13T07:04:50.738Z </w:t>
            </w:r>
          </w:p>
        </w:tc>
      </w:tr>
    </w:tbl>
    <w:p w14:paraId="64C80001" w14:textId="77777777" w:rsidR="005349F6" w:rsidRDefault="005349F6">
      <w:pPr>
        <w:spacing w:after="40"/>
        <w:jc w:val="both"/>
      </w:pPr>
    </w:p>
    <w:p w14:paraId="67B5201F" w14:textId="77777777" w:rsidR="005349F6" w:rsidRDefault="005349F6">
      <w:pPr>
        <w:spacing w:after="40"/>
        <w:jc w:val="both"/>
      </w:pPr>
    </w:p>
    <w:p w14:paraId="2A9E2579" w14:textId="77777777" w:rsidR="005349F6" w:rsidRDefault="002F16B0">
      <w:pPr>
        <w:pStyle w:val="Ttulo4"/>
      </w:pPr>
      <w:bookmarkStart w:id="139" w:name="_Toc174550867"/>
      <w:r>
        <w:t>837cbcd8-90fd-4226-82c5-afaad14522bb</w:t>
      </w:r>
      <w:bookmarkEnd w:id="139"/>
    </w:p>
    <w:p w14:paraId="10104F21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D96AB4B" w14:textId="77777777">
        <w:tc>
          <w:tcPr>
            <w:tcW w:w="4819" w:type="dxa"/>
            <w:shd w:val="clear" w:color="auto" w:fill="000000"/>
          </w:tcPr>
          <w:p w14:paraId="5CB852FE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654C85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7B62B01" w14:textId="77777777">
        <w:tc>
          <w:tcPr>
            <w:tcW w:w="4819" w:type="dxa"/>
          </w:tcPr>
          <w:p w14:paraId="38360F20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0CEEFEEB" w14:textId="77777777" w:rsidR="005349F6" w:rsidRDefault="002F16B0">
            <w:r>
              <w:t xml:space="preserve"> production-mp </w:t>
            </w:r>
          </w:p>
        </w:tc>
      </w:tr>
      <w:tr w:rsidR="005349F6" w14:paraId="00804807" w14:textId="77777777">
        <w:tc>
          <w:tcPr>
            <w:tcW w:w="4819" w:type="dxa"/>
          </w:tcPr>
          <w:p w14:paraId="329C9098" w14:textId="77777777" w:rsidR="005349F6" w:rsidRDefault="002F16B0">
            <w:r>
              <w:lastRenderedPageBreak/>
              <w:t xml:space="preserve"> Name            </w:t>
            </w:r>
          </w:p>
        </w:tc>
        <w:tc>
          <w:tcPr>
            <w:tcW w:w="4819" w:type="dxa"/>
          </w:tcPr>
          <w:p w14:paraId="3B63D8C8" w14:textId="77777777" w:rsidR="005349F6" w:rsidRDefault="002F16B0">
            <w:r>
              <w:t xml:space="preserve"> 837cbcd8-90fd-4226-82c5-afaad14522bb </w:t>
            </w:r>
          </w:p>
        </w:tc>
      </w:tr>
      <w:tr w:rsidR="005349F6" w14:paraId="00B89CDC" w14:textId="77777777">
        <w:tc>
          <w:tcPr>
            <w:tcW w:w="4819" w:type="dxa"/>
          </w:tcPr>
          <w:p w14:paraId="5457E013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4A3C2733" w14:textId="77777777" w:rsidR="005349F6" w:rsidRDefault="002F16B0">
            <w:r>
              <w:t>SUB_PROD_PUB_ASHBURN_01</w:t>
            </w:r>
          </w:p>
        </w:tc>
      </w:tr>
      <w:tr w:rsidR="005349F6" w14:paraId="77CBB409" w14:textId="77777777">
        <w:tc>
          <w:tcPr>
            <w:tcW w:w="4819" w:type="dxa"/>
          </w:tcPr>
          <w:p w14:paraId="4566426B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7F0ED9EF" w14:textId="77777777" w:rsidR="005349F6" w:rsidRDefault="002F16B0">
            <w:r>
              <w:t xml:space="preserve"> 100Mbps </w:t>
            </w:r>
          </w:p>
        </w:tc>
      </w:tr>
      <w:tr w:rsidR="005349F6" w14:paraId="37F03B4F" w14:textId="77777777">
        <w:tc>
          <w:tcPr>
            <w:tcW w:w="4819" w:type="dxa"/>
          </w:tcPr>
          <w:p w14:paraId="5CC6B42E" w14:textId="77777777" w:rsidR="005349F6" w:rsidRDefault="002F16B0">
            <w:r>
              <w:t xml:space="preserve"> Private         </w:t>
            </w:r>
          </w:p>
        </w:tc>
        <w:tc>
          <w:tcPr>
            <w:tcW w:w="4819" w:type="dxa"/>
          </w:tcPr>
          <w:p w14:paraId="4DFB2CBD" w14:textId="77777777" w:rsidR="005349F6" w:rsidRDefault="002F16B0">
            <w:r>
              <w:t xml:space="preserve"> True </w:t>
            </w:r>
          </w:p>
        </w:tc>
      </w:tr>
      <w:tr w:rsidR="005349F6" w14:paraId="2AD4A8FF" w14:textId="77777777">
        <w:tc>
          <w:tcPr>
            <w:tcW w:w="4819" w:type="dxa"/>
          </w:tcPr>
          <w:p w14:paraId="162007B7" w14:textId="77777777" w:rsidR="005349F6" w:rsidRDefault="002F16B0">
            <w:r>
              <w:t xml:space="preserve"> Protocol        </w:t>
            </w:r>
          </w:p>
        </w:tc>
        <w:tc>
          <w:tcPr>
            <w:tcW w:w="4819" w:type="dxa"/>
          </w:tcPr>
          <w:p w14:paraId="65D4ABEE" w14:textId="77777777" w:rsidR="005349F6" w:rsidRDefault="002F16B0">
            <w:r>
              <w:t xml:space="preserve">  </w:t>
            </w:r>
          </w:p>
        </w:tc>
      </w:tr>
      <w:tr w:rsidR="005349F6" w14:paraId="7B076383" w14:textId="77777777">
        <w:tc>
          <w:tcPr>
            <w:tcW w:w="4819" w:type="dxa"/>
          </w:tcPr>
          <w:p w14:paraId="3B6408D1" w14:textId="77777777" w:rsidR="005349F6" w:rsidRDefault="002F16B0">
            <w:r>
              <w:t xml:space="preserve"> Port            </w:t>
            </w:r>
          </w:p>
        </w:tc>
        <w:tc>
          <w:tcPr>
            <w:tcW w:w="4819" w:type="dxa"/>
          </w:tcPr>
          <w:p w14:paraId="07B30D06" w14:textId="77777777" w:rsidR="005349F6" w:rsidRDefault="002F16B0">
            <w:r>
              <w:t xml:space="preserve">  </w:t>
            </w:r>
          </w:p>
        </w:tc>
      </w:tr>
      <w:tr w:rsidR="005349F6" w14:paraId="5C727660" w14:textId="77777777">
        <w:tc>
          <w:tcPr>
            <w:tcW w:w="4819" w:type="dxa"/>
          </w:tcPr>
          <w:p w14:paraId="65818B9A" w14:textId="77777777" w:rsidR="005349F6" w:rsidRDefault="002F16B0">
            <w:r>
              <w:t xml:space="preserve"> Policy          </w:t>
            </w:r>
          </w:p>
        </w:tc>
        <w:tc>
          <w:tcPr>
            <w:tcW w:w="4819" w:type="dxa"/>
          </w:tcPr>
          <w:p w14:paraId="35D58C41" w14:textId="77777777" w:rsidR="005349F6" w:rsidRDefault="002F16B0">
            <w:r>
              <w:t xml:space="preserve">  </w:t>
            </w:r>
          </w:p>
        </w:tc>
      </w:tr>
    </w:tbl>
    <w:p w14:paraId="2E3415C5" w14:textId="77777777" w:rsidR="005349F6" w:rsidRDefault="005349F6">
      <w:pPr>
        <w:spacing w:after="40"/>
        <w:jc w:val="both"/>
      </w:pPr>
    </w:p>
    <w:p w14:paraId="1F33F8B1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5C3BD499" w14:textId="77777777">
        <w:tc>
          <w:tcPr>
            <w:tcW w:w="3213" w:type="dxa"/>
            <w:shd w:val="clear" w:color="auto" w:fill="000000"/>
          </w:tcPr>
          <w:p w14:paraId="27D854C7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1390BC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48638B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CE41065" w14:textId="77777777">
        <w:tc>
          <w:tcPr>
            <w:tcW w:w="3213" w:type="dxa"/>
          </w:tcPr>
          <w:p w14:paraId="7E57C9E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8EA427F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E05BB02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047D349F" w14:textId="77777777">
        <w:tc>
          <w:tcPr>
            <w:tcW w:w="3213" w:type="dxa"/>
          </w:tcPr>
          <w:p w14:paraId="3455D64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C09FE44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66C5172" w14:textId="77777777" w:rsidR="005349F6" w:rsidRDefault="002F16B0">
            <w:r>
              <w:t xml:space="preserve"> 2024-07-13T07:21:41.406Z </w:t>
            </w:r>
          </w:p>
        </w:tc>
      </w:tr>
    </w:tbl>
    <w:p w14:paraId="52585FB3" w14:textId="77777777" w:rsidR="005349F6" w:rsidRDefault="005349F6">
      <w:pPr>
        <w:spacing w:after="40"/>
        <w:jc w:val="both"/>
      </w:pPr>
    </w:p>
    <w:p w14:paraId="235C28C0" w14:textId="77777777" w:rsidR="005349F6" w:rsidRDefault="005349F6">
      <w:pPr>
        <w:spacing w:after="40"/>
        <w:jc w:val="both"/>
      </w:pPr>
    </w:p>
    <w:p w14:paraId="2194159C" w14:textId="77777777" w:rsidR="005349F6" w:rsidRDefault="005349F6">
      <w:pPr>
        <w:spacing w:after="40"/>
        <w:jc w:val="both"/>
      </w:pPr>
    </w:p>
    <w:p w14:paraId="490DBC91" w14:textId="77777777" w:rsidR="005349F6" w:rsidRDefault="002F16B0">
      <w:pPr>
        <w:pStyle w:val="Ttulo2"/>
      </w:pPr>
      <w:bookmarkStart w:id="140" w:name="_Toc174550868"/>
      <w:r>
        <w:t>Storage</w:t>
      </w:r>
      <w:bookmarkEnd w:id="140"/>
    </w:p>
    <w:p w14:paraId="2F07D7AD" w14:textId="77777777" w:rsidR="005349F6" w:rsidRDefault="005349F6">
      <w:pPr>
        <w:spacing w:after="40"/>
        <w:jc w:val="both"/>
      </w:pPr>
    </w:p>
    <w:p w14:paraId="5AE9C8E2" w14:textId="77777777" w:rsidR="005349F6" w:rsidRDefault="002F16B0">
      <w:pPr>
        <w:pStyle w:val="Ttulo3"/>
      </w:pPr>
      <w:bookmarkStart w:id="141" w:name="_Toc174550869"/>
      <w:r>
        <w:t>Block Storage Volumes</w:t>
      </w:r>
      <w:bookmarkEnd w:id="141"/>
    </w:p>
    <w:p w14:paraId="55CC796A" w14:textId="77777777" w:rsidR="005349F6" w:rsidRDefault="005349F6">
      <w:pPr>
        <w:spacing w:after="40"/>
        <w:jc w:val="both"/>
      </w:pPr>
    </w:p>
    <w:p w14:paraId="205AC641" w14:textId="77777777" w:rsidR="005349F6" w:rsidRDefault="002F16B0">
      <w:pPr>
        <w:pStyle w:val="Ttulo4"/>
      </w:pPr>
      <w:bookmarkStart w:id="142" w:name="_Toc174550870"/>
      <w:r>
        <w:t>jump-storage</w:t>
      </w:r>
      <w:bookmarkEnd w:id="142"/>
    </w:p>
    <w:p w14:paraId="557470EC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0A49F61" w14:textId="77777777">
        <w:tc>
          <w:tcPr>
            <w:tcW w:w="4819" w:type="dxa"/>
            <w:shd w:val="clear" w:color="auto" w:fill="000000"/>
          </w:tcPr>
          <w:p w14:paraId="6F1CE83F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306A2E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D02B646" w14:textId="77777777">
        <w:tc>
          <w:tcPr>
            <w:tcW w:w="4819" w:type="dxa"/>
          </w:tcPr>
          <w:p w14:paraId="76834B2A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5E77F13" w14:textId="77777777" w:rsidR="005349F6" w:rsidRDefault="002F16B0">
            <w:r>
              <w:t xml:space="preserve"> 1 </w:t>
            </w:r>
          </w:p>
        </w:tc>
      </w:tr>
      <w:tr w:rsidR="005349F6" w14:paraId="689E4326" w14:textId="77777777">
        <w:tc>
          <w:tcPr>
            <w:tcW w:w="4819" w:type="dxa"/>
          </w:tcPr>
          <w:p w14:paraId="2C176204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817EAFA" w14:textId="77777777" w:rsidR="005349F6" w:rsidRDefault="002F16B0">
            <w:r>
              <w:t xml:space="preserve"> production-mp </w:t>
            </w:r>
          </w:p>
        </w:tc>
      </w:tr>
      <w:tr w:rsidR="005349F6" w14:paraId="746F06ED" w14:textId="77777777">
        <w:tc>
          <w:tcPr>
            <w:tcW w:w="4819" w:type="dxa"/>
          </w:tcPr>
          <w:p w14:paraId="1A82E9D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B519933" w14:textId="77777777" w:rsidR="005349F6" w:rsidRDefault="002F16B0">
            <w:r>
              <w:t xml:space="preserve"> jump-storage </w:t>
            </w:r>
          </w:p>
        </w:tc>
      </w:tr>
      <w:tr w:rsidR="005349F6" w14:paraId="1E780AC7" w14:textId="77777777">
        <w:tc>
          <w:tcPr>
            <w:tcW w:w="4819" w:type="dxa"/>
          </w:tcPr>
          <w:p w14:paraId="6269A449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09D07DD5" w14:textId="77777777" w:rsidR="005349F6" w:rsidRDefault="002F16B0">
            <w:r>
              <w:t xml:space="preserve"> 1536 </w:t>
            </w:r>
          </w:p>
        </w:tc>
      </w:tr>
      <w:tr w:rsidR="005349F6" w14:paraId="72C9B2C8" w14:textId="77777777">
        <w:tc>
          <w:tcPr>
            <w:tcW w:w="4819" w:type="dxa"/>
          </w:tcPr>
          <w:p w14:paraId="7E42492F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4FFE888F" w14:textId="77777777" w:rsidR="005349F6" w:rsidRDefault="002F16B0">
            <w:r>
              <w:t xml:space="preserve">  </w:t>
            </w:r>
          </w:p>
        </w:tc>
      </w:tr>
      <w:tr w:rsidR="005349F6" w14:paraId="04E3C267" w14:textId="77777777">
        <w:tc>
          <w:tcPr>
            <w:tcW w:w="4819" w:type="dxa"/>
          </w:tcPr>
          <w:p w14:paraId="3EDCA4E2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31AE4041" w14:textId="77777777" w:rsidR="005349F6" w:rsidRDefault="002F16B0">
            <w:r>
              <w:t xml:space="preserve"> 10 </w:t>
            </w:r>
          </w:p>
        </w:tc>
      </w:tr>
    </w:tbl>
    <w:p w14:paraId="30A59327" w14:textId="77777777" w:rsidR="005349F6" w:rsidRDefault="005349F6">
      <w:pPr>
        <w:spacing w:after="40"/>
        <w:jc w:val="both"/>
      </w:pPr>
    </w:p>
    <w:p w14:paraId="5B0B1FAD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1"/>
        <w:gridCol w:w="3086"/>
        <w:gridCol w:w="3677"/>
      </w:tblGrid>
      <w:tr w:rsidR="005349F6" w14:paraId="0A9E672D" w14:textId="77777777">
        <w:tc>
          <w:tcPr>
            <w:tcW w:w="3213" w:type="dxa"/>
            <w:shd w:val="clear" w:color="auto" w:fill="000000"/>
          </w:tcPr>
          <w:p w14:paraId="54CB07E3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BFA79B7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31C2AB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522D281" w14:textId="77777777">
        <w:tc>
          <w:tcPr>
            <w:tcW w:w="3213" w:type="dxa"/>
          </w:tcPr>
          <w:p w14:paraId="79E8D68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47AE72F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A03F6E1" w14:textId="77777777" w:rsidR="005349F6" w:rsidRDefault="002F16B0">
            <w:r>
              <w:t xml:space="preserve"> default/cliff.bernaldo@perseustech.dev </w:t>
            </w:r>
          </w:p>
        </w:tc>
      </w:tr>
      <w:tr w:rsidR="005349F6" w14:paraId="3D84DB23" w14:textId="77777777">
        <w:tc>
          <w:tcPr>
            <w:tcW w:w="3213" w:type="dxa"/>
          </w:tcPr>
          <w:p w14:paraId="53F2849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9D66EA7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25FBA8F" w14:textId="77777777" w:rsidR="005349F6" w:rsidRDefault="002F16B0">
            <w:r>
              <w:t xml:space="preserve"> 2024-02-29T16:03:42.454Z </w:t>
            </w:r>
          </w:p>
        </w:tc>
      </w:tr>
    </w:tbl>
    <w:p w14:paraId="2CD7A9BA" w14:textId="77777777" w:rsidR="005349F6" w:rsidRDefault="005349F6">
      <w:pPr>
        <w:spacing w:after="40"/>
        <w:jc w:val="both"/>
      </w:pPr>
    </w:p>
    <w:p w14:paraId="68972081" w14:textId="77777777" w:rsidR="005349F6" w:rsidRDefault="005349F6">
      <w:pPr>
        <w:spacing w:after="40"/>
        <w:jc w:val="both"/>
      </w:pPr>
    </w:p>
    <w:p w14:paraId="08C6F033" w14:textId="77777777" w:rsidR="005349F6" w:rsidRDefault="002F16B0">
      <w:pPr>
        <w:pStyle w:val="Ttulo4"/>
      </w:pPr>
      <w:bookmarkStart w:id="143" w:name="_Toc174550871"/>
      <w:r>
        <w:t>ocicfip01-d</w:t>
      </w:r>
      <w:bookmarkEnd w:id="143"/>
    </w:p>
    <w:p w14:paraId="52F98741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B258997" w14:textId="77777777">
        <w:tc>
          <w:tcPr>
            <w:tcW w:w="4819" w:type="dxa"/>
            <w:shd w:val="clear" w:color="auto" w:fill="000000"/>
          </w:tcPr>
          <w:p w14:paraId="49C6A15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427EFC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A6A7EAC" w14:textId="77777777">
        <w:tc>
          <w:tcPr>
            <w:tcW w:w="4819" w:type="dxa"/>
          </w:tcPr>
          <w:p w14:paraId="1A1C54D4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4BEEFCF1" w14:textId="77777777" w:rsidR="005349F6" w:rsidRDefault="002F16B0">
            <w:r>
              <w:t xml:space="preserve"> 1 </w:t>
            </w:r>
          </w:p>
        </w:tc>
      </w:tr>
      <w:tr w:rsidR="005349F6" w14:paraId="0C8C2FC8" w14:textId="77777777">
        <w:tc>
          <w:tcPr>
            <w:tcW w:w="4819" w:type="dxa"/>
          </w:tcPr>
          <w:p w14:paraId="528A4D26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EBE7B48" w14:textId="77777777" w:rsidR="005349F6" w:rsidRDefault="002F16B0">
            <w:r>
              <w:t xml:space="preserve"> production-mp </w:t>
            </w:r>
          </w:p>
        </w:tc>
      </w:tr>
      <w:tr w:rsidR="005349F6" w14:paraId="03D3D35C" w14:textId="77777777">
        <w:tc>
          <w:tcPr>
            <w:tcW w:w="4819" w:type="dxa"/>
          </w:tcPr>
          <w:p w14:paraId="7911CF17" w14:textId="77777777" w:rsidR="005349F6" w:rsidRDefault="002F16B0">
            <w:r>
              <w:lastRenderedPageBreak/>
              <w:t xml:space="preserve"> Name            </w:t>
            </w:r>
          </w:p>
        </w:tc>
        <w:tc>
          <w:tcPr>
            <w:tcW w:w="4819" w:type="dxa"/>
          </w:tcPr>
          <w:p w14:paraId="3B42917A" w14:textId="77777777" w:rsidR="005349F6" w:rsidRDefault="002F16B0">
            <w:r>
              <w:t xml:space="preserve"> ocicfip01-d </w:t>
            </w:r>
          </w:p>
        </w:tc>
      </w:tr>
      <w:tr w:rsidR="005349F6" w14:paraId="46A4DAD5" w14:textId="77777777">
        <w:tc>
          <w:tcPr>
            <w:tcW w:w="4819" w:type="dxa"/>
          </w:tcPr>
          <w:p w14:paraId="70602252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3311A2F2" w14:textId="77777777" w:rsidR="005349F6" w:rsidRDefault="002F16B0">
            <w:r>
              <w:t xml:space="preserve"> 60 </w:t>
            </w:r>
          </w:p>
        </w:tc>
      </w:tr>
      <w:tr w:rsidR="005349F6" w14:paraId="5FF6EC1A" w14:textId="77777777">
        <w:tc>
          <w:tcPr>
            <w:tcW w:w="4819" w:type="dxa"/>
          </w:tcPr>
          <w:p w14:paraId="3D6BEAB5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7017E69C" w14:textId="77777777" w:rsidR="005349F6" w:rsidRDefault="002F16B0">
            <w:r>
              <w:t xml:space="preserve">  </w:t>
            </w:r>
          </w:p>
        </w:tc>
      </w:tr>
      <w:tr w:rsidR="005349F6" w14:paraId="65C42241" w14:textId="77777777">
        <w:tc>
          <w:tcPr>
            <w:tcW w:w="4819" w:type="dxa"/>
          </w:tcPr>
          <w:p w14:paraId="1ECC7DFC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2609EC8A" w14:textId="77777777" w:rsidR="005349F6" w:rsidRDefault="002F16B0">
            <w:r>
              <w:t xml:space="preserve"> 10 </w:t>
            </w:r>
          </w:p>
        </w:tc>
      </w:tr>
    </w:tbl>
    <w:p w14:paraId="3062F354" w14:textId="77777777" w:rsidR="005349F6" w:rsidRDefault="005349F6">
      <w:pPr>
        <w:spacing w:after="40"/>
        <w:jc w:val="both"/>
      </w:pPr>
    </w:p>
    <w:p w14:paraId="5F1D9D94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751B360E" w14:textId="77777777">
        <w:tc>
          <w:tcPr>
            <w:tcW w:w="3213" w:type="dxa"/>
            <w:shd w:val="clear" w:color="auto" w:fill="000000"/>
          </w:tcPr>
          <w:p w14:paraId="0E331C39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9CE67EF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E7622A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5CAE622" w14:textId="77777777">
        <w:tc>
          <w:tcPr>
            <w:tcW w:w="3213" w:type="dxa"/>
          </w:tcPr>
          <w:p w14:paraId="2FF5A07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D18AB2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66AAF11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316635FA" w14:textId="77777777">
        <w:tc>
          <w:tcPr>
            <w:tcW w:w="3213" w:type="dxa"/>
          </w:tcPr>
          <w:p w14:paraId="43EB80B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CB5C891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4DC4595" w14:textId="77777777" w:rsidR="005349F6" w:rsidRDefault="002F16B0">
            <w:r>
              <w:t xml:space="preserve"> 2024-04-29T17:26:41.586Z </w:t>
            </w:r>
          </w:p>
        </w:tc>
      </w:tr>
    </w:tbl>
    <w:p w14:paraId="39319149" w14:textId="77777777" w:rsidR="005349F6" w:rsidRDefault="005349F6">
      <w:pPr>
        <w:spacing w:after="40"/>
        <w:jc w:val="both"/>
      </w:pPr>
    </w:p>
    <w:p w14:paraId="3D9F72B7" w14:textId="77777777" w:rsidR="005349F6" w:rsidRDefault="005349F6">
      <w:pPr>
        <w:spacing w:after="40"/>
        <w:jc w:val="both"/>
      </w:pPr>
    </w:p>
    <w:p w14:paraId="29009E1D" w14:textId="77777777" w:rsidR="005349F6" w:rsidRDefault="002F16B0">
      <w:pPr>
        <w:pStyle w:val="Ttulo4"/>
      </w:pPr>
      <w:bookmarkStart w:id="144" w:name="_Toc174550872"/>
      <w:r>
        <w:t>prd-sql-terceiros-01-dados</w:t>
      </w:r>
      <w:bookmarkEnd w:id="144"/>
    </w:p>
    <w:p w14:paraId="17BE8AE4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968D0F9" w14:textId="77777777">
        <w:tc>
          <w:tcPr>
            <w:tcW w:w="4819" w:type="dxa"/>
            <w:shd w:val="clear" w:color="auto" w:fill="000000"/>
          </w:tcPr>
          <w:p w14:paraId="03E303D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7169BE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889ADB0" w14:textId="77777777">
        <w:tc>
          <w:tcPr>
            <w:tcW w:w="4819" w:type="dxa"/>
          </w:tcPr>
          <w:p w14:paraId="4525E6A7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5A0E7ACB" w14:textId="77777777" w:rsidR="005349F6" w:rsidRDefault="002F16B0">
            <w:r>
              <w:t xml:space="preserve"> 1 </w:t>
            </w:r>
          </w:p>
        </w:tc>
      </w:tr>
      <w:tr w:rsidR="005349F6" w14:paraId="74DFAD37" w14:textId="77777777">
        <w:tc>
          <w:tcPr>
            <w:tcW w:w="4819" w:type="dxa"/>
          </w:tcPr>
          <w:p w14:paraId="54D9210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8D45578" w14:textId="77777777" w:rsidR="005349F6" w:rsidRDefault="002F16B0">
            <w:r>
              <w:t xml:space="preserve"> production-mp </w:t>
            </w:r>
          </w:p>
        </w:tc>
      </w:tr>
      <w:tr w:rsidR="005349F6" w14:paraId="60E7DAB2" w14:textId="77777777">
        <w:tc>
          <w:tcPr>
            <w:tcW w:w="4819" w:type="dxa"/>
          </w:tcPr>
          <w:p w14:paraId="440501E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F26DC8E" w14:textId="77777777" w:rsidR="005349F6" w:rsidRDefault="002F16B0">
            <w:r>
              <w:t xml:space="preserve"> prd-sql-terceiros-01-dados </w:t>
            </w:r>
          </w:p>
        </w:tc>
      </w:tr>
      <w:tr w:rsidR="005349F6" w14:paraId="79398D74" w14:textId="77777777">
        <w:tc>
          <w:tcPr>
            <w:tcW w:w="4819" w:type="dxa"/>
          </w:tcPr>
          <w:p w14:paraId="39BDD7D3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430D887A" w14:textId="77777777" w:rsidR="005349F6" w:rsidRDefault="002F16B0">
            <w:r>
              <w:t xml:space="preserve"> 512 </w:t>
            </w:r>
          </w:p>
        </w:tc>
      </w:tr>
      <w:tr w:rsidR="005349F6" w14:paraId="052B7F11" w14:textId="77777777">
        <w:tc>
          <w:tcPr>
            <w:tcW w:w="4819" w:type="dxa"/>
          </w:tcPr>
          <w:p w14:paraId="2FF492E1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54B37F67" w14:textId="77777777" w:rsidR="005349F6" w:rsidRDefault="002F16B0">
            <w:r>
              <w:t xml:space="preserve">  </w:t>
            </w:r>
          </w:p>
        </w:tc>
      </w:tr>
      <w:tr w:rsidR="005349F6" w14:paraId="6AD28BC8" w14:textId="77777777">
        <w:tc>
          <w:tcPr>
            <w:tcW w:w="4819" w:type="dxa"/>
          </w:tcPr>
          <w:p w14:paraId="70B6712F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22211941" w14:textId="77777777" w:rsidR="005349F6" w:rsidRDefault="002F16B0">
            <w:r>
              <w:t xml:space="preserve"> 20 </w:t>
            </w:r>
          </w:p>
        </w:tc>
      </w:tr>
    </w:tbl>
    <w:p w14:paraId="2A496833" w14:textId="77777777" w:rsidR="005349F6" w:rsidRDefault="005349F6">
      <w:pPr>
        <w:spacing w:after="40"/>
        <w:jc w:val="both"/>
      </w:pPr>
    </w:p>
    <w:p w14:paraId="5D2F3FC5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3CB56AD7" w14:textId="77777777">
        <w:tc>
          <w:tcPr>
            <w:tcW w:w="3213" w:type="dxa"/>
            <w:shd w:val="clear" w:color="auto" w:fill="000000"/>
          </w:tcPr>
          <w:p w14:paraId="78AE6133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4D3CC4D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C5179A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D4A9A3E" w14:textId="77777777">
        <w:tc>
          <w:tcPr>
            <w:tcW w:w="3213" w:type="dxa"/>
          </w:tcPr>
          <w:p w14:paraId="16D08C28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99D8A09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BC55B42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5355BE41" w14:textId="77777777">
        <w:tc>
          <w:tcPr>
            <w:tcW w:w="3213" w:type="dxa"/>
          </w:tcPr>
          <w:p w14:paraId="220BF6E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00B75C6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2B20AD1" w14:textId="77777777" w:rsidR="005349F6" w:rsidRDefault="002F16B0">
            <w:r>
              <w:t xml:space="preserve"> 2024-05-13T15:00:30.637Z </w:t>
            </w:r>
          </w:p>
        </w:tc>
      </w:tr>
    </w:tbl>
    <w:p w14:paraId="1B70A4A6" w14:textId="77777777" w:rsidR="005349F6" w:rsidRDefault="005349F6">
      <w:pPr>
        <w:spacing w:after="40"/>
        <w:jc w:val="both"/>
      </w:pPr>
    </w:p>
    <w:p w14:paraId="4B693066" w14:textId="77777777" w:rsidR="005349F6" w:rsidRDefault="005349F6">
      <w:pPr>
        <w:spacing w:after="40"/>
        <w:jc w:val="both"/>
      </w:pPr>
    </w:p>
    <w:p w14:paraId="1D728675" w14:textId="77777777" w:rsidR="005349F6" w:rsidRDefault="002F16B0">
      <w:pPr>
        <w:pStyle w:val="Ttulo4"/>
      </w:pPr>
      <w:bookmarkStart w:id="145" w:name="_Toc174550873"/>
      <w:r>
        <w:t>prd-sql-terceiros-01-logs</w:t>
      </w:r>
      <w:bookmarkEnd w:id="145"/>
    </w:p>
    <w:p w14:paraId="4D9D0255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ECCB767" w14:textId="77777777">
        <w:tc>
          <w:tcPr>
            <w:tcW w:w="4819" w:type="dxa"/>
            <w:shd w:val="clear" w:color="auto" w:fill="000000"/>
          </w:tcPr>
          <w:p w14:paraId="1B6F49D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770006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300C3F5" w14:textId="77777777">
        <w:tc>
          <w:tcPr>
            <w:tcW w:w="4819" w:type="dxa"/>
          </w:tcPr>
          <w:p w14:paraId="4EA4BC8A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0E1D6F9" w14:textId="77777777" w:rsidR="005349F6" w:rsidRDefault="002F16B0">
            <w:r>
              <w:t xml:space="preserve"> 1 </w:t>
            </w:r>
          </w:p>
        </w:tc>
      </w:tr>
      <w:tr w:rsidR="005349F6" w14:paraId="31BD32BE" w14:textId="77777777">
        <w:tc>
          <w:tcPr>
            <w:tcW w:w="4819" w:type="dxa"/>
          </w:tcPr>
          <w:p w14:paraId="1F6A5C02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E586F93" w14:textId="77777777" w:rsidR="005349F6" w:rsidRDefault="002F16B0">
            <w:r>
              <w:t xml:space="preserve"> production-mp </w:t>
            </w:r>
          </w:p>
        </w:tc>
      </w:tr>
      <w:tr w:rsidR="005349F6" w14:paraId="54D36CC1" w14:textId="77777777">
        <w:tc>
          <w:tcPr>
            <w:tcW w:w="4819" w:type="dxa"/>
          </w:tcPr>
          <w:p w14:paraId="425082C8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5B611BE" w14:textId="77777777" w:rsidR="005349F6" w:rsidRDefault="002F16B0">
            <w:r>
              <w:t xml:space="preserve"> prd-sql-terceiros-01-logs </w:t>
            </w:r>
          </w:p>
        </w:tc>
      </w:tr>
      <w:tr w:rsidR="005349F6" w14:paraId="30567F36" w14:textId="77777777">
        <w:tc>
          <w:tcPr>
            <w:tcW w:w="4819" w:type="dxa"/>
          </w:tcPr>
          <w:p w14:paraId="4E0013EF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7409A045" w14:textId="77777777" w:rsidR="005349F6" w:rsidRDefault="002F16B0">
            <w:r>
              <w:t xml:space="preserve"> 512 </w:t>
            </w:r>
          </w:p>
        </w:tc>
      </w:tr>
      <w:tr w:rsidR="005349F6" w14:paraId="2ACA1756" w14:textId="77777777">
        <w:tc>
          <w:tcPr>
            <w:tcW w:w="4819" w:type="dxa"/>
          </w:tcPr>
          <w:p w14:paraId="015B161C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1E6BDB55" w14:textId="77777777" w:rsidR="005349F6" w:rsidRDefault="002F16B0">
            <w:r>
              <w:t xml:space="preserve">  </w:t>
            </w:r>
          </w:p>
        </w:tc>
      </w:tr>
      <w:tr w:rsidR="005349F6" w14:paraId="763C0F7A" w14:textId="77777777">
        <w:tc>
          <w:tcPr>
            <w:tcW w:w="4819" w:type="dxa"/>
          </w:tcPr>
          <w:p w14:paraId="25EDF9D9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3596D37C" w14:textId="77777777" w:rsidR="005349F6" w:rsidRDefault="002F16B0">
            <w:r>
              <w:t xml:space="preserve"> 20 </w:t>
            </w:r>
          </w:p>
        </w:tc>
      </w:tr>
    </w:tbl>
    <w:p w14:paraId="792AB227" w14:textId="77777777" w:rsidR="005349F6" w:rsidRDefault="005349F6">
      <w:pPr>
        <w:spacing w:after="40"/>
        <w:jc w:val="both"/>
      </w:pPr>
    </w:p>
    <w:p w14:paraId="760185AA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0B9BB597" w14:textId="77777777">
        <w:tc>
          <w:tcPr>
            <w:tcW w:w="3213" w:type="dxa"/>
            <w:shd w:val="clear" w:color="auto" w:fill="000000"/>
          </w:tcPr>
          <w:p w14:paraId="3371C292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E421F9A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9C3122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523B639" w14:textId="77777777">
        <w:tc>
          <w:tcPr>
            <w:tcW w:w="3213" w:type="dxa"/>
          </w:tcPr>
          <w:p w14:paraId="6F921268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1D91498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FF7EBF4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3604135C" w14:textId="77777777">
        <w:tc>
          <w:tcPr>
            <w:tcW w:w="3213" w:type="dxa"/>
          </w:tcPr>
          <w:p w14:paraId="36128698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FC23F8B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A0CBEE4" w14:textId="77777777" w:rsidR="005349F6" w:rsidRDefault="002F16B0">
            <w:r>
              <w:t xml:space="preserve"> 2024-05-13T15:01:14.101Z </w:t>
            </w:r>
          </w:p>
        </w:tc>
      </w:tr>
    </w:tbl>
    <w:p w14:paraId="556784CA" w14:textId="77777777" w:rsidR="005349F6" w:rsidRDefault="005349F6">
      <w:pPr>
        <w:spacing w:after="40"/>
        <w:jc w:val="both"/>
      </w:pPr>
    </w:p>
    <w:p w14:paraId="7F5E2773" w14:textId="77777777" w:rsidR="005349F6" w:rsidRDefault="005349F6">
      <w:pPr>
        <w:spacing w:after="40"/>
        <w:jc w:val="both"/>
      </w:pPr>
    </w:p>
    <w:p w14:paraId="5A1C6076" w14:textId="77777777" w:rsidR="005349F6" w:rsidRDefault="002F16B0">
      <w:pPr>
        <w:pStyle w:val="Ttulo4"/>
      </w:pPr>
      <w:bookmarkStart w:id="146" w:name="_Toc174550874"/>
      <w:r>
        <w:lastRenderedPageBreak/>
        <w:t>prd-sql-terceiros-01-backup</w:t>
      </w:r>
      <w:bookmarkEnd w:id="146"/>
    </w:p>
    <w:p w14:paraId="0DAD681C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32A2D83" w14:textId="77777777">
        <w:tc>
          <w:tcPr>
            <w:tcW w:w="4819" w:type="dxa"/>
            <w:shd w:val="clear" w:color="auto" w:fill="000000"/>
          </w:tcPr>
          <w:p w14:paraId="507FBA76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F2114D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03850B0" w14:textId="77777777">
        <w:tc>
          <w:tcPr>
            <w:tcW w:w="4819" w:type="dxa"/>
          </w:tcPr>
          <w:p w14:paraId="4420E284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3C9EB952" w14:textId="77777777" w:rsidR="005349F6" w:rsidRDefault="002F16B0">
            <w:r>
              <w:t xml:space="preserve"> 1 </w:t>
            </w:r>
          </w:p>
        </w:tc>
      </w:tr>
      <w:tr w:rsidR="005349F6" w14:paraId="079E8955" w14:textId="77777777">
        <w:tc>
          <w:tcPr>
            <w:tcW w:w="4819" w:type="dxa"/>
          </w:tcPr>
          <w:p w14:paraId="7B7C37D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77827DF" w14:textId="77777777" w:rsidR="005349F6" w:rsidRDefault="002F16B0">
            <w:r>
              <w:t xml:space="preserve"> production-mp </w:t>
            </w:r>
          </w:p>
        </w:tc>
      </w:tr>
      <w:tr w:rsidR="005349F6" w14:paraId="0DB03FCD" w14:textId="77777777">
        <w:tc>
          <w:tcPr>
            <w:tcW w:w="4819" w:type="dxa"/>
          </w:tcPr>
          <w:p w14:paraId="680723E5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4F8F3DC" w14:textId="77777777" w:rsidR="005349F6" w:rsidRDefault="002F16B0">
            <w:r>
              <w:t xml:space="preserve"> prd-sql-terceiros-01-backup </w:t>
            </w:r>
          </w:p>
        </w:tc>
      </w:tr>
      <w:tr w:rsidR="005349F6" w14:paraId="70FE490C" w14:textId="77777777">
        <w:tc>
          <w:tcPr>
            <w:tcW w:w="4819" w:type="dxa"/>
          </w:tcPr>
          <w:p w14:paraId="3D8C5F22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4D2A7604" w14:textId="77777777" w:rsidR="005349F6" w:rsidRDefault="002F16B0">
            <w:r>
              <w:t xml:space="preserve"> 2048 </w:t>
            </w:r>
          </w:p>
        </w:tc>
      </w:tr>
      <w:tr w:rsidR="005349F6" w14:paraId="54ADF3C2" w14:textId="77777777">
        <w:tc>
          <w:tcPr>
            <w:tcW w:w="4819" w:type="dxa"/>
          </w:tcPr>
          <w:p w14:paraId="66454A24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0B3A3FCB" w14:textId="77777777" w:rsidR="005349F6" w:rsidRDefault="002F16B0">
            <w:r>
              <w:t xml:space="preserve">  </w:t>
            </w:r>
          </w:p>
        </w:tc>
      </w:tr>
      <w:tr w:rsidR="005349F6" w14:paraId="73C25794" w14:textId="77777777">
        <w:tc>
          <w:tcPr>
            <w:tcW w:w="4819" w:type="dxa"/>
          </w:tcPr>
          <w:p w14:paraId="306D4F57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6C898BBA" w14:textId="77777777" w:rsidR="005349F6" w:rsidRDefault="002F16B0">
            <w:r>
              <w:t xml:space="preserve"> 10 </w:t>
            </w:r>
          </w:p>
        </w:tc>
      </w:tr>
    </w:tbl>
    <w:p w14:paraId="01A6B019" w14:textId="77777777" w:rsidR="005349F6" w:rsidRDefault="005349F6">
      <w:pPr>
        <w:spacing w:after="40"/>
        <w:jc w:val="both"/>
      </w:pPr>
    </w:p>
    <w:p w14:paraId="72BE4EC6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6947E830" w14:textId="77777777">
        <w:tc>
          <w:tcPr>
            <w:tcW w:w="3213" w:type="dxa"/>
            <w:shd w:val="clear" w:color="auto" w:fill="000000"/>
          </w:tcPr>
          <w:p w14:paraId="09E0FBC5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7275A8F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BC9D6F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A550585" w14:textId="77777777">
        <w:tc>
          <w:tcPr>
            <w:tcW w:w="3213" w:type="dxa"/>
          </w:tcPr>
          <w:p w14:paraId="06A37752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8253E42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7D25007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56FCD33E" w14:textId="77777777">
        <w:tc>
          <w:tcPr>
            <w:tcW w:w="3213" w:type="dxa"/>
          </w:tcPr>
          <w:p w14:paraId="6AC1852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D1DE7BC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F4FE47A" w14:textId="77777777" w:rsidR="005349F6" w:rsidRDefault="002F16B0">
            <w:r>
              <w:t xml:space="preserve"> 2024-05-13T15:01:31.074Z </w:t>
            </w:r>
          </w:p>
        </w:tc>
      </w:tr>
    </w:tbl>
    <w:p w14:paraId="3C40D0D5" w14:textId="77777777" w:rsidR="005349F6" w:rsidRDefault="005349F6">
      <w:pPr>
        <w:spacing w:after="40"/>
        <w:jc w:val="both"/>
      </w:pPr>
    </w:p>
    <w:p w14:paraId="1D985705" w14:textId="77777777" w:rsidR="005349F6" w:rsidRDefault="005349F6">
      <w:pPr>
        <w:spacing w:after="40"/>
        <w:jc w:val="both"/>
      </w:pPr>
    </w:p>
    <w:p w14:paraId="784F13E9" w14:textId="77777777" w:rsidR="005349F6" w:rsidRDefault="002F16B0">
      <w:pPr>
        <w:pStyle w:val="Ttulo4"/>
      </w:pPr>
      <w:bookmarkStart w:id="147" w:name="_Toc174550875"/>
      <w:r>
        <w:t>prd-sql-terceiros-02-dados</w:t>
      </w:r>
      <w:bookmarkEnd w:id="147"/>
    </w:p>
    <w:p w14:paraId="0CBBBB3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DE4A97D" w14:textId="77777777">
        <w:tc>
          <w:tcPr>
            <w:tcW w:w="4819" w:type="dxa"/>
            <w:shd w:val="clear" w:color="auto" w:fill="000000"/>
          </w:tcPr>
          <w:p w14:paraId="190A2AA3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6127A2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C592A71" w14:textId="77777777">
        <w:tc>
          <w:tcPr>
            <w:tcW w:w="4819" w:type="dxa"/>
          </w:tcPr>
          <w:p w14:paraId="48472EA0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6DD480AC" w14:textId="77777777" w:rsidR="005349F6" w:rsidRDefault="002F16B0">
            <w:r>
              <w:t xml:space="preserve"> 1 </w:t>
            </w:r>
          </w:p>
        </w:tc>
      </w:tr>
      <w:tr w:rsidR="005349F6" w14:paraId="575FD460" w14:textId="77777777">
        <w:tc>
          <w:tcPr>
            <w:tcW w:w="4819" w:type="dxa"/>
          </w:tcPr>
          <w:p w14:paraId="53BDF084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8C0CC06" w14:textId="77777777" w:rsidR="005349F6" w:rsidRDefault="002F16B0">
            <w:r>
              <w:t xml:space="preserve"> production-mp </w:t>
            </w:r>
          </w:p>
        </w:tc>
      </w:tr>
      <w:tr w:rsidR="005349F6" w14:paraId="32A77B04" w14:textId="77777777">
        <w:tc>
          <w:tcPr>
            <w:tcW w:w="4819" w:type="dxa"/>
          </w:tcPr>
          <w:p w14:paraId="12634AAF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634CCF5" w14:textId="77777777" w:rsidR="005349F6" w:rsidRDefault="002F16B0">
            <w:r>
              <w:t xml:space="preserve"> prd-sql-terceiros-02-dados </w:t>
            </w:r>
          </w:p>
        </w:tc>
      </w:tr>
      <w:tr w:rsidR="005349F6" w14:paraId="574804FA" w14:textId="77777777">
        <w:tc>
          <w:tcPr>
            <w:tcW w:w="4819" w:type="dxa"/>
          </w:tcPr>
          <w:p w14:paraId="5E272224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1E55A92E" w14:textId="77777777" w:rsidR="005349F6" w:rsidRDefault="002F16B0">
            <w:r>
              <w:t xml:space="preserve"> 512 </w:t>
            </w:r>
          </w:p>
        </w:tc>
      </w:tr>
      <w:tr w:rsidR="005349F6" w14:paraId="0DF342A1" w14:textId="77777777">
        <w:tc>
          <w:tcPr>
            <w:tcW w:w="4819" w:type="dxa"/>
          </w:tcPr>
          <w:p w14:paraId="00F3DEAA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26B1CC31" w14:textId="77777777" w:rsidR="005349F6" w:rsidRDefault="002F16B0">
            <w:r>
              <w:t xml:space="preserve">  </w:t>
            </w:r>
          </w:p>
        </w:tc>
      </w:tr>
      <w:tr w:rsidR="005349F6" w14:paraId="1928502E" w14:textId="77777777">
        <w:tc>
          <w:tcPr>
            <w:tcW w:w="4819" w:type="dxa"/>
          </w:tcPr>
          <w:p w14:paraId="484FDCC3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3AD504DC" w14:textId="77777777" w:rsidR="005349F6" w:rsidRDefault="002F16B0">
            <w:r>
              <w:t xml:space="preserve"> 10 </w:t>
            </w:r>
          </w:p>
        </w:tc>
      </w:tr>
    </w:tbl>
    <w:p w14:paraId="3A98A989" w14:textId="77777777" w:rsidR="005349F6" w:rsidRDefault="005349F6">
      <w:pPr>
        <w:spacing w:after="40"/>
        <w:jc w:val="both"/>
      </w:pPr>
    </w:p>
    <w:p w14:paraId="0DACC8C9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50039DC2" w14:textId="77777777">
        <w:tc>
          <w:tcPr>
            <w:tcW w:w="3213" w:type="dxa"/>
            <w:shd w:val="clear" w:color="auto" w:fill="000000"/>
          </w:tcPr>
          <w:p w14:paraId="389F7C98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97BA830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7F0128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20954AD" w14:textId="77777777">
        <w:tc>
          <w:tcPr>
            <w:tcW w:w="3213" w:type="dxa"/>
          </w:tcPr>
          <w:p w14:paraId="35C7F7B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376F1F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52D32FA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7EF361E2" w14:textId="77777777">
        <w:tc>
          <w:tcPr>
            <w:tcW w:w="3213" w:type="dxa"/>
          </w:tcPr>
          <w:p w14:paraId="3B0218A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A77EA00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558E91A" w14:textId="77777777" w:rsidR="005349F6" w:rsidRDefault="002F16B0">
            <w:r>
              <w:t xml:space="preserve"> 2024-05-14T14:28:27.625Z </w:t>
            </w:r>
          </w:p>
        </w:tc>
      </w:tr>
    </w:tbl>
    <w:p w14:paraId="59FF1A54" w14:textId="77777777" w:rsidR="005349F6" w:rsidRDefault="005349F6">
      <w:pPr>
        <w:spacing w:after="40"/>
        <w:jc w:val="both"/>
      </w:pPr>
    </w:p>
    <w:p w14:paraId="2AA1F2D7" w14:textId="77777777" w:rsidR="005349F6" w:rsidRDefault="005349F6">
      <w:pPr>
        <w:spacing w:after="40"/>
        <w:jc w:val="both"/>
      </w:pPr>
    </w:p>
    <w:p w14:paraId="21EDF248" w14:textId="77777777" w:rsidR="005349F6" w:rsidRDefault="002F16B0">
      <w:pPr>
        <w:pStyle w:val="Ttulo4"/>
      </w:pPr>
      <w:bookmarkStart w:id="148" w:name="_Toc174550876"/>
      <w:r>
        <w:t>prd-sql-terceiros-02-logs</w:t>
      </w:r>
      <w:bookmarkEnd w:id="148"/>
    </w:p>
    <w:p w14:paraId="40747545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430D6AA" w14:textId="77777777">
        <w:tc>
          <w:tcPr>
            <w:tcW w:w="4819" w:type="dxa"/>
            <w:shd w:val="clear" w:color="auto" w:fill="000000"/>
          </w:tcPr>
          <w:p w14:paraId="4EC3ABF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3A9CD2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B4F632C" w14:textId="77777777">
        <w:tc>
          <w:tcPr>
            <w:tcW w:w="4819" w:type="dxa"/>
          </w:tcPr>
          <w:p w14:paraId="40A8351D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100A6EF5" w14:textId="77777777" w:rsidR="005349F6" w:rsidRDefault="002F16B0">
            <w:r>
              <w:t xml:space="preserve"> 1 </w:t>
            </w:r>
          </w:p>
        </w:tc>
      </w:tr>
      <w:tr w:rsidR="005349F6" w14:paraId="023C3D0C" w14:textId="77777777">
        <w:tc>
          <w:tcPr>
            <w:tcW w:w="4819" w:type="dxa"/>
          </w:tcPr>
          <w:p w14:paraId="2F9C9BB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60E00AA" w14:textId="77777777" w:rsidR="005349F6" w:rsidRDefault="002F16B0">
            <w:r>
              <w:t xml:space="preserve"> production-mp </w:t>
            </w:r>
          </w:p>
        </w:tc>
      </w:tr>
      <w:tr w:rsidR="005349F6" w14:paraId="350B2F8F" w14:textId="77777777">
        <w:tc>
          <w:tcPr>
            <w:tcW w:w="4819" w:type="dxa"/>
          </w:tcPr>
          <w:p w14:paraId="5BFEAD2E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446A3EA" w14:textId="77777777" w:rsidR="005349F6" w:rsidRDefault="002F16B0">
            <w:r>
              <w:t xml:space="preserve"> prd-sql-terceiros-02-logs </w:t>
            </w:r>
          </w:p>
        </w:tc>
      </w:tr>
      <w:tr w:rsidR="005349F6" w14:paraId="7F3EC1F1" w14:textId="77777777">
        <w:tc>
          <w:tcPr>
            <w:tcW w:w="4819" w:type="dxa"/>
          </w:tcPr>
          <w:p w14:paraId="092C5BD7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05CC073F" w14:textId="77777777" w:rsidR="005349F6" w:rsidRDefault="002F16B0">
            <w:r>
              <w:t xml:space="preserve"> 512 </w:t>
            </w:r>
          </w:p>
        </w:tc>
      </w:tr>
      <w:tr w:rsidR="005349F6" w14:paraId="6301C271" w14:textId="77777777">
        <w:tc>
          <w:tcPr>
            <w:tcW w:w="4819" w:type="dxa"/>
          </w:tcPr>
          <w:p w14:paraId="25A33463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011D7AEF" w14:textId="77777777" w:rsidR="005349F6" w:rsidRDefault="002F16B0">
            <w:r>
              <w:t xml:space="preserve">  </w:t>
            </w:r>
          </w:p>
        </w:tc>
      </w:tr>
      <w:tr w:rsidR="005349F6" w14:paraId="09D25996" w14:textId="77777777">
        <w:tc>
          <w:tcPr>
            <w:tcW w:w="4819" w:type="dxa"/>
          </w:tcPr>
          <w:p w14:paraId="558D5BEB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2B0C16C5" w14:textId="77777777" w:rsidR="005349F6" w:rsidRDefault="002F16B0">
            <w:r>
              <w:t xml:space="preserve"> 10 </w:t>
            </w:r>
          </w:p>
        </w:tc>
      </w:tr>
    </w:tbl>
    <w:p w14:paraId="65C3970C" w14:textId="77777777" w:rsidR="005349F6" w:rsidRDefault="005349F6">
      <w:pPr>
        <w:spacing w:after="40"/>
        <w:jc w:val="both"/>
      </w:pPr>
    </w:p>
    <w:p w14:paraId="1B86931C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6F285F86" w14:textId="77777777">
        <w:tc>
          <w:tcPr>
            <w:tcW w:w="3213" w:type="dxa"/>
            <w:shd w:val="clear" w:color="auto" w:fill="000000"/>
          </w:tcPr>
          <w:p w14:paraId="14C6544B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79C80CA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A057A0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F63E0F0" w14:textId="77777777">
        <w:tc>
          <w:tcPr>
            <w:tcW w:w="3213" w:type="dxa"/>
          </w:tcPr>
          <w:p w14:paraId="7AE57BD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0CD7B3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5FCD427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747F2CA7" w14:textId="77777777">
        <w:tc>
          <w:tcPr>
            <w:tcW w:w="3213" w:type="dxa"/>
          </w:tcPr>
          <w:p w14:paraId="35B9524C" w14:textId="77777777" w:rsidR="005349F6" w:rsidRDefault="002F16B0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2196F1DF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6C9BDB2" w14:textId="77777777" w:rsidR="005349F6" w:rsidRDefault="002F16B0">
            <w:r>
              <w:t xml:space="preserve"> 2024-05-14T14:28:46.346Z </w:t>
            </w:r>
          </w:p>
        </w:tc>
      </w:tr>
    </w:tbl>
    <w:p w14:paraId="4DE0FE73" w14:textId="77777777" w:rsidR="005349F6" w:rsidRDefault="005349F6">
      <w:pPr>
        <w:spacing w:after="40"/>
        <w:jc w:val="both"/>
      </w:pPr>
    </w:p>
    <w:p w14:paraId="4B8E5E50" w14:textId="77777777" w:rsidR="005349F6" w:rsidRDefault="005349F6">
      <w:pPr>
        <w:spacing w:after="40"/>
        <w:jc w:val="both"/>
      </w:pPr>
    </w:p>
    <w:p w14:paraId="2FC5096A" w14:textId="77777777" w:rsidR="005349F6" w:rsidRDefault="002F16B0">
      <w:pPr>
        <w:pStyle w:val="Ttulo4"/>
      </w:pPr>
      <w:bookmarkStart w:id="149" w:name="_Toc174550877"/>
      <w:r>
        <w:t>prd-sql-terceiros-02-backup</w:t>
      </w:r>
      <w:bookmarkEnd w:id="149"/>
    </w:p>
    <w:p w14:paraId="350705FE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D3436E8" w14:textId="77777777">
        <w:tc>
          <w:tcPr>
            <w:tcW w:w="4819" w:type="dxa"/>
            <w:shd w:val="clear" w:color="auto" w:fill="000000"/>
          </w:tcPr>
          <w:p w14:paraId="697DBCF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7C7F5F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8E0E361" w14:textId="77777777">
        <w:tc>
          <w:tcPr>
            <w:tcW w:w="4819" w:type="dxa"/>
          </w:tcPr>
          <w:p w14:paraId="072B603D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617C4AD" w14:textId="77777777" w:rsidR="005349F6" w:rsidRDefault="002F16B0">
            <w:r>
              <w:t xml:space="preserve"> 1 </w:t>
            </w:r>
          </w:p>
        </w:tc>
      </w:tr>
      <w:tr w:rsidR="005349F6" w14:paraId="53C911D9" w14:textId="77777777">
        <w:tc>
          <w:tcPr>
            <w:tcW w:w="4819" w:type="dxa"/>
          </w:tcPr>
          <w:p w14:paraId="66800BD4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952AD24" w14:textId="77777777" w:rsidR="005349F6" w:rsidRDefault="002F16B0">
            <w:r>
              <w:t xml:space="preserve"> production-mp </w:t>
            </w:r>
          </w:p>
        </w:tc>
      </w:tr>
      <w:tr w:rsidR="005349F6" w14:paraId="4355EAC4" w14:textId="77777777">
        <w:tc>
          <w:tcPr>
            <w:tcW w:w="4819" w:type="dxa"/>
          </w:tcPr>
          <w:p w14:paraId="63BE8E84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06E523E" w14:textId="77777777" w:rsidR="005349F6" w:rsidRDefault="002F16B0">
            <w:r>
              <w:t xml:space="preserve"> prd-sql-terceiros-02-backup </w:t>
            </w:r>
          </w:p>
        </w:tc>
      </w:tr>
      <w:tr w:rsidR="005349F6" w14:paraId="7D6B81AE" w14:textId="77777777">
        <w:tc>
          <w:tcPr>
            <w:tcW w:w="4819" w:type="dxa"/>
          </w:tcPr>
          <w:p w14:paraId="521C3DAA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20768225" w14:textId="77777777" w:rsidR="005349F6" w:rsidRDefault="002F16B0">
            <w:r>
              <w:t xml:space="preserve"> 1024 </w:t>
            </w:r>
          </w:p>
        </w:tc>
      </w:tr>
      <w:tr w:rsidR="005349F6" w14:paraId="6F52B7C8" w14:textId="77777777">
        <w:tc>
          <w:tcPr>
            <w:tcW w:w="4819" w:type="dxa"/>
          </w:tcPr>
          <w:p w14:paraId="205AF1EA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5BFF61AB" w14:textId="77777777" w:rsidR="005349F6" w:rsidRDefault="002F16B0">
            <w:r>
              <w:t xml:space="preserve">  </w:t>
            </w:r>
          </w:p>
        </w:tc>
      </w:tr>
      <w:tr w:rsidR="005349F6" w14:paraId="1AC75082" w14:textId="77777777">
        <w:tc>
          <w:tcPr>
            <w:tcW w:w="4819" w:type="dxa"/>
          </w:tcPr>
          <w:p w14:paraId="53616B9E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5B6A5EE5" w14:textId="77777777" w:rsidR="005349F6" w:rsidRDefault="002F16B0">
            <w:r>
              <w:t xml:space="preserve"> 10 </w:t>
            </w:r>
          </w:p>
        </w:tc>
      </w:tr>
    </w:tbl>
    <w:p w14:paraId="6B68527B" w14:textId="77777777" w:rsidR="005349F6" w:rsidRDefault="005349F6">
      <w:pPr>
        <w:spacing w:after="40"/>
        <w:jc w:val="both"/>
      </w:pPr>
    </w:p>
    <w:p w14:paraId="1C312EEC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5D4FD15A" w14:textId="77777777">
        <w:tc>
          <w:tcPr>
            <w:tcW w:w="3213" w:type="dxa"/>
            <w:shd w:val="clear" w:color="auto" w:fill="000000"/>
          </w:tcPr>
          <w:p w14:paraId="25E1DF7D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65478A63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494D8D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2C609FE" w14:textId="77777777">
        <w:tc>
          <w:tcPr>
            <w:tcW w:w="3213" w:type="dxa"/>
          </w:tcPr>
          <w:p w14:paraId="5A1F3F5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BCDB7AE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E0C8E91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350B0252" w14:textId="77777777">
        <w:tc>
          <w:tcPr>
            <w:tcW w:w="3213" w:type="dxa"/>
          </w:tcPr>
          <w:p w14:paraId="627A53C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9EBDDF8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8AF382E" w14:textId="77777777" w:rsidR="005349F6" w:rsidRDefault="002F16B0">
            <w:r>
              <w:t xml:space="preserve"> 2024-05-14T14:29:01.361Z </w:t>
            </w:r>
          </w:p>
        </w:tc>
      </w:tr>
    </w:tbl>
    <w:p w14:paraId="0264D3D1" w14:textId="77777777" w:rsidR="005349F6" w:rsidRDefault="005349F6">
      <w:pPr>
        <w:spacing w:after="40"/>
        <w:jc w:val="both"/>
      </w:pPr>
    </w:p>
    <w:p w14:paraId="711EAC19" w14:textId="77777777" w:rsidR="005349F6" w:rsidRDefault="005349F6">
      <w:pPr>
        <w:spacing w:after="40"/>
        <w:jc w:val="both"/>
      </w:pPr>
    </w:p>
    <w:p w14:paraId="40BD3D9C" w14:textId="77777777" w:rsidR="005349F6" w:rsidRDefault="002F16B0">
      <w:pPr>
        <w:pStyle w:val="Ttulo4"/>
      </w:pPr>
      <w:bookmarkStart w:id="150" w:name="_Toc174550878"/>
      <w:r>
        <w:t>OCIZAPP01-DADOS</w:t>
      </w:r>
      <w:bookmarkEnd w:id="150"/>
    </w:p>
    <w:p w14:paraId="36F1644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896A730" w14:textId="77777777">
        <w:tc>
          <w:tcPr>
            <w:tcW w:w="4819" w:type="dxa"/>
            <w:shd w:val="clear" w:color="auto" w:fill="000000"/>
          </w:tcPr>
          <w:p w14:paraId="65A028F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C5088A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01EB196" w14:textId="77777777">
        <w:tc>
          <w:tcPr>
            <w:tcW w:w="4819" w:type="dxa"/>
          </w:tcPr>
          <w:p w14:paraId="5698AB56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39F1E659" w14:textId="77777777" w:rsidR="005349F6" w:rsidRDefault="002F16B0">
            <w:r>
              <w:t xml:space="preserve"> 1 </w:t>
            </w:r>
          </w:p>
        </w:tc>
      </w:tr>
      <w:tr w:rsidR="005349F6" w14:paraId="4F88B065" w14:textId="77777777">
        <w:tc>
          <w:tcPr>
            <w:tcW w:w="4819" w:type="dxa"/>
          </w:tcPr>
          <w:p w14:paraId="048F856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0FCDBCB" w14:textId="77777777" w:rsidR="005349F6" w:rsidRDefault="002F16B0">
            <w:r>
              <w:t xml:space="preserve"> production-mp </w:t>
            </w:r>
          </w:p>
        </w:tc>
      </w:tr>
      <w:tr w:rsidR="005349F6" w14:paraId="50954098" w14:textId="77777777">
        <w:tc>
          <w:tcPr>
            <w:tcW w:w="4819" w:type="dxa"/>
          </w:tcPr>
          <w:p w14:paraId="49E3EEA1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8466B75" w14:textId="77777777" w:rsidR="005349F6" w:rsidRDefault="002F16B0">
            <w:r>
              <w:t xml:space="preserve"> OCIZAPP01-DADOS </w:t>
            </w:r>
          </w:p>
        </w:tc>
      </w:tr>
      <w:tr w:rsidR="005349F6" w14:paraId="5EB1204A" w14:textId="77777777">
        <w:tc>
          <w:tcPr>
            <w:tcW w:w="4819" w:type="dxa"/>
          </w:tcPr>
          <w:p w14:paraId="08DBDFF0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762AB00F" w14:textId="77777777" w:rsidR="005349F6" w:rsidRDefault="002F16B0">
            <w:r>
              <w:t xml:space="preserve"> 100 </w:t>
            </w:r>
          </w:p>
        </w:tc>
      </w:tr>
      <w:tr w:rsidR="005349F6" w14:paraId="6FF33C13" w14:textId="77777777">
        <w:tc>
          <w:tcPr>
            <w:tcW w:w="4819" w:type="dxa"/>
          </w:tcPr>
          <w:p w14:paraId="4C30A600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015D3628" w14:textId="77777777" w:rsidR="005349F6" w:rsidRDefault="002F16B0">
            <w:r>
              <w:t xml:space="preserve">  </w:t>
            </w:r>
          </w:p>
        </w:tc>
      </w:tr>
      <w:tr w:rsidR="005349F6" w14:paraId="3A84B1CA" w14:textId="77777777">
        <w:tc>
          <w:tcPr>
            <w:tcW w:w="4819" w:type="dxa"/>
          </w:tcPr>
          <w:p w14:paraId="615490CC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0443DD12" w14:textId="77777777" w:rsidR="005349F6" w:rsidRDefault="002F16B0">
            <w:r>
              <w:t xml:space="preserve"> 10 </w:t>
            </w:r>
          </w:p>
        </w:tc>
      </w:tr>
    </w:tbl>
    <w:p w14:paraId="0FA55958" w14:textId="77777777" w:rsidR="005349F6" w:rsidRDefault="005349F6">
      <w:pPr>
        <w:spacing w:after="40"/>
        <w:jc w:val="both"/>
      </w:pPr>
    </w:p>
    <w:p w14:paraId="556138F8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180F255B" w14:textId="77777777">
        <w:tc>
          <w:tcPr>
            <w:tcW w:w="3213" w:type="dxa"/>
            <w:shd w:val="clear" w:color="auto" w:fill="000000"/>
          </w:tcPr>
          <w:p w14:paraId="0DD35E2F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0D0ED9F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A38973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897ABBA" w14:textId="77777777">
        <w:tc>
          <w:tcPr>
            <w:tcW w:w="3213" w:type="dxa"/>
          </w:tcPr>
          <w:p w14:paraId="1818CE5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AB138AD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BD8007D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5D9E4AA6" w14:textId="77777777">
        <w:tc>
          <w:tcPr>
            <w:tcW w:w="3213" w:type="dxa"/>
          </w:tcPr>
          <w:p w14:paraId="2DA3E32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34D1354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EEB22AE" w14:textId="77777777" w:rsidR="005349F6" w:rsidRDefault="002F16B0">
            <w:r>
              <w:t xml:space="preserve"> 2024-05-17T17:46:58.820Z </w:t>
            </w:r>
          </w:p>
        </w:tc>
      </w:tr>
    </w:tbl>
    <w:p w14:paraId="1CA2A031" w14:textId="77777777" w:rsidR="005349F6" w:rsidRDefault="005349F6">
      <w:pPr>
        <w:spacing w:after="40"/>
        <w:jc w:val="both"/>
      </w:pPr>
    </w:p>
    <w:p w14:paraId="25E84222" w14:textId="77777777" w:rsidR="005349F6" w:rsidRDefault="005349F6">
      <w:pPr>
        <w:spacing w:after="40"/>
        <w:jc w:val="both"/>
      </w:pPr>
    </w:p>
    <w:p w14:paraId="5A3DCD05" w14:textId="77777777" w:rsidR="005349F6" w:rsidRDefault="002F16B0">
      <w:pPr>
        <w:pStyle w:val="Ttulo4"/>
      </w:pPr>
      <w:bookmarkStart w:id="151" w:name="_Toc174550879"/>
      <w:r>
        <w:t>OCIJDP01-DADOS</w:t>
      </w:r>
      <w:bookmarkEnd w:id="151"/>
    </w:p>
    <w:p w14:paraId="0FEF1B47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282BE034" w14:textId="77777777">
        <w:tc>
          <w:tcPr>
            <w:tcW w:w="4819" w:type="dxa"/>
            <w:shd w:val="clear" w:color="auto" w:fill="000000"/>
          </w:tcPr>
          <w:p w14:paraId="62F619D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649CC3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4EEAC6A" w14:textId="77777777">
        <w:tc>
          <w:tcPr>
            <w:tcW w:w="4819" w:type="dxa"/>
          </w:tcPr>
          <w:p w14:paraId="3644E14A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0B83A8C8" w14:textId="77777777" w:rsidR="005349F6" w:rsidRDefault="002F16B0">
            <w:r>
              <w:t xml:space="preserve"> 1 </w:t>
            </w:r>
          </w:p>
        </w:tc>
      </w:tr>
      <w:tr w:rsidR="005349F6" w14:paraId="37E30B61" w14:textId="77777777">
        <w:tc>
          <w:tcPr>
            <w:tcW w:w="4819" w:type="dxa"/>
          </w:tcPr>
          <w:p w14:paraId="63593B58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1467AD4" w14:textId="77777777" w:rsidR="005349F6" w:rsidRDefault="002F16B0">
            <w:r>
              <w:t xml:space="preserve"> production-mp </w:t>
            </w:r>
          </w:p>
        </w:tc>
      </w:tr>
      <w:tr w:rsidR="005349F6" w14:paraId="0015598D" w14:textId="77777777">
        <w:tc>
          <w:tcPr>
            <w:tcW w:w="4819" w:type="dxa"/>
          </w:tcPr>
          <w:p w14:paraId="1C38658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A9BA4FD" w14:textId="77777777" w:rsidR="005349F6" w:rsidRDefault="002F16B0">
            <w:r>
              <w:t xml:space="preserve"> OCIJDP01-DADOS </w:t>
            </w:r>
          </w:p>
        </w:tc>
      </w:tr>
      <w:tr w:rsidR="005349F6" w14:paraId="258D84DB" w14:textId="77777777">
        <w:tc>
          <w:tcPr>
            <w:tcW w:w="4819" w:type="dxa"/>
          </w:tcPr>
          <w:p w14:paraId="4E192F51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37392001" w14:textId="77777777" w:rsidR="005349F6" w:rsidRDefault="002F16B0">
            <w:r>
              <w:t xml:space="preserve"> 100 </w:t>
            </w:r>
          </w:p>
        </w:tc>
      </w:tr>
      <w:tr w:rsidR="005349F6" w14:paraId="7E27A29A" w14:textId="77777777">
        <w:tc>
          <w:tcPr>
            <w:tcW w:w="4819" w:type="dxa"/>
          </w:tcPr>
          <w:p w14:paraId="412E8BC4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31B4BF9C" w14:textId="77777777" w:rsidR="005349F6" w:rsidRDefault="002F16B0">
            <w:r>
              <w:t xml:space="preserve">  </w:t>
            </w:r>
          </w:p>
        </w:tc>
      </w:tr>
      <w:tr w:rsidR="005349F6" w14:paraId="1745B4B1" w14:textId="77777777">
        <w:tc>
          <w:tcPr>
            <w:tcW w:w="4819" w:type="dxa"/>
          </w:tcPr>
          <w:p w14:paraId="5195F377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00AA1073" w14:textId="77777777" w:rsidR="005349F6" w:rsidRDefault="002F16B0">
            <w:r>
              <w:t xml:space="preserve"> 10 </w:t>
            </w:r>
          </w:p>
        </w:tc>
      </w:tr>
    </w:tbl>
    <w:p w14:paraId="6831A485" w14:textId="77777777" w:rsidR="005349F6" w:rsidRDefault="005349F6">
      <w:pPr>
        <w:spacing w:after="40"/>
        <w:jc w:val="both"/>
      </w:pPr>
    </w:p>
    <w:p w14:paraId="53816CD3" w14:textId="77777777" w:rsidR="005349F6" w:rsidRDefault="002F16B0">
      <w:pPr>
        <w:pStyle w:val="Ttulo5"/>
      </w:pPr>
      <w:r>
        <w:lastRenderedPageBreak/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3329AADB" w14:textId="77777777">
        <w:tc>
          <w:tcPr>
            <w:tcW w:w="3213" w:type="dxa"/>
            <w:shd w:val="clear" w:color="auto" w:fill="000000"/>
          </w:tcPr>
          <w:p w14:paraId="2738CF64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9790904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35BC88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1455D23" w14:textId="77777777">
        <w:tc>
          <w:tcPr>
            <w:tcW w:w="3213" w:type="dxa"/>
          </w:tcPr>
          <w:p w14:paraId="608C6108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4736912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A928000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431D2C76" w14:textId="77777777">
        <w:tc>
          <w:tcPr>
            <w:tcW w:w="3213" w:type="dxa"/>
          </w:tcPr>
          <w:p w14:paraId="1D12D91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71F04DE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C0ABDB8" w14:textId="77777777" w:rsidR="005349F6" w:rsidRDefault="002F16B0">
            <w:r>
              <w:t xml:space="preserve"> 2024-05-17T17:50:24.937Z </w:t>
            </w:r>
          </w:p>
        </w:tc>
      </w:tr>
    </w:tbl>
    <w:p w14:paraId="513F8501" w14:textId="77777777" w:rsidR="005349F6" w:rsidRDefault="005349F6">
      <w:pPr>
        <w:spacing w:after="40"/>
        <w:jc w:val="both"/>
      </w:pPr>
    </w:p>
    <w:p w14:paraId="0CDE64E9" w14:textId="77777777" w:rsidR="005349F6" w:rsidRDefault="005349F6">
      <w:pPr>
        <w:spacing w:after="40"/>
        <w:jc w:val="both"/>
      </w:pPr>
    </w:p>
    <w:p w14:paraId="4AD2078D" w14:textId="77777777" w:rsidR="005349F6" w:rsidRDefault="002F16B0">
      <w:pPr>
        <w:pStyle w:val="Ttulo4"/>
      </w:pPr>
      <w:bookmarkStart w:id="152" w:name="_Toc174550880"/>
      <w:r>
        <w:t>OCICFIP01-DADOS</w:t>
      </w:r>
      <w:bookmarkEnd w:id="152"/>
    </w:p>
    <w:p w14:paraId="76787BF2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138EE69" w14:textId="77777777">
        <w:tc>
          <w:tcPr>
            <w:tcW w:w="4819" w:type="dxa"/>
            <w:shd w:val="clear" w:color="auto" w:fill="000000"/>
          </w:tcPr>
          <w:p w14:paraId="0737D6F2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43DC84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F84A254" w14:textId="77777777">
        <w:tc>
          <w:tcPr>
            <w:tcW w:w="4819" w:type="dxa"/>
          </w:tcPr>
          <w:p w14:paraId="101F08D7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11A2D9A7" w14:textId="77777777" w:rsidR="005349F6" w:rsidRDefault="002F16B0">
            <w:r>
              <w:t xml:space="preserve"> 1 </w:t>
            </w:r>
          </w:p>
        </w:tc>
      </w:tr>
      <w:tr w:rsidR="005349F6" w14:paraId="5768233B" w14:textId="77777777">
        <w:tc>
          <w:tcPr>
            <w:tcW w:w="4819" w:type="dxa"/>
          </w:tcPr>
          <w:p w14:paraId="0E542F02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E9C25EF" w14:textId="77777777" w:rsidR="005349F6" w:rsidRDefault="002F16B0">
            <w:r>
              <w:t xml:space="preserve"> production-mp </w:t>
            </w:r>
          </w:p>
        </w:tc>
      </w:tr>
      <w:tr w:rsidR="005349F6" w14:paraId="730C3A66" w14:textId="77777777">
        <w:tc>
          <w:tcPr>
            <w:tcW w:w="4819" w:type="dxa"/>
          </w:tcPr>
          <w:p w14:paraId="511C6D5E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A9C8E4F" w14:textId="77777777" w:rsidR="005349F6" w:rsidRDefault="002F16B0">
            <w:r>
              <w:t xml:space="preserve"> OCICFIP01-DADOS </w:t>
            </w:r>
          </w:p>
        </w:tc>
      </w:tr>
      <w:tr w:rsidR="005349F6" w14:paraId="31F9AB73" w14:textId="77777777">
        <w:tc>
          <w:tcPr>
            <w:tcW w:w="4819" w:type="dxa"/>
          </w:tcPr>
          <w:p w14:paraId="372942C2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44F2CEF0" w14:textId="77777777" w:rsidR="005349F6" w:rsidRDefault="002F16B0">
            <w:r>
              <w:t xml:space="preserve"> 100 </w:t>
            </w:r>
          </w:p>
        </w:tc>
      </w:tr>
      <w:tr w:rsidR="005349F6" w14:paraId="1BE672B4" w14:textId="77777777">
        <w:tc>
          <w:tcPr>
            <w:tcW w:w="4819" w:type="dxa"/>
          </w:tcPr>
          <w:p w14:paraId="52332195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0E9C43EC" w14:textId="77777777" w:rsidR="005349F6" w:rsidRDefault="002F16B0">
            <w:r>
              <w:t xml:space="preserve">  </w:t>
            </w:r>
          </w:p>
        </w:tc>
      </w:tr>
      <w:tr w:rsidR="005349F6" w14:paraId="1D55511F" w14:textId="77777777">
        <w:tc>
          <w:tcPr>
            <w:tcW w:w="4819" w:type="dxa"/>
          </w:tcPr>
          <w:p w14:paraId="72CB1F2E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757825F6" w14:textId="77777777" w:rsidR="005349F6" w:rsidRDefault="002F16B0">
            <w:r>
              <w:t xml:space="preserve"> 10 </w:t>
            </w:r>
          </w:p>
        </w:tc>
      </w:tr>
    </w:tbl>
    <w:p w14:paraId="6D15C463" w14:textId="77777777" w:rsidR="005349F6" w:rsidRDefault="005349F6">
      <w:pPr>
        <w:spacing w:after="40"/>
        <w:jc w:val="both"/>
      </w:pPr>
    </w:p>
    <w:p w14:paraId="771BF7A8" w14:textId="77777777" w:rsidR="005349F6" w:rsidRDefault="002F16B0">
      <w:pPr>
        <w:pStyle w:val="Ttulo5"/>
      </w:pPr>
      <w:r>
        <w:t xml:space="preserve">Defined </w:t>
      </w:r>
      <w:r>
        <w:t>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1246868E" w14:textId="77777777">
        <w:tc>
          <w:tcPr>
            <w:tcW w:w="3213" w:type="dxa"/>
            <w:shd w:val="clear" w:color="auto" w:fill="000000"/>
          </w:tcPr>
          <w:p w14:paraId="06F8E53E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57F1CB8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87D843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6A7798F" w14:textId="77777777">
        <w:tc>
          <w:tcPr>
            <w:tcW w:w="3213" w:type="dxa"/>
          </w:tcPr>
          <w:p w14:paraId="36A4B52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7C567A9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B26B2D6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7279BC56" w14:textId="77777777">
        <w:tc>
          <w:tcPr>
            <w:tcW w:w="3213" w:type="dxa"/>
          </w:tcPr>
          <w:p w14:paraId="51EF372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1244CC1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8A163AD" w14:textId="77777777" w:rsidR="005349F6" w:rsidRDefault="002F16B0">
            <w:r>
              <w:t xml:space="preserve"> 2024-05-17T17:55:37.666Z </w:t>
            </w:r>
          </w:p>
        </w:tc>
      </w:tr>
    </w:tbl>
    <w:p w14:paraId="433B1CF0" w14:textId="77777777" w:rsidR="005349F6" w:rsidRDefault="005349F6">
      <w:pPr>
        <w:spacing w:after="40"/>
        <w:jc w:val="both"/>
      </w:pPr>
    </w:p>
    <w:p w14:paraId="4DD1FA07" w14:textId="77777777" w:rsidR="005349F6" w:rsidRDefault="005349F6">
      <w:pPr>
        <w:spacing w:after="40"/>
        <w:jc w:val="both"/>
      </w:pPr>
    </w:p>
    <w:p w14:paraId="0B71CC64" w14:textId="77777777" w:rsidR="005349F6" w:rsidRDefault="002F16B0">
      <w:pPr>
        <w:pStyle w:val="Ttulo4"/>
      </w:pPr>
      <w:bookmarkStart w:id="153" w:name="_Toc174550881"/>
      <w:r>
        <w:t>prd-temp-terc-dados</w:t>
      </w:r>
      <w:bookmarkEnd w:id="153"/>
    </w:p>
    <w:p w14:paraId="27BAD6BF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05BE43B" w14:textId="77777777">
        <w:tc>
          <w:tcPr>
            <w:tcW w:w="4819" w:type="dxa"/>
            <w:shd w:val="clear" w:color="auto" w:fill="000000"/>
          </w:tcPr>
          <w:p w14:paraId="45CD1CA0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8D00BA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E83E5EB" w14:textId="77777777">
        <w:tc>
          <w:tcPr>
            <w:tcW w:w="4819" w:type="dxa"/>
          </w:tcPr>
          <w:p w14:paraId="304F67C1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714C130E" w14:textId="77777777" w:rsidR="005349F6" w:rsidRDefault="002F16B0">
            <w:r>
              <w:t xml:space="preserve"> 1 </w:t>
            </w:r>
          </w:p>
        </w:tc>
      </w:tr>
      <w:tr w:rsidR="005349F6" w14:paraId="59512FB6" w14:textId="77777777">
        <w:tc>
          <w:tcPr>
            <w:tcW w:w="4819" w:type="dxa"/>
          </w:tcPr>
          <w:p w14:paraId="75181626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816AF55" w14:textId="77777777" w:rsidR="005349F6" w:rsidRDefault="002F16B0">
            <w:r>
              <w:t xml:space="preserve"> production-mp </w:t>
            </w:r>
          </w:p>
        </w:tc>
      </w:tr>
      <w:tr w:rsidR="005349F6" w14:paraId="07DBDC6B" w14:textId="77777777">
        <w:tc>
          <w:tcPr>
            <w:tcW w:w="4819" w:type="dxa"/>
          </w:tcPr>
          <w:p w14:paraId="1AA03F2C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0A43D99" w14:textId="77777777" w:rsidR="005349F6" w:rsidRDefault="002F16B0">
            <w:r>
              <w:t xml:space="preserve"> prd-temp-terc-dados </w:t>
            </w:r>
          </w:p>
        </w:tc>
      </w:tr>
      <w:tr w:rsidR="005349F6" w14:paraId="19B9A793" w14:textId="77777777">
        <w:tc>
          <w:tcPr>
            <w:tcW w:w="4819" w:type="dxa"/>
          </w:tcPr>
          <w:p w14:paraId="18A3B370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5B279CDD" w14:textId="77777777" w:rsidR="005349F6" w:rsidRDefault="002F16B0">
            <w:r>
              <w:t xml:space="preserve"> 512 </w:t>
            </w:r>
          </w:p>
        </w:tc>
      </w:tr>
      <w:tr w:rsidR="005349F6" w14:paraId="3D1CD98E" w14:textId="77777777">
        <w:tc>
          <w:tcPr>
            <w:tcW w:w="4819" w:type="dxa"/>
          </w:tcPr>
          <w:p w14:paraId="025E6B5A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7B4910F7" w14:textId="77777777" w:rsidR="005349F6" w:rsidRDefault="002F16B0">
            <w:r>
              <w:t xml:space="preserve">  </w:t>
            </w:r>
          </w:p>
        </w:tc>
      </w:tr>
      <w:tr w:rsidR="005349F6" w14:paraId="135FFCCE" w14:textId="77777777">
        <w:tc>
          <w:tcPr>
            <w:tcW w:w="4819" w:type="dxa"/>
          </w:tcPr>
          <w:p w14:paraId="16D2F6E1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3655C47F" w14:textId="77777777" w:rsidR="005349F6" w:rsidRDefault="002F16B0">
            <w:r>
              <w:t xml:space="preserve"> 10 </w:t>
            </w:r>
          </w:p>
        </w:tc>
      </w:tr>
    </w:tbl>
    <w:p w14:paraId="647214F2" w14:textId="77777777" w:rsidR="005349F6" w:rsidRDefault="005349F6">
      <w:pPr>
        <w:spacing w:after="40"/>
        <w:jc w:val="both"/>
      </w:pPr>
    </w:p>
    <w:p w14:paraId="079A64E7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39B619C3" w14:textId="77777777">
        <w:tc>
          <w:tcPr>
            <w:tcW w:w="3213" w:type="dxa"/>
            <w:shd w:val="clear" w:color="auto" w:fill="000000"/>
          </w:tcPr>
          <w:p w14:paraId="491DB55A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3C329D2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12814E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2F3CA50" w14:textId="77777777">
        <w:tc>
          <w:tcPr>
            <w:tcW w:w="3213" w:type="dxa"/>
          </w:tcPr>
          <w:p w14:paraId="1A072AC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FFFEA9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7D72002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6C4AB278" w14:textId="77777777">
        <w:tc>
          <w:tcPr>
            <w:tcW w:w="3213" w:type="dxa"/>
          </w:tcPr>
          <w:p w14:paraId="6DA533E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5C43040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27C0EA6" w14:textId="77777777" w:rsidR="005349F6" w:rsidRDefault="002F16B0">
            <w:r>
              <w:t xml:space="preserve"> 2024-06-12T14:29:52.074Z </w:t>
            </w:r>
          </w:p>
        </w:tc>
      </w:tr>
    </w:tbl>
    <w:p w14:paraId="08ADA055" w14:textId="77777777" w:rsidR="005349F6" w:rsidRDefault="005349F6">
      <w:pPr>
        <w:spacing w:after="40"/>
        <w:jc w:val="both"/>
      </w:pPr>
    </w:p>
    <w:p w14:paraId="07EC954E" w14:textId="77777777" w:rsidR="005349F6" w:rsidRDefault="005349F6">
      <w:pPr>
        <w:spacing w:after="40"/>
        <w:jc w:val="both"/>
      </w:pPr>
    </w:p>
    <w:p w14:paraId="1A287C33" w14:textId="77777777" w:rsidR="005349F6" w:rsidRDefault="002F16B0">
      <w:pPr>
        <w:pStyle w:val="Ttulo4"/>
      </w:pPr>
      <w:bookmarkStart w:id="154" w:name="_Toc174550882"/>
      <w:r>
        <w:t>prd-temp-terc-logs</w:t>
      </w:r>
      <w:bookmarkEnd w:id="154"/>
    </w:p>
    <w:p w14:paraId="1E31601C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097AD13" w14:textId="77777777">
        <w:tc>
          <w:tcPr>
            <w:tcW w:w="4819" w:type="dxa"/>
            <w:shd w:val="clear" w:color="auto" w:fill="000000"/>
          </w:tcPr>
          <w:p w14:paraId="6740D2C2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CE24C5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0349451" w14:textId="77777777">
        <w:tc>
          <w:tcPr>
            <w:tcW w:w="4819" w:type="dxa"/>
          </w:tcPr>
          <w:p w14:paraId="65D79B53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1B6EAECC" w14:textId="77777777" w:rsidR="005349F6" w:rsidRDefault="002F16B0">
            <w:r>
              <w:t xml:space="preserve"> 1 </w:t>
            </w:r>
          </w:p>
        </w:tc>
      </w:tr>
      <w:tr w:rsidR="005349F6" w14:paraId="7CC246E7" w14:textId="77777777">
        <w:tc>
          <w:tcPr>
            <w:tcW w:w="4819" w:type="dxa"/>
          </w:tcPr>
          <w:p w14:paraId="7C2A907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07F5D392" w14:textId="77777777" w:rsidR="005349F6" w:rsidRDefault="002F16B0">
            <w:r>
              <w:t xml:space="preserve"> production-mp </w:t>
            </w:r>
          </w:p>
        </w:tc>
      </w:tr>
      <w:tr w:rsidR="005349F6" w14:paraId="3798E3BE" w14:textId="77777777">
        <w:tc>
          <w:tcPr>
            <w:tcW w:w="4819" w:type="dxa"/>
          </w:tcPr>
          <w:p w14:paraId="4426F4F8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5909B0C" w14:textId="77777777" w:rsidR="005349F6" w:rsidRDefault="002F16B0">
            <w:r>
              <w:t xml:space="preserve"> prd-temp-terc-logs </w:t>
            </w:r>
          </w:p>
        </w:tc>
      </w:tr>
      <w:tr w:rsidR="005349F6" w14:paraId="684DDE59" w14:textId="77777777">
        <w:tc>
          <w:tcPr>
            <w:tcW w:w="4819" w:type="dxa"/>
          </w:tcPr>
          <w:p w14:paraId="7F65B554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7BEA5864" w14:textId="77777777" w:rsidR="005349F6" w:rsidRDefault="002F16B0">
            <w:r>
              <w:t xml:space="preserve"> 512 </w:t>
            </w:r>
          </w:p>
        </w:tc>
      </w:tr>
      <w:tr w:rsidR="005349F6" w14:paraId="50DEF021" w14:textId="77777777">
        <w:tc>
          <w:tcPr>
            <w:tcW w:w="4819" w:type="dxa"/>
          </w:tcPr>
          <w:p w14:paraId="0E57FD70" w14:textId="77777777" w:rsidR="005349F6" w:rsidRDefault="002F16B0">
            <w:r>
              <w:lastRenderedPageBreak/>
              <w:t xml:space="preserve"> Backup Policy   </w:t>
            </w:r>
          </w:p>
        </w:tc>
        <w:tc>
          <w:tcPr>
            <w:tcW w:w="4819" w:type="dxa"/>
          </w:tcPr>
          <w:p w14:paraId="60A263E3" w14:textId="77777777" w:rsidR="005349F6" w:rsidRDefault="002F16B0">
            <w:r>
              <w:t xml:space="preserve">  </w:t>
            </w:r>
          </w:p>
        </w:tc>
      </w:tr>
      <w:tr w:rsidR="005349F6" w14:paraId="152E7EB8" w14:textId="77777777">
        <w:tc>
          <w:tcPr>
            <w:tcW w:w="4819" w:type="dxa"/>
          </w:tcPr>
          <w:p w14:paraId="13AEF4B6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39EEB1F9" w14:textId="77777777" w:rsidR="005349F6" w:rsidRDefault="002F16B0">
            <w:r>
              <w:t xml:space="preserve"> 10 </w:t>
            </w:r>
          </w:p>
        </w:tc>
      </w:tr>
    </w:tbl>
    <w:p w14:paraId="33C0037B" w14:textId="77777777" w:rsidR="005349F6" w:rsidRDefault="005349F6">
      <w:pPr>
        <w:spacing w:after="40"/>
        <w:jc w:val="both"/>
      </w:pPr>
    </w:p>
    <w:p w14:paraId="685246B8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21CCBDF6" w14:textId="77777777">
        <w:tc>
          <w:tcPr>
            <w:tcW w:w="3213" w:type="dxa"/>
            <w:shd w:val="clear" w:color="auto" w:fill="000000"/>
          </w:tcPr>
          <w:p w14:paraId="376FF429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CF69146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A30161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9EAC89D" w14:textId="77777777">
        <w:tc>
          <w:tcPr>
            <w:tcW w:w="3213" w:type="dxa"/>
          </w:tcPr>
          <w:p w14:paraId="46A04A0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E44C936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FE7C7D9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5E6EE567" w14:textId="77777777">
        <w:tc>
          <w:tcPr>
            <w:tcW w:w="3213" w:type="dxa"/>
          </w:tcPr>
          <w:p w14:paraId="3F1F27B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94495D7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7352F93" w14:textId="77777777" w:rsidR="005349F6" w:rsidRDefault="002F16B0">
            <w:r>
              <w:t xml:space="preserve"> 2024-06-12T14:30:04.398Z </w:t>
            </w:r>
          </w:p>
        </w:tc>
      </w:tr>
    </w:tbl>
    <w:p w14:paraId="5F6399CD" w14:textId="77777777" w:rsidR="005349F6" w:rsidRDefault="005349F6">
      <w:pPr>
        <w:spacing w:after="40"/>
        <w:jc w:val="both"/>
      </w:pPr>
    </w:p>
    <w:p w14:paraId="0B103135" w14:textId="77777777" w:rsidR="005349F6" w:rsidRDefault="005349F6">
      <w:pPr>
        <w:spacing w:after="40"/>
        <w:jc w:val="both"/>
      </w:pPr>
    </w:p>
    <w:p w14:paraId="073C68AB" w14:textId="77777777" w:rsidR="005349F6" w:rsidRDefault="002F16B0">
      <w:pPr>
        <w:pStyle w:val="Ttulo4"/>
      </w:pPr>
      <w:bookmarkStart w:id="155" w:name="_Toc174550883"/>
      <w:r>
        <w:t>prd-temp-terc-bck</w:t>
      </w:r>
      <w:bookmarkEnd w:id="155"/>
    </w:p>
    <w:p w14:paraId="33881441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54999B7" w14:textId="77777777">
        <w:tc>
          <w:tcPr>
            <w:tcW w:w="4819" w:type="dxa"/>
            <w:shd w:val="clear" w:color="auto" w:fill="000000"/>
          </w:tcPr>
          <w:p w14:paraId="067DDAEF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544A3B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F157B0C" w14:textId="77777777">
        <w:tc>
          <w:tcPr>
            <w:tcW w:w="4819" w:type="dxa"/>
          </w:tcPr>
          <w:p w14:paraId="039AF373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6A7A40D1" w14:textId="77777777" w:rsidR="005349F6" w:rsidRDefault="002F16B0">
            <w:r>
              <w:t xml:space="preserve"> 1 </w:t>
            </w:r>
          </w:p>
        </w:tc>
      </w:tr>
      <w:tr w:rsidR="005349F6" w14:paraId="612B1F88" w14:textId="77777777">
        <w:tc>
          <w:tcPr>
            <w:tcW w:w="4819" w:type="dxa"/>
          </w:tcPr>
          <w:p w14:paraId="261E757F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98E3F9B" w14:textId="77777777" w:rsidR="005349F6" w:rsidRDefault="002F16B0">
            <w:r>
              <w:t xml:space="preserve"> production-mp </w:t>
            </w:r>
          </w:p>
        </w:tc>
      </w:tr>
      <w:tr w:rsidR="005349F6" w14:paraId="17A5706B" w14:textId="77777777">
        <w:tc>
          <w:tcPr>
            <w:tcW w:w="4819" w:type="dxa"/>
          </w:tcPr>
          <w:p w14:paraId="4E6598EB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AA85A85" w14:textId="77777777" w:rsidR="005349F6" w:rsidRDefault="002F16B0">
            <w:r>
              <w:t xml:space="preserve"> prd-temp-terc-bck </w:t>
            </w:r>
          </w:p>
        </w:tc>
      </w:tr>
      <w:tr w:rsidR="005349F6" w14:paraId="760F2405" w14:textId="77777777">
        <w:tc>
          <w:tcPr>
            <w:tcW w:w="4819" w:type="dxa"/>
          </w:tcPr>
          <w:p w14:paraId="40D67304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7E07387E" w14:textId="77777777" w:rsidR="005349F6" w:rsidRDefault="002F16B0">
            <w:r>
              <w:t xml:space="preserve"> 1024 </w:t>
            </w:r>
          </w:p>
        </w:tc>
      </w:tr>
      <w:tr w:rsidR="005349F6" w14:paraId="210A95BA" w14:textId="77777777">
        <w:tc>
          <w:tcPr>
            <w:tcW w:w="4819" w:type="dxa"/>
          </w:tcPr>
          <w:p w14:paraId="3DE5C389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328B3204" w14:textId="77777777" w:rsidR="005349F6" w:rsidRDefault="002F16B0">
            <w:r>
              <w:t xml:space="preserve">  </w:t>
            </w:r>
          </w:p>
        </w:tc>
      </w:tr>
      <w:tr w:rsidR="005349F6" w14:paraId="21FA4196" w14:textId="77777777">
        <w:tc>
          <w:tcPr>
            <w:tcW w:w="4819" w:type="dxa"/>
          </w:tcPr>
          <w:p w14:paraId="2E1EC4FB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6D77A4CD" w14:textId="77777777" w:rsidR="005349F6" w:rsidRDefault="002F16B0">
            <w:r>
              <w:t xml:space="preserve"> 10 </w:t>
            </w:r>
          </w:p>
        </w:tc>
      </w:tr>
    </w:tbl>
    <w:p w14:paraId="18B2EDBD" w14:textId="77777777" w:rsidR="005349F6" w:rsidRDefault="005349F6">
      <w:pPr>
        <w:spacing w:after="40"/>
        <w:jc w:val="both"/>
      </w:pPr>
    </w:p>
    <w:p w14:paraId="235721C3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2DD94130" w14:textId="77777777">
        <w:tc>
          <w:tcPr>
            <w:tcW w:w="3213" w:type="dxa"/>
            <w:shd w:val="clear" w:color="auto" w:fill="000000"/>
          </w:tcPr>
          <w:p w14:paraId="60B6EEDC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64F65087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87C266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EF9635E" w14:textId="77777777">
        <w:tc>
          <w:tcPr>
            <w:tcW w:w="3213" w:type="dxa"/>
          </w:tcPr>
          <w:p w14:paraId="02A6A22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DA6C812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2562C97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69E6C6D1" w14:textId="77777777">
        <w:tc>
          <w:tcPr>
            <w:tcW w:w="3213" w:type="dxa"/>
          </w:tcPr>
          <w:p w14:paraId="1065BDB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A2B70D8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F94C8C3" w14:textId="77777777" w:rsidR="005349F6" w:rsidRDefault="002F16B0">
            <w:r>
              <w:t xml:space="preserve"> 2024-06-12T20:11:28.546Z </w:t>
            </w:r>
          </w:p>
        </w:tc>
      </w:tr>
    </w:tbl>
    <w:p w14:paraId="556621EE" w14:textId="77777777" w:rsidR="005349F6" w:rsidRDefault="005349F6">
      <w:pPr>
        <w:spacing w:after="40"/>
        <w:jc w:val="both"/>
      </w:pPr>
    </w:p>
    <w:p w14:paraId="4A3097C7" w14:textId="77777777" w:rsidR="005349F6" w:rsidRDefault="005349F6">
      <w:pPr>
        <w:spacing w:after="40"/>
        <w:jc w:val="both"/>
      </w:pPr>
    </w:p>
    <w:p w14:paraId="453B91D9" w14:textId="77777777" w:rsidR="005349F6" w:rsidRDefault="002F16B0">
      <w:pPr>
        <w:pStyle w:val="Ttulo4"/>
      </w:pPr>
      <w:bookmarkStart w:id="156" w:name="_Toc174550884"/>
      <w:r>
        <w:t>oci-elastic-p01_var</w:t>
      </w:r>
      <w:bookmarkEnd w:id="156"/>
    </w:p>
    <w:p w14:paraId="19570288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2649D38" w14:textId="77777777">
        <w:tc>
          <w:tcPr>
            <w:tcW w:w="4819" w:type="dxa"/>
            <w:shd w:val="clear" w:color="auto" w:fill="000000"/>
          </w:tcPr>
          <w:p w14:paraId="3A08E6EF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2903C4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AB9D17F" w14:textId="77777777">
        <w:tc>
          <w:tcPr>
            <w:tcW w:w="4819" w:type="dxa"/>
          </w:tcPr>
          <w:p w14:paraId="18F0671B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59B047A8" w14:textId="77777777" w:rsidR="005349F6" w:rsidRDefault="002F16B0">
            <w:r>
              <w:t xml:space="preserve"> 1 </w:t>
            </w:r>
          </w:p>
        </w:tc>
      </w:tr>
      <w:tr w:rsidR="005349F6" w14:paraId="2613FBF2" w14:textId="77777777">
        <w:tc>
          <w:tcPr>
            <w:tcW w:w="4819" w:type="dxa"/>
          </w:tcPr>
          <w:p w14:paraId="25A6CA55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0AACE684" w14:textId="77777777" w:rsidR="005349F6" w:rsidRDefault="002F16B0">
            <w:r>
              <w:t xml:space="preserve"> production-mp </w:t>
            </w:r>
          </w:p>
        </w:tc>
      </w:tr>
      <w:tr w:rsidR="005349F6" w14:paraId="57F0F640" w14:textId="77777777">
        <w:tc>
          <w:tcPr>
            <w:tcW w:w="4819" w:type="dxa"/>
          </w:tcPr>
          <w:p w14:paraId="67B529E9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C15B5EC" w14:textId="77777777" w:rsidR="005349F6" w:rsidRDefault="002F16B0">
            <w:r>
              <w:t xml:space="preserve"> oci-elastic-p01_var </w:t>
            </w:r>
          </w:p>
        </w:tc>
      </w:tr>
      <w:tr w:rsidR="005349F6" w14:paraId="2F003830" w14:textId="77777777">
        <w:tc>
          <w:tcPr>
            <w:tcW w:w="4819" w:type="dxa"/>
          </w:tcPr>
          <w:p w14:paraId="5223D515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43B26CAE" w14:textId="77777777" w:rsidR="005349F6" w:rsidRDefault="002F16B0">
            <w:r>
              <w:t xml:space="preserve"> 1024 </w:t>
            </w:r>
          </w:p>
        </w:tc>
      </w:tr>
      <w:tr w:rsidR="005349F6" w14:paraId="6D2E79CF" w14:textId="77777777">
        <w:tc>
          <w:tcPr>
            <w:tcW w:w="4819" w:type="dxa"/>
          </w:tcPr>
          <w:p w14:paraId="36784F46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4085EEFF" w14:textId="77777777" w:rsidR="005349F6" w:rsidRDefault="002F16B0">
            <w:r>
              <w:t xml:space="preserve">  </w:t>
            </w:r>
          </w:p>
        </w:tc>
      </w:tr>
      <w:tr w:rsidR="005349F6" w14:paraId="32551996" w14:textId="77777777">
        <w:tc>
          <w:tcPr>
            <w:tcW w:w="4819" w:type="dxa"/>
          </w:tcPr>
          <w:p w14:paraId="2B03FDDA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532E4D37" w14:textId="77777777" w:rsidR="005349F6" w:rsidRDefault="002F16B0">
            <w:r>
              <w:t xml:space="preserve"> 10 </w:t>
            </w:r>
          </w:p>
        </w:tc>
      </w:tr>
    </w:tbl>
    <w:p w14:paraId="05C36AD5" w14:textId="77777777" w:rsidR="005349F6" w:rsidRDefault="005349F6">
      <w:pPr>
        <w:spacing w:after="40"/>
        <w:jc w:val="both"/>
      </w:pPr>
    </w:p>
    <w:p w14:paraId="34E630F7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09621ED4" w14:textId="77777777">
        <w:tc>
          <w:tcPr>
            <w:tcW w:w="3213" w:type="dxa"/>
            <w:shd w:val="clear" w:color="auto" w:fill="000000"/>
          </w:tcPr>
          <w:p w14:paraId="7DF1476C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C4DF65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5EF537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5A634B0" w14:textId="77777777">
        <w:tc>
          <w:tcPr>
            <w:tcW w:w="3213" w:type="dxa"/>
          </w:tcPr>
          <w:p w14:paraId="144564A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5328ED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F9EAED7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63CF3382" w14:textId="77777777">
        <w:tc>
          <w:tcPr>
            <w:tcW w:w="3213" w:type="dxa"/>
          </w:tcPr>
          <w:p w14:paraId="144021D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B5E65FA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F7B2F37" w14:textId="77777777" w:rsidR="005349F6" w:rsidRDefault="002F16B0">
            <w:r>
              <w:t xml:space="preserve"> 2024-06-14T18:25:19.948Z </w:t>
            </w:r>
          </w:p>
        </w:tc>
      </w:tr>
    </w:tbl>
    <w:p w14:paraId="1EF7FD09" w14:textId="77777777" w:rsidR="005349F6" w:rsidRDefault="005349F6">
      <w:pPr>
        <w:spacing w:after="40"/>
        <w:jc w:val="both"/>
      </w:pPr>
    </w:p>
    <w:p w14:paraId="2AB310F2" w14:textId="77777777" w:rsidR="005349F6" w:rsidRDefault="005349F6">
      <w:pPr>
        <w:spacing w:after="40"/>
        <w:jc w:val="both"/>
      </w:pPr>
    </w:p>
    <w:p w14:paraId="329DE31D" w14:textId="77777777" w:rsidR="005349F6" w:rsidRDefault="002F16B0">
      <w:pPr>
        <w:pStyle w:val="Ttulo4"/>
      </w:pPr>
      <w:bookmarkStart w:id="157" w:name="_Toc174550885"/>
      <w:r>
        <w:t>ocijumpp01</w:t>
      </w:r>
      <w:bookmarkEnd w:id="157"/>
    </w:p>
    <w:p w14:paraId="6E1EA926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15779BE" w14:textId="77777777">
        <w:tc>
          <w:tcPr>
            <w:tcW w:w="4819" w:type="dxa"/>
            <w:shd w:val="clear" w:color="auto" w:fill="000000"/>
          </w:tcPr>
          <w:p w14:paraId="294BF9F0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2C02BA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AB23507" w14:textId="77777777">
        <w:tc>
          <w:tcPr>
            <w:tcW w:w="4819" w:type="dxa"/>
          </w:tcPr>
          <w:p w14:paraId="13E619DC" w14:textId="77777777" w:rsidR="005349F6" w:rsidRDefault="002F16B0">
            <w:r>
              <w:lastRenderedPageBreak/>
              <w:t xml:space="preserve"> Availability Domain </w:t>
            </w:r>
          </w:p>
        </w:tc>
        <w:tc>
          <w:tcPr>
            <w:tcW w:w="4819" w:type="dxa"/>
          </w:tcPr>
          <w:p w14:paraId="7D7ACA5C" w14:textId="77777777" w:rsidR="005349F6" w:rsidRDefault="002F16B0">
            <w:r>
              <w:t xml:space="preserve"> 1 </w:t>
            </w:r>
          </w:p>
        </w:tc>
      </w:tr>
      <w:tr w:rsidR="005349F6" w14:paraId="15F00603" w14:textId="77777777">
        <w:tc>
          <w:tcPr>
            <w:tcW w:w="4819" w:type="dxa"/>
          </w:tcPr>
          <w:p w14:paraId="51A92AA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1D72695" w14:textId="77777777" w:rsidR="005349F6" w:rsidRDefault="002F16B0">
            <w:r>
              <w:t xml:space="preserve"> production-mp </w:t>
            </w:r>
          </w:p>
        </w:tc>
      </w:tr>
      <w:tr w:rsidR="005349F6" w14:paraId="4810E29D" w14:textId="77777777">
        <w:tc>
          <w:tcPr>
            <w:tcW w:w="4819" w:type="dxa"/>
          </w:tcPr>
          <w:p w14:paraId="34235970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B2AE7F1" w14:textId="77777777" w:rsidR="005349F6" w:rsidRDefault="002F16B0">
            <w:r>
              <w:t xml:space="preserve"> ocijumpp01 </w:t>
            </w:r>
          </w:p>
        </w:tc>
      </w:tr>
      <w:tr w:rsidR="005349F6" w14:paraId="41B0B829" w14:textId="77777777">
        <w:tc>
          <w:tcPr>
            <w:tcW w:w="4819" w:type="dxa"/>
          </w:tcPr>
          <w:p w14:paraId="4AD2879D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09A95F11" w14:textId="77777777" w:rsidR="005349F6" w:rsidRDefault="002F16B0">
            <w:r>
              <w:t xml:space="preserve"> 1024 </w:t>
            </w:r>
          </w:p>
        </w:tc>
      </w:tr>
      <w:tr w:rsidR="005349F6" w14:paraId="2C9CA47A" w14:textId="77777777">
        <w:tc>
          <w:tcPr>
            <w:tcW w:w="4819" w:type="dxa"/>
          </w:tcPr>
          <w:p w14:paraId="3395E472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1869C44E" w14:textId="77777777" w:rsidR="005349F6" w:rsidRDefault="002F16B0">
            <w:r>
              <w:t xml:space="preserve">  </w:t>
            </w:r>
          </w:p>
        </w:tc>
      </w:tr>
      <w:tr w:rsidR="005349F6" w14:paraId="19A7A4EF" w14:textId="77777777">
        <w:tc>
          <w:tcPr>
            <w:tcW w:w="4819" w:type="dxa"/>
          </w:tcPr>
          <w:p w14:paraId="105EA262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198836B6" w14:textId="77777777" w:rsidR="005349F6" w:rsidRDefault="002F16B0">
            <w:r>
              <w:t xml:space="preserve"> 10 </w:t>
            </w:r>
          </w:p>
        </w:tc>
      </w:tr>
    </w:tbl>
    <w:p w14:paraId="4F6F1CDF" w14:textId="77777777" w:rsidR="005349F6" w:rsidRDefault="005349F6">
      <w:pPr>
        <w:spacing w:after="40"/>
        <w:jc w:val="both"/>
      </w:pPr>
    </w:p>
    <w:p w14:paraId="74B36BC1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2B4EC55E" w14:textId="77777777">
        <w:tc>
          <w:tcPr>
            <w:tcW w:w="3213" w:type="dxa"/>
            <w:shd w:val="clear" w:color="auto" w:fill="000000"/>
          </w:tcPr>
          <w:p w14:paraId="2239B5AA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AFAF9A0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94731D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9632395" w14:textId="77777777">
        <w:tc>
          <w:tcPr>
            <w:tcW w:w="3213" w:type="dxa"/>
          </w:tcPr>
          <w:p w14:paraId="07F6619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20AD1C6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41E4C55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3BCECE61" w14:textId="77777777">
        <w:tc>
          <w:tcPr>
            <w:tcW w:w="3213" w:type="dxa"/>
          </w:tcPr>
          <w:p w14:paraId="4B58E8A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CE1A96E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82DB03C" w14:textId="77777777" w:rsidR="005349F6" w:rsidRDefault="002F16B0">
            <w:r>
              <w:t xml:space="preserve"> 2024-06-18T17:34:21.832Z </w:t>
            </w:r>
          </w:p>
        </w:tc>
      </w:tr>
    </w:tbl>
    <w:p w14:paraId="07D03E40" w14:textId="77777777" w:rsidR="005349F6" w:rsidRDefault="005349F6">
      <w:pPr>
        <w:spacing w:after="40"/>
        <w:jc w:val="both"/>
      </w:pPr>
    </w:p>
    <w:p w14:paraId="5AF0DD03" w14:textId="77777777" w:rsidR="005349F6" w:rsidRDefault="005349F6">
      <w:pPr>
        <w:spacing w:after="40"/>
        <w:jc w:val="both"/>
      </w:pPr>
    </w:p>
    <w:p w14:paraId="655BAC08" w14:textId="77777777" w:rsidR="005349F6" w:rsidRDefault="002F16B0">
      <w:pPr>
        <w:pStyle w:val="Ttulo4"/>
      </w:pPr>
      <w:bookmarkStart w:id="158" w:name="_Toc174550886"/>
      <w:r>
        <w:t>britech-data</w:t>
      </w:r>
      <w:bookmarkEnd w:id="158"/>
    </w:p>
    <w:p w14:paraId="08E396FC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184A5DB" w14:textId="77777777">
        <w:tc>
          <w:tcPr>
            <w:tcW w:w="4819" w:type="dxa"/>
            <w:shd w:val="clear" w:color="auto" w:fill="000000"/>
          </w:tcPr>
          <w:p w14:paraId="1E24007D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633851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1C83040" w14:textId="77777777">
        <w:tc>
          <w:tcPr>
            <w:tcW w:w="4819" w:type="dxa"/>
          </w:tcPr>
          <w:p w14:paraId="38DBA3BE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5D257A0D" w14:textId="77777777" w:rsidR="005349F6" w:rsidRDefault="002F16B0">
            <w:r>
              <w:t xml:space="preserve"> 1 </w:t>
            </w:r>
          </w:p>
        </w:tc>
      </w:tr>
      <w:tr w:rsidR="005349F6" w14:paraId="32005B45" w14:textId="77777777">
        <w:tc>
          <w:tcPr>
            <w:tcW w:w="4819" w:type="dxa"/>
          </w:tcPr>
          <w:p w14:paraId="77EFAD76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0DE7A23" w14:textId="77777777" w:rsidR="005349F6" w:rsidRDefault="002F16B0">
            <w:r>
              <w:t xml:space="preserve"> production-mp </w:t>
            </w:r>
          </w:p>
        </w:tc>
      </w:tr>
      <w:tr w:rsidR="005349F6" w14:paraId="7DA85701" w14:textId="77777777">
        <w:tc>
          <w:tcPr>
            <w:tcW w:w="4819" w:type="dxa"/>
          </w:tcPr>
          <w:p w14:paraId="52BA35A4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CA8AAAC" w14:textId="77777777" w:rsidR="005349F6" w:rsidRDefault="002F16B0">
            <w:r>
              <w:t xml:space="preserve"> britech-data </w:t>
            </w:r>
          </w:p>
        </w:tc>
      </w:tr>
      <w:tr w:rsidR="005349F6" w14:paraId="53B09079" w14:textId="77777777">
        <w:tc>
          <w:tcPr>
            <w:tcW w:w="4819" w:type="dxa"/>
          </w:tcPr>
          <w:p w14:paraId="3E1ECF5A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3F0591A1" w14:textId="77777777" w:rsidR="005349F6" w:rsidRDefault="002F16B0">
            <w:r>
              <w:t xml:space="preserve"> 200 </w:t>
            </w:r>
          </w:p>
        </w:tc>
      </w:tr>
      <w:tr w:rsidR="005349F6" w14:paraId="67AA9265" w14:textId="77777777">
        <w:tc>
          <w:tcPr>
            <w:tcW w:w="4819" w:type="dxa"/>
          </w:tcPr>
          <w:p w14:paraId="37A35AA2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10D8C92E" w14:textId="77777777" w:rsidR="005349F6" w:rsidRDefault="002F16B0">
            <w:r>
              <w:t xml:space="preserve">  </w:t>
            </w:r>
          </w:p>
        </w:tc>
      </w:tr>
      <w:tr w:rsidR="005349F6" w14:paraId="1AF2B058" w14:textId="77777777">
        <w:tc>
          <w:tcPr>
            <w:tcW w:w="4819" w:type="dxa"/>
          </w:tcPr>
          <w:p w14:paraId="15BF1EBC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600AD74E" w14:textId="77777777" w:rsidR="005349F6" w:rsidRDefault="002F16B0">
            <w:r>
              <w:t xml:space="preserve"> 10 </w:t>
            </w:r>
          </w:p>
        </w:tc>
      </w:tr>
    </w:tbl>
    <w:p w14:paraId="6B63CDBF" w14:textId="77777777" w:rsidR="005349F6" w:rsidRDefault="005349F6">
      <w:pPr>
        <w:spacing w:after="40"/>
        <w:jc w:val="both"/>
      </w:pPr>
    </w:p>
    <w:p w14:paraId="6ED917EA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68"/>
        <w:gridCol w:w="3165"/>
        <w:gridCol w:w="3521"/>
      </w:tblGrid>
      <w:tr w:rsidR="005349F6" w14:paraId="380D9AF4" w14:textId="77777777">
        <w:tc>
          <w:tcPr>
            <w:tcW w:w="3213" w:type="dxa"/>
            <w:shd w:val="clear" w:color="auto" w:fill="000000"/>
          </w:tcPr>
          <w:p w14:paraId="19774BD8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0A55D3C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2F6906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CC48914" w14:textId="77777777">
        <w:tc>
          <w:tcPr>
            <w:tcW w:w="3213" w:type="dxa"/>
          </w:tcPr>
          <w:p w14:paraId="7CFE419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126BAC9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5D879C7" w14:textId="77777777" w:rsidR="005349F6" w:rsidRDefault="002F16B0">
            <w:r>
              <w:t xml:space="preserve"> default/douglas.ribeiro@nikos.com.br </w:t>
            </w:r>
          </w:p>
        </w:tc>
      </w:tr>
      <w:tr w:rsidR="005349F6" w14:paraId="0F427C16" w14:textId="77777777">
        <w:tc>
          <w:tcPr>
            <w:tcW w:w="3213" w:type="dxa"/>
          </w:tcPr>
          <w:p w14:paraId="7ACBB08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34063AA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83C602E" w14:textId="77777777" w:rsidR="005349F6" w:rsidRDefault="002F16B0">
            <w:r>
              <w:t xml:space="preserve"> 2024-06-18T17:42:31.376Z </w:t>
            </w:r>
          </w:p>
        </w:tc>
      </w:tr>
    </w:tbl>
    <w:p w14:paraId="049F1463" w14:textId="77777777" w:rsidR="005349F6" w:rsidRDefault="005349F6">
      <w:pPr>
        <w:spacing w:after="40"/>
        <w:jc w:val="both"/>
      </w:pPr>
    </w:p>
    <w:p w14:paraId="65DDDCE0" w14:textId="77777777" w:rsidR="005349F6" w:rsidRDefault="005349F6">
      <w:pPr>
        <w:spacing w:after="40"/>
        <w:jc w:val="both"/>
      </w:pPr>
    </w:p>
    <w:p w14:paraId="0B6F5F16" w14:textId="77777777" w:rsidR="005349F6" w:rsidRDefault="002F16B0">
      <w:pPr>
        <w:pStyle w:val="Ttulo4"/>
      </w:pPr>
      <w:bookmarkStart w:id="159" w:name="_Toc174550887"/>
      <w:r>
        <w:t>ocisiemp01data</w:t>
      </w:r>
      <w:bookmarkEnd w:id="159"/>
    </w:p>
    <w:p w14:paraId="4A9F7D1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24A9F959" w14:textId="77777777">
        <w:tc>
          <w:tcPr>
            <w:tcW w:w="4819" w:type="dxa"/>
            <w:shd w:val="clear" w:color="auto" w:fill="000000"/>
          </w:tcPr>
          <w:p w14:paraId="638E1093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C1ECCF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9EA3AD8" w14:textId="77777777">
        <w:tc>
          <w:tcPr>
            <w:tcW w:w="4819" w:type="dxa"/>
          </w:tcPr>
          <w:p w14:paraId="27CF881A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5FA50CD5" w14:textId="77777777" w:rsidR="005349F6" w:rsidRDefault="002F16B0">
            <w:r>
              <w:t xml:space="preserve"> 1 </w:t>
            </w:r>
          </w:p>
        </w:tc>
      </w:tr>
      <w:tr w:rsidR="005349F6" w14:paraId="6ACEC70A" w14:textId="77777777">
        <w:tc>
          <w:tcPr>
            <w:tcW w:w="4819" w:type="dxa"/>
          </w:tcPr>
          <w:p w14:paraId="09E046CA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C087072" w14:textId="77777777" w:rsidR="005349F6" w:rsidRDefault="002F16B0">
            <w:r>
              <w:t xml:space="preserve"> production-mp </w:t>
            </w:r>
          </w:p>
        </w:tc>
      </w:tr>
      <w:tr w:rsidR="005349F6" w14:paraId="5B0E2F30" w14:textId="77777777">
        <w:tc>
          <w:tcPr>
            <w:tcW w:w="4819" w:type="dxa"/>
          </w:tcPr>
          <w:p w14:paraId="19B6ADC4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034F7AC" w14:textId="77777777" w:rsidR="005349F6" w:rsidRDefault="002F16B0">
            <w:r>
              <w:t xml:space="preserve"> ocisiemp01data </w:t>
            </w:r>
          </w:p>
        </w:tc>
      </w:tr>
      <w:tr w:rsidR="005349F6" w14:paraId="67A254CA" w14:textId="77777777">
        <w:tc>
          <w:tcPr>
            <w:tcW w:w="4819" w:type="dxa"/>
          </w:tcPr>
          <w:p w14:paraId="4A353CFF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7771E670" w14:textId="77777777" w:rsidR="005349F6" w:rsidRDefault="002F16B0">
            <w:r>
              <w:t xml:space="preserve"> 1024 </w:t>
            </w:r>
          </w:p>
        </w:tc>
      </w:tr>
      <w:tr w:rsidR="005349F6" w14:paraId="1014B245" w14:textId="77777777">
        <w:tc>
          <w:tcPr>
            <w:tcW w:w="4819" w:type="dxa"/>
          </w:tcPr>
          <w:p w14:paraId="599BBE32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46DC64D2" w14:textId="77777777" w:rsidR="005349F6" w:rsidRDefault="002F16B0">
            <w:r>
              <w:t xml:space="preserve">  </w:t>
            </w:r>
          </w:p>
        </w:tc>
      </w:tr>
      <w:tr w:rsidR="005349F6" w14:paraId="57DC0317" w14:textId="77777777">
        <w:tc>
          <w:tcPr>
            <w:tcW w:w="4819" w:type="dxa"/>
          </w:tcPr>
          <w:p w14:paraId="0507BCB7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14DF5C13" w14:textId="77777777" w:rsidR="005349F6" w:rsidRDefault="002F16B0">
            <w:r>
              <w:t xml:space="preserve"> 10 </w:t>
            </w:r>
          </w:p>
        </w:tc>
      </w:tr>
    </w:tbl>
    <w:p w14:paraId="2E6F806B" w14:textId="77777777" w:rsidR="005349F6" w:rsidRDefault="005349F6">
      <w:pPr>
        <w:spacing w:after="40"/>
        <w:jc w:val="both"/>
      </w:pPr>
    </w:p>
    <w:p w14:paraId="069E5467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111986D0" w14:textId="77777777">
        <w:tc>
          <w:tcPr>
            <w:tcW w:w="3213" w:type="dxa"/>
            <w:shd w:val="clear" w:color="auto" w:fill="000000"/>
          </w:tcPr>
          <w:p w14:paraId="0318AA7F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64516AA7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275826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BC93BC8" w14:textId="77777777">
        <w:tc>
          <w:tcPr>
            <w:tcW w:w="3213" w:type="dxa"/>
          </w:tcPr>
          <w:p w14:paraId="1B558CA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C022AF4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A369A46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262C749D" w14:textId="77777777">
        <w:tc>
          <w:tcPr>
            <w:tcW w:w="3213" w:type="dxa"/>
          </w:tcPr>
          <w:p w14:paraId="5207450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BEF90BA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0902D73" w14:textId="77777777" w:rsidR="005349F6" w:rsidRDefault="002F16B0">
            <w:r>
              <w:t xml:space="preserve"> 2024-06-24T18:54:40.897Z </w:t>
            </w:r>
          </w:p>
        </w:tc>
      </w:tr>
    </w:tbl>
    <w:p w14:paraId="12826ABA" w14:textId="77777777" w:rsidR="005349F6" w:rsidRDefault="005349F6">
      <w:pPr>
        <w:spacing w:after="40"/>
        <w:jc w:val="both"/>
      </w:pPr>
    </w:p>
    <w:p w14:paraId="3045242F" w14:textId="77777777" w:rsidR="005349F6" w:rsidRDefault="005349F6">
      <w:pPr>
        <w:spacing w:after="40"/>
        <w:jc w:val="both"/>
      </w:pPr>
    </w:p>
    <w:p w14:paraId="6789E4E8" w14:textId="77777777" w:rsidR="005349F6" w:rsidRDefault="002F16B0">
      <w:pPr>
        <w:pStyle w:val="Ttulo4"/>
      </w:pPr>
      <w:bookmarkStart w:id="160" w:name="_Toc174550888"/>
      <w:r>
        <w:lastRenderedPageBreak/>
        <w:t>csi-781d2ffc-c053-4fcb-8c5a-ef62e6047cfc</w:t>
      </w:r>
      <w:bookmarkEnd w:id="160"/>
    </w:p>
    <w:p w14:paraId="301F7D36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39E0C37" w14:textId="77777777">
        <w:tc>
          <w:tcPr>
            <w:tcW w:w="4819" w:type="dxa"/>
            <w:shd w:val="clear" w:color="auto" w:fill="000000"/>
          </w:tcPr>
          <w:p w14:paraId="43134DC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69C420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1B87423" w14:textId="77777777">
        <w:tc>
          <w:tcPr>
            <w:tcW w:w="4819" w:type="dxa"/>
          </w:tcPr>
          <w:p w14:paraId="2147759F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4D780DDB" w14:textId="77777777" w:rsidR="005349F6" w:rsidRDefault="002F16B0">
            <w:r>
              <w:t xml:space="preserve"> 1 </w:t>
            </w:r>
          </w:p>
        </w:tc>
      </w:tr>
      <w:tr w:rsidR="005349F6" w14:paraId="79E2AC3F" w14:textId="77777777">
        <w:tc>
          <w:tcPr>
            <w:tcW w:w="4819" w:type="dxa"/>
          </w:tcPr>
          <w:p w14:paraId="6C4C1391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D978C00" w14:textId="77777777" w:rsidR="005349F6" w:rsidRDefault="002F16B0">
            <w:r>
              <w:t xml:space="preserve"> production-mp </w:t>
            </w:r>
          </w:p>
        </w:tc>
      </w:tr>
      <w:tr w:rsidR="005349F6" w14:paraId="23BD6697" w14:textId="77777777">
        <w:tc>
          <w:tcPr>
            <w:tcW w:w="4819" w:type="dxa"/>
          </w:tcPr>
          <w:p w14:paraId="07F6DB56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4491BD4" w14:textId="77777777" w:rsidR="005349F6" w:rsidRDefault="002F16B0">
            <w:r>
              <w:t xml:space="preserve"> csi-781d2ffc-c053-4fcb-8c5a-ef62e6047cfc </w:t>
            </w:r>
          </w:p>
        </w:tc>
      </w:tr>
      <w:tr w:rsidR="005349F6" w14:paraId="164A1536" w14:textId="77777777">
        <w:tc>
          <w:tcPr>
            <w:tcW w:w="4819" w:type="dxa"/>
          </w:tcPr>
          <w:p w14:paraId="341568C7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34615D6E" w14:textId="77777777" w:rsidR="005349F6" w:rsidRDefault="002F16B0">
            <w:r>
              <w:t xml:space="preserve"> 50 </w:t>
            </w:r>
          </w:p>
        </w:tc>
      </w:tr>
      <w:tr w:rsidR="005349F6" w14:paraId="067EE3A7" w14:textId="77777777">
        <w:tc>
          <w:tcPr>
            <w:tcW w:w="4819" w:type="dxa"/>
          </w:tcPr>
          <w:p w14:paraId="331C80B3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678222D3" w14:textId="77777777" w:rsidR="005349F6" w:rsidRDefault="002F16B0">
            <w:r>
              <w:t xml:space="preserve">  </w:t>
            </w:r>
          </w:p>
        </w:tc>
      </w:tr>
      <w:tr w:rsidR="005349F6" w14:paraId="6437867E" w14:textId="77777777">
        <w:tc>
          <w:tcPr>
            <w:tcW w:w="4819" w:type="dxa"/>
          </w:tcPr>
          <w:p w14:paraId="4CF03FD4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37CD90C4" w14:textId="77777777" w:rsidR="005349F6" w:rsidRDefault="002F16B0">
            <w:r>
              <w:t xml:space="preserve"> 10 </w:t>
            </w:r>
          </w:p>
        </w:tc>
      </w:tr>
    </w:tbl>
    <w:p w14:paraId="412F8111" w14:textId="77777777" w:rsidR="005349F6" w:rsidRDefault="005349F6">
      <w:pPr>
        <w:spacing w:after="40"/>
        <w:jc w:val="both"/>
      </w:pPr>
    </w:p>
    <w:p w14:paraId="5677353A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328DD512" w14:textId="77777777">
        <w:tc>
          <w:tcPr>
            <w:tcW w:w="3213" w:type="dxa"/>
            <w:shd w:val="clear" w:color="auto" w:fill="000000"/>
          </w:tcPr>
          <w:p w14:paraId="3641D9EC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7520323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04F055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5361F24" w14:textId="77777777">
        <w:tc>
          <w:tcPr>
            <w:tcW w:w="3213" w:type="dxa"/>
          </w:tcPr>
          <w:p w14:paraId="0633D8E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E15B738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2229EE1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138E3D4E" w14:textId="77777777">
        <w:tc>
          <w:tcPr>
            <w:tcW w:w="3213" w:type="dxa"/>
          </w:tcPr>
          <w:p w14:paraId="7855763A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1A57A39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44E8698" w14:textId="77777777" w:rsidR="005349F6" w:rsidRDefault="002F16B0">
            <w:r>
              <w:t xml:space="preserve"> 2024-06-28T18:39:43.767Z </w:t>
            </w:r>
          </w:p>
        </w:tc>
      </w:tr>
    </w:tbl>
    <w:p w14:paraId="52D28E3C" w14:textId="77777777" w:rsidR="005349F6" w:rsidRDefault="005349F6">
      <w:pPr>
        <w:spacing w:after="40"/>
        <w:jc w:val="both"/>
      </w:pPr>
    </w:p>
    <w:p w14:paraId="72A776C6" w14:textId="77777777" w:rsidR="005349F6" w:rsidRDefault="005349F6">
      <w:pPr>
        <w:spacing w:after="40"/>
        <w:jc w:val="both"/>
      </w:pPr>
    </w:p>
    <w:p w14:paraId="1D84881D" w14:textId="77777777" w:rsidR="005349F6" w:rsidRDefault="002F16B0">
      <w:pPr>
        <w:pStyle w:val="Ttulo4"/>
      </w:pPr>
      <w:bookmarkStart w:id="161" w:name="_Toc174550889"/>
      <w:r>
        <w:t>csi-3d3032f8-1090-4ccc-9038-ddb37b0a3d2c</w:t>
      </w:r>
      <w:bookmarkEnd w:id="161"/>
    </w:p>
    <w:p w14:paraId="00666F85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F6619F4" w14:textId="77777777">
        <w:tc>
          <w:tcPr>
            <w:tcW w:w="4819" w:type="dxa"/>
            <w:shd w:val="clear" w:color="auto" w:fill="000000"/>
          </w:tcPr>
          <w:p w14:paraId="74D0F085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EA808C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1513A7B" w14:textId="77777777">
        <w:tc>
          <w:tcPr>
            <w:tcW w:w="4819" w:type="dxa"/>
          </w:tcPr>
          <w:p w14:paraId="6AFE870C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418FB64B" w14:textId="77777777" w:rsidR="005349F6" w:rsidRDefault="002F16B0">
            <w:r>
              <w:t xml:space="preserve"> 1 </w:t>
            </w:r>
          </w:p>
        </w:tc>
      </w:tr>
      <w:tr w:rsidR="005349F6" w14:paraId="44D503A1" w14:textId="77777777">
        <w:tc>
          <w:tcPr>
            <w:tcW w:w="4819" w:type="dxa"/>
          </w:tcPr>
          <w:p w14:paraId="643D555A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0004147" w14:textId="77777777" w:rsidR="005349F6" w:rsidRDefault="002F16B0">
            <w:r>
              <w:t xml:space="preserve"> production-mp </w:t>
            </w:r>
          </w:p>
        </w:tc>
      </w:tr>
      <w:tr w:rsidR="005349F6" w14:paraId="42272284" w14:textId="77777777">
        <w:tc>
          <w:tcPr>
            <w:tcW w:w="4819" w:type="dxa"/>
          </w:tcPr>
          <w:p w14:paraId="3AF9123A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03D13A4" w14:textId="77777777" w:rsidR="005349F6" w:rsidRDefault="002F16B0">
            <w:r>
              <w:t xml:space="preserve"> csi-3d3032f8-1090-4ccc-9038-ddb37b0a3d2c </w:t>
            </w:r>
          </w:p>
        </w:tc>
      </w:tr>
      <w:tr w:rsidR="005349F6" w14:paraId="60B5B9E4" w14:textId="77777777">
        <w:tc>
          <w:tcPr>
            <w:tcW w:w="4819" w:type="dxa"/>
          </w:tcPr>
          <w:p w14:paraId="7263F4AC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7FAE6716" w14:textId="77777777" w:rsidR="005349F6" w:rsidRDefault="002F16B0">
            <w:r>
              <w:t xml:space="preserve"> 100 </w:t>
            </w:r>
          </w:p>
        </w:tc>
      </w:tr>
      <w:tr w:rsidR="005349F6" w14:paraId="6C1090C4" w14:textId="77777777">
        <w:tc>
          <w:tcPr>
            <w:tcW w:w="4819" w:type="dxa"/>
          </w:tcPr>
          <w:p w14:paraId="36A94642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16F91112" w14:textId="77777777" w:rsidR="005349F6" w:rsidRDefault="002F16B0">
            <w:r>
              <w:t xml:space="preserve">  </w:t>
            </w:r>
          </w:p>
        </w:tc>
      </w:tr>
      <w:tr w:rsidR="005349F6" w14:paraId="5EB5D498" w14:textId="77777777">
        <w:tc>
          <w:tcPr>
            <w:tcW w:w="4819" w:type="dxa"/>
          </w:tcPr>
          <w:p w14:paraId="528E9601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431D864B" w14:textId="77777777" w:rsidR="005349F6" w:rsidRDefault="002F16B0">
            <w:r>
              <w:t xml:space="preserve"> 10 </w:t>
            </w:r>
          </w:p>
        </w:tc>
      </w:tr>
    </w:tbl>
    <w:p w14:paraId="00A9B3E6" w14:textId="77777777" w:rsidR="005349F6" w:rsidRDefault="005349F6">
      <w:pPr>
        <w:spacing w:after="40"/>
        <w:jc w:val="both"/>
      </w:pPr>
    </w:p>
    <w:p w14:paraId="09672885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2D2195A6" w14:textId="77777777">
        <w:tc>
          <w:tcPr>
            <w:tcW w:w="3213" w:type="dxa"/>
            <w:shd w:val="clear" w:color="auto" w:fill="000000"/>
          </w:tcPr>
          <w:p w14:paraId="558A1F01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ED4408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FBCE81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99AF155" w14:textId="77777777">
        <w:tc>
          <w:tcPr>
            <w:tcW w:w="3213" w:type="dxa"/>
          </w:tcPr>
          <w:p w14:paraId="7C76D778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6351272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6D11A95B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3123E3B0" w14:textId="77777777">
        <w:tc>
          <w:tcPr>
            <w:tcW w:w="3213" w:type="dxa"/>
          </w:tcPr>
          <w:p w14:paraId="28292BA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E7CCDCE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4F048C1" w14:textId="77777777" w:rsidR="005349F6" w:rsidRDefault="002F16B0">
            <w:r>
              <w:t xml:space="preserve"> 2024-06-28T18:39:43.773Z </w:t>
            </w:r>
          </w:p>
        </w:tc>
      </w:tr>
    </w:tbl>
    <w:p w14:paraId="48E2AD08" w14:textId="77777777" w:rsidR="005349F6" w:rsidRDefault="005349F6">
      <w:pPr>
        <w:spacing w:after="40"/>
        <w:jc w:val="both"/>
      </w:pPr>
    </w:p>
    <w:p w14:paraId="3B14DA6F" w14:textId="77777777" w:rsidR="005349F6" w:rsidRDefault="005349F6">
      <w:pPr>
        <w:spacing w:after="40"/>
        <w:jc w:val="both"/>
      </w:pPr>
    </w:p>
    <w:p w14:paraId="2A0C9597" w14:textId="77777777" w:rsidR="005349F6" w:rsidRDefault="002F16B0">
      <w:pPr>
        <w:pStyle w:val="Ttulo4"/>
      </w:pPr>
      <w:bookmarkStart w:id="162" w:name="_Toc174550890"/>
      <w:r>
        <w:t>csi-ee2ba0f3-c5c6-41c6-a761-acdc746b520c</w:t>
      </w:r>
      <w:bookmarkEnd w:id="162"/>
    </w:p>
    <w:p w14:paraId="3FD37D5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AED73F4" w14:textId="77777777">
        <w:tc>
          <w:tcPr>
            <w:tcW w:w="4819" w:type="dxa"/>
            <w:shd w:val="clear" w:color="auto" w:fill="000000"/>
          </w:tcPr>
          <w:p w14:paraId="2F7CA1B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B54AFE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9A3DE12" w14:textId="77777777">
        <w:tc>
          <w:tcPr>
            <w:tcW w:w="4819" w:type="dxa"/>
          </w:tcPr>
          <w:p w14:paraId="62865093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55CDF7AF" w14:textId="77777777" w:rsidR="005349F6" w:rsidRDefault="002F16B0">
            <w:r>
              <w:t xml:space="preserve"> 1 </w:t>
            </w:r>
          </w:p>
        </w:tc>
      </w:tr>
      <w:tr w:rsidR="005349F6" w14:paraId="5A4E8E32" w14:textId="77777777">
        <w:tc>
          <w:tcPr>
            <w:tcW w:w="4819" w:type="dxa"/>
          </w:tcPr>
          <w:p w14:paraId="7E8B4F26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1685340" w14:textId="77777777" w:rsidR="005349F6" w:rsidRDefault="002F16B0">
            <w:r>
              <w:t xml:space="preserve"> production-mp </w:t>
            </w:r>
          </w:p>
        </w:tc>
      </w:tr>
      <w:tr w:rsidR="005349F6" w14:paraId="3C23D149" w14:textId="77777777">
        <w:tc>
          <w:tcPr>
            <w:tcW w:w="4819" w:type="dxa"/>
          </w:tcPr>
          <w:p w14:paraId="12B20D1A" w14:textId="77777777" w:rsidR="005349F6" w:rsidRDefault="002F16B0">
            <w:r>
              <w:lastRenderedPageBreak/>
              <w:t xml:space="preserve"> Name            </w:t>
            </w:r>
          </w:p>
        </w:tc>
        <w:tc>
          <w:tcPr>
            <w:tcW w:w="4819" w:type="dxa"/>
          </w:tcPr>
          <w:p w14:paraId="53AD585D" w14:textId="77777777" w:rsidR="005349F6" w:rsidRDefault="002F16B0">
            <w:r>
              <w:t xml:space="preserve"> csi-ee2ba0f3-c5c6-41c6-a761-acdc746b520c </w:t>
            </w:r>
          </w:p>
        </w:tc>
      </w:tr>
      <w:tr w:rsidR="005349F6" w14:paraId="3A527E1B" w14:textId="77777777">
        <w:tc>
          <w:tcPr>
            <w:tcW w:w="4819" w:type="dxa"/>
          </w:tcPr>
          <w:p w14:paraId="4520ADC5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11B726A7" w14:textId="77777777" w:rsidR="005349F6" w:rsidRDefault="002F16B0">
            <w:r>
              <w:t xml:space="preserve"> 50 </w:t>
            </w:r>
          </w:p>
        </w:tc>
      </w:tr>
      <w:tr w:rsidR="005349F6" w14:paraId="2CB3D127" w14:textId="77777777">
        <w:tc>
          <w:tcPr>
            <w:tcW w:w="4819" w:type="dxa"/>
          </w:tcPr>
          <w:p w14:paraId="09BC9672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22E45594" w14:textId="77777777" w:rsidR="005349F6" w:rsidRDefault="002F16B0">
            <w:r>
              <w:t xml:space="preserve">  </w:t>
            </w:r>
          </w:p>
        </w:tc>
      </w:tr>
      <w:tr w:rsidR="005349F6" w14:paraId="36DCCF2A" w14:textId="77777777">
        <w:tc>
          <w:tcPr>
            <w:tcW w:w="4819" w:type="dxa"/>
          </w:tcPr>
          <w:p w14:paraId="096B9C77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005E25CD" w14:textId="77777777" w:rsidR="005349F6" w:rsidRDefault="002F16B0">
            <w:r>
              <w:t xml:space="preserve"> 10 </w:t>
            </w:r>
          </w:p>
        </w:tc>
      </w:tr>
    </w:tbl>
    <w:p w14:paraId="50043FBF" w14:textId="77777777" w:rsidR="005349F6" w:rsidRDefault="005349F6">
      <w:pPr>
        <w:spacing w:after="40"/>
        <w:jc w:val="both"/>
      </w:pPr>
    </w:p>
    <w:p w14:paraId="4E0E612C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6AE07667" w14:textId="77777777">
        <w:tc>
          <w:tcPr>
            <w:tcW w:w="3213" w:type="dxa"/>
            <w:shd w:val="clear" w:color="auto" w:fill="000000"/>
          </w:tcPr>
          <w:p w14:paraId="18B2A63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89F1533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9FD061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100F390" w14:textId="77777777">
        <w:tc>
          <w:tcPr>
            <w:tcW w:w="3213" w:type="dxa"/>
          </w:tcPr>
          <w:p w14:paraId="402B2E8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3A4B41A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09E3916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178DD5C1" w14:textId="77777777">
        <w:tc>
          <w:tcPr>
            <w:tcW w:w="3213" w:type="dxa"/>
          </w:tcPr>
          <w:p w14:paraId="1C8C847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5C1FEE7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E5CC212" w14:textId="77777777" w:rsidR="005349F6" w:rsidRDefault="002F16B0">
            <w:r>
              <w:t xml:space="preserve"> 2024-06-28T18:39:43.823Z </w:t>
            </w:r>
          </w:p>
        </w:tc>
      </w:tr>
    </w:tbl>
    <w:p w14:paraId="374DFCD8" w14:textId="77777777" w:rsidR="005349F6" w:rsidRDefault="005349F6">
      <w:pPr>
        <w:spacing w:after="40"/>
        <w:jc w:val="both"/>
      </w:pPr>
    </w:p>
    <w:p w14:paraId="45E9B8FE" w14:textId="77777777" w:rsidR="005349F6" w:rsidRDefault="005349F6">
      <w:pPr>
        <w:spacing w:after="40"/>
        <w:jc w:val="both"/>
      </w:pPr>
    </w:p>
    <w:p w14:paraId="326ACFE7" w14:textId="77777777" w:rsidR="005349F6" w:rsidRDefault="002F16B0">
      <w:pPr>
        <w:pStyle w:val="Ttulo4"/>
      </w:pPr>
      <w:bookmarkStart w:id="163" w:name="_Toc174550891"/>
      <w:r>
        <w:t>csi-f7f6c6f9-bece-4d18-b069-832a3344b712</w:t>
      </w:r>
      <w:bookmarkEnd w:id="163"/>
    </w:p>
    <w:p w14:paraId="46B68C6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B513F46" w14:textId="77777777">
        <w:tc>
          <w:tcPr>
            <w:tcW w:w="4819" w:type="dxa"/>
            <w:shd w:val="clear" w:color="auto" w:fill="000000"/>
          </w:tcPr>
          <w:p w14:paraId="64357A86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2AA537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3A3C088" w14:textId="77777777">
        <w:tc>
          <w:tcPr>
            <w:tcW w:w="4819" w:type="dxa"/>
          </w:tcPr>
          <w:p w14:paraId="46F50CB6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41F5895E" w14:textId="77777777" w:rsidR="005349F6" w:rsidRDefault="002F16B0">
            <w:r>
              <w:t xml:space="preserve"> 1 </w:t>
            </w:r>
          </w:p>
        </w:tc>
      </w:tr>
      <w:tr w:rsidR="005349F6" w14:paraId="5234ABC4" w14:textId="77777777">
        <w:tc>
          <w:tcPr>
            <w:tcW w:w="4819" w:type="dxa"/>
          </w:tcPr>
          <w:p w14:paraId="3C1DCBAB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E1B23AE" w14:textId="77777777" w:rsidR="005349F6" w:rsidRDefault="002F16B0">
            <w:r>
              <w:t xml:space="preserve"> production-mp </w:t>
            </w:r>
          </w:p>
        </w:tc>
      </w:tr>
      <w:tr w:rsidR="005349F6" w14:paraId="37C9DCBD" w14:textId="77777777">
        <w:tc>
          <w:tcPr>
            <w:tcW w:w="4819" w:type="dxa"/>
          </w:tcPr>
          <w:p w14:paraId="49AE6B13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434E8ED2" w14:textId="77777777" w:rsidR="005349F6" w:rsidRDefault="002F16B0">
            <w:r>
              <w:t xml:space="preserve"> csi-f7f6c6f9-bece-4d18-b069-832a3344b712 </w:t>
            </w:r>
          </w:p>
        </w:tc>
      </w:tr>
      <w:tr w:rsidR="005349F6" w14:paraId="145BED6D" w14:textId="77777777">
        <w:tc>
          <w:tcPr>
            <w:tcW w:w="4819" w:type="dxa"/>
          </w:tcPr>
          <w:p w14:paraId="56261F51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0F8C4C68" w14:textId="77777777" w:rsidR="005349F6" w:rsidRDefault="002F16B0">
            <w:r>
              <w:t xml:space="preserve"> 100 </w:t>
            </w:r>
          </w:p>
        </w:tc>
      </w:tr>
      <w:tr w:rsidR="005349F6" w14:paraId="7BF86BFD" w14:textId="77777777">
        <w:tc>
          <w:tcPr>
            <w:tcW w:w="4819" w:type="dxa"/>
          </w:tcPr>
          <w:p w14:paraId="25B0388E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74765DC6" w14:textId="77777777" w:rsidR="005349F6" w:rsidRDefault="002F16B0">
            <w:r>
              <w:t xml:space="preserve">  </w:t>
            </w:r>
          </w:p>
        </w:tc>
      </w:tr>
      <w:tr w:rsidR="005349F6" w14:paraId="5C7B2649" w14:textId="77777777">
        <w:tc>
          <w:tcPr>
            <w:tcW w:w="4819" w:type="dxa"/>
          </w:tcPr>
          <w:p w14:paraId="0453BAE1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1B3507DB" w14:textId="77777777" w:rsidR="005349F6" w:rsidRDefault="002F16B0">
            <w:r>
              <w:t xml:space="preserve"> 10 </w:t>
            </w:r>
          </w:p>
        </w:tc>
      </w:tr>
    </w:tbl>
    <w:p w14:paraId="7B78B487" w14:textId="77777777" w:rsidR="005349F6" w:rsidRDefault="005349F6">
      <w:pPr>
        <w:spacing w:after="40"/>
        <w:jc w:val="both"/>
      </w:pPr>
    </w:p>
    <w:p w14:paraId="60B2A277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03377768" w14:textId="77777777">
        <w:tc>
          <w:tcPr>
            <w:tcW w:w="3213" w:type="dxa"/>
            <w:shd w:val="clear" w:color="auto" w:fill="000000"/>
          </w:tcPr>
          <w:p w14:paraId="400FA02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27FA161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55EDC5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3D150A4" w14:textId="77777777">
        <w:tc>
          <w:tcPr>
            <w:tcW w:w="3213" w:type="dxa"/>
          </w:tcPr>
          <w:p w14:paraId="01EC920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BAB91DA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0075193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1F8B0D20" w14:textId="77777777">
        <w:tc>
          <w:tcPr>
            <w:tcW w:w="3213" w:type="dxa"/>
          </w:tcPr>
          <w:p w14:paraId="300F6E0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AFDFE0E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D08394C" w14:textId="77777777" w:rsidR="005349F6" w:rsidRDefault="002F16B0">
            <w:r>
              <w:t xml:space="preserve"> 2024-06-28T18:39:43.841Z </w:t>
            </w:r>
          </w:p>
        </w:tc>
      </w:tr>
    </w:tbl>
    <w:p w14:paraId="34834969" w14:textId="77777777" w:rsidR="005349F6" w:rsidRDefault="005349F6">
      <w:pPr>
        <w:spacing w:after="40"/>
        <w:jc w:val="both"/>
      </w:pPr>
    </w:p>
    <w:p w14:paraId="2BA4113F" w14:textId="77777777" w:rsidR="005349F6" w:rsidRDefault="005349F6">
      <w:pPr>
        <w:spacing w:after="40"/>
        <w:jc w:val="both"/>
      </w:pPr>
    </w:p>
    <w:p w14:paraId="50365808" w14:textId="77777777" w:rsidR="005349F6" w:rsidRDefault="002F16B0">
      <w:pPr>
        <w:pStyle w:val="Ttulo4"/>
      </w:pPr>
      <w:bookmarkStart w:id="164" w:name="_Toc174550892"/>
      <w:r>
        <w:t>csi-348cfdd3-9dfa-464d-a130-0cd23358d7f7</w:t>
      </w:r>
      <w:bookmarkEnd w:id="164"/>
    </w:p>
    <w:p w14:paraId="4FDC02F2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7740677" w14:textId="77777777">
        <w:tc>
          <w:tcPr>
            <w:tcW w:w="4819" w:type="dxa"/>
            <w:shd w:val="clear" w:color="auto" w:fill="000000"/>
          </w:tcPr>
          <w:p w14:paraId="4669E82A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7FC5C7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D73AB31" w14:textId="77777777">
        <w:tc>
          <w:tcPr>
            <w:tcW w:w="4819" w:type="dxa"/>
          </w:tcPr>
          <w:p w14:paraId="1928D6C7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4EC45813" w14:textId="77777777" w:rsidR="005349F6" w:rsidRDefault="002F16B0">
            <w:r>
              <w:t xml:space="preserve"> 1 </w:t>
            </w:r>
          </w:p>
        </w:tc>
      </w:tr>
      <w:tr w:rsidR="005349F6" w14:paraId="3D37E287" w14:textId="77777777">
        <w:tc>
          <w:tcPr>
            <w:tcW w:w="4819" w:type="dxa"/>
          </w:tcPr>
          <w:p w14:paraId="397B4BE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A1C5D66" w14:textId="77777777" w:rsidR="005349F6" w:rsidRDefault="002F16B0">
            <w:r>
              <w:t xml:space="preserve"> production-mp </w:t>
            </w:r>
          </w:p>
        </w:tc>
      </w:tr>
      <w:tr w:rsidR="005349F6" w14:paraId="460B95BA" w14:textId="77777777">
        <w:tc>
          <w:tcPr>
            <w:tcW w:w="4819" w:type="dxa"/>
          </w:tcPr>
          <w:p w14:paraId="23FA3208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05E2057" w14:textId="77777777" w:rsidR="005349F6" w:rsidRDefault="002F16B0">
            <w:r>
              <w:t xml:space="preserve"> csi-348cfdd3-9dfa-464d-a130-0cd23358d7f7 </w:t>
            </w:r>
          </w:p>
        </w:tc>
      </w:tr>
      <w:tr w:rsidR="005349F6" w14:paraId="06CA4E4E" w14:textId="77777777">
        <w:tc>
          <w:tcPr>
            <w:tcW w:w="4819" w:type="dxa"/>
          </w:tcPr>
          <w:p w14:paraId="457BDE88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3C14D8B4" w14:textId="77777777" w:rsidR="005349F6" w:rsidRDefault="002F16B0">
            <w:r>
              <w:t xml:space="preserve"> 50 </w:t>
            </w:r>
          </w:p>
        </w:tc>
      </w:tr>
      <w:tr w:rsidR="005349F6" w14:paraId="4FC0A411" w14:textId="77777777">
        <w:tc>
          <w:tcPr>
            <w:tcW w:w="4819" w:type="dxa"/>
          </w:tcPr>
          <w:p w14:paraId="1A2AC2CE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758022B6" w14:textId="77777777" w:rsidR="005349F6" w:rsidRDefault="002F16B0">
            <w:r>
              <w:t xml:space="preserve">  </w:t>
            </w:r>
          </w:p>
        </w:tc>
      </w:tr>
      <w:tr w:rsidR="005349F6" w14:paraId="70F4813A" w14:textId="77777777">
        <w:tc>
          <w:tcPr>
            <w:tcW w:w="4819" w:type="dxa"/>
          </w:tcPr>
          <w:p w14:paraId="2C62F512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6B6085A8" w14:textId="77777777" w:rsidR="005349F6" w:rsidRDefault="002F16B0">
            <w:r>
              <w:t xml:space="preserve"> 10 </w:t>
            </w:r>
          </w:p>
        </w:tc>
      </w:tr>
    </w:tbl>
    <w:p w14:paraId="6F0E905E" w14:textId="77777777" w:rsidR="005349F6" w:rsidRDefault="005349F6">
      <w:pPr>
        <w:spacing w:after="40"/>
        <w:jc w:val="both"/>
      </w:pPr>
    </w:p>
    <w:p w14:paraId="1CC5618F" w14:textId="77777777" w:rsidR="005349F6" w:rsidRDefault="002F16B0">
      <w:pPr>
        <w:pStyle w:val="Ttulo5"/>
      </w:pPr>
      <w:r>
        <w:lastRenderedPageBreak/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4D018CC3" w14:textId="77777777">
        <w:tc>
          <w:tcPr>
            <w:tcW w:w="3213" w:type="dxa"/>
            <w:shd w:val="clear" w:color="auto" w:fill="000000"/>
          </w:tcPr>
          <w:p w14:paraId="5B3C64B8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6F0C268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D5EE84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3AC4CE3" w14:textId="77777777">
        <w:tc>
          <w:tcPr>
            <w:tcW w:w="3213" w:type="dxa"/>
          </w:tcPr>
          <w:p w14:paraId="4F81EBA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63B600E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6EE0DDDD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72CD6ED4" w14:textId="77777777">
        <w:tc>
          <w:tcPr>
            <w:tcW w:w="3213" w:type="dxa"/>
          </w:tcPr>
          <w:p w14:paraId="440E85F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C373FD4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E98B10F" w14:textId="77777777" w:rsidR="005349F6" w:rsidRDefault="002F16B0">
            <w:r>
              <w:t xml:space="preserve"> 2024-06-28T18:39:43.944Z </w:t>
            </w:r>
          </w:p>
        </w:tc>
      </w:tr>
    </w:tbl>
    <w:p w14:paraId="4E21A7E3" w14:textId="77777777" w:rsidR="005349F6" w:rsidRDefault="005349F6">
      <w:pPr>
        <w:spacing w:after="40"/>
        <w:jc w:val="both"/>
      </w:pPr>
    </w:p>
    <w:p w14:paraId="7C328674" w14:textId="77777777" w:rsidR="005349F6" w:rsidRDefault="005349F6">
      <w:pPr>
        <w:spacing w:after="40"/>
        <w:jc w:val="both"/>
      </w:pPr>
    </w:p>
    <w:p w14:paraId="395D0BEC" w14:textId="77777777" w:rsidR="005349F6" w:rsidRDefault="002F16B0">
      <w:pPr>
        <w:pStyle w:val="Ttulo4"/>
      </w:pPr>
      <w:bookmarkStart w:id="165" w:name="_Toc174550893"/>
      <w:r>
        <w:t>csi-f7c00706-0c29-4e1a-9e2c-fad14a14e434</w:t>
      </w:r>
      <w:bookmarkEnd w:id="165"/>
    </w:p>
    <w:p w14:paraId="419F3945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6D06BC5" w14:textId="77777777">
        <w:tc>
          <w:tcPr>
            <w:tcW w:w="4819" w:type="dxa"/>
            <w:shd w:val="clear" w:color="auto" w:fill="000000"/>
          </w:tcPr>
          <w:p w14:paraId="1464F26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7FB4D15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E00D229" w14:textId="77777777">
        <w:tc>
          <w:tcPr>
            <w:tcW w:w="4819" w:type="dxa"/>
          </w:tcPr>
          <w:p w14:paraId="14C34AFF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320D7BA" w14:textId="77777777" w:rsidR="005349F6" w:rsidRDefault="002F16B0">
            <w:r>
              <w:t xml:space="preserve"> 1 </w:t>
            </w:r>
          </w:p>
        </w:tc>
      </w:tr>
      <w:tr w:rsidR="005349F6" w14:paraId="4DBD0391" w14:textId="77777777">
        <w:tc>
          <w:tcPr>
            <w:tcW w:w="4819" w:type="dxa"/>
          </w:tcPr>
          <w:p w14:paraId="408B55B2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3C636F99" w14:textId="77777777" w:rsidR="005349F6" w:rsidRDefault="002F16B0">
            <w:r>
              <w:t xml:space="preserve"> production-mp </w:t>
            </w:r>
          </w:p>
        </w:tc>
      </w:tr>
      <w:tr w:rsidR="005349F6" w14:paraId="009B91DF" w14:textId="77777777">
        <w:tc>
          <w:tcPr>
            <w:tcW w:w="4819" w:type="dxa"/>
          </w:tcPr>
          <w:p w14:paraId="673EBA59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C7FDF04" w14:textId="77777777" w:rsidR="005349F6" w:rsidRDefault="002F16B0">
            <w:r>
              <w:t xml:space="preserve"> csi-f7c00706-0c29-4e1a-9e2c-fad14a14e434 </w:t>
            </w:r>
          </w:p>
        </w:tc>
      </w:tr>
      <w:tr w:rsidR="005349F6" w14:paraId="7D6BE31C" w14:textId="77777777">
        <w:tc>
          <w:tcPr>
            <w:tcW w:w="4819" w:type="dxa"/>
          </w:tcPr>
          <w:p w14:paraId="6B37BD66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5469E465" w14:textId="77777777" w:rsidR="005349F6" w:rsidRDefault="002F16B0">
            <w:r>
              <w:t xml:space="preserve"> 100 </w:t>
            </w:r>
          </w:p>
        </w:tc>
      </w:tr>
      <w:tr w:rsidR="005349F6" w14:paraId="763E0048" w14:textId="77777777">
        <w:tc>
          <w:tcPr>
            <w:tcW w:w="4819" w:type="dxa"/>
          </w:tcPr>
          <w:p w14:paraId="2EF4A302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7A1E44B0" w14:textId="77777777" w:rsidR="005349F6" w:rsidRDefault="002F16B0">
            <w:r>
              <w:t xml:space="preserve">  </w:t>
            </w:r>
          </w:p>
        </w:tc>
      </w:tr>
      <w:tr w:rsidR="005349F6" w14:paraId="615C6E38" w14:textId="77777777">
        <w:tc>
          <w:tcPr>
            <w:tcW w:w="4819" w:type="dxa"/>
          </w:tcPr>
          <w:p w14:paraId="439DBD2C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156F13EF" w14:textId="77777777" w:rsidR="005349F6" w:rsidRDefault="002F16B0">
            <w:r>
              <w:t xml:space="preserve"> 10 </w:t>
            </w:r>
          </w:p>
        </w:tc>
      </w:tr>
    </w:tbl>
    <w:p w14:paraId="31FD559A" w14:textId="77777777" w:rsidR="005349F6" w:rsidRDefault="005349F6">
      <w:pPr>
        <w:spacing w:after="40"/>
        <w:jc w:val="both"/>
      </w:pPr>
    </w:p>
    <w:p w14:paraId="5EC9C711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20381888" w14:textId="77777777">
        <w:tc>
          <w:tcPr>
            <w:tcW w:w="3213" w:type="dxa"/>
            <w:shd w:val="clear" w:color="auto" w:fill="000000"/>
          </w:tcPr>
          <w:p w14:paraId="7DE6B402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694B2F4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1A208C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FBC7979" w14:textId="77777777">
        <w:tc>
          <w:tcPr>
            <w:tcW w:w="3213" w:type="dxa"/>
          </w:tcPr>
          <w:p w14:paraId="2311E982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137DA60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6C1468D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559FB198" w14:textId="77777777">
        <w:tc>
          <w:tcPr>
            <w:tcW w:w="3213" w:type="dxa"/>
          </w:tcPr>
          <w:p w14:paraId="0C8CEBA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5383CB5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97DAE97" w14:textId="77777777" w:rsidR="005349F6" w:rsidRDefault="002F16B0">
            <w:r>
              <w:t xml:space="preserve"> 2024-07-01T18:14:45.237Z </w:t>
            </w:r>
          </w:p>
        </w:tc>
      </w:tr>
    </w:tbl>
    <w:p w14:paraId="6A6CECC8" w14:textId="77777777" w:rsidR="005349F6" w:rsidRDefault="005349F6">
      <w:pPr>
        <w:spacing w:after="40"/>
        <w:jc w:val="both"/>
      </w:pPr>
    </w:p>
    <w:p w14:paraId="6FC4A951" w14:textId="77777777" w:rsidR="005349F6" w:rsidRDefault="005349F6">
      <w:pPr>
        <w:spacing w:after="40"/>
        <w:jc w:val="both"/>
      </w:pPr>
    </w:p>
    <w:p w14:paraId="66A08182" w14:textId="77777777" w:rsidR="005349F6" w:rsidRDefault="002F16B0">
      <w:pPr>
        <w:pStyle w:val="Ttulo4"/>
      </w:pPr>
      <w:bookmarkStart w:id="166" w:name="_Toc174550894"/>
      <w:r>
        <w:t>csi-8e9023de-a992-44eb-9bc4-544fa896f68f</w:t>
      </w:r>
      <w:bookmarkEnd w:id="166"/>
    </w:p>
    <w:p w14:paraId="36954672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74CB517" w14:textId="77777777">
        <w:tc>
          <w:tcPr>
            <w:tcW w:w="4819" w:type="dxa"/>
            <w:shd w:val="clear" w:color="auto" w:fill="000000"/>
          </w:tcPr>
          <w:p w14:paraId="17BC64A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16EEB7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DF3E5EC" w14:textId="77777777">
        <w:tc>
          <w:tcPr>
            <w:tcW w:w="4819" w:type="dxa"/>
          </w:tcPr>
          <w:p w14:paraId="24CBD9F2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3B74E14C" w14:textId="77777777" w:rsidR="005349F6" w:rsidRDefault="002F16B0">
            <w:r>
              <w:t xml:space="preserve"> 1 </w:t>
            </w:r>
          </w:p>
        </w:tc>
      </w:tr>
      <w:tr w:rsidR="005349F6" w14:paraId="00B6204B" w14:textId="77777777">
        <w:tc>
          <w:tcPr>
            <w:tcW w:w="4819" w:type="dxa"/>
          </w:tcPr>
          <w:p w14:paraId="60C842E2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DBAC21F" w14:textId="77777777" w:rsidR="005349F6" w:rsidRDefault="002F16B0">
            <w:r>
              <w:t xml:space="preserve"> production-mp </w:t>
            </w:r>
          </w:p>
        </w:tc>
      </w:tr>
      <w:tr w:rsidR="005349F6" w14:paraId="263A2267" w14:textId="77777777">
        <w:tc>
          <w:tcPr>
            <w:tcW w:w="4819" w:type="dxa"/>
          </w:tcPr>
          <w:p w14:paraId="660188A1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3E368D8" w14:textId="77777777" w:rsidR="005349F6" w:rsidRDefault="002F16B0">
            <w:r>
              <w:t xml:space="preserve"> csi-8e9023de-a992-44eb-9bc4-544fa896f68f </w:t>
            </w:r>
          </w:p>
        </w:tc>
      </w:tr>
      <w:tr w:rsidR="005349F6" w14:paraId="374C8167" w14:textId="77777777">
        <w:tc>
          <w:tcPr>
            <w:tcW w:w="4819" w:type="dxa"/>
          </w:tcPr>
          <w:p w14:paraId="1F468D88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70B05226" w14:textId="77777777" w:rsidR="005349F6" w:rsidRDefault="002F16B0">
            <w:r>
              <w:t xml:space="preserve"> 50 </w:t>
            </w:r>
          </w:p>
        </w:tc>
      </w:tr>
      <w:tr w:rsidR="005349F6" w14:paraId="54F03021" w14:textId="77777777">
        <w:tc>
          <w:tcPr>
            <w:tcW w:w="4819" w:type="dxa"/>
          </w:tcPr>
          <w:p w14:paraId="0D0D212A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4BBE0C71" w14:textId="77777777" w:rsidR="005349F6" w:rsidRDefault="002F16B0">
            <w:r>
              <w:t xml:space="preserve">  </w:t>
            </w:r>
          </w:p>
        </w:tc>
      </w:tr>
      <w:tr w:rsidR="005349F6" w14:paraId="22531278" w14:textId="77777777">
        <w:tc>
          <w:tcPr>
            <w:tcW w:w="4819" w:type="dxa"/>
          </w:tcPr>
          <w:p w14:paraId="1D733D1B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68FBE37D" w14:textId="77777777" w:rsidR="005349F6" w:rsidRDefault="002F16B0">
            <w:r>
              <w:t xml:space="preserve"> 10 </w:t>
            </w:r>
          </w:p>
        </w:tc>
      </w:tr>
    </w:tbl>
    <w:p w14:paraId="67F85A30" w14:textId="77777777" w:rsidR="005349F6" w:rsidRDefault="005349F6">
      <w:pPr>
        <w:spacing w:after="40"/>
        <w:jc w:val="both"/>
      </w:pPr>
    </w:p>
    <w:p w14:paraId="3DA8C00D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44DD8751" w14:textId="77777777">
        <w:tc>
          <w:tcPr>
            <w:tcW w:w="3213" w:type="dxa"/>
            <w:shd w:val="clear" w:color="auto" w:fill="000000"/>
          </w:tcPr>
          <w:p w14:paraId="0DDC79AF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E34E293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DE4FD7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0F9F837" w14:textId="77777777">
        <w:tc>
          <w:tcPr>
            <w:tcW w:w="3213" w:type="dxa"/>
          </w:tcPr>
          <w:p w14:paraId="019CFF4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EF9F9E4" w14:textId="77777777" w:rsidR="005349F6" w:rsidRDefault="002F16B0">
            <w:r>
              <w:t xml:space="preserve"> CreatedB</w:t>
            </w:r>
            <w:r>
              <w:lastRenderedPageBreak/>
              <w:t xml:space="preserve">y </w:t>
            </w:r>
          </w:p>
        </w:tc>
        <w:tc>
          <w:tcPr>
            <w:tcW w:w="3213" w:type="dxa"/>
          </w:tcPr>
          <w:p w14:paraId="56F49B63" w14:textId="77777777" w:rsidR="005349F6" w:rsidRDefault="002F16B0">
            <w:r>
              <w:lastRenderedPageBreak/>
              <w:t xml:space="preserve"> ocid1.cluster.oc1.iad.aaaaaaaalbo7dd3gt3foojqnqdjwrkr23yj5mswwjhc2hjanwchq</w:t>
            </w:r>
            <w:r>
              <w:lastRenderedPageBreak/>
              <w:t xml:space="preserve">mgmifokq </w:t>
            </w:r>
          </w:p>
        </w:tc>
      </w:tr>
      <w:tr w:rsidR="005349F6" w14:paraId="4D216A84" w14:textId="77777777">
        <w:tc>
          <w:tcPr>
            <w:tcW w:w="3213" w:type="dxa"/>
          </w:tcPr>
          <w:p w14:paraId="10B401E4" w14:textId="77777777" w:rsidR="005349F6" w:rsidRDefault="002F16B0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64B94C3D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3AE9F48" w14:textId="77777777" w:rsidR="005349F6" w:rsidRDefault="002F16B0">
            <w:r>
              <w:t xml:space="preserve"> 2024-07-01T18:14:45.311Z </w:t>
            </w:r>
          </w:p>
        </w:tc>
      </w:tr>
    </w:tbl>
    <w:p w14:paraId="1600303C" w14:textId="77777777" w:rsidR="005349F6" w:rsidRDefault="005349F6">
      <w:pPr>
        <w:spacing w:after="40"/>
        <w:jc w:val="both"/>
      </w:pPr>
    </w:p>
    <w:p w14:paraId="20471EF4" w14:textId="77777777" w:rsidR="005349F6" w:rsidRDefault="005349F6">
      <w:pPr>
        <w:spacing w:after="40"/>
        <w:jc w:val="both"/>
      </w:pPr>
    </w:p>
    <w:p w14:paraId="637B301C" w14:textId="77777777" w:rsidR="005349F6" w:rsidRDefault="002F16B0">
      <w:pPr>
        <w:pStyle w:val="Ttulo4"/>
      </w:pPr>
      <w:bookmarkStart w:id="167" w:name="_Toc174550895"/>
      <w:r>
        <w:t>csi-183ac959-4dd4-4ddc-a7ab-c9296bb69439</w:t>
      </w:r>
      <w:bookmarkEnd w:id="167"/>
    </w:p>
    <w:p w14:paraId="07F1883A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AD710B6" w14:textId="77777777">
        <w:tc>
          <w:tcPr>
            <w:tcW w:w="4819" w:type="dxa"/>
            <w:shd w:val="clear" w:color="auto" w:fill="000000"/>
          </w:tcPr>
          <w:p w14:paraId="5803DBAE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70F8E6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6EFEDB7" w14:textId="77777777">
        <w:tc>
          <w:tcPr>
            <w:tcW w:w="4819" w:type="dxa"/>
          </w:tcPr>
          <w:p w14:paraId="47A8E34B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35249188" w14:textId="77777777" w:rsidR="005349F6" w:rsidRDefault="002F16B0">
            <w:r>
              <w:t xml:space="preserve"> 1 </w:t>
            </w:r>
          </w:p>
        </w:tc>
      </w:tr>
      <w:tr w:rsidR="005349F6" w14:paraId="46FDDBA2" w14:textId="77777777">
        <w:tc>
          <w:tcPr>
            <w:tcW w:w="4819" w:type="dxa"/>
          </w:tcPr>
          <w:p w14:paraId="4D7F611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ABD9B5C" w14:textId="77777777" w:rsidR="005349F6" w:rsidRDefault="002F16B0">
            <w:r>
              <w:t xml:space="preserve"> production-mp </w:t>
            </w:r>
          </w:p>
        </w:tc>
      </w:tr>
      <w:tr w:rsidR="005349F6" w14:paraId="0B99B1AD" w14:textId="77777777">
        <w:tc>
          <w:tcPr>
            <w:tcW w:w="4819" w:type="dxa"/>
          </w:tcPr>
          <w:p w14:paraId="13DFAD12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6FF4F81" w14:textId="77777777" w:rsidR="005349F6" w:rsidRDefault="002F16B0">
            <w:r>
              <w:t xml:space="preserve"> csi-183ac959-4dd4-4ddc-a7ab-c9296bb69439 </w:t>
            </w:r>
          </w:p>
        </w:tc>
      </w:tr>
      <w:tr w:rsidR="005349F6" w14:paraId="7DCA7224" w14:textId="77777777">
        <w:tc>
          <w:tcPr>
            <w:tcW w:w="4819" w:type="dxa"/>
          </w:tcPr>
          <w:p w14:paraId="2241FAF6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58458349" w14:textId="77777777" w:rsidR="005349F6" w:rsidRDefault="002F16B0">
            <w:r>
              <w:t xml:space="preserve"> 50 </w:t>
            </w:r>
          </w:p>
        </w:tc>
      </w:tr>
      <w:tr w:rsidR="005349F6" w14:paraId="58D0EF8F" w14:textId="77777777">
        <w:tc>
          <w:tcPr>
            <w:tcW w:w="4819" w:type="dxa"/>
          </w:tcPr>
          <w:p w14:paraId="5A89BB20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70DC91C4" w14:textId="77777777" w:rsidR="005349F6" w:rsidRDefault="002F16B0">
            <w:r>
              <w:t xml:space="preserve">  </w:t>
            </w:r>
          </w:p>
        </w:tc>
      </w:tr>
      <w:tr w:rsidR="005349F6" w14:paraId="6473EF59" w14:textId="77777777">
        <w:tc>
          <w:tcPr>
            <w:tcW w:w="4819" w:type="dxa"/>
          </w:tcPr>
          <w:p w14:paraId="62831564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59D8925D" w14:textId="77777777" w:rsidR="005349F6" w:rsidRDefault="002F16B0">
            <w:r>
              <w:t xml:space="preserve"> 10 </w:t>
            </w:r>
          </w:p>
        </w:tc>
      </w:tr>
    </w:tbl>
    <w:p w14:paraId="4EB202F2" w14:textId="77777777" w:rsidR="005349F6" w:rsidRDefault="005349F6">
      <w:pPr>
        <w:spacing w:after="40"/>
        <w:jc w:val="both"/>
      </w:pPr>
    </w:p>
    <w:p w14:paraId="1E27E10C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6D354BE3" w14:textId="77777777">
        <w:tc>
          <w:tcPr>
            <w:tcW w:w="3213" w:type="dxa"/>
            <w:shd w:val="clear" w:color="auto" w:fill="000000"/>
          </w:tcPr>
          <w:p w14:paraId="7AF148BF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580BAD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68D139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7E94888" w14:textId="77777777">
        <w:tc>
          <w:tcPr>
            <w:tcW w:w="3213" w:type="dxa"/>
          </w:tcPr>
          <w:p w14:paraId="30AD40F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1A24D8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A84E8F1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6E04DD74" w14:textId="77777777">
        <w:tc>
          <w:tcPr>
            <w:tcW w:w="3213" w:type="dxa"/>
          </w:tcPr>
          <w:p w14:paraId="7B906CAF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EA66943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1211A91" w14:textId="77777777" w:rsidR="005349F6" w:rsidRDefault="002F16B0">
            <w:r>
              <w:t xml:space="preserve"> 2024-07-01T18:14:45.342Z </w:t>
            </w:r>
          </w:p>
        </w:tc>
      </w:tr>
    </w:tbl>
    <w:p w14:paraId="4BB08E7F" w14:textId="77777777" w:rsidR="005349F6" w:rsidRDefault="005349F6">
      <w:pPr>
        <w:spacing w:after="40"/>
        <w:jc w:val="both"/>
      </w:pPr>
    </w:p>
    <w:p w14:paraId="4F577DF8" w14:textId="77777777" w:rsidR="005349F6" w:rsidRDefault="005349F6">
      <w:pPr>
        <w:spacing w:after="40"/>
        <w:jc w:val="both"/>
      </w:pPr>
    </w:p>
    <w:p w14:paraId="6A887925" w14:textId="77777777" w:rsidR="005349F6" w:rsidRDefault="002F16B0">
      <w:pPr>
        <w:pStyle w:val="Ttulo4"/>
      </w:pPr>
      <w:bookmarkStart w:id="168" w:name="_Toc174550896"/>
      <w:r>
        <w:t>csi-61278c00-d2ea-4835-963d-81c8468841ab</w:t>
      </w:r>
      <w:bookmarkEnd w:id="168"/>
    </w:p>
    <w:p w14:paraId="109C696B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35287F7" w14:textId="77777777">
        <w:tc>
          <w:tcPr>
            <w:tcW w:w="4819" w:type="dxa"/>
            <w:shd w:val="clear" w:color="auto" w:fill="000000"/>
          </w:tcPr>
          <w:p w14:paraId="5B84F3B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6862552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A39F87B" w14:textId="77777777">
        <w:tc>
          <w:tcPr>
            <w:tcW w:w="4819" w:type="dxa"/>
          </w:tcPr>
          <w:p w14:paraId="0036EC05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560934C3" w14:textId="77777777" w:rsidR="005349F6" w:rsidRDefault="002F16B0">
            <w:r>
              <w:t xml:space="preserve"> 1 </w:t>
            </w:r>
          </w:p>
        </w:tc>
      </w:tr>
      <w:tr w:rsidR="005349F6" w14:paraId="3F67ECDF" w14:textId="77777777">
        <w:tc>
          <w:tcPr>
            <w:tcW w:w="4819" w:type="dxa"/>
          </w:tcPr>
          <w:p w14:paraId="5CFE4E2A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309860A" w14:textId="77777777" w:rsidR="005349F6" w:rsidRDefault="002F16B0">
            <w:r>
              <w:t xml:space="preserve"> production-mp </w:t>
            </w:r>
          </w:p>
        </w:tc>
      </w:tr>
      <w:tr w:rsidR="005349F6" w14:paraId="1AF3B0FC" w14:textId="77777777">
        <w:tc>
          <w:tcPr>
            <w:tcW w:w="4819" w:type="dxa"/>
          </w:tcPr>
          <w:p w14:paraId="10F70C8B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0A8E8B1" w14:textId="77777777" w:rsidR="005349F6" w:rsidRDefault="002F16B0">
            <w:r>
              <w:t xml:space="preserve"> csi-61278c00-d2ea-4835-963d-81c8468841ab </w:t>
            </w:r>
          </w:p>
        </w:tc>
      </w:tr>
      <w:tr w:rsidR="005349F6" w14:paraId="716B061E" w14:textId="77777777">
        <w:tc>
          <w:tcPr>
            <w:tcW w:w="4819" w:type="dxa"/>
          </w:tcPr>
          <w:p w14:paraId="11D96F91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5D99D41B" w14:textId="77777777" w:rsidR="005349F6" w:rsidRDefault="002F16B0">
            <w:r>
              <w:t xml:space="preserve"> 100 </w:t>
            </w:r>
          </w:p>
        </w:tc>
      </w:tr>
      <w:tr w:rsidR="005349F6" w14:paraId="54EC48A2" w14:textId="77777777">
        <w:tc>
          <w:tcPr>
            <w:tcW w:w="4819" w:type="dxa"/>
          </w:tcPr>
          <w:p w14:paraId="31D6A5D5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12A4BCD1" w14:textId="77777777" w:rsidR="005349F6" w:rsidRDefault="002F16B0">
            <w:r>
              <w:t xml:space="preserve">  </w:t>
            </w:r>
          </w:p>
        </w:tc>
      </w:tr>
      <w:tr w:rsidR="005349F6" w14:paraId="0867A2E4" w14:textId="77777777">
        <w:tc>
          <w:tcPr>
            <w:tcW w:w="4819" w:type="dxa"/>
          </w:tcPr>
          <w:p w14:paraId="07AB5D3A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54241C89" w14:textId="77777777" w:rsidR="005349F6" w:rsidRDefault="002F16B0">
            <w:r>
              <w:t xml:space="preserve"> 10 </w:t>
            </w:r>
          </w:p>
        </w:tc>
      </w:tr>
    </w:tbl>
    <w:p w14:paraId="0AE0C69E" w14:textId="77777777" w:rsidR="005349F6" w:rsidRDefault="005349F6">
      <w:pPr>
        <w:spacing w:after="40"/>
        <w:jc w:val="both"/>
      </w:pPr>
    </w:p>
    <w:p w14:paraId="6C30614E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0E0FC859" w14:textId="77777777">
        <w:tc>
          <w:tcPr>
            <w:tcW w:w="3213" w:type="dxa"/>
            <w:shd w:val="clear" w:color="auto" w:fill="000000"/>
          </w:tcPr>
          <w:p w14:paraId="1711D93C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2C79BD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EB2D7D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01E3191" w14:textId="77777777">
        <w:tc>
          <w:tcPr>
            <w:tcW w:w="3213" w:type="dxa"/>
          </w:tcPr>
          <w:p w14:paraId="0E85C55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CF1621E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34DF0DE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6241F151" w14:textId="77777777">
        <w:tc>
          <w:tcPr>
            <w:tcW w:w="3213" w:type="dxa"/>
          </w:tcPr>
          <w:p w14:paraId="1160550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7A9CC39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80C7DC7" w14:textId="77777777" w:rsidR="005349F6" w:rsidRDefault="002F16B0">
            <w:r>
              <w:t xml:space="preserve"> 2024-07-01T18:14:45.381Z </w:t>
            </w:r>
          </w:p>
        </w:tc>
      </w:tr>
    </w:tbl>
    <w:p w14:paraId="16D388D8" w14:textId="77777777" w:rsidR="005349F6" w:rsidRDefault="005349F6">
      <w:pPr>
        <w:spacing w:after="40"/>
        <w:jc w:val="both"/>
      </w:pPr>
    </w:p>
    <w:p w14:paraId="4C3586D5" w14:textId="77777777" w:rsidR="005349F6" w:rsidRDefault="005349F6">
      <w:pPr>
        <w:spacing w:after="40"/>
        <w:jc w:val="both"/>
      </w:pPr>
    </w:p>
    <w:p w14:paraId="3C827458" w14:textId="77777777" w:rsidR="005349F6" w:rsidRDefault="002F16B0">
      <w:pPr>
        <w:pStyle w:val="Ttulo4"/>
      </w:pPr>
      <w:bookmarkStart w:id="169" w:name="_Toc174550897"/>
      <w:r>
        <w:lastRenderedPageBreak/>
        <w:t>csi-c0ebb6ac-5a78-436a-968f-3fd6f5b43299</w:t>
      </w:r>
      <w:bookmarkEnd w:id="169"/>
    </w:p>
    <w:p w14:paraId="73B61B1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299C85F4" w14:textId="77777777">
        <w:tc>
          <w:tcPr>
            <w:tcW w:w="4819" w:type="dxa"/>
            <w:shd w:val="clear" w:color="auto" w:fill="000000"/>
          </w:tcPr>
          <w:p w14:paraId="2C39903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75DEEB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C1D0ADA" w14:textId="77777777">
        <w:tc>
          <w:tcPr>
            <w:tcW w:w="4819" w:type="dxa"/>
          </w:tcPr>
          <w:p w14:paraId="74CBAB71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447D0B08" w14:textId="77777777" w:rsidR="005349F6" w:rsidRDefault="002F16B0">
            <w:r>
              <w:t xml:space="preserve"> 1 </w:t>
            </w:r>
          </w:p>
        </w:tc>
      </w:tr>
      <w:tr w:rsidR="005349F6" w14:paraId="3EC4EBE6" w14:textId="77777777">
        <w:tc>
          <w:tcPr>
            <w:tcW w:w="4819" w:type="dxa"/>
          </w:tcPr>
          <w:p w14:paraId="5135F19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D82D227" w14:textId="77777777" w:rsidR="005349F6" w:rsidRDefault="002F16B0">
            <w:r>
              <w:t xml:space="preserve"> production-mp </w:t>
            </w:r>
          </w:p>
        </w:tc>
      </w:tr>
      <w:tr w:rsidR="005349F6" w14:paraId="7D765C0A" w14:textId="77777777">
        <w:tc>
          <w:tcPr>
            <w:tcW w:w="4819" w:type="dxa"/>
          </w:tcPr>
          <w:p w14:paraId="239AA635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EE6F5F3" w14:textId="77777777" w:rsidR="005349F6" w:rsidRDefault="002F16B0">
            <w:r>
              <w:t xml:space="preserve"> csi-c0ebb6ac-5a78-436a-968f-3fd6f5b43299 </w:t>
            </w:r>
          </w:p>
        </w:tc>
      </w:tr>
      <w:tr w:rsidR="005349F6" w14:paraId="6EB72CFE" w14:textId="77777777">
        <w:tc>
          <w:tcPr>
            <w:tcW w:w="4819" w:type="dxa"/>
          </w:tcPr>
          <w:p w14:paraId="40B5FA12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204769EB" w14:textId="77777777" w:rsidR="005349F6" w:rsidRDefault="002F16B0">
            <w:r>
              <w:t xml:space="preserve"> 50 </w:t>
            </w:r>
          </w:p>
        </w:tc>
      </w:tr>
      <w:tr w:rsidR="005349F6" w14:paraId="42F5D196" w14:textId="77777777">
        <w:tc>
          <w:tcPr>
            <w:tcW w:w="4819" w:type="dxa"/>
          </w:tcPr>
          <w:p w14:paraId="0445F733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0B291ACD" w14:textId="77777777" w:rsidR="005349F6" w:rsidRDefault="002F16B0">
            <w:r>
              <w:t xml:space="preserve">  </w:t>
            </w:r>
          </w:p>
        </w:tc>
      </w:tr>
      <w:tr w:rsidR="005349F6" w14:paraId="6D79B7E3" w14:textId="77777777">
        <w:tc>
          <w:tcPr>
            <w:tcW w:w="4819" w:type="dxa"/>
          </w:tcPr>
          <w:p w14:paraId="6B763A49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31A6F7B5" w14:textId="77777777" w:rsidR="005349F6" w:rsidRDefault="002F16B0">
            <w:r>
              <w:t xml:space="preserve"> 10 </w:t>
            </w:r>
          </w:p>
        </w:tc>
      </w:tr>
    </w:tbl>
    <w:p w14:paraId="71907733" w14:textId="77777777" w:rsidR="005349F6" w:rsidRDefault="005349F6">
      <w:pPr>
        <w:spacing w:after="40"/>
        <w:jc w:val="both"/>
      </w:pPr>
    </w:p>
    <w:p w14:paraId="4E39C38E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6A8830D3" w14:textId="77777777">
        <w:tc>
          <w:tcPr>
            <w:tcW w:w="3213" w:type="dxa"/>
            <w:shd w:val="clear" w:color="auto" w:fill="000000"/>
          </w:tcPr>
          <w:p w14:paraId="19100B4F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78E9EAF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56A4FE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4D769F8" w14:textId="77777777">
        <w:tc>
          <w:tcPr>
            <w:tcW w:w="3213" w:type="dxa"/>
          </w:tcPr>
          <w:p w14:paraId="05C5FBA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754DA5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D4901D1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62980E21" w14:textId="77777777">
        <w:tc>
          <w:tcPr>
            <w:tcW w:w="3213" w:type="dxa"/>
          </w:tcPr>
          <w:p w14:paraId="37092E0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637A1B3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F434417" w14:textId="77777777" w:rsidR="005349F6" w:rsidRDefault="002F16B0">
            <w:r>
              <w:t xml:space="preserve"> 2024-07-01T18:38:30.194Z </w:t>
            </w:r>
          </w:p>
        </w:tc>
      </w:tr>
    </w:tbl>
    <w:p w14:paraId="7E62F7C7" w14:textId="77777777" w:rsidR="005349F6" w:rsidRDefault="005349F6">
      <w:pPr>
        <w:spacing w:after="40"/>
        <w:jc w:val="both"/>
      </w:pPr>
    </w:p>
    <w:p w14:paraId="35C88DCC" w14:textId="77777777" w:rsidR="005349F6" w:rsidRDefault="005349F6">
      <w:pPr>
        <w:spacing w:after="40"/>
        <w:jc w:val="both"/>
      </w:pPr>
    </w:p>
    <w:p w14:paraId="69F4925D" w14:textId="77777777" w:rsidR="005349F6" w:rsidRDefault="002F16B0">
      <w:pPr>
        <w:pStyle w:val="Ttulo4"/>
      </w:pPr>
      <w:bookmarkStart w:id="170" w:name="_Toc174550898"/>
      <w:r>
        <w:t>csi-6879ca3e-05e9-4078-8cfe-d02f9e2f0566</w:t>
      </w:r>
      <w:bookmarkEnd w:id="170"/>
    </w:p>
    <w:p w14:paraId="669FF005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37C1A94" w14:textId="77777777">
        <w:tc>
          <w:tcPr>
            <w:tcW w:w="4819" w:type="dxa"/>
            <w:shd w:val="clear" w:color="auto" w:fill="000000"/>
          </w:tcPr>
          <w:p w14:paraId="20C7E1C9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F2D9A1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7392D69" w14:textId="77777777">
        <w:tc>
          <w:tcPr>
            <w:tcW w:w="4819" w:type="dxa"/>
          </w:tcPr>
          <w:p w14:paraId="4B144D2C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64E16DAB" w14:textId="77777777" w:rsidR="005349F6" w:rsidRDefault="002F16B0">
            <w:r>
              <w:t xml:space="preserve"> 1 </w:t>
            </w:r>
          </w:p>
        </w:tc>
      </w:tr>
      <w:tr w:rsidR="005349F6" w14:paraId="361761FB" w14:textId="77777777">
        <w:tc>
          <w:tcPr>
            <w:tcW w:w="4819" w:type="dxa"/>
          </w:tcPr>
          <w:p w14:paraId="278FEB64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746116D" w14:textId="77777777" w:rsidR="005349F6" w:rsidRDefault="002F16B0">
            <w:r>
              <w:t xml:space="preserve"> production-mp </w:t>
            </w:r>
          </w:p>
        </w:tc>
      </w:tr>
      <w:tr w:rsidR="005349F6" w14:paraId="0938B8CC" w14:textId="77777777">
        <w:tc>
          <w:tcPr>
            <w:tcW w:w="4819" w:type="dxa"/>
          </w:tcPr>
          <w:p w14:paraId="3A16BCCA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5556CB9" w14:textId="77777777" w:rsidR="005349F6" w:rsidRDefault="002F16B0">
            <w:r>
              <w:t xml:space="preserve"> csi-6879ca3e-05e9-4078-8cfe-d02f9e2f0566 </w:t>
            </w:r>
          </w:p>
        </w:tc>
      </w:tr>
      <w:tr w:rsidR="005349F6" w14:paraId="49659A9D" w14:textId="77777777">
        <w:tc>
          <w:tcPr>
            <w:tcW w:w="4819" w:type="dxa"/>
          </w:tcPr>
          <w:p w14:paraId="60161770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4A8E1FC5" w14:textId="77777777" w:rsidR="005349F6" w:rsidRDefault="002F16B0">
            <w:r>
              <w:t xml:space="preserve"> 50 </w:t>
            </w:r>
          </w:p>
        </w:tc>
      </w:tr>
      <w:tr w:rsidR="005349F6" w14:paraId="10C2128C" w14:textId="77777777">
        <w:tc>
          <w:tcPr>
            <w:tcW w:w="4819" w:type="dxa"/>
          </w:tcPr>
          <w:p w14:paraId="59E94EE7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6684D3E6" w14:textId="77777777" w:rsidR="005349F6" w:rsidRDefault="002F16B0">
            <w:r>
              <w:t xml:space="preserve">  </w:t>
            </w:r>
          </w:p>
        </w:tc>
      </w:tr>
      <w:tr w:rsidR="005349F6" w14:paraId="2A4E5457" w14:textId="77777777">
        <w:tc>
          <w:tcPr>
            <w:tcW w:w="4819" w:type="dxa"/>
          </w:tcPr>
          <w:p w14:paraId="004E3F3C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54DC8104" w14:textId="77777777" w:rsidR="005349F6" w:rsidRDefault="002F16B0">
            <w:r>
              <w:t xml:space="preserve"> 10 </w:t>
            </w:r>
          </w:p>
        </w:tc>
      </w:tr>
    </w:tbl>
    <w:p w14:paraId="1A066653" w14:textId="77777777" w:rsidR="005349F6" w:rsidRDefault="005349F6">
      <w:pPr>
        <w:spacing w:after="40"/>
        <w:jc w:val="both"/>
      </w:pPr>
    </w:p>
    <w:p w14:paraId="02903408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3031FE3F" w14:textId="77777777">
        <w:tc>
          <w:tcPr>
            <w:tcW w:w="3213" w:type="dxa"/>
            <w:shd w:val="clear" w:color="auto" w:fill="000000"/>
          </w:tcPr>
          <w:p w14:paraId="7128BB05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29B9DCA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701193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2D1C88F" w14:textId="77777777">
        <w:tc>
          <w:tcPr>
            <w:tcW w:w="3213" w:type="dxa"/>
          </w:tcPr>
          <w:p w14:paraId="08F37C8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FFBE428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D6CD26E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45F938FF" w14:textId="77777777">
        <w:tc>
          <w:tcPr>
            <w:tcW w:w="3213" w:type="dxa"/>
          </w:tcPr>
          <w:p w14:paraId="550806D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FFC4239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B855ACC" w14:textId="77777777" w:rsidR="005349F6" w:rsidRDefault="002F16B0">
            <w:r>
              <w:t xml:space="preserve"> 2024-07-01T18:38:30.326Z </w:t>
            </w:r>
          </w:p>
        </w:tc>
      </w:tr>
    </w:tbl>
    <w:p w14:paraId="050C7644" w14:textId="77777777" w:rsidR="005349F6" w:rsidRDefault="005349F6">
      <w:pPr>
        <w:spacing w:after="40"/>
        <w:jc w:val="both"/>
      </w:pPr>
    </w:p>
    <w:p w14:paraId="4A21CA32" w14:textId="77777777" w:rsidR="005349F6" w:rsidRDefault="005349F6">
      <w:pPr>
        <w:spacing w:after="40"/>
        <w:jc w:val="both"/>
      </w:pPr>
    </w:p>
    <w:p w14:paraId="0D56C28C" w14:textId="77777777" w:rsidR="005349F6" w:rsidRDefault="002F16B0">
      <w:pPr>
        <w:pStyle w:val="Ttulo4"/>
      </w:pPr>
      <w:bookmarkStart w:id="171" w:name="_Toc174550899"/>
      <w:r>
        <w:t>csi-5c406f5d-2742-4dc1-b44b-dac0b3b597fd</w:t>
      </w:r>
      <w:bookmarkEnd w:id="171"/>
    </w:p>
    <w:p w14:paraId="54723B4B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5387895" w14:textId="77777777">
        <w:tc>
          <w:tcPr>
            <w:tcW w:w="4819" w:type="dxa"/>
            <w:shd w:val="clear" w:color="auto" w:fill="000000"/>
          </w:tcPr>
          <w:p w14:paraId="3D597C32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CFE5CBD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BEEBFB9" w14:textId="77777777">
        <w:tc>
          <w:tcPr>
            <w:tcW w:w="4819" w:type="dxa"/>
          </w:tcPr>
          <w:p w14:paraId="5276AF44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E2E93F4" w14:textId="77777777" w:rsidR="005349F6" w:rsidRDefault="002F16B0">
            <w:r>
              <w:t xml:space="preserve"> 1 </w:t>
            </w:r>
          </w:p>
        </w:tc>
      </w:tr>
      <w:tr w:rsidR="005349F6" w14:paraId="443A2AF2" w14:textId="77777777">
        <w:tc>
          <w:tcPr>
            <w:tcW w:w="4819" w:type="dxa"/>
          </w:tcPr>
          <w:p w14:paraId="213DEC02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F93CD5C" w14:textId="77777777" w:rsidR="005349F6" w:rsidRDefault="002F16B0">
            <w:r>
              <w:t xml:space="preserve"> production-mp </w:t>
            </w:r>
          </w:p>
        </w:tc>
      </w:tr>
      <w:tr w:rsidR="005349F6" w14:paraId="070A88A8" w14:textId="77777777">
        <w:tc>
          <w:tcPr>
            <w:tcW w:w="4819" w:type="dxa"/>
          </w:tcPr>
          <w:p w14:paraId="068E6EAB" w14:textId="77777777" w:rsidR="005349F6" w:rsidRDefault="002F16B0">
            <w:r>
              <w:lastRenderedPageBreak/>
              <w:t xml:space="preserve"> Name            </w:t>
            </w:r>
          </w:p>
        </w:tc>
        <w:tc>
          <w:tcPr>
            <w:tcW w:w="4819" w:type="dxa"/>
          </w:tcPr>
          <w:p w14:paraId="2138470D" w14:textId="77777777" w:rsidR="005349F6" w:rsidRDefault="002F16B0">
            <w:r>
              <w:t xml:space="preserve"> csi-5c406f5d-2742-4dc1-b44b-dac0b3b597fd </w:t>
            </w:r>
          </w:p>
        </w:tc>
      </w:tr>
      <w:tr w:rsidR="005349F6" w14:paraId="5B285910" w14:textId="77777777">
        <w:tc>
          <w:tcPr>
            <w:tcW w:w="4819" w:type="dxa"/>
          </w:tcPr>
          <w:p w14:paraId="3A293AB9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5ABE8CB1" w14:textId="77777777" w:rsidR="005349F6" w:rsidRDefault="002F16B0">
            <w:r>
              <w:t xml:space="preserve"> 50 </w:t>
            </w:r>
          </w:p>
        </w:tc>
      </w:tr>
      <w:tr w:rsidR="005349F6" w14:paraId="47AF7692" w14:textId="77777777">
        <w:tc>
          <w:tcPr>
            <w:tcW w:w="4819" w:type="dxa"/>
          </w:tcPr>
          <w:p w14:paraId="35ED90D5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75DA02EF" w14:textId="77777777" w:rsidR="005349F6" w:rsidRDefault="002F16B0">
            <w:r>
              <w:t xml:space="preserve">  </w:t>
            </w:r>
          </w:p>
        </w:tc>
      </w:tr>
      <w:tr w:rsidR="005349F6" w14:paraId="2428B72A" w14:textId="77777777">
        <w:tc>
          <w:tcPr>
            <w:tcW w:w="4819" w:type="dxa"/>
          </w:tcPr>
          <w:p w14:paraId="3164A0AC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7C74B3F5" w14:textId="77777777" w:rsidR="005349F6" w:rsidRDefault="002F16B0">
            <w:r>
              <w:t xml:space="preserve"> 10 </w:t>
            </w:r>
          </w:p>
        </w:tc>
      </w:tr>
    </w:tbl>
    <w:p w14:paraId="49079528" w14:textId="77777777" w:rsidR="005349F6" w:rsidRDefault="005349F6">
      <w:pPr>
        <w:spacing w:after="40"/>
        <w:jc w:val="both"/>
      </w:pPr>
    </w:p>
    <w:p w14:paraId="42F203A3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72A95FE2" w14:textId="77777777">
        <w:tc>
          <w:tcPr>
            <w:tcW w:w="3213" w:type="dxa"/>
            <w:shd w:val="clear" w:color="auto" w:fill="000000"/>
          </w:tcPr>
          <w:p w14:paraId="59825177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77C267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0DD3E3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7924CEF" w14:textId="77777777">
        <w:tc>
          <w:tcPr>
            <w:tcW w:w="3213" w:type="dxa"/>
          </w:tcPr>
          <w:p w14:paraId="66D0441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ED0B18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73717A2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5D456AD1" w14:textId="77777777">
        <w:tc>
          <w:tcPr>
            <w:tcW w:w="3213" w:type="dxa"/>
          </w:tcPr>
          <w:p w14:paraId="729E57A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F963C13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18B6F9C" w14:textId="77777777" w:rsidR="005349F6" w:rsidRDefault="002F16B0">
            <w:r>
              <w:t xml:space="preserve"> 2024-07-01T18:38:30.347Z </w:t>
            </w:r>
          </w:p>
        </w:tc>
      </w:tr>
    </w:tbl>
    <w:p w14:paraId="4B1FC824" w14:textId="77777777" w:rsidR="005349F6" w:rsidRDefault="005349F6">
      <w:pPr>
        <w:spacing w:after="40"/>
        <w:jc w:val="both"/>
      </w:pPr>
    </w:p>
    <w:p w14:paraId="1D4DE7D2" w14:textId="77777777" w:rsidR="005349F6" w:rsidRDefault="005349F6">
      <w:pPr>
        <w:spacing w:after="40"/>
        <w:jc w:val="both"/>
      </w:pPr>
    </w:p>
    <w:p w14:paraId="50C3157E" w14:textId="77777777" w:rsidR="005349F6" w:rsidRDefault="002F16B0">
      <w:pPr>
        <w:pStyle w:val="Ttulo4"/>
      </w:pPr>
      <w:bookmarkStart w:id="172" w:name="_Toc174550900"/>
      <w:r>
        <w:t>csi-7be1bfec-f89f-4053-ac38-cb80a9d1baa0</w:t>
      </w:r>
      <w:bookmarkEnd w:id="172"/>
    </w:p>
    <w:p w14:paraId="671C5112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7947371" w14:textId="77777777">
        <w:tc>
          <w:tcPr>
            <w:tcW w:w="4819" w:type="dxa"/>
            <w:shd w:val="clear" w:color="auto" w:fill="000000"/>
          </w:tcPr>
          <w:p w14:paraId="445F18A0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F4079F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7ED0BCA" w14:textId="77777777">
        <w:tc>
          <w:tcPr>
            <w:tcW w:w="4819" w:type="dxa"/>
          </w:tcPr>
          <w:p w14:paraId="551D870C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68D2BEC2" w14:textId="77777777" w:rsidR="005349F6" w:rsidRDefault="002F16B0">
            <w:r>
              <w:t xml:space="preserve"> 1 </w:t>
            </w:r>
          </w:p>
        </w:tc>
      </w:tr>
      <w:tr w:rsidR="005349F6" w14:paraId="314083DE" w14:textId="77777777">
        <w:tc>
          <w:tcPr>
            <w:tcW w:w="4819" w:type="dxa"/>
          </w:tcPr>
          <w:p w14:paraId="5BEA3320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2B83E72" w14:textId="77777777" w:rsidR="005349F6" w:rsidRDefault="002F16B0">
            <w:r>
              <w:t xml:space="preserve"> production-mp </w:t>
            </w:r>
          </w:p>
        </w:tc>
      </w:tr>
      <w:tr w:rsidR="005349F6" w14:paraId="5BBE6568" w14:textId="77777777">
        <w:tc>
          <w:tcPr>
            <w:tcW w:w="4819" w:type="dxa"/>
          </w:tcPr>
          <w:p w14:paraId="130F9712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8234296" w14:textId="77777777" w:rsidR="005349F6" w:rsidRDefault="002F16B0">
            <w:r>
              <w:t xml:space="preserve"> csi-7be1bfec-f89f-4053-ac38-cb80a9d1baa0 </w:t>
            </w:r>
          </w:p>
        </w:tc>
      </w:tr>
      <w:tr w:rsidR="005349F6" w14:paraId="51F6A9B6" w14:textId="77777777">
        <w:tc>
          <w:tcPr>
            <w:tcW w:w="4819" w:type="dxa"/>
          </w:tcPr>
          <w:p w14:paraId="32453CB8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253734F0" w14:textId="77777777" w:rsidR="005349F6" w:rsidRDefault="002F16B0">
            <w:r>
              <w:t xml:space="preserve"> 100 </w:t>
            </w:r>
          </w:p>
        </w:tc>
      </w:tr>
      <w:tr w:rsidR="005349F6" w14:paraId="442DEE45" w14:textId="77777777">
        <w:tc>
          <w:tcPr>
            <w:tcW w:w="4819" w:type="dxa"/>
          </w:tcPr>
          <w:p w14:paraId="7ED992BD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7BDF64E0" w14:textId="77777777" w:rsidR="005349F6" w:rsidRDefault="002F16B0">
            <w:r>
              <w:t xml:space="preserve">  </w:t>
            </w:r>
          </w:p>
        </w:tc>
      </w:tr>
      <w:tr w:rsidR="005349F6" w14:paraId="1C4518E8" w14:textId="77777777">
        <w:tc>
          <w:tcPr>
            <w:tcW w:w="4819" w:type="dxa"/>
          </w:tcPr>
          <w:p w14:paraId="311AA183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65B2ED43" w14:textId="77777777" w:rsidR="005349F6" w:rsidRDefault="002F16B0">
            <w:r>
              <w:t xml:space="preserve"> 10 </w:t>
            </w:r>
          </w:p>
        </w:tc>
      </w:tr>
    </w:tbl>
    <w:p w14:paraId="21D92F89" w14:textId="77777777" w:rsidR="005349F6" w:rsidRDefault="005349F6">
      <w:pPr>
        <w:spacing w:after="40"/>
        <w:jc w:val="both"/>
      </w:pPr>
    </w:p>
    <w:p w14:paraId="2401578A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1128DAE4" w14:textId="77777777">
        <w:tc>
          <w:tcPr>
            <w:tcW w:w="3213" w:type="dxa"/>
            <w:shd w:val="clear" w:color="auto" w:fill="000000"/>
          </w:tcPr>
          <w:p w14:paraId="62880885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7BBC9C9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A38D3F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EC870FA" w14:textId="77777777">
        <w:tc>
          <w:tcPr>
            <w:tcW w:w="3213" w:type="dxa"/>
          </w:tcPr>
          <w:p w14:paraId="676211BA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84EEF8D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748CC0A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4F304B37" w14:textId="77777777">
        <w:tc>
          <w:tcPr>
            <w:tcW w:w="3213" w:type="dxa"/>
          </w:tcPr>
          <w:p w14:paraId="7AA2FC6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9B94C70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4B642E0" w14:textId="77777777" w:rsidR="005349F6" w:rsidRDefault="002F16B0">
            <w:r>
              <w:t xml:space="preserve"> 2024-07-01T18:38:30.400Z </w:t>
            </w:r>
          </w:p>
        </w:tc>
      </w:tr>
    </w:tbl>
    <w:p w14:paraId="0AC24D88" w14:textId="77777777" w:rsidR="005349F6" w:rsidRDefault="005349F6">
      <w:pPr>
        <w:spacing w:after="40"/>
        <w:jc w:val="both"/>
      </w:pPr>
    </w:p>
    <w:p w14:paraId="5B2517FF" w14:textId="77777777" w:rsidR="005349F6" w:rsidRDefault="005349F6">
      <w:pPr>
        <w:spacing w:after="40"/>
        <w:jc w:val="both"/>
      </w:pPr>
    </w:p>
    <w:p w14:paraId="39167751" w14:textId="77777777" w:rsidR="005349F6" w:rsidRDefault="002F16B0">
      <w:pPr>
        <w:pStyle w:val="Ttulo4"/>
      </w:pPr>
      <w:bookmarkStart w:id="173" w:name="_Toc174550901"/>
      <w:r>
        <w:t>csi-fbf99edf-46f0-4a22-918e-07bde0656fff</w:t>
      </w:r>
      <w:bookmarkEnd w:id="173"/>
    </w:p>
    <w:p w14:paraId="2DEC248F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4650F99" w14:textId="77777777">
        <w:tc>
          <w:tcPr>
            <w:tcW w:w="4819" w:type="dxa"/>
            <w:shd w:val="clear" w:color="auto" w:fill="000000"/>
          </w:tcPr>
          <w:p w14:paraId="57435C63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E3C250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E9E5E44" w14:textId="77777777">
        <w:tc>
          <w:tcPr>
            <w:tcW w:w="4819" w:type="dxa"/>
          </w:tcPr>
          <w:p w14:paraId="6414582A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7B873F8F" w14:textId="77777777" w:rsidR="005349F6" w:rsidRDefault="002F16B0">
            <w:r>
              <w:t xml:space="preserve"> 1 </w:t>
            </w:r>
          </w:p>
        </w:tc>
      </w:tr>
      <w:tr w:rsidR="005349F6" w14:paraId="2387F0C7" w14:textId="77777777">
        <w:tc>
          <w:tcPr>
            <w:tcW w:w="4819" w:type="dxa"/>
          </w:tcPr>
          <w:p w14:paraId="6C93205B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34D321A" w14:textId="77777777" w:rsidR="005349F6" w:rsidRDefault="002F16B0">
            <w:r>
              <w:t xml:space="preserve"> production-mp </w:t>
            </w:r>
          </w:p>
        </w:tc>
      </w:tr>
      <w:tr w:rsidR="005349F6" w14:paraId="3310264E" w14:textId="77777777">
        <w:tc>
          <w:tcPr>
            <w:tcW w:w="4819" w:type="dxa"/>
          </w:tcPr>
          <w:p w14:paraId="312CDA43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0BDF942" w14:textId="77777777" w:rsidR="005349F6" w:rsidRDefault="002F16B0">
            <w:r>
              <w:t xml:space="preserve"> csi-fbf99edf-46f0-4a22-918e-07bde0656fff </w:t>
            </w:r>
          </w:p>
        </w:tc>
      </w:tr>
      <w:tr w:rsidR="005349F6" w14:paraId="04AC2FD3" w14:textId="77777777">
        <w:tc>
          <w:tcPr>
            <w:tcW w:w="4819" w:type="dxa"/>
          </w:tcPr>
          <w:p w14:paraId="0D9A4333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7210AC3A" w14:textId="77777777" w:rsidR="005349F6" w:rsidRDefault="002F16B0">
            <w:r>
              <w:t xml:space="preserve"> 100 </w:t>
            </w:r>
          </w:p>
        </w:tc>
      </w:tr>
      <w:tr w:rsidR="005349F6" w14:paraId="6803DEC0" w14:textId="77777777">
        <w:tc>
          <w:tcPr>
            <w:tcW w:w="4819" w:type="dxa"/>
          </w:tcPr>
          <w:p w14:paraId="5CB363C7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6907B6FC" w14:textId="77777777" w:rsidR="005349F6" w:rsidRDefault="002F16B0">
            <w:r>
              <w:t xml:space="preserve">  </w:t>
            </w:r>
          </w:p>
        </w:tc>
      </w:tr>
      <w:tr w:rsidR="005349F6" w14:paraId="73F21C50" w14:textId="77777777">
        <w:tc>
          <w:tcPr>
            <w:tcW w:w="4819" w:type="dxa"/>
          </w:tcPr>
          <w:p w14:paraId="77855998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51CB00FF" w14:textId="77777777" w:rsidR="005349F6" w:rsidRDefault="002F16B0">
            <w:r>
              <w:t xml:space="preserve"> 10 </w:t>
            </w:r>
          </w:p>
        </w:tc>
      </w:tr>
    </w:tbl>
    <w:p w14:paraId="2A35158F" w14:textId="77777777" w:rsidR="005349F6" w:rsidRDefault="005349F6">
      <w:pPr>
        <w:spacing w:after="40"/>
        <w:jc w:val="both"/>
      </w:pPr>
    </w:p>
    <w:p w14:paraId="5188E963" w14:textId="77777777" w:rsidR="005349F6" w:rsidRDefault="002F16B0">
      <w:pPr>
        <w:pStyle w:val="Ttulo5"/>
      </w:pPr>
      <w:r>
        <w:lastRenderedPageBreak/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6A0A5C90" w14:textId="77777777">
        <w:tc>
          <w:tcPr>
            <w:tcW w:w="3213" w:type="dxa"/>
            <w:shd w:val="clear" w:color="auto" w:fill="000000"/>
          </w:tcPr>
          <w:p w14:paraId="0C6E5E0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119C49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498192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94CB8DE" w14:textId="77777777">
        <w:tc>
          <w:tcPr>
            <w:tcW w:w="3213" w:type="dxa"/>
          </w:tcPr>
          <w:p w14:paraId="2A8DF2B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2A5B16C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9944CA2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1C806A20" w14:textId="77777777">
        <w:tc>
          <w:tcPr>
            <w:tcW w:w="3213" w:type="dxa"/>
          </w:tcPr>
          <w:p w14:paraId="6F5D0A9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F6B486C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1C638DE" w14:textId="77777777" w:rsidR="005349F6" w:rsidRDefault="002F16B0">
            <w:r>
              <w:t xml:space="preserve"> 2024-07-01T18:38:30.509Z </w:t>
            </w:r>
          </w:p>
        </w:tc>
      </w:tr>
    </w:tbl>
    <w:p w14:paraId="0574206D" w14:textId="77777777" w:rsidR="005349F6" w:rsidRDefault="005349F6">
      <w:pPr>
        <w:spacing w:after="40"/>
        <w:jc w:val="both"/>
      </w:pPr>
    </w:p>
    <w:p w14:paraId="530C9E0F" w14:textId="77777777" w:rsidR="005349F6" w:rsidRDefault="005349F6">
      <w:pPr>
        <w:spacing w:after="40"/>
        <w:jc w:val="both"/>
      </w:pPr>
    </w:p>
    <w:p w14:paraId="26188296" w14:textId="77777777" w:rsidR="005349F6" w:rsidRDefault="002F16B0">
      <w:pPr>
        <w:pStyle w:val="Ttulo4"/>
      </w:pPr>
      <w:bookmarkStart w:id="174" w:name="_Toc174550902"/>
      <w:r>
        <w:t>csi-6893a850-7e80-4dd9-94cb-6d15e64e4a4b</w:t>
      </w:r>
      <w:bookmarkEnd w:id="174"/>
    </w:p>
    <w:p w14:paraId="155685DE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7700459" w14:textId="77777777">
        <w:tc>
          <w:tcPr>
            <w:tcW w:w="4819" w:type="dxa"/>
            <w:shd w:val="clear" w:color="auto" w:fill="000000"/>
          </w:tcPr>
          <w:p w14:paraId="335A532A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B3550F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EEC2D17" w14:textId="77777777">
        <w:tc>
          <w:tcPr>
            <w:tcW w:w="4819" w:type="dxa"/>
          </w:tcPr>
          <w:p w14:paraId="5F63A465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0CA69D46" w14:textId="77777777" w:rsidR="005349F6" w:rsidRDefault="002F16B0">
            <w:r>
              <w:t xml:space="preserve"> 1 </w:t>
            </w:r>
          </w:p>
        </w:tc>
      </w:tr>
      <w:tr w:rsidR="005349F6" w14:paraId="7448EA67" w14:textId="77777777">
        <w:tc>
          <w:tcPr>
            <w:tcW w:w="4819" w:type="dxa"/>
          </w:tcPr>
          <w:p w14:paraId="758AC111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71D90CD" w14:textId="77777777" w:rsidR="005349F6" w:rsidRDefault="002F16B0">
            <w:r>
              <w:t xml:space="preserve"> production-mp </w:t>
            </w:r>
          </w:p>
        </w:tc>
      </w:tr>
      <w:tr w:rsidR="005349F6" w14:paraId="388FBCCE" w14:textId="77777777">
        <w:tc>
          <w:tcPr>
            <w:tcW w:w="4819" w:type="dxa"/>
          </w:tcPr>
          <w:p w14:paraId="2C555AC5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187FA07" w14:textId="77777777" w:rsidR="005349F6" w:rsidRDefault="002F16B0">
            <w:r>
              <w:t xml:space="preserve"> csi-6893a850-7e80-4dd9-94cb-6d15e64e4a4b </w:t>
            </w:r>
          </w:p>
        </w:tc>
      </w:tr>
      <w:tr w:rsidR="005349F6" w14:paraId="0C64E17B" w14:textId="77777777">
        <w:tc>
          <w:tcPr>
            <w:tcW w:w="4819" w:type="dxa"/>
          </w:tcPr>
          <w:p w14:paraId="7D4AF1A4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3F25135E" w14:textId="77777777" w:rsidR="005349F6" w:rsidRDefault="002F16B0">
            <w:r>
              <w:t xml:space="preserve"> 100 </w:t>
            </w:r>
          </w:p>
        </w:tc>
      </w:tr>
      <w:tr w:rsidR="005349F6" w14:paraId="385DF2EE" w14:textId="77777777">
        <w:tc>
          <w:tcPr>
            <w:tcW w:w="4819" w:type="dxa"/>
          </w:tcPr>
          <w:p w14:paraId="152AE77B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29FF0B36" w14:textId="77777777" w:rsidR="005349F6" w:rsidRDefault="002F16B0">
            <w:r>
              <w:t xml:space="preserve">  </w:t>
            </w:r>
          </w:p>
        </w:tc>
      </w:tr>
      <w:tr w:rsidR="005349F6" w14:paraId="6D23AC93" w14:textId="77777777">
        <w:tc>
          <w:tcPr>
            <w:tcW w:w="4819" w:type="dxa"/>
          </w:tcPr>
          <w:p w14:paraId="073D65E9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597B6021" w14:textId="77777777" w:rsidR="005349F6" w:rsidRDefault="002F16B0">
            <w:r>
              <w:t xml:space="preserve"> 10 </w:t>
            </w:r>
          </w:p>
        </w:tc>
      </w:tr>
    </w:tbl>
    <w:p w14:paraId="0CA07466" w14:textId="77777777" w:rsidR="005349F6" w:rsidRDefault="005349F6">
      <w:pPr>
        <w:spacing w:after="40"/>
        <w:jc w:val="both"/>
      </w:pPr>
    </w:p>
    <w:p w14:paraId="029E1D3D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5750ADD1" w14:textId="77777777">
        <w:tc>
          <w:tcPr>
            <w:tcW w:w="3213" w:type="dxa"/>
            <w:shd w:val="clear" w:color="auto" w:fill="000000"/>
          </w:tcPr>
          <w:p w14:paraId="06D458C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B5E4C79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BA86C5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986D4BD" w14:textId="77777777">
        <w:tc>
          <w:tcPr>
            <w:tcW w:w="3213" w:type="dxa"/>
          </w:tcPr>
          <w:p w14:paraId="4D28FE3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8AD202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64B75D65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776012A2" w14:textId="77777777">
        <w:tc>
          <w:tcPr>
            <w:tcW w:w="3213" w:type="dxa"/>
          </w:tcPr>
          <w:p w14:paraId="749C49D2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AC90476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CBCF06A" w14:textId="77777777" w:rsidR="005349F6" w:rsidRDefault="002F16B0">
            <w:r>
              <w:t xml:space="preserve"> 2024-07-02T19:27:16.147Z </w:t>
            </w:r>
          </w:p>
        </w:tc>
      </w:tr>
    </w:tbl>
    <w:p w14:paraId="3BB7C212" w14:textId="77777777" w:rsidR="005349F6" w:rsidRDefault="005349F6">
      <w:pPr>
        <w:spacing w:after="40"/>
        <w:jc w:val="both"/>
      </w:pPr>
    </w:p>
    <w:p w14:paraId="139CF1B3" w14:textId="77777777" w:rsidR="005349F6" w:rsidRDefault="005349F6">
      <w:pPr>
        <w:spacing w:after="40"/>
        <w:jc w:val="both"/>
      </w:pPr>
    </w:p>
    <w:p w14:paraId="06F12C9C" w14:textId="77777777" w:rsidR="005349F6" w:rsidRDefault="002F16B0">
      <w:pPr>
        <w:pStyle w:val="Ttulo4"/>
      </w:pPr>
      <w:bookmarkStart w:id="175" w:name="_Toc174550903"/>
      <w:r>
        <w:t>csi-5f19f43f-51a3-4a67-a282-5b5f812961be</w:t>
      </w:r>
      <w:bookmarkEnd w:id="175"/>
    </w:p>
    <w:p w14:paraId="6D490235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F17F6A1" w14:textId="77777777">
        <w:tc>
          <w:tcPr>
            <w:tcW w:w="4819" w:type="dxa"/>
            <w:shd w:val="clear" w:color="auto" w:fill="000000"/>
          </w:tcPr>
          <w:p w14:paraId="24E6AB88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04F590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3BEDF3A" w14:textId="77777777">
        <w:tc>
          <w:tcPr>
            <w:tcW w:w="4819" w:type="dxa"/>
          </w:tcPr>
          <w:p w14:paraId="155D4D17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37633396" w14:textId="77777777" w:rsidR="005349F6" w:rsidRDefault="002F16B0">
            <w:r>
              <w:t xml:space="preserve"> 1 </w:t>
            </w:r>
          </w:p>
        </w:tc>
      </w:tr>
      <w:tr w:rsidR="005349F6" w14:paraId="22D6F69F" w14:textId="77777777">
        <w:tc>
          <w:tcPr>
            <w:tcW w:w="4819" w:type="dxa"/>
          </w:tcPr>
          <w:p w14:paraId="7C8696D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2550613" w14:textId="77777777" w:rsidR="005349F6" w:rsidRDefault="002F16B0">
            <w:r>
              <w:t xml:space="preserve"> production-mp </w:t>
            </w:r>
          </w:p>
        </w:tc>
      </w:tr>
      <w:tr w:rsidR="005349F6" w14:paraId="4B998A85" w14:textId="77777777">
        <w:tc>
          <w:tcPr>
            <w:tcW w:w="4819" w:type="dxa"/>
          </w:tcPr>
          <w:p w14:paraId="2BC004EF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08A1022" w14:textId="77777777" w:rsidR="005349F6" w:rsidRDefault="002F16B0">
            <w:r>
              <w:t xml:space="preserve"> csi-5f19f43f-51a3-4a67-a282-5b5f812961be </w:t>
            </w:r>
          </w:p>
        </w:tc>
      </w:tr>
      <w:tr w:rsidR="005349F6" w14:paraId="3982541E" w14:textId="77777777">
        <w:tc>
          <w:tcPr>
            <w:tcW w:w="4819" w:type="dxa"/>
          </w:tcPr>
          <w:p w14:paraId="5C63E390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7F1DE90B" w14:textId="77777777" w:rsidR="005349F6" w:rsidRDefault="002F16B0">
            <w:r>
              <w:t xml:space="preserve"> 50 </w:t>
            </w:r>
          </w:p>
        </w:tc>
      </w:tr>
      <w:tr w:rsidR="005349F6" w14:paraId="0487A783" w14:textId="77777777">
        <w:tc>
          <w:tcPr>
            <w:tcW w:w="4819" w:type="dxa"/>
          </w:tcPr>
          <w:p w14:paraId="57E1C5F5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0B7437A7" w14:textId="77777777" w:rsidR="005349F6" w:rsidRDefault="002F16B0">
            <w:r>
              <w:t xml:space="preserve">  </w:t>
            </w:r>
          </w:p>
        </w:tc>
      </w:tr>
      <w:tr w:rsidR="005349F6" w14:paraId="2396A86C" w14:textId="77777777">
        <w:tc>
          <w:tcPr>
            <w:tcW w:w="4819" w:type="dxa"/>
          </w:tcPr>
          <w:p w14:paraId="6331F5A6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0EA9CFD4" w14:textId="77777777" w:rsidR="005349F6" w:rsidRDefault="002F16B0">
            <w:r>
              <w:t xml:space="preserve"> 10 </w:t>
            </w:r>
          </w:p>
        </w:tc>
      </w:tr>
    </w:tbl>
    <w:p w14:paraId="65C7F7BF" w14:textId="77777777" w:rsidR="005349F6" w:rsidRDefault="005349F6">
      <w:pPr>
        <w:spacing w:after="40"/>
        <w:jc w:val="both"/>
      </w:pPr>
    </w:p>
    <w:p w14:paraId="43784349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5B0920F5" w14:textId="77777777">
        <w:tc>
          <w:tcPr>
            <w:tcW w:w="3213" w:type="dxa"/>
            <w:shd w:val="clear" w:color="auto" w:fill="000000"/>
          </w:tcPr>
          <w:p w14:paraId="77BA2CBF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C538470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B0C89A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F34208F" w14:textId="77777777">
        <w:tc>
          <w:tcPr>
            <w:tcW w:w="3213" w:type="dxa"/>
          </w:tcPr>
          <w:p w14:paraId="084242D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10A811A" w14:textId="77777777" w:rsidR="005349F6" w:rsidRDefault="002F16B0">
            <w:r>
              <w:t xml:space="preserve"> CreatedB</w:t>
            </w:r>
            <w:r>
              <w:lastRenderedPageBreak/>
              <w:t xml:space="preserve">y </w:t>
            </w:r>
          </w:p>
        </w:tc>
        <w:tc>
          <w:tcPr>
            <w:tcW w:w="3213" w:type="dxa"/>
          </w:tcPr>
          <w:p w14:paraId="3B07A43A" w14:textId="77777777" w:rsidR="005349F6" w:rsidRDefault="002F16B0">
            <w:r>
              <w:lastRenderedPageBreak/>
              <w:t xml:space="preserve"> ocid1.cluster.oc1.iad.aaaaaaaalbo7dd3gt3foojqnqdjwrkr23yj5mswwjhc2hjanwchq</w:t>
            </w:r>
            <w:r>
              <w:lastRenderedPageBreak/>
              <w:t xml:space="preserve">mgmifokq </w:t>
            </w:r>
          </w:p>
        </w:tc>
      </w:tr>
      <w:tr w:rsidR="005349F6" w14:paraId="5DC6ABFC" w14:textId="77777777">
        <w:tc>
          <w:tcPr>
            <w:tcW w:w="3213" w:type="dxa"/>
          </w:tcPr>
          <w:p w14:paraId="7DD1DF78" w14:textId="77777777" w:rsidR="005349F6" w:rsidRDefault="002F16B0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7776F068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8F1C2B0" w14:textId="77777777" w:rsidR="005349F6" w:rsidRDefault="002F16B0">
            <w:r>
              <w:t xml:space="preserve"> 2024-07-02T19:27:16.201Z </w:t>
            </w:r>
          </w:p>
        </w:tc>
      </w:tr>
    </w:tbl>
    <w:p w14:paraId="29C0B86B" w14:textId="77777777" w:rsidR="005349F6" w:rsidRDefault="005349F6">
      <w:pPr>
        <w:spacing w:after="40"/>
        <w:jc w:val="both"/>
      </w:pPr>
    </w:p>
    <w:p w14:paraId="616F9A7D" w14:textId="77777777" w:rsidR="005349F6" w:rsidRDefault="005349F6">
      <w:pPr>
        <w:spacing w:after="40"/>
        <w:jc w:val="both"/>
      </w:pPr>
    </w:p>
    <w:p w14:paraId="1186A167" w14:textId="77777777" w:rsidR="005349F6" w:rsidRDefault="002F16B0">
      <w:pPr>
        <w:pStyle w:val="Ttulo4"/>
      </w:pPr>
      <w:bookmarkStart w:id="176" w:name="_Toc174550904"/>
      <w:r>
        <w:t>csi-cbc5628f-f439-43ad-aa7a-e7a05fbcdf72</w:t>
      </w:r>
      <w:bookmarkEnd w:id="176"/>
    </w:p>
    <w:p w14:paraId="74EAA6C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20DED579" w14:textId="77777777">
        <w:tc>
          <w:tcPr>
            <w:tcW w:w="4819" w:type="dxa"/>
            <w:shd w:val="clear" w:color="auto" w:fill="000000"/>
          </w:tcPr>
          <w:p w14:paraId="690D59F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04136C4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F56728F" w14:textId="77777777">
        <w:tc>
          <w:tcPr>
            <w:tcW w:w="4819" w:type="dxa"/>
          </w:tcPr>
          <w:p w14:paraId="1FB03563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45FCD3CE" w14:textId="77777777" w:rsidR="005349F6" w:rsidRDefault="002F16B0">
            <w:r>
              <w:t xml:space="preserve"> 1 </w:t>
            </w:r>
          </w:p>
        </w:tc>
      </w:tr>
      <w:tr w:rsidR="005349F6" w14:paraId="54523514" w14:textId="77777777">
        <w:tc>
          <w:tcPr>
            <w:tcW w:w="4819" w:type="dxa"/>
          </w:tcPr>
          <w:p w14:paraId="0275A0EF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5ABA126" w14:textId="77777777" w:rsidR="005349F6" w:rsidRDefault="002F16B0">
            <w:r>
              <w:t xml:space="preserve"> production-mp </w:t>
            </w:r>
          </w:p>
        </w:tc>
      </w:tr>
      <w:tr w:rsidR="005349F6" w14:paraId="3F047D8A" w14:textId="77777777">
        <w:tc>
          <w:tcPr>
            <w:tcW w:w="4819" w:type="dxa"/>
          </w:tcPr>
          <w:p w14:paraId="70CB1E00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3B4AC8C2" w14:textId="77777777" w:rsidR="005349F6" w:rsidRDefault="002F16B0">
            <w:r>
              <w:t xml:space="preserve"> csi-cbc5628f-f439-43ad-aa7a-e7a05fbcdf72 </w:t>
            </w:r>
          </w:p>
        </w:tc>
      </w:tr>
      <w:tr w:rsidR="005349F6" w14:paraId="45472B8B" w14:textId="77777777">
        <w:tc>
          <w:tcPr>
            <w:tcW w:w="4819" w:type="dxa"/>
          </w:tcPr>
          <w:p w14:paraId="2A50E06A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7BBE0EB5" w14:textId="77777777" w:rsidR="005349F6" w:rsidRDefault="002F16B0">
            <w:r>
              <w:t xml:space="preserve"> 100 </w:t>
            </w:r>
          </w:p>
        </w:tc>
      </w:tr>
      <w:tr w:rsidR="005349F6" w14:paraId="7D382533" w14:textId="77777777">
        <w:tc>
          <w:tcPr>
            <w:tcW w:w="4819" w:type="dxa"/>
          </w:tcPr>
          <w:p w14:paraId="565E3BA7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78234C6F" w14:textId="77777777" w:rsidR="005349F6" w:rsidRDefault="002F16B0">
            <w:r>
              <w:t xml:space="preserve">  </w:t>
            </w:r>
          </w:p>
        </w:tc>
      </w:tr>
      <w:tr w:rsidR="005349F6" w14:paraId="29EC518A" w14:textId="77777777">
        <w:tc>
          <w:tcPr>
            <w:tcW w:w="4819" w:type="dxa"/>
          </w:tcPr>
          <w:p w14:paraId="6DF7FE80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5DEB60C5" w14:textId="77777777" w:rsidR="005349F6" w:rsidRDefault="002F16B0">
            <w:r>
              <w:t xml:space="preserve"> 10 </w:t>
            </w:r>
          </w:p>
        </w:tc>
      </w:tr>
    </w:tbl>
    <w:p w14:paraId="6A00EB27" w14:textId="77777777" w:rsidR="005349F6" w:rsidRDefault="005349F6">
      <w:pPr>
        <w:spacing w:after="40"/>
        <w:jc w:val="both"/>
      </w:pPr>
    </w:p>
    <w:p w14:paraId="404A3712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62123EA6" w14:textId="77777777">
        <w:tc>
          <w:tcPr>
            <w:tcW w:w="3213" w:type="dxa"/>
            <w:shd w:val="clear" w:color="auto" w:fill="000000"/>
          </w:tcPr>
          <w:p w14:paraId="7A2F89B3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0CC281E8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CFE47B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36F2AA1" w14:textId="77777777">
        <w:tc>
          <w:tcPr>
            <w:tcW w:w="3213" w:type="dxa"/>
          </w:tcPr>
          <w:p w14:paraId="70FA5A3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F63F01B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7FF2D06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71DE727E" w14:textId="77777777">
        <w:tc>
          <w:tcPr>
            <w:tcW w:w="3213" w:type="dxa"/>
          </w:tcPr>
          <w:p w14:paraId="7AC32818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BE6171B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5114059" w14:textId="77777777" w:rsidR="005349F6" w:rsidRDefault="002F16B0">
            <w:r>
              <w:t xml:space="preserve"> 2024-07-02T19:27:16.234Z </w:t>
            </w:r>
          </w:p>
        </w:tc>
      </w:tr>
    </w:tbl>
    <w:p w14:paraId="7DDB35A5" w14:textId="77777777" w:rsidR="005349F6" w:rsidRDefault="005349F6">
      <w:pPr>
        <w:spacing w:after="40"/>
        <w:jc w:val="both"/>
      </w:pPr>
    </w:p>
    <w:p w14:paraId="5DA5EE1B" w14:textId="77777777" w:rsidR="005349F6" w:rsidRDefault="005349F6">
      <w:pPr>
        <w:spacing w:after="40"/>
        <w:jc w:val="both"/>
      </w:pPr>
    </w:p>
    <w:p w14:paraId="41AC62B1" w14:textId="77777777" w:rsidR="005349F6" w:rsidRDefault="002F16B0">
      <w:pPr>
        <w:pStyle w:val="Ttulo4"/>
      </w:pPr>
      <w:bookmarkStart w:id="177" w:name="_Toc174550905"/>
      <w:r>
        <w:t>csi-e86c29e7-c684-4cff-8d1b-4bc9407bf987</w:t>
      </w:r>
      <w:bookmarkEnd w:id="177"/>
    </w:p>
    <w:p w14:paraId="0D52F4D3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DB9FFE8" w14:textId="77777777">
        <w:tc>
          <w:tcPr>
            <w:tcW w:w="4819" w:type="dxa"/>
            <w:shd w:val="clear" w:color="auto" w:fill="000000"/>
          </w:tcPr>
          <w:p w14:paraId="4286F1EF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DFC28E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61D6ACB" w14:textId="77777777">
        <w:tc>
          <w:tcPr>
            <w:tcW w:w="4819" w:type="dxa"/>
          </w:tcPr>
          <w:p w14:paraId="439B46E4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36FB69FA" w14:textId="77777777" w:rsidR="005349F6" w:rsidRDefault="002F16B0">
            <w:r>
              <w:t xml:space="preserve"> 1 </w:t>
            </w:r>
          </w:p>
        </w:tc>
      </w:tr>
      <w:tr w:rsidR="005349F6" w14:paraId="60BE2280" w14:textId="77777777">
        <w:tc>
          <w:tcPr>
            <w:tcW w:w="4819" w:type="dxa"/>
          </w:tcPr>
          <w:p w14:paraId="1196D8D2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308B96B" w14:textId="77777777" w:rsidR="005349F6" w:rsidRDefault="002F16B0">
            <w:r>
              <w:t xml:space="preserve"> production-mp </w:t>
            </w:r>
          </w:p>
        </w:tc>
      </w:tr>
      <w:tr w:rsidR="005349F6" w14:paraId="2A58FF6E" w14:textId="77777777">
        <w:tc>
          <w:tcPr>
            <w:tcW w:w="4819" w:type="dxa"/>
          </w:tcPr>
          <w:p w14:paraId="793E602A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8FC1907" w14:textId="77777777" w:rsidR="005349F6" w:rsidRDefault="002F16B0">
            <w:r>
              <w:t xml:space="preserve"> csi-e86c29e7-c684-4cff-8d1b-4bc9407bf987 </w:t>
            </w:r>
          </w:p>
        </w:tc>
      </w:tr>
      <w:tr w:rsidR="005349F6" w14:paraId="2A2D9F77" w14:textId="77777777">
        <w:tc>
          <w:tcPr>
            <w:tcW w:w="4819" w:type="dxa"/>
          </w:tcPr>
          <w:p w14:paraId="334BE94A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02419CEB" w14:textId="77777777" w:rsidR="005349F6" w:rsidRDefault="002F16B0">
            <w:r>
              <w:t xml:space="preserve"> 100 </w:t>
            </w:r>
          </w:p>
        </w:tc>
      </w:tr>
      <w:tr w:rsidR="005349F6" w14:paraId="46803574" w14:textId="77777777">
        <w:tc>
          <w:tcPr>
            <w:tcW w:w="4819" w:type="dxa"/>
          </w:tcPr>
          <w:p w14:paraId="334B65A3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6E86DAAE" w14:textId="77777777" w:rsidR="005349F6" w:rsidRDefault="002F16B0">
            <w:r>
              <w:t xml:space="preserve">  </w:t>
            </w:r>
          </w:p>
        </w:tc>
      </w:tr>
      <w:tr w:rsidR="005349F6" w14:paraId="39557F43" w14:textId="77777777">
        <w:tc>
          <w:tcPr>
            <w:tcW w:w="4819" w:type="dxa"/>
          </w:tcPr>
          <w:p w14:paraId="3F8F80E0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7F4FF420" w14:textId="77777777" w:rsidR="005349F6" w:rsidRDefault="002F16B0">
            <w:r>
              <w:t xml:space="preserve"> 10 </w:t>
            </w:r>
          </w:p>
        </w:tc>
      </w:tr>
    </w:tbl>
    <w:p w14:paraId="20000F20" w14:textId="77777777" w:rsidR="005349F6" w:rsidRDefault="005349F6">
      <w:pPr>
        <w:spacing w:after="40"/>
        <w:jc w:val="both"/>
      </w:pPr>
    </w:p>
    <w:p w14:paraId="3D50F3AD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0C4416C0" w14:textId="77777777">
        <w:tc>
          <w:tcPr>
            <w:tcW w:w="3213" w:type="dxa"/>
            <w:shd w:val="clear" w:color="auto" w:fill="000000"/>
          </w:tcPr>
          <w:p w14:paraId="65A0FE6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6C4C84FD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4E96DA5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182A80D" w14:textId="77777777">
        <w:tc>
          <w:tcPr>
            <w:tcW w:w="3213" w:type="dxa"/>
          </w:tcPr>
          <w:p w14:paraId="2B298BF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3EBF9EB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EDF8F21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5C59A59A" w14:textId="77777777">
        <w:tc>
          <w:tcPr>
            <w:tcW w:w="3213" w:type="dxa"/>
          </w:tcPr>
          <w:p w14:paraId="2C75C401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CED2691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0ED5819" w14:textId="77777777" w:rsidR="005349F6" w:rsidRDefault="002F16B0">
            <w:r>
              <w:t xml:space="preserve"> 2024-07-02T19:42:40.307Z </w:t>
            </w:r>
          </w:p>
        </w:tc>
      </w:tr>
    </w:tbl>
    <w:p w14:paraId="7632DBC9" w14:textId="77777777" w:rsidR="005349F6" w:rsidRDefault="005349F6">
      <w:pPr>
        <w:spacing w:after="40"/>
        <w:jc w:val="both"/>
      </w:pPr>
    </w:p>
    <w:p w14:paraId="18269BDE" w14:textId="77777777" w:rsidR="005349F6" w:rsidRDefault="005349F6">
      <w:pPr>
        <w:spacing w:after="40"/>
        <w:jc w:val="both"/>
      </w:pPr>
    </w:p>
    <w:p w14:paraId="1C365237" w14:textId="77777777" w:rsidR="005349F6" w:rsidRDefault="002F16B0">
      <w:pPr>
        <w:pStyle w:val="Ttulo4"/>
      </w:pPr>
      <w:bookmarkStart w:id="178" w:name="_Toc174550906"/>
      <w:r>
        <w:lastRenderedPageBreak/>
        <w:t>csi-e27b854d-4232-4581-a72b-b62f376450a0</w:t>
      </w:r>
      <w:bookmarkEnd w:id="178"/>
    </w:p>
    <w:p w14:paraId="6AFCD528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841A24E" w14:textId="77777777">
        <w:tc>
          <w:tcPr>
            <w:tcW w:w="4819" w:type="dxa"/>
            <w:shd w:val="clear" w:color="auto" w:fill="000000"/>
          </w:tcPr>
          <w:p w14:paraId="008A3CD2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524BFD4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E1CFC4A" w14:textId="77777777">
        <w:tc>
          <w:tcPr>
            <w:tcW w:w="4819" w:type="dxa"/>
          </w:tcPr>
          <w:p w14:paraId="18FC7124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78D2DA6" w14:textId="77777777" w:rsidR="005349F6" w:rsidRDefault="002F16B0">
            <w:r>
              <w:t xml:space="preserve"> 1 </w:t>
            </w:r>
          </w:p>
        </w:tc>
      </w:tr>
      <w:tr w:rsidR="005349F6" w14:paraId="4949D559" w14:textId="77777777">
        <w:tc>
          <w:tcPr>
            <w:tcW w:w="4819" w:type="dxa"/>
          </w:tcPr>
          <w:p w14:paraId="69078B8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181BD58" w14:textId="77777777" w:rsidR="005349F6" w:rsidRDefault="002F16B0">
            <w:r>
              <w:t xml:space="preserve"> production-mp </w:t>
            </w:r>
          </w:p>
        </w:tc>
      </w:tr>
      <w:tr w:rsidR="005349F6" w14:paraId="5D58DF1E" w14:textId="77777777">
        <w:tc>
          <w:tcPr>
            <w:tcW w:w="4819" w:type="dxa"/>
          </w:tcPr>
          <w:p w14:paraId="308AA541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1F273FF" w14:textId="77777777" w:rsidR="005349F6" w:rsidRDefault="002F16B0">
            <w:r>
              <w:t xml:space="preserve"> csi-e27b854d-4232-4581-a72b-b62f376450a0 </w:t>
            </w:r>
          </w:p>
        </w:tc>
      </w:tr>
      <w:tr w:rsidR="005349F6" w14:paraId="3336B5AB" w14:textId="77777777">
        <w:tc>
          <w:tcPr>
            <w:tcW w:w="4819" w:type="dxa"/>
          </w:tcPr>
          <w:p w14:paraId="357467CD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4DBEFE83" w14:textId="77777777" w:rsidR="005349F6" w:rsidRDefault="002F16B0">
            <w:r>
              <w:t xml:space="preserve"> 100 </w:t>
            </w:r>
          </w:p>
        </w:tc>
      </w:tr>
      <w:tr w:rsidR="005349F6" w14:paraId="2D39C2EA" w14:textId="77777777">
        <w:tc>
          <w:tcPr>
            <w:tcW w:w="4819" w:type="dxa"/>
          </w:tcPr>
          <w:p w14:paraId="54E41EF0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4E83B168" w14:textId="77777777" w:rsidR="005349F6" w:rsidRDefault="002F16B0">
            <w:r>
              <w:t xml:space="preserve">  </w:t>
            </w:r>
          </w:p>
        </w:tc>
      </w:tr>
      <w:tr w:rsidR="005349F6" w14:paraId="53C173BD" w14:textId="77777777">
        <w:tc>
          <w:tcPr>
            <w:tcW w:w="4819" w:type="dxa"/>
          </w:tcPr>
          <w:p w14:paraId="1BF76693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7D26C787" w14:textId="77777777" w:rsidR="005349F6" w:rsidRDefault="002F16B0">
            <w:r>
              <w:t xml:space="preserve"> 10 </w:t>
            </w:r>
          </w:p>
        </w:tc>
      </w:tr>
    </w:tbl>
    <w:p w14:paraId="3F81F081" w14:textId="77777777" w:rsidR="005349F6" w:rsidRDefault="005349F6">
      <w:pPr>
        <w:spacing w:after="40"/>
        <w:jc w:val="both"/>
      </w:pPr>
    </w:p>
    <w:p w14:paraId="76F44C58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36C85823" w14:textId="77777777">
        <w:tc>
          <w:tcPr>
            <w:tcW w:w="3213" w:type="dxa"/>
            <w:shd w:val="clear" w:color="auto" w:fill="000000"/>
          </w:tcPr>
          <w:p w14:paraId="1521B0C0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8867510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945D34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0630750" w14:textId="77777777">
        <w:tc>
          <w:tcPr>
            <w:tcW w:w="3213" w:type="dxa"/>
          </w:tcPr>
          <w:p w14:paraId="3EEA19C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5EB795A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259B42EB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53C78799" w14:textId="77777777">
        <w:tc>
          <w:tcPr>
            <w:tcW w:w="3213" w:type="dxa"/>
          </w:tcPr>
          <w:p w14:paraId="021C6F0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7DBB5F6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2E0591D" w14:textId="77777777" w:rsidR="005349F6" w:rsidRDefault="002F16B0">
            <w:r>
              <w:t xml:space="preserve"> 2024-07-02T20:13:56.957Z </w:t>
            </w:r>
          </w:p>
        </w:tc>
      </w:tr>
    </w:tbl>
    <w:p w14:paraId="28A9DF29" w14:textId="77777777" w:rsidR="005349F6" w:rsidRDefault="005349F6">
      <w:pPr>
        <w:spacing w:after="40"/>
        <w:jc w:val="both"/>
      </w:pPr>
    </w:p>
    <w:p w14:paraId="17E2F4EC" w14:textId="77777777" w:rsidR="005349F6" w:rsidRDefault="005349F6">
      <w:pPr>
        <w:spacing w:after="40"/>
        <w:jc w:val="both"/>
      </w:pPr>
    </w:p>
    <w:p w14:paraId="78DAD115" w14:textId="77777777" w:rsidR="005349F6" w:rsidRDefault="002F16B0">
      <w:pPr>
        <w:pStyle w:val="Ttulo4"/>
      </w:pPr>
      <w:bookmarkStart w:id="179" w:name="_Toc174550907"/>
      <w:r>
        <w:t>csi-9853d06f-b947-458f-88fd-c97de05eb784</w:t>
      </w:r>
      <w:bookmarkEnd w:id="179"/>
    </w:p>
    <w:p w14:paraId="7D93FA2D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9D3A2B4" w14:textId="77777777">
        <w:tc>
          <w:tcPr>
            <w:tcW w:w="4819" w:type="dxa"/>
            <w:shd w:val="clear" w:color="auto" w:fill="000000"/>
          </w:tcPr>
          <w:p w14:paraId="30F191C0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E7140E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D01596A" w14:textId="77777777">
        <w:tc>
          <w:tcPr>
            <w:tcW w:w="4819" w:type="dxa"/>
          </w:tcPr>
          <w:p w14:paraId="6715A37D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442DD2EB" w14:textId="77777777" w:rsidR="005349F6" w:rsidRDefault="002F16B0">
            <w:r>
              <w:t xml:space="preserve"> 1 </w:t>
            </w:r>
          </w:p>
        </w:tc>
      </w:tr>
      <w:tr w:rsidR="005349F6" w14:paraId="2CD0AECA" w14:textId="77777777">
        <w:tc>
          <w:tcPr>
            <w:tcW w:w="4819" w:type="dxa"/>
          </w:tcPr>
          <w:p w14:paraId="27CFFB65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0EC1AE5" w14:textId="77777777" w:rsidR="005349F6" w:rsidRDefault="002F16B0">
            <w:r>
              <w:t xml:space="preserve"> production-mp </w:t>
            </w:r>
          </w:p>
        </w:tc>
      </w:tr>
      <w:tr w:rsidR="005349F6" w14:paraId="0C2CCCD1" w14:textId="77777777">
        <w:tc>
          <w:tcPr>
            <w:tcW w:w="4819" w:type="dxa"/>
          </w:tcPr>
          <w:p w14:paraId="5CCE4EED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1B6C83D" w14:textId="77777777" w:rsidR="005349F6" w:rsidRDefault="002F16B0">
            <w:r>
              <w:t xml:space="preserve"> csi-9853d06f-b947-458f-88fd-c97de05eb784 </w:t>
            </w:r>
          </w:p>
        </w:tc>
      </w:tr>
      <w:tr w:rsidR="005349F6" w14:paraId="616D2C86" w14:textId="77777777">
        <w:tc>
          <w:tcPr>
            <w:tcW w:w="4819" w:type="dxa"/>
          </w:tcPr>
          <w:p w14:paraId="2DBA1CC2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57EE061B" w14:textId="77777777" w:rsidR="005349F6" w:rsidRDefault="002F16B0">
            <w:r>
              <w:t xml:space="preserve"> 100 </w:t>
            </w:r>
          </w:p>
        </w:tc>
      </w:tr>
      <w:tr w:rsidR="005349F6" w14:paraId="35725129" w14:textId="77777777">
        <w:tc>
          <w:tcPr>
            <w:tcW w:w="4819" w:type="dxa"/>
          </w:tcPr>
          <w:p w14:paraId="3451EE0B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4625DBE9" w14:textId="77777777" w:rsidR="005349F6" w:rsidRDefault="002F16B0">
            <w:r>
              <w:t xml:space="preserve">  </w:t>
            </w:r>
          </w:p>
        </w:tc>
      </w:tr>
      <w:tr w:rsidR="005349F6" w14:paraId="6B9806E2" w14:textId="77777777">
        <w:tc>
          <w:tcPr>
            <w:tcW w:w="4819" w:type="dxa"/>
          </w:tcPr>
          <w:p w14:paraId="7DA071B9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0F37D2A0" w14:textId="77777777" w:rsidR="005349F6" w:rsidRDefault="002F16B0">
            <w:r>
              <w:t xml:space="preserve"> 10 </w:t>
            </w:r>
          </w:p>
        </w:tc>
      </w:tr>
    </w:tbl>
    <w:p w14:paraId="424D063C" w14:textId="77777777" w:rsidR="005349F6" w:rsidRDefault="005349F6">
      <w:pPr>
        <w:spacing w:after="40"/>
        <w:jc w:val="both"/>
      </w:pPr>
    </w:p>
    <w:p w14:paraId="1FF508A3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23A42489" w14:textId="77777777">
        <w:tc>
          <w:tcPr>
            <w:tcW w:w="3213" w:type="dxa"/>
            <w:shd w:val="clear" w:color="auto" w:fill="000000"/>
          </w:tcPr>
          <w:p w14:paraId="16590AB7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70FCDC7A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FA337E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5169FCB" w14:textId="77777777">
        <w:tc>
          <w:tcPr>
            <w:tcW w:w="3213" w:type="dxa"/>
          </w:tcPr>
          <w:p w14:paraId="6B1A552A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C420B5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CB9F5C7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70EA95EC" w14:textId="77777777">
        <w:tc>
          <w:tcPr>
            <w:tcW w:w="3213" w:type="dxa"/>
          </w:tcPr>
          <w:p w14:paraId="0FFD1A0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BDCF607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6D7692B" w14:textId="77777777" w:rsidR="005349F6" w:rsidRDefault="002F16B0">
            <w:r>
              <w:t xml:space="preserve"> 2024-07-02T20:13:57.094Z </w:t>
            </w:r>
          </w:p>
        </w:tc>
      </w:tr>
    </w:tbl>
    <w:p w14:paraId="72866FE0" w14:textId="77777777" w:rsidR="005349F6" w:rsidRDefault="005349F6">
      <w:pPr>
        <w:spacing w:after="40"/>
        <w:jc w:val="both"/>
      </w:pPr>
    </w:p>
    <w:p w14:paraId="2A7EC901" w14:textId="77777777" w:rsidR="005349F6" w:rsidRDefault="005349F6">
      <w:pPr>
        <w:spacing w:after="40"/>
        <w:jc w:val="both"/>
      </w:pPr>
    </w:p>
    <w:p w14:paraId="5CF2031A" w14:textId="77777777" w:rsidR="005349F6" w:rsidRDefault="002F16B0">
      <w:pPr>
        <w:pStyle w:val="Ttulo4"/>
      </w:pPr>
      <w:bookmarkStart w:id="180" w:name="_Toc174550908"/>
      <w:r>
        <w:t>csi-9da82f16-b2e8-482f-8677-2d06861c4be3</w:t>
      </w:r>
      <w:bookmarkEnd w:id="180"/>
    </w:p>
    <w:p w14:paraId="4B6DF12F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8EAEBD2" w14:textId="77777777">
        <w:tc>
          <w:tcPr>
            <w:tcW w:w="4819" w:type="dxa"/>
            <w:shd w:val="clear" w:color="auto" w:fill="000000"/>
          </w:tcPr>
          <w:p w14:paraId="53CA71C3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87B2FF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1AEBCE6" w14:textId="77777777">
        <w:tc>
          <w:tcPr>
            <w:tcW w:w="4819" w:type="dxa"/>
          </w:tcPr>
          <w:p w14:paraId="7765A4C3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116EC601" w14:textId="77777777" w:rsidR="005349F6" w:rsidRDefault="002F16B0">
            <w:r>
              <w:t xml:space="preserve"> 1 </w:t>
            </w:r>
          </w:p>
        </w:tc>
      </w:tr>
      <w:tr w:rsidR="005349F6" w14:paraId="33665D32" w14:textId="77777777">
        <w:tc>
          <w:tcPr>
            <w:tcW w:w="4819" w:type="dxa"/>
          </w:tcPr>
          <w:p w14:paraId="0791A7AA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9D9CBA4" w14:textId="77777777" w:rsidR="005349F6" w:rsidRDefault="002F16B0">
            <w:r>
              <w:t xml:space="preserve"> production-mp </w:t>
            </w:r>
          </w:p>
        </w:tc>
      </w:tr>
      <w:tr w:rsidR="005349F6" w14:paraId="09AD79A0" w14:textId="77777777">
        <w:tc>
          <w:tcPr>
            <w:tcW w:w="4819" w:type="dxa"/>
          </w:tcPr>
          <w:p w14:paraId="79122280" w14:textId="77777777" w:rsidR="005349F6" w:rsidRDefault="002F16B0">
            <w:r>
              <w:lastRenderedPageBreak/>
              <w:t xml:space="preserve"> Name            </w:t>
            </w:r>
          </w:p>
        </w:tc>
        <w:tc>
          <w:tcPr>
            <w:tcW w:w="4819" w:type="dxa"/>
          </w:tcPr>
          <w:p w14:paraId="47C27273" w14:textId="77777777" w:rsidR="005349F6" w:rsidRDefault="002F16B0">
            <w:r>
              <w:t xml:space="preserve"> csi-9da82f16-b2e8-482f-8677-2d06861c4be3 </w:t>
            </w:r>
          </w:p>
        </w:tc>
      </w:tr>
      <w:tr w:rsidR="005349F6" w14:paraId="21A51978" w14:textId="77777777">
        <w:tc>
          <w:tcPr>
            <w:tcW w:w="4819" w:type="dxa"/>
          </w:tcPr>
          <w:p w14:paraId="5F1FAC6A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5D264EAD" w14:textId="77777777" w:rsidR="005349F6" w:rsidRDefault="002F16B0">
            <w:r>
              <w:t xml:space="preserve"> 50 </w:t>
            </w:r>
          </w:p>
        </w:tc>
      </w:tr>
      <w:tr w:rsidR="005349F6" w14:paraId="540ED251" w14:textId="77777777">
        <w:tc>
          <w:tcPr>
            <w:tcW w:w="4819" w:type="dxa"/>
          </w:tcPr>
          <w:p w14:paraId="55CEC32B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782239C2" w14:textId="77777777" w:rsidR="005349F6" w:rsidRDefault="002F16B0">
            <w:r>
              <w:t xml:space="preserve">  </w:t>
            </w:r>
          </w:p>
        </w:tc>
      </w:tr>
      <w:tr w:rsidR="005349F6" w14:paraId="057BF8B0" w14:textId="77777777">
        <w:tc>
          <w:tcPr>
            <w:tcW w:w="4819" w:type="dxa"/>
          </w:tcPr>
          <w:p w14:paraId="57A75D98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4ABE66D6" w14:textId="77777777" w:rsidR="005349F6" w:rsidRDefault="002F16B0">
            <w:r>
              <w:t xml:space="preserve"> 10 </w:t>
            </w:r>
          </w:p>
        </w:tc>
      </w:tr>
    </w:tbl>
    <w:p w14:paraId="00001C5B" w14:textId="77777777" w:rsidR="005349F6" w:rsidRDefault="005349F6">
      <w:pPr>
        <w:spacing w:after="40"/>
        <w:jc w:val="both"/>
      </w:pPr>
    </w:p>
    <w:p w14:paraId="1F4C8D2D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53C391D3" w14:textId="77777777">
        <w:tc>
          <w:tcPr>
            <w:tcW w:w="3213" w:type="dxa"/>
            <w:shd w:val="clear" w:color="auto" w:fill="000000"/>
          </w:tcPr>
          <w:p w14:paraId="56D0C114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18BF9B4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1F7354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E5F084C" w14:textId="77777777">
        <w:tc>
          <w:tcPr>
            <w:tcW w:w="3213" w:type="dxa"/>
          </w:tcPr>
          <w:p w14:paraId="10BE2BD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AA57973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69312B82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404F8D35" w14:textId="77777777">
        <w:tc>
          <w:tcPr>
            <w:tcW w:w="3213" w:type="dxa"/>
          </w:tcPr>
          <w:p w14:paraId="3ECE1EE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48569B4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D34DEAF" w14:textId="77777777" w:rsidR="005349F6" w:rsidRDefault="002F16B0">
            <w:r>
              <w:t xml:space="preserve"> 2024-07-02T20:24:38.197Z </w:t>
            </w:r>
          </w:p>
        </w:tc>
      </w:tr>
    </w:tbl>
    <w:p w14:paraId="46E8F57B" w14:textId="77777777" w:rsidR="005349F6" w:rsidRDefault="005349F6">
      <w:pPr>
        <w:spacing w:after="40"/>
        <w:jc w:val="both"/>
      </w:pPr>
    </w:p>
    <w:p w14:paraId="721E579B" w14:textId="77777777" w:rsidR="005349F6" w:rsidRDefault="005349F6">
      <w:pPr>
        <w:spacing w:after="40"/>
        <w:jc w:val="both"/>
      </w:pPr>
    </w:p>
    <w:p w14:paraId="1113D30B" w14:textId="77777777" w:rsidR="005349F6" w:rsidRDefault="002F16B0">
      <w:pPr>
        <w:pStyle w:val="Ttulo4"/>
      </w:pPr>
      <w:bookmarkStart w:id="181" w:name="_Toc174550909"/>
      <w:r>
        <w:t>prd-sql-terceiros-03-logs</w:t>
      </w:r>
      <w:bookmarkEnd w:id="181"/>
    </w:p>
    <w:p w14:paraId="4093F8AE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22A30DF" w14:textId="77777777">
        <w:tc>
          <w:tcPr>
            <w:tcW w:w="4819" w:type="dxa"/>
            <w:shd w:val="clear" w:color="auto" w:fill="000000"/>
          </w:tcPr>
          <w:p w14:paraId="07B80115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90E3C40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51B33DE" w14:textId="77777777">
        <w:tc>
          <w:tcPr>
            <w:tcW w:w="4819" w:type="dxa"/>
          </w:tcPr>
          <w:p w14:paraId="57A1E21B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786C12D3" w14:textId="77777777" w:rsidR="005349F6" w:rsidRDefault="002F16B0">
            <w:r>
              <w:t xml:space="preserve"> 1 </w:t>
            </w:r>
          </w:p>
        </w:tc>
      </w:tr>
      <w:tr w:rsidR="005349F6" w14:paraId="39800177" w14:textId="77777777">
        <w:tc>
          <w:tcPr>
            <w:tcW w:w="4819" w:type="dxa"/>
          </w:tcPr>
          <w:p w14:paraId="5FA1B85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A2ADD7E" w14:textId="77777777" w:rsidR="005349F6" w:rsidRDefault="002F16B0">
            <w:r>
              <w:t xml:space="preserve"> production-mp </w:t>
            </w:r>
          </w:p>
        </w:tc>
      </w:tr>
      <w:tr w:rsidR="005349F6" w14:paraId="1829D23A" w14:textId="77777777">
        <w:tc>
          <w:tcPr>
            <w:tcW w:w="4819" w:type="dxa"/>
          </w:tcPr>
          <w:p w14:paraId="7EC51223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955B5BC" w14:textId="77777777" w:rsidR="005349F6" w:rsidRDefault="002F16B0">
            <w:r>
              <w:t xml:space="preserve"> prd-sql-terceiros-03-logs </w:t>
            </w:r>
          </w:p>
        </w:tc>
      </w:tr>
      <w:tr w:rsidR="005349F6" w14:paraId="2088D54C" w14:textId="77777777">
        <w:tc>
          <w:tcPr>
            <w:tcW w:w="4819" w:type="dxa"/>
          </w:tcPr>
          <w:p w14:paraId="1772C840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2978F62D" w14:textId="77777777" w:rsidR="005349F6" w:rsidRDefault="002F16B0">
            <w:r>
              <w:t xml:space="preserve"> 1024 </w:t>
            </w:r>
          </w:p>
        </w:tc>
      </w:tr>
      <w:tr w:rsidR="005349F6" w14:paraId="7AE20185" w14:textId="77777777">
        <w:tc>
          <w:tcPr>
            <w:tcW w:w="4819" w:type="dxa"/>
          </w:tcPr>
          <w:p w14:paraId="3C6B79E2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022FB290" w14:textId="77777777" w:rsidR="005349F6" w:rsidRDefault="002F16B0">
            <w:r>
              <w:t xml:space="preserve">  </w:t>
            </w:r>
          </w:p>
        </w:tc>
      </w:tr>
      <w:tr w:rsidR="005349F6" w14:paraId="3B09E74B" w14:textId="77777777">
        <w:tc>
          <w:tcPr>
            <w:tcW w:w="4819" w:type="dxa"/>
          </w:tcPr>
          <w:p w14:paraId="4B6148E6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6E367A97" w14:textId="77777777" w:rsidR="005349F6" w:rsidRDefault="002F16B0">
            <w:r>
              <w:t xml:space="preserve"> 20 </w:t>
            </w:r>
          </w:p>
        </w:tc>
      </w:tr>
    </w:tbl>
    <w:p w14:paraId="05FB0C94" w14:textId="77777777" w:rsidR="005349F6" w:rsidRDefault="005349F6">
      <w:pPr>
        <w:spacing w:after="40"/>
        <w:jc w:val="both"/>
      </w:pPr>
    </w:p>
    <w:p w14:paraId="0B1E4590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5525A246" w14:textId="77777777">
        <w:tc>
          <w:tcPr>
            <w:tcW w:w="3213" w:type="dxa"/>
            <w:shd w:val="clear" w:color="auto" w:fill="000000"/>
          </w:tcPr>
          <w:p w14:paraId="235F56D8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B93526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DCDA45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329DC74" w14:textId="77777777">
        <w:tc>
          <w:tcPr>
            <w:tcW w:w="3213" w:type="dxa"/>
          </w:tcPr>
          <w:p w14:paraId="1FCF322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AC4742F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DAA23BE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21007584" w14:textId="77777777">
        <w:tc>
          <w:tcPr>
            <w:tcW w:w="3213" w:type="dxa"/>
          </w:tcPr>
          <w:p w14:paraId="07FB4355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D52CAA7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C353A09" w14:textId="77777777" w:rsidR="005349F6" w:rsidRDefault="002F16B0">
            <w:r>
              <w:t xml:space="preserve"> 2024-07-04T16:59:26.774Z </w:t>
            </w:r>
          </w:p>
        </w:tc>
      </w:tr>
    </w:tbl>
    <w:p w14:paraId="29A90160" w14:textId="77777777" w:rsidR="005349F6" w:rsidRDefault="005349F6">
      <w:pPr>
        <w:spacing w:after="40"/>
        <w:jc w:val="both"/>
      </w:pPr>
    </w:p>
    <w:p w14:paraId="53A69119" w14:textId="77777777" w:rsidR="005349F6" w:rsidRDefault="005349F6">
      <w:pPr>
        <w:spacing w:after="40"/>
        <w:jc w:val="both"/>
      </w:pPr>
    </w:p>
    <w:p w14:paraId="38194207" w14:textId="77777777" w:rsidR="005349F6" w:rsidRDefault="002F16B0">
      <w:pPr>
        <w:pStyle w:val="Ttulo4"/>
      </w:pPr>
      <w:bookmarkStart w:id="182" w:name="_Toc174550910"/>
      <w:r>
        <w:t>prd-sql-terceiros-03-dados</w:t>
      </w:r>
      <w:bookmarkEnd w:id="182"/>
    </w:p>
    <w:p w14:paraId="3C06C722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2EC992F" w14:textId="77777777">
        <w:tc>
          <w:tcPr>
            <w:tcW w:w="4819" w:type="dxa"/>
            <w:shd w:val="clear" w:color="auto" w:fill="000000"/>
          </w:tcPr>
          <w:p w14:paraId="6B122CD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34FAEA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3679DC4" w14:textId="77777777">
        <w:tc>
          <w:tcPr>
            <w:tcW w:w="4819" w:type="dxa"/>
          </w:tcPr>
          <w:p w14:paraId="19BD695B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127F9444" w14:textId="77777777" w:rsidR="005349F6" w:rsidRDefault="002F16B0">
            <w:r>
              <w:t xml:space="preserve"> 1 </w:t>
            </w:r>
          </w:p>
        </w:tc>
      </w:tr>
      <w:tr w:rsidR="005349F6" w14:paraId="1E11E877" w14:textId="77777777">
        <w:tc>
          <w:tcPr>
            <w:tcW w:w="4819" w:type="dxa"/>
          </w:tcPr>
          <w:p w14:paraId="791C305B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49781030" w14:textId="77777777" w:rsidR="005349F6" w:rsidRDefault="002F16B0">
            <w:r>
              <w:t xml:space="preserve"> production-mp </w:t>
            </w:r>
          </w:p>
        </w:tc>
      </w:tr>
      <w:tr w:rsidR="005349F6" w14:paraId="33D21FAD" w14:textId="77777777">
        <w:tc>
          <w:tcPr>
            <w:tcW w:w="4819" w:type="dxa"/>
          </w:tcPr>
          <w:p w14:paraId="300FEDB4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E1EEF60" w14:textId="77777777" w:rsidR="005349F6" w:rsidRDefault="002F16B0">
            <w:r>
              <w:t xml:space="preserve"> prd-sql-terceiros-03-dados </w:t>
            </w:r>
          </w:p>
        </w:tc>
      </w:tr>
      <w:tr w:rsidR="005349F6" w14:paraId="3BE23D5D" w14:textId="77777777">
        <w:tc>
          <w:tcPr>
            <w:tcW w:w="4819" w:type="dxa"/>
          </w:tcPr>
          <w:p w14:paraId="1F15F59C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287C1945" w14:textId="77777777" w:rsidR="005349F6" w:rsidRDefault="002F16B0">
            <w:r>
              <w:t xml:space="preserve"> 1024 </w:t>
            </w:r>
          </w:p>
        </w:tc>
      </w:tr>
      <w:tr w:rsidR="005349F6" w14:paraId="4E722217" w14:textId="77777777">
        <w:tc>
          <w:tcPr>
            <w:tcW w:w="4819" w:type="dxa"/>
          </w:tcPr>
          <w:p w14:paraId="7158F5B2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7CD6907E" w14:textId="77777777" w:rsidR="005349F6" w:rsidRDefault="002F16B0">
            <w:r>
              <w:t xml:space="preserve">  </w:t>
            </w:r>
          </w:p>
        </w:tc>
      </w:tr>
      <w:tr w:rsidR="005349F6" w14:paraId="31958463" w14:textId="77777777">
        <w:tc>
          <w:tcPr>
            <w:tcW w:w="4819" w:type="dxa"/>
          </w:tcPr>
          <w:p w14:paraId="0B92B0FD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159C8B37" w14:textId="77777777" w:rsidR="005349F6" w:rsidRDefault="002F16B0">
            <w:r>
              <w:t xml:space="preserve"> 20 </w:t>
            </w:r>
          </w:p>
        </w:tc>
      </w:tr>
    </w:tbl>
    <w:p w14:paraId="5004A7C6" w14:textId="77777777" w:rsidR="005349F6" w:rsidRDefault="005349F6">
      <w:pPr>
        <w:spacing w:after="40"/>
        <w:jc w:val="both"/>
      </w:pPr>
    </w:p>
    <w:p w14:paraId="5DA540A7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7B22BCC1" w14:textId="77777777">
        <w:tc>
          <w:tcPr>
            <w:tcW w:w="3213" w:type="dxa"/>
            <w:shd w:val="clear" w:color="auto" w:fill="000000"/>
          </w:tcPr>
          <w:p w14:paraId="27AE2BD3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FD3F95E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212826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D0FA91D" w14:textId="77777777">
        <w:tc>
          <w:tcPr>
            <w:tcW w:w="3213" w:type="dxa"/>
          </w:tcPr>
          <w:p w14:paraId="7EB02F8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81CFC61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B0AEC15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31AB8644" w14:textId="77777777">
        <w:tc>
          <w:tcPr>
            <w:tcW w:w="3213" w:type="dxa"/>
          </w:tcPr>
          <w:p w14:paraId="2CD77BF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1BAFEE1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DD0E344" w14:textId="77777777" w:rsidR="005349F6" w:rsidRDefault="002F16B0">
            <w:r>
              <w:t xml:space="preserve"> 2024-07-04T17:00:46.058Z </w:t>
            </w:r>
          </w:p>
        </w:tc>
      </w:tr>
    </w:tbl>
    <w:p w14:paraId="1C4A9B06" w14:textId="77777777" w:rsidR="005349F6" w:rsidRDefault="005349F6">
      <w:pPr>
        <w:spacing w:after="40"/>
        <w:jc w:val="both"/>
      </w:pPr>
    </w:p>
    <w:p w14:paraId="7529F11F" w14:textId="77777777" w:rsidR="005349F6" w:rsidRDefault="005349F6">
      <w:pPr>
        <w:spacing w:after="40"/>
        <w:jc w:val="both"/>
      </w:pPr>
    </w:p>
    <w:p w14:paraId="65141816" w14:textId="77777777" w:rsidR="005349F6" w:rsidRDefault="002F16B0">
      <w:pPr>
        <w:pStyle w:val="Ttulo4"/>
      </w:pPr>
      <w:bookmarkStart w:id="183" w:name="_Toc174550911"/>
      <w:r>
        <w:t>prd-sql-terceiros-03-backup</w:t>
      </w:r>
      <w:bookmarkEnd w:id="183"/>
    </w:p>
    <w:p w14:paraId="4EECFE80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EA3913D" w14:textId="77777777">
        <w:tc>
          <w:tcPr>
            <w:tcW w:w="4819" w:type="dxa"/>
            <w:shd w:val="clear" w:color="auto" w:fill="000000"/>
          </w:tcPr>
          <w:p w14:paraId="74EC4DA9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86C527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737E5597" w14:textId="77777777">
        <w:tc>
          <w:tcPr>
            <w:tcW w:w="4819" w:type="dxa"/>
          </w:tcPr>
          <w:p w14:paraId="4407C958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79C41C4B" w14:textId="77777777" w:rsidR="005349F6" w:rsidRDefault="002F16B0">
            <w:r>
              <w:t xml:space="preserve"> 1 </w:t>
            </w:r>
          </w:p>
        </w:tc>
      </w:tr>
      <w:tr w:rsidR="005349F6" w14:paraId="1A60D0C5" w14:textId="77777777">
        <w:tc>
          <w:tcPr>
            <w:tcW w:w="4819" w:type="dxa"/>
          </w:tcPr>
          <w:p w14:paraId="50A674DF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1CDE61F6" w14:textId="77777777" w:rsidR="005349F6" w:rsidRDefault="002F16B0">
            <w:r>
              <w:t xml:space="preserve"> production-mp </w:t>
            </w:r>
          </w:p>
        </w:tc>
      </w:tr>
      <w:tr w:rsidR="005349F6" w14:paraId="448A38BA" w14:textId="77777777">
        <w:tc>
          <w:tcPr>
            <w:tcW w:w="4819" w:type="dxa"/>
          </w:tcPr>
          <w:p w14:paraId="0F35C41A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CB0C535" w14:textId="77777777" w:rsidR="005349F6" w:rsidRDefault="002F16B0">
            <w:r>
              <w:t xml:space="preserve"> prd-sql-terceiros-03-backup </w:t>
            </w:r>
          </w:p>
        </w:tc>
      </w:tr>
      <w:tr w:rsidR="005349F6" w14:paraId="37E7E85D" w14:textId="77777777">
        <w:tc>
          <w:tcPr>
            <w:tcW w:w="4819" w:type="dxa"/>
          </w:tcPr>
          <w:p w14:paraId="05AF1370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28895754" w14:textId="77777777" w:rsidR="005349F6" w:rsidRDefault="002F16B0">
            <w:r>
              <w:t xml:space="preserve"> 2048 </w:t>
            </w:r>
          </w:p>
        </w:tc>
      </w:tr>
      <w:tr w:rsidR="005349F6" w14:paraId="525F3DAF" w14:textId="77777777">
        <w:tc>
          <w:tcPr>
            <w:tcW w:w="4819" w:type="dxa"/>
          </w:tcPr>
          <w:p w14:paraId="56CA1020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20D97B63" w14:textId="77777777" w:rsidR="005349F6" w:rsidRDefault="002F16B0">
            <w:r>
              <w:t xml:space="preserve">  </w:t>
            </w:r>
          </w:p>
        </w:tc>
      </w:tr>
      <w:tr w:rsidR="005349F6" w14:paraId="0E228C01" w14:textId="77777777">
        <w:tc>
          <w:tcPr>
            <w:tcW w:w="4819" w:type="dxa"/>
          </w:tcPr>
          <w:p w14:paraId="2ACE4FAC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47D33EF1" w14:textId="77777777" w:rsidR="005349F6" w:rsidRDefault="002F16B0">
            <w:r>
              <w:t xml:space="preserve"> 10 </w:t>
            </w:r>
          </w:p>
        </w:tc>
      </w:tr>
    </w:tbl>
    <w:p w14:paraId="5E61BDC8" w14:textId="77777777" w:rsidR="005349F6" w:rsidRDefault="005349F6">
      <w:pPr>
        <w:spacing w:after="40"/>
        <w:jc w:val="both"/>
      </w:pPr>
    </w:p>
    <w:p w14:paraId="66BA7D11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28D4E522" w14:textId="77777777">
        <w:tc>
          <w:tcPr>
            <w:tcW w:w="3213" w:type="dxa"/>
            <w:shd w:val="clear" w:color="auto" w:fill="000000"/>
          </w:tcPr>
          <w:p w14:paraId="1B5CE618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55F3F64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B3C7158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14B710D" w14:textId="77777777">
        <w:tc>
          <w:tcPr>
            <w:tcW w:w="3213" w:type="dxa"/>
          </w:tcPr>
          <w:p w14:paraId="0A670A9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E0F0AE5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221AF36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4DACA0A6" w14:textId="77777777">
        <w:tc>
          <w:tcPr>
            <w:tcW w:w="3213" w:type="dxa"/>
          </w:tcPr>
          <w:p w14:paraId="363CCFA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5F7CC0E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E5C155F" w14:textId="77777777" w:rsidR="005349F6" w:rsidRDefault="002F16B0">
            <w:r>
              <w:t xml:space="preserve"> 2024-07-04T17:01:24.154Z </w:t>
            </w:r>
          </w:p>
        </w:tc>
      </w:tr>
    </w:tbl>
    <w:p w14:paraId="729BD08D" w14:textId="77777777" w:rsidR="005349F6" w:rsidRDefault="005349F6">
      <w:pPr>
        <w:spacing w:after="40"/>
        <w:jc w:val="both"/>
      </w:pPr>
    </w:p>
    <w:p w14:paraId="5E9C9FAA" w14:textId="77777777" w:rsidR="005349F6" w:rsidRDefault="005349F6">
      <w:pPr>
        <w:spacing w:after="40"/>
        <w:jc w:val="both"/>
      </w:pPr>
    </w:p>
    <w:p w14:paraId="39A63312" w14:textId="77777777" w:rsidR="005349F6" w:rsidRDefault="002F16B0">
      <w:pPr>
        <w:pStyle w:val="Ttulo4"/>
      </w:pPr>
      <w:bookmarkStart w:id="184" w:name="_Toc174550912"/>
      <w:r>
        <w:t>OCICRKP01-DADOS</w:t>
      </w:r>
      <w:bookmarkEnd w:id="184"/>
    </w:p>
    <w:p w14:paraId="38020C1C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26400D3" w14:textId="77777777">
        <w:tc>
          <w:tcPr>
            <w:tcW w:w="4819" w:type="dxa"/>
            <w:shd w:val="clear" w:color="auto" w:fill="000000"/>
          </w:tcPr>
          <w:p w14:paraId="41976E74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697541A3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E4DEDBD" w14:textId="77777777">
        <w:tc>
          <w:tcPr>
            <w:tcW w:w="4819" w:type="dxa"/>
          </w:tcPr>
          <w:p w14:paraId="61808D18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1BB1C7E2" w14:textId="77777777" w:rsidR="005349F6" w:rsidRDefault="002F16B0">
            <w:r>
              <w:t xml:space="preserve"> 1 </w:t>
            </w:r>
          </w:p>
        </w:tc>
      </w:tr>
      <w:tr w:rsidR="005349F6" w14:paraId="2345E8ED" w14:textId="77777777">
        <w:tc>
          <w:tcPr>
            <w:tcW w:w="4819" w:type="dxa"/>
          </w:tcPr>
          <w:p w14:paraId="5EA62DD2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2838BA0A" w14:textId="77777777" w:rsidR="005349F6" w:rsidRDefault="002F16B0">
            <w:r>
              <w:t xml:space="preserve"> production-mp </w:t>
            </w:r>
          </w:p>
        </w:tc>
      </w:tr>
      <w:tr w:rsidR="005349F6" w14:paraId="7719B611" w14:textId="77777777">
        <w:tc>
          <w:tcPr>
            <w:tcW w:w="4819" w:type="dxa"/>
          </w:tcPr>
          <w:p w14:paraId="4C05970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D7FB399" w14:textId="77777777" w:rsidR="005349F6" w:rsidRDefault="002F16B0">
            <w:r>
              <w:t xml:space="preserve"> OCICRKP01-DADOS </w:t>
            </w:r>
          </w:p>
        </w:tc>
      </w:tr>
      <w:tr w:rsidR="005349F6" w14:paraId="5617B1AE" w14:textId="77777777">
        <w:tc>
          <w:tcPr>
            <w:tcW w:w="4819" w:type="dxa"/>
          </w:tcPr>
          <w:p w14:paraId="306AA0F0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05ACED49" w14:textId="77777777" w:rsidR="005349F6" w:rsidRDefault="002F16B0">
            <w:r>
              <w:t xml:space="preserve"> 180 </w:t>
            </w:r>
          </w:p>
        </w:tc>
      </w:tr>
      <w:tr w:rsidR="005349F6" w14:paraId="5874D5F6" w14:textId="77777777">
        <w:tc>
          <w:tcPr>
            <w:tcW w:w="4819" w:type="dxa"/>
          </w:tcPr>
          <w:p w14:paraId="660847D6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66B8BE99" w14:textId="77777777" w:rsidR="005349F6" w:rsidRDefault="002F16B0">
            <w:r>
              <w:t xml:space="preserve">  </w:t>
            </w:r>
          </w:p>
        </w:tc>
      </w:tr>
      <w:tr w:rsidR="005349F6" w14:paraId="28F155D4" w14:textId="77777777">
        <w:tc>
          <w:tcPr>
            <w:tcW w:w="4819" w:type="dxa"/>
          </w:tcPr>
          <w:p w14:paraId="15412B2A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0021BA36" w14:textId="77777777" w:rsidR="005349F6" w:rsidRDefault="002F16B0">
            <w:r>
              <w:t xml:space="preserve"> 10 </w:t>
            </w:r>
          </w:p>
        </w:tc>
      </w:tr>
    </w:tbl>
    <w:p w14:paraId="4D765FF0" w14:textId="77777777" w:rsidR="005349F6" w:rsidRDefault="005349F6">
      <w:pPr>
        <w:spacing w:after="40"/>
        <w:jc w:val="both"/>
      </w:pPr>
    </w:p>
    <w:p w14:paraId="514B4BB5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6"/>
        <w:gridCol w:w="3018"/>
        <w:gridCol w:w="3810"/>
      </w:tblGrid>
      <w:tr w:rsidR="005349F6" w14:paraId="1A455775" w14:textId="77777777">
        <w:tc>
          <w:tcPr>
            <w:tcW w:w="3213" w:type="dxa"/>
            <w:shd w:val="clear" w:color="auto" w:fill="000000"/>
          </w:tcPr>
          <w:p w14:paraId="50A45092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4AB3C782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6DF9913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C7DA103" w14:textId="77777777">
        <w:tc>
          <w:tcPr>
            <w:tcW w:w="3213" w:type="dxa"/>
          </w:tcPr>
          <w:p w14:paraId="7138E0D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E179BC9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AC040AA" w14:textId="77777777" w:rsidR="005349F6" w:rsidRDefault="002F16B0">
            <w:r>
              <w:t xml:space="preserve"> default/anderson.cardoso@nikos.com.br </w:t>
            </w:r>
          </w:p>
        </w:tc>
      </w:tr>
      <w:tr w:rsidR="005349F6" w14:paraId="2352F4A9" w14:textId="77777777">
        <w:tc>
          <w:tcPr>
            <w:tcW w:w="3213" w:type="dxa"/>
          </w:tcPr>
          <w:p w14:paraId="1A96AF1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1C86F6F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167B9E3" w14:textId="77777777" w:rsidR="005349F6" w:rsidRDefault="002F16B0">
            <w:r>
              <w:t xml:space="preserve"> 2024-07-12T13:20:30.205Z </w:t>
            </w:r>
          </w:p>
        </w:tc>
      </w:tr>
    </w:tbl>
    <w:p w14:paraId="4080BDE7" w14:textId="77777777" w:rsidR="005349F6" w:rsidRDefault="005349F6">
      <w:pPr>
        <w:spacing w:after="40"/>
        <w:jc w:val="both"/>
      </w:pPr>
    </w:p>
    <w:p w14:paraId="26021DD6" w14:textId="77777777" w:rsidR="005349F6" w:rsidRDefault="005349F6">
      <w:pPr>
        <w:spacing w:after="40"/>
        <w:jc w:val="both"/>
      </w:pPr>
    </w:p>
    <w:p w14:paraId="3A3F6931" w14:textId="77777777" w:rsidR="005349F6" w:rsidRDefault="002F16B0">
      <w:pPr>
        <w:pStyle w:val="Ttulo4"/>
      </w:pPr>
      <w:bookmarkStart w:id="185" w:name="_Toc174550913"/>
      <w:r>
        <w:t>OCIELASTICP01-01</w:t>
      </w:r>
      <w:bookmarkEnd w:id="185"/>
    </w:p>
    <w:p w14:paraId="2DB35D76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BAA8F42" w14:textId="77777777">
        <w:tc>
          <w:tcPr>
            <w:tcW w:w="4819" w:type="dxa"/>
            <w:shd w:val="clear" w:color="auto" w:fill="000000"/>
          </w:tcPr>
          <w:p w14:paraId="5515377B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9FE4BB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C500C64" w14:textId="77777777">
        <w:tc>
          <w:tcPr>
            <w:tcW w:w="4819" w:type="dxa"/>
          </w:tcPr>
          <w:p w14:paraId="7946952A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3D56352" w14:textId="77777777" w:rsidR="005349F6" w:rsidRDefault="002F16B0">
            <w:r>
              <w:t xml:space="preserve"> 1 </w:t>
            </w:r>
          </w:p>
        </w:tc>
      </w:tr>
      <w:tr w:rsidR="005349F6" w14:paraId="749B0237" w14:textId="77777777">
        <w:tc>
          <w:tcPr>
            <w:tcW w:w="4819" w:type="dxa"/>
          </w:tcPr>
          <w:p w14:paraId="35F83CBC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0F3EBB10" w14:textId="77777777" w:rsidR="005349F6" w:rsidRDefault="002F16B0">
            <w:r>
              <w:t xml:space="preserve"> management </w:t>
            </w:r>
          </w:p>
        </w:tc>
      </w:tr>
      <w:tr w:rsidR="005349F6" w14:paraId="7D89B490" w14:textId="77777777">
        <w:tc>
          <w:tcPr>
            <w:tcW w:w="4819" w:type="dxa"/>
          </w:tcPr>
          <w:p w14:paraId="79B0FB0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159B2FE9" w14:textId="77777777" w:rsidR="005349F6" w:rsidRDefault="002F16B0">
            <w:r>
              <w:t xml:space="preserve"> OCIELASTICP01-01 </w:t>
            </w:r>
          </w:p>
        </w:tc>
      </w:tr>
      <w:tr w:rsidR="005349F6" w14:paraId="64815288" w14:textId="77777777">
        <w:tc>
          <w:tcPr>
            <w:tcW w:w="4819" w:type="dxa"/>
          </w:tcPr>
          <w:p w14:paraId="26E0FDFD" w14:textId="77777777" w:rsidR="005349F6" w:rsidRDefault="002F16B0">
            <w:r>
              <w:t xml:space="preserve"> Size (Gbs)      </w:t>
            </w:r>
          </w:p>
        </w:tc>
        <w:tc>
          <w:tcPr>
            <w:tcW w:w="4819" w:type="dxa"/>
          </w:tcPr>
          <w:p w14:paraId="207C8830" w14:textId="77777777" w:rsidR="005349F6" w:rsidRDefault="002F16B0">
            <w:r>
              <w:t xml:space="preserve"> 1024 </w:t>
            </w:r>
          </w:p>
        </w:tc>
      </w:tr>
      <w:tr w:rsidR="005349F6" w14:paraId="25040B61" w14:textId="77777777">
        <w:tc>
          <w:tcPr>
            <w:tcW w:w="4819" w:type="dxa"/>
          </w:tcPr>
          <w:p w14:paraId="504814FB" w14:textId="77777777" w:rsidR="005349F6" w:rsidRDefault="002F16B0">
            <w:r>
              <w:t xml:space="preserve"> Backup Policy   </w:t>
            </w:r>
          </w:p>
        </w:tc>
        <w:tc>
          <w:tcPr>
            <w:tcW w:w="4819" w:type="dxa"/>
          </w:tcPr>
          <w:p w14:paraId="7859B866" w14:textId="77777777" w:rsidR="005349F6" w:rsidRDefault="002F16B0">
            <w:r>
              <w:t xml:space="preserve">  </w:t>
            </w:r>
          </w:p>
        </w:tc>
      </w:tr>
      <w:tr w:rsidR="005349F6" w14:paraId="75DE6092" w14:textId="77777777">
        <w:tc>
          <w:tcPr>
            <w:tcW w:w="4819" w:type="dxa"/>
          </w:tcPr>
          <w:p w14:paraId="2735587D" w14:textId="77777777" w:rsidR="005349F6" w:rsidRDefault="002F16B0">
            <w:r>
              <w:t xml:space="preserve"> VPUs/Gb         </w:t>
            </w:r>
          </w:p>
        </w:tc>
        <w:tc>
          <w:tcPr>
            <w:tcW w:w="4819" w:type="dxa"/>
          </w:tcPr>
          <w:p w14:paraId="44907B7E" w14:textId="77777777" w:rsidR="005349F6" w:rsidRDefault="002F16B0">
            <w:r>
              <w:t xml:space="preserve"> 10 </w:t>
            </w:r>
          </w:p>
        </w:tc>
      </w:tr>
    </w:tbl>
    <w:p w14:paraId="6F2BAC09" w14:textId="77777777" w:rsidR="005349F6" w:rsidRDefault="005349F6">
      <w:pPr>
        <w:spacing w:after="40"/>
        <w:jc w:val="both"/>
      </w:pPr>
    </w:p>
    <w:p w14:paraId="7973BDCB" w14:textId="77777777" w:rsidR="005349F6" w:rsidRDefault="002F16B0">
      <w:pPr>
        <w:pStyle w:val="Ttulo5"/>
      </w:pPr>
      <w:r>
        <w:lastRenderedPageBreak/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697226F9" w14:textId="77777777">
        <w:tc>
          <w:tcPr>
            <w:tcW w:w="3213" w:type="dxa"/>
            <w:shd w:val="clear" w:color="auto" w:fill="000000"/>
          </w:tcPr>
          <w:p w14:paraId="6844FD92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9C0A860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F0838A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D8BE27D" w14:textId="77777777">
        <w:tc>
          <w:tcPr>
            <w:tcW w:w="3213" w:type="dxa"/>
          </w:tcPr>
          <w:p w14:paraId="5B4E0329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ADC1A8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48F296B1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3CD5F17E" w14:textId="77777777">
        <w:tc>
          <w:tcPr>
            <w:tcW w:w="3213" w:type="dxa"/>
          </w:tcPr>
          <w:p w14:paraId="1A7C954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87688CC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66ADE11" w14:textId="77777777" w:rsidR="005349F6" w:rsidRDefault="002F16B0">
            <w:r>
              <w:t xml:space="preserve"> 2024-02-21T13:42:08.344Z </w:t>
            </w:r>
          </w:p>
        </w:tc>
      </w:tr>
    </w:tbl>
    <w:p w14:paraId="769E34E7" w14:textId="77777777" w:rsidR="005349F6" w:rsidRDefault="005349F6">
      <w:pPr>
        <w:spacing w:after="40"/>
        <w:jc w:val="both"/>
      </w:pPr>
    </w:p>
    <w:p w14:paraId="2E6082B9" w14:textId="77777777" w:rsidR="005349F6" w:rsidRDefault="005349F6">
      <w:pPr>
        <w:spacing w:after="40"/>
        <w:jc w:val="both"/>
      </w:pPr>
    </w:p>
    <w:p w14:paraId="4783AFF9" w14:textId="77777777" w:rsidR="005349F6" w:rsidRDefault="002F16B0">
      <w:pPr>
        <w:pStyle w:val="Ttulo3"/>
      </w:pPr>
      <w:bookmarkStart w:id="186" w:name="_Toc174550914"/>
      <w:r>
        <w:t>Object Storage Buckets</w:t>
      </w:r>
      <w:bookmarkEnd w:id="186"/>
    </w:p>
    <w:p w14:paraId="2202C936" w14:textId="77777777" w:rsidR="005349F6" w:rsidRDefault="005349F6">
      <w:pPr>
        <w:spacing w:after="40"/>
        <w:jc w:val="both"/>
      </w:pPr>
    </w:p>
    <w:p w14:paraId="5FEDE9B7" w14:textId="77777777" w:rsidR="005349F6" w:rsidRDefault="002F16B0">
      <w:pPr>
        <w:pStyle w:val="Ttulo4"/>
      </w:pPr>
      <w:bookmarkStart w:id="187" w:name="_Toc174550915"/>
      <w:r>
        <w:t>db-migra</w:t>
      </w:r>
      <w:bookmarkEnd w:id="187"/>
    </w:p>
    <w:p w14:paraId="452C0E29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A14927D" w14:textId="77777777">
        <w:tc>
          <w:tcPr>
            <w:tcW w:w="4819" w:type="dxa"/>
            <w:shd w:val="clear" w:color="auto" w:fill="000000"/>
          </w:tcPr>
          <w:p w14:paraId="46281E53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C20316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69AAB13" w14:textId="77777777">
        <w:tc>
          <w:tcPr>
            <w:tcW w:w="4819" w:type="dxa"/>
          </w:tcPr>
          <w:p w14:paraId="12449D3B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D508F69" w14:textId="77777777" w:rsidR="005349F6" w:rsidRDefault="002F16B0">
            <w:r>
              <w:t xml:space="preserve"> production-mp </w:t>
            </w:r>
          </w:p>
        </w:tc>
      </w:tr>
      <w:tr w:rsidR="005349F6" w14:paraId="631A288F" w14:textId="77777777">
        <w:tc>
          <w:tcPr>
            <w:tcW w:w="4819" w:type="dxa"/>
          </w:tcPr>
          <w:p w14:paraId="36A1E287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B7C1AB9" w14:textId="77777777" w:rsidR="005349F6" w:rsidRDefault="002F16B0">
            <w:r>
              <w:t xml:space="preserve"> db-migra </w:t>
            </w:r>
          </w:p>
        </w:tc>
      </w:tr>
      <w:tr w:rsidR="005349F6" w14:paraId="5C179ED6" w14:textId="77777777">
        <w:tc>
          <w:tcPr>
            <w:tcW w:w="4819" w:type="dxa"/>
          </w:tcPr>
          <w:p w14:paraId="7D92F1CD" w14:textId="77777777" w:rsidR="005349F6" w:rsidRDefault="002F16B0">
            <w:r>
              <w:t xml:space="preserve"> Namespace       </w:t>
            </w:r>
          </w:p>
        </w:tc>
        <w:tc>
          <w:tcPr>
            <w:tcW w:w="4819" w:type="dxa"/>
          </w:tcPr>
          <w:p w14:paraId="09534F58" w14:textId="77777777" w:rsidR="005349F6" w:rsidRDefault="002F16B0">
            <w:r>
              <w:t xml:space="preserve"> idnmdpddtgsm </w:t>
            </w:r>
          </w:p>
        </w:tc>
      </w:tr>
      <w:tr w:rsidR="005349F6" w14:paraId="59855289" w14:textId="77777777">
        <w:tc>
          <w:tcPr>
            <w:tcW w:w="4819" w:type="dxa"/>
          </w:tcPr>
          <w:p w14:paraId="1135569B" w14:textId="77777777" w:rsidR="005349F6" w:rsidRDefault="002F16B0">
            <w:r>
              <w:t xml:space="preserve"> Storage Tier    </w:t>
            </w:r>
          </w:p>
        </w:tc>
        <w:tc>
          <w:tcPr>
            <w:tcW w:w="4819" w:type="dxa"/>
          </w:tcPr>
          <w:p w14:paraId="46482A23" w14:textId="77777777" w:rsidR="005349F6" w:rsidRDefault="002F16B0">
            <w:r>
              <w:t xml:space="preserve"> Standard </w:t>
            </w:r>
          </w:p>
        </w:tc>
      </w:tr>
      <w:tr w:rsidR="005349F6" w14:paraId="2EAB6AAE" w14:textId="77777777">
        <w:tc>
          <w:tcPr>
            <w:tcW w:w="4819" w:type="dxa"/>
          </w:tcPr>
          <w:p w14:paraId="6ABC3918" w14:textId="77777777" w:rsidR="005349F6" w:rsidRDefault="002F16B0">
            <w:r>
              <w:t xml:space="preserve"> Public Access Type </w:t>
            </w:r>
          </w:p>
        </w:tc>
        <w:tc>
          <w:tcPr>
            <w:tcW w:w="4819" w:type="dxa"/>
          </w:tcPr>
          <w:p w14:paraId="51E73A10" w14:textId="77777777" w:rsidR="005349F6" w:rsidRDefault="002F16B0">
            <w:r>
              <w:t xml:space="preserve"> NoPublicAccess </w:t>
            </w:r>
          </w:p>
        </w:tc>
      </w:tr>
    </w:tbl>
    <w:p w14:paraId="01285A26" w14:textId="77777777" w:rsidR="005349F6" w:rsidRDefault="005349F6">
      <w:pPr>
        <w:spacing w:after="40"/>
        <w:jc w:val="both"/>
      </w:pPr>
    </w:p>
    <w:p w14:paraId="04171B7B" w14:textId="77777777" w:rsidR="005349F6" w:rsidRDefault="002F16B0">
      <w:pPr>
        <w:pStyle w:val="Ttulo4"/>
      </w:pPr>
      <w:bookmarkStart w:id="188" w:name="_Toc174550916"/>
      <w:r>
        <w:t>Infra-publico</w:t>
      </w:r>
      <w:bookmarkEnd w:id="188"/>
    </w:p>
    <w:p w14:paraId="0585EF97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1A0F7CD3" w14:textId="77777777">
        <w:tc>
          <w:tcPr>
            <w:tcW w:w="4819" w:type="dxa"/>
            <w:shd w:val="clear" w:color="auto" w:fill="000000"/>
          </w:tcPr>
          <w:p w14:paraId="7E4531C7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F93898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7BDF12D" w14:textId="77777777">
        <w:tc>
          <w:tcPr>
            <w:tcW w:w="4819" w:type="dxa"/>
          </w:tcPr>
          <w:p w14:paraId="5F346565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822BD1D" w14:textId="77777777" w:rsidR="005349F6" w:rsidRDefault="002F16B0">
            <w:r>
              <w:t xml:space="preserve"> management </w:t>
            </w:r>
          </w:p>
        </w:tc>
      </w:tr>
      <w:tr w:rsidR="005349F6" w14:paraId="1CB1836A" w14:textId="77777777">
        <w:tc>
          <w:tcPr>
            <w:tcW w:w="4819" w:type="dxa"/>
          </w:tcPr>
          <w:p w14:paraId="7CDA3E0F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B8BC92C" w14:textId="77777777" w:rsidR="005349F6" w:rsidRDefault="002F16B0">
            <w:r>
              <w:t xml:space="preserve"> Infra-publico </w:t>
            </w:r>
          </w:p>
        </w:tc>
      </w:tr>
      <w:tr w:rsidR="005349F6" w14:paraId="087707CA" w14:textId="77777777">
        <w:tc>
          <w:tcPr>
            <w:tcW w:w="4819" w:type="dxa"/>
          </w:tcPr>
          <w:p w14:paraId="610B3899" w14:textId="77777777" w:rsidR="005349F6" w:rsidRDefault="002F16B0">
            <w:r>
              <w:t xml:space="preserve"> Namespace       </w:t>
            </w:r>
          </w:p>
        </w:tc>
        <w:tc>
          <w:tcPr>
            <w:tcW w:w="4819" w:type="dxa"/>
          </w:tcPr>
          <w:p w14:paraId="06871D2D" w14:textId="77777777" w:rsidR="005349F6" w:rsidRDefault="002F16B0">
            <w:r>
              <w:t xml:space="preserve"> idnmdpddtgsm </w:t>
            </w:r>
          </w:p>
        </w:tc>
      </w:tr>
      <w:tr w:rsidR="005349F6" w14:paraId="4EF02CCD" w14:textId="77777777">
        <w:tc>
          <w:tcPr>
            <w:tcW w:w="4819" w:type="dxa"/>
          </w:tcPr>
          <w:p w14:paraId="59728BF3" w14:textId="77777777" w:rsidR="005349F6" w:rsidRDefault="002F16B0">
            <w:r>
              <w:t xml:space="preserve"> Storage Tier    </w:t>
            </w:r>
          </w:p>
        </w:tc>
        <w:tc>
          <w:tcPr>
            <w:tcW w:w="4819" w:type="dxa"/>
          </w:tcPr>
          <w:p w14:paraId="1A6FD2A1" w14:textId="77777777" w:rsidR="005349F6" w:rsidRDefault="002F16B0">
            <w:r>
              <w:t xml:space="preserve"> Standard </w:t>
            </w:r>
          </w:p>
        </w:tc>
      </w:tr>
      <w:tr w:rsidR="005349F6" w14:paraId="4BE1D1A6" w14:textId="77777777">
        <w:tc>
          <w:tcPr>
            <w:tcW w:w="4819" w:type="dxa"/>
          </w:tcPr>
          <w:p w14:paraId="6EF384CB" w14:textId="77777777" w:rsidR="005349F6" w:rsidRDefault="002F16B0">
            <w:r>
              <w:t xml:space="preserve"> Public Access Type </w:t>
            </w:r>
          </w:p>
        </w:tc>
        <w:tc>
          <w:tcPr>
            <w:tcW w:w="4819" w:type="dxa"/>
          </w:tcPr>
          <w:p w14:paraId="0F3A5529" w14:textId="77777777" w:rsidR="005349F6" w:rsidRDefault="002F16B0">
            <w:r>
              <w:t xml:space="preserve"> NoPublicAccess </w:t>
            </w:r>
          </w:p>
        </w:tc>
      </w:tr>
    </w:tbl>
    <w:p w14:paraId="31349949" w14:textId="77777777" w:rsidR="005349F6" w:rsidRDefault="005349F6">
      <w:pPr>
        <w:spacing w:after="40"/>
        <w:jc w:val="both"/>
      </w:pPr>
    </w:p>
    <w:p w14:paraId="49E9400A" w14:textId="77777777" w:rsidR="005349F6" w:rsidRDefault="002F16B0">
      <w:pPr>
        <w:pStyle w:val="Ttulo4"/>
      </w:pPr>
      <w:bookmarkStart w:id="189" w:name="_Toc174550917"/>
      <w:r>
        <w:t>oci-logs._flowlogs.ocid1.compartment.oc1..aaaaaaaakodr4shuiorwg4lcgkqhu32h6oe33ofruoo6q4xdwg4e27jqdd5q</w:t>
      </w:r>
      <w:bookmarkEnd w:id="189"/>
    </w:p>
    <w:p w14:paraId="144A9428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3"/>
        <w:gridCol w:w="8601"/>
      </w:tblGrid>
      <w:tr w:rsidR="005349F6" w14:paraId="44198491" w14:textId="77777777">
        <w:tc>
          <w:tcPr>
            <w:tcW w:w="4819" w:type="dxa"/>
            <w:shd w:val="clear" w:color="auto" w:fill="000000"/>
          </w:tcPr>
          <w:p w14:paraId="0C2271D1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207503A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8EA0A18" w14:textId="77777777">
        <w:tc>
          <w:tcPr>
            <w:tcW w:w="4819" w:type="dxa"/>
          </w:tcPr>
          <w:p w14:paraId="21FF8E49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40257AA" w14:textId="77777777" w:rsidR="005349F6" w:rsidRDefault="002F16B0">
            <w:r>
              <w:t xml:space="preserve"> management </w:t>
            </w:r>
          </w:p>
        </w:tc>
      </w:tr>
      <w:tr w:rsidR="005349F6" w14:paraId="13A86702" w14:textId="77777777">
        <w:tc>
          <w:tcPr>
            <w:tcW w:w="4819" w:type="dxa"/>
          </w:tcPr>
          <w:p w14:paraId="559225CA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2C0A5E0" w14:textId="77777777" w:rsidR="005349F6" w:rsidRDefault="002F16B0">
            <w:r>
              <w:t xml:space="preserve"> oci-logs._flowlogs.ocid1.compartment.oc1..aaaaaaaakodr4shuiorwg4lcgkqhu32h6oe33ofruoo6q4xdwg4e27jqdd5q </w:t>
            </w:r>
          </w:p>
        </w:tc>
      </w:tr>
      <w:tr w:rsidR="005349F6" w14:paraId="30C41DE0" w14:textId="77777777">
        <w:tc>
          <w:tcPr>
            <w:tcW w:w="4819" w:type="dxa"/>
          </w:tcPr>
          <w:p w14:paraId="3E846908" w14:textId="77777777" w:rsidR="005349F6" w:rsidRDefault="002F16B0">
            <w:r>
              <w:t xml:space="preserve"> Namespace       </w:t>
            </w:r>
          </w:p>
        </w:tc>
        <w:tc>
          <w:tcPr>
            <w:tcW w:w="4819" w:type="dxa"/>
          </w:tcPr>
          <w:p w14:paraId="78BE1F4F" w14:textId="77777777" w:rsidR="005349F6" w:rsidRDefault="002F16B0">
            <w:r>
              <w:t xml:space="preserve"> idnmdpddtgsm </w:t>
            </w:r>
          </w:p>
        </w:tc>
      </w:tr>
      <w:tr w:rsidR="005349F6" w14:paraId="5A6FD002" w14:textId="77777777">
        <w:tc>
          <w:tcPr>
            <w:tcW w:w="4819" w:type="dxa"/>
          </w:tcPr>
          <w:p w14:paraId="6EBADDBC" w14:textId="77777777" w:rsidR="005349F6" w:rsidRDefault="002F16B0">
            <w:r>
              <w:t xml:space="preserve"> Storage Tier    </w:t>
            </w:r>
          </w:p>
        </w:tc>
        <w:tc>
          <w:tcPr>
            <w:tcW w:w="4819" w:type="dxa"/>
          </w:tcPr>
          <w:p w14:paraId="11D95A74" w14:textId="77777777" w:rsidR="005349F6" w:rsidRDefault="002F16B0">
            <w:r>
              <w:t xml:space="preserve"> Standard </w:t>
            </w:r>
          </w:p>
        </w:tc>
      </w:tr>
      <w:tr w:rsidR="005349F6" w14:paraId="4EECA865" w14:textId="77777777">
        <w:tc>
          <w:tcPr>
            <w:tcW w:w="4819" w:type="dxa"/>
          </w:tcPr>
          <w:p w14:paraId="0E8BBB97" w14:textId="77777777" w:rsidR="005349F6" w:rsidRDefault="002F16B0">
            <w:r>
              <w:t xml:space="preserve"> Public Access Type </w:t>
            </w:r>
          </w:p>
        </w:tc>
        <w:tc>
          <w:tcPr>
            <w:tcW w:w="4819" w:type="dxa"/>
          </w:tcPr>
          <w:p w14:paraId="21A841AF" w14:textId="77777777" w:rsidR="005349F6" w:rsidRDefault="002F16B0">
            <w:r>
              <w:t xml:space="preserve"> NoPublicAccess </w:t>
            </w:r>
          </w:p>
        </w:tc>
      </w:tr>
    </w:tbl>
    <w:p w14:paraId="68051204" w14:textId="77777777" w:rsidR="005349F6" w:rsidRDefault="005349F6">
      <w:pPr>
        <w:spacing w:after="40"/>
        <w:jc w:val="both"/>
      </w:pPr>
    </w:p>
    <w:p w14:paraId="25910FCD" w14:textId="77777777" w:rsidR="005349F6" w:rsidRDefault="005349F6">
      <w:pPr>
        <w:spacing w:after="40"/>
        <w:jc w:val="both"/>
      </w:pPr>
    </w:p>
    <w:p w14:paraId="4917F7F9" w14:textId="77777777" w:rsidR="005349F6" w:rsidRDefault="002F16B0">
      <w:pPr>
        <w:pStyle w:val="Ttulo3"/>
      </w:pPr>
      <w:bookmarkStart w:id="190" w:name="_Toc174550918"/>
      <w:r>
        <w:lastRenderedPageBreak/>
        <w:t>File Systems</w:t>
      </w:r>
      <w:bookmarkEnd w:id="190"/>
    </w:p>
    <w:p w14:paraId="3790F6C1" w14:textId="77777777" w:rsidR="005349F6" w:rsidRDefault="005349F6">
      <w:pPr>
        <w:spacing w:after="40"/>
        <w:jc w:val="both"/>
      </w:pPr>
    </w:p>
    <w:p w14:paraId="4F572826" w14:textId="77777777" w:rsidR="005349F6" w:rsidRDefault="002F16B0">
      <w:pPr>
        <w:pStyle w:val="Ttulo4"/>
      </w:pPr>
      <w:bookmarkStart w:id="191" w:name="_Toc174550919"/>
      <w:r>
        <w:t>csi-fss-cf507124-573b-4e35-800f-94e312a28468</w:t>
      </w:r>
      <w:bookmarkEnd w:id="191"/>
    </w:p>
    <w:p w14:paraId="5DAC1212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419EF191" w14:textId="77777777">
        <w:tc>
          <w:tcPr>
            <w:tcW w:w="4819" w:type="dxa"/>
            <w:shd w:val="clear" w:color="auto" w:fill="000000"/>
          </w:tcPr>
          <w:p w14:paraId="2D3E1555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1C51AB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99C401E" w14:textId="77777777">
        <w:tc>
          <w:tcPr>
            <w:tcW w:w="4819" w:type="dxa"/>
          </w:tcPr>
          <w:p w14:paraId="09A610A9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42D9D3B9" w14:textId="77777777" w:rsidR="005349F6" w:rsidRDefault="002F16B0">
            <w:r>
              <w:t xml:space="preserve"> 1 </w:t>
            </w:r>
          </w:p>
        </w:tc>
      </w:tr>
      <w:tr w:rsidR="005349F6" w14:paraId="769D1E41" w14:textId="77777777">
        <w:tc>
          <w:tcPr>
            <w:tcW w:w="4819" w:type="dxa"/>
          </w:tcPr>
          <w:p w14:paraId="3A54858E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7947D70" w14:textId="77777777" w:rsidR="005349F6" w:rsidRDefault="002F16B0">
            <w:r>
              <w:t xml:space="preserve"> production-mp </w:t>
            </w:r>
          </w:p>
        </w:tc>
      </w:tr>
      <w:tr w:rsidR="005349F6" w14:paraId="650B3FED" w14:textId="77777777">
        <w:tc>
          <w:tcPr>
            <w:tcW w:w="4819" w:type="dxa"/>
          </w:tcPr>
          <w:p w14:paraId="049EAB63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621AD89" w14:textId="77777777" w:rsidR="005349F6" w:rsidRDefault="002F16B0">
            <w:r>
              <w:t xml:space="preserve"> csi-fss-cf507124-573b-4e35-800f-94e312a28468 </w:t>
            </w:r>
          </w:p>
        </w:tc>
      </w:tr>
    </w:tbl>
    <w:p w14:paraId="7BA05B29" w14:textId="77777777" w:rsidR="005349F6" w:rsidRDefault="005349F6">
      <w:pPr>
        <w:spacing w:after="40"/>
        <w:jc w:val="both"/>
      </w:pPr>
    </w:p>
    <w:p w14:paraId="51D61B98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0F57CC73" w14:textId="77777777">
        <w:tc>
          <w:tcPr>
            <w:tcW w:w="3213" w:type="dxa"/>
            <w:shd w:val="clear" w:color="auto" w:fill="000000"/>
          </w:tcPr>
          <w:p w14:paraId="1DED7F0C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B2FA742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E3055C9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6BE1855" w14:textId="77777777">
        <w:tc>
          <w:tcPr>
            <w:tcW w:w="3213" w:type="dxa"/>
          </w:tcPr>
          <w:p w14:paraId="364B15B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98DFC2D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710489A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13449158" w14:textId="77777777">
        <w:tc>
          <w:tcPr>
            <w:tcW w:w="3213" w:type="dxa"/>
          </w:tcPr>
          <w:p w14:paraId="65B84D4B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A7A1CF8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69B6576B" w14:textId="77777777" w:rsidR="005349F6" w:rsidRDefault="002F16B0">
            <w:r>
              <w:t xml:space="preserve"> 2024-07-13T02:46:09.561Z </w:t>
            </w:r>
          </w:p>
        </w:tc>
      </w:tr>
    </w:tbl>
    <w:p w14:paraId="48889EE8" w14:textId="77777777" w:rsidR="005349F6" w:rsidRDefault="005349F6">
      <w:pPr>
        <w:spacing w:after="40"/>
        <w:jc w:val="both"/>
      </w:pPr>
    </w:p>
    <w:p w14:paraId="3C44FE20" w14:textId="77777777" w:rsidR="005349F6" w:rsidRDefault="005349F6">
      <w:pPr>
        <w:spacing w:after="40"/>
        <w:jc w:val="both"/>
      </w:pPr>
    </w:p>
    <w:p w14:paraId="3DD5F548" w14:textId="77777777" w:rsidR="005349F6" w:rsidRDefault="002F16B0">
      <w:pPr>
        <w:pStyle w:val="Ttulo4"/>
      </w:pPr>
      <w:bookmarkStart w:id="192" w:name="_Toc174550920"/>
      <w:r>
        <w:t>csi-fss-ddd08c08-d7be-49d9-bd88-546bf57b41a1</w:t>
      </w:r>
      <w:bookmarkEnd w:id="192"/>
    </w:p>
    <w:p w14:paraId="542F94F6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464A130" w14:textId="77777777">
        <w:tc>
          <w:tcPr>
            <w:tcW w:w="4819" w:type="dxa"/>
            <w:shd w:val="clear" w:color="auto" w:fill="000000"/>
          </w:tcPr>
          <w:p w14:paraId="407277F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271D77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71E2C65" w14:textId="77777777">
        <w:tc>
          <w:tcPr>
            <w:tcW w:w="4819" w:type="dxa"/>
          </w:tcPr>
          <w:p w14:paraId="038892EC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979221B" w14:textId="77777777" w:rsidR="005349F6" w:rsidRDefault="002F16B0">
            <w:r>
              <w:t xml:space="preserve"> 1 </w:t>
            </w:r>
          </w:p>
        </w:tc>
      </w:tr>
      <w:tr w:rsidR="005349F6" w14:paraId="29B3A5BC" w14:textId="77777777">
        <w:tc>
          <w:tcPr>
            <w:tcW w:w="4819" w:type="dxa"/>
          </w:tcPr>
          <w:p w14:paraId="4B99D637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7BBC64F" w14:textId="77777777" w:rsidR="005349F6" w:rsidRDefault="002F16B0">
            <w:r>
              <w:t xml:space="preserve"> production-mp </w:t>
            </w:r>
          </w:p>
        </w:tc>
      </w:tr>
      <w:tr w:rsidR="005349F6" w14:paraId="5AE737D6" w14:textId="77777777">
        <w:tc>
          <w:tcPr>
            <w:tcW w:w="4819" w:type="dxa"/>
          </w:tcPr>
          <w:p w14:paraId="6BE9D963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05459EBC" w14:textId="77777777" w:rsidR="005349F6" w:rsidRDefault="002F16B0">
            <w:r>
              <w:t xml:space="preserve"> csi-fss-ddd08c08-d7be-49d9-bd88-546bf57b41a1 </w:t>
            </w:r>
          </w:p>
        </w:tc>
      </w:tr>
    </w:tbl>
    <w:p w14:paraId="7355E6A7" w14:textId="77777777" w:rsidR="005349F6" w:rsidRDefault="005349F6">
      <w:pPr>
        <w:spacing w:after="40"/>
        <w:jc w:val="both"/>
      </w:pPr>
    </w:p>
    <w:p w14:paraId="417E93AC" w14:textId="77777777" w:rsidR="005349F6" w:rsidRDefault="005349F6">
      <w:pPr>
        <w:spacing w:after="40"/>
        <w:jc w:val="both"/>
      </w:pPr>
    </w:p>
    <w:p w14:paraId="2FF402D4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88"/>
        <w:gridCol w:w="1108"/>
        <w:gridCol w:w="7558"/>
      </w:tblGrid>
      <w:tr w:rsidR="005349F6" w14:paraId="43AE3452" w14:textId="77777777">
        <w:tc>
          <w:tcPr>
            <w:tcW w:w="3213" w:type="dxa"/>
            <w:shd w:val="clear" w:color="auto" w:fill="000000"/>
          </w:tcPr>
          <w:p w14:paraId="3F1D549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6342C29A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3306C0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5FC68BC1" w14:textId="77777777">
        <w:tc>
          <w:tcPr>
            <w:tcW w:w="3213" w:type="dxa"/>
          </w:tcPr>
          <w:p w14:paraId="0D1A027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39DD2616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740ADCD3" w14:textId="77777777" w:rsidR="005349F6" w:rsidRDefault="002F16B0">
            <w:r>
              <w:t xml:space="preserve"> ocid1.cluster.oc1.iad.aaaaaaaalbo7dd3gt3foojqnqdjwrkr23yj5mswwjhc2hjanwchqmgmifokq </w:t>
            </w:r>
          </w:p>
        </w:tc>
      </w:tr>
      <w:tr w:rsidR="005349F6" w14:paraId="5700311F" w14:textId="77777777">
        <w:tc>
          <w:tcPr>
            <w:tcW w:w="3213" w:type="dxa"/>
          </w:tcPr>
          <w:p w14:paraId="5EEC43C0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28F01862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1DE43634" w14:textId="77777777" w:rsidR="005349F6" w:rsidRDefault="002F16B0">
            <w:r>
              <w:t xml:space="preserve"> 2024-06-14T22:50:53.938Z </w:t>
            </w:r>
          </w:p>
        </w:tc>
      </w:tr>
    </w:tbl>
    <w:p w14:paraId="3D694FFF" w14:textId="77777777" w:rsidR="005349F6" w:rsidRDefault="005349F6">
      <w:pPr>
        <w:spacing w:after="40"/>
        <w:jc w:val="both"/>
      </w:pPr>
    </w:p>
    <w:p w14:paraId="0C2ECC65" w14:textId="77777777" w:rsidR="005349F6" w:rsidRDefault="005349F6">
      <w:pPr>
        <w:spacing w:after="40"/>
        <w:jc w:val="both"/>
      </w:pPr>
    </w:p>
    <w:p w14:paraId="7A640199" w14:textId="77777777" w:rsidR="005349F6" w:rsidRDefault="002F16B0">
      <w:pPr>
        <w:pStyle w:val="Ttulo4"/>
      </w:pPr>
      <w:bookmarkStart w:id="193" w:name="_Toc174550921"/>
      <w:r>
        <w:t>nfs-efs-mc-shared-prod</w:t>
      </w:r>
      <w:bookmarkEnd w:id="193"/>
    </w:p>
    <w:p w14:paraId="699E52A6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AA99EF7" w14:textId="77777777">
        <w:tc>
          <w:tcPr>
            <w:tcW w:w="4819" w:type="dxa"/>
            <w:shd w:val="clear" w:color="auto" w:fill="000000"/>
          </w:tcPr>
          <w:p w14:paraId="79D5A51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42C1836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199D63E" w14:textId="77777777">
        <w:tc>
          <w:tcPr>
            <w:tcW w:w="4819" w:type="dxa"/>
          </w:tcPr>
          <w:p w14:paraId="58445148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4FEF1232" w14:textId="77777777" w:rsidR="005349F6" w:rsidRDefault="002F16B0">
            <w:r>
              <w:t xml:space="preserve"> 1 </w:t>
            </w:r>
          </w:p>
        </w:tc>
      </w:tr>
      <w:tr w:rsidR="005349F6" w14:paraId="03C53DCA" w14:textId="77777777">
        <w:tc>
          <w:tcPr>
            <w:tcW w:w="4819" w:type="dxa"/>
          </w:tcPr>
          <w:p w14:paraId="25BCC657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611CBD3" w14:textId="77777777" w:rsidR="005349F6" w:rsidRDefault="002F16B0">
            <w:r>
              <w:t xml:space="preserve"> production-mp </w:t>
            </w:r>
          </w:p>
        </w:tc>
      </w:tr>
      <w:tr w:rsidR="005349F6" w14:paraId="36461218" w14:textId="77777777">
        <w:tc>
          <w:tcPr>
            <w:tcW w:w="4819" w:type="dxa"/>
          </w:tcPr>
          <w:p w14:paraId="40E02395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1C1E39E" w14:textId="77777777" w:rsidR="005349F6" w:rsidRDefault="002F16B0">
            <w:r>
              <w:t xml:space="preserve"> nfs-efs-mc-shared-prod </w:t>
            </w:r>
          </w:p>
        </w:tc>
      </w:tr>
    </w:tbl>
    <w:p w14:paraId="3930F990" w14:textId="77777777" w:rsidR="005349F6" w:rsidRDefault="005349F6">
      <w:pPr>
        <w:spacing w:after="40"/>
        <w:jc w:val="both"/>
      </w:pPr>
    </w:p>
    <w:p w14:paraId="26E2D0CC" w14:textId="77777777" w:rsidR="005349F6" w:rsidRDefault="002F16B0">
      <w:pPr>
        <w:pStyle w:val="Ttulo5"/>
      </w:pPr>
      <w:r>
        <w:lastRenderedPageBreak/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71665522" w14:textId="77777777">
        <w:tc>
          <w:tcPr>
            <w:tcW w:w="3213" w:type="dxa"/>
            <w:shd w:val="clear" w:color="auto" w:fill="000000"/>
          </w:tcPr>
          <w:p w14:paraId="6670E086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3625A49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3F2E61A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2154E53F" w14:textId="77777777">
        <w:tc>
          <w:tcPr>
            <w:tcW w:w="3213" w:type="dxa"/>
          </w:tcPr>
          <w:p w14:paraId="7DDCDC07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CF2014A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0B283A65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206E577D" w14:textId="77777777">
        <w:tc>
          <w:tcPr>
            <w:tcW w:w="3213" w:type="dxa"/>
          </w:tcPr>
          <w:p w14:paraId="50EB7056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34173E6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31082489" w14:textId="77777777" w:rsidR="005349F6" w:rsidRDefault="002F16B0">
            <w:r>
              <w:t xml:space="preserve"> 2024-06-14T22:41:27.783Z </w:t>
            </w:r>
          </w:p>
        </w:tc>
      </w:tr>
    </w:tbl>
    <w:p w14:paraId="441F2755" w14:textId="77777777" w:rsidR="005349F6" w:rsidRDefault="005349F6">
      <w:pPr>
        <w:spacing w:after="40"/>
        <w:jc w:val="both"/>
      </w:pPr>
    </w:p>
    <w:p w14:paraId="7A34C84F" w14:textId="77777777" w:rsidR="005349F6" w:rsidRDefault="005349F6">
      <w:pPr>
        <w:spacing w:after="40"/>
        <w:jc w:val="both"/>
      </w:pPr>
    </w:p>
    <w:p w14:paraId="55F57622" w14:textId="77777777" w:rsidR="005349F6" w:rsidRDefault="002F16B0">
      <w:pPr>
        <w:pStyle w:val="Ttulo3"/>
      </w:pPr>
      <w:bookmarkStart w:id="194" w:name="_Toc174550922"/>
      <w:r>
        <w:t>Mount Targets</w:t>
      </w:r>
      <w:bookmarkEnd w:id="194"/>
    </w:p>
    <w:p w14:paraId="44C1E4DF" w14:textId="77777777" w:rsidR="005349F6" w:rsidRDefault="005349F6">
      <w:pPr>
        <w:spacing w:after="40"/>
        <w:jc w:val="both"/>
      </w:pPr>
    </w:p>
    <w:p w14:paraId="5D7615C7" w14:textId="77777777" w:rsidR="005349F6" w:rsidRDefault="002F16B0">
      <w:pPr>
        <w:pStyle w:val="Ttulo4"/>
      </w:pPr>
      <w:bookmarkStart w:id="195" w:name="_Toc174550923"/>
      <w:r>
        <w:t>MountTarget-efs-mc-shared-prod</w:t>
      </w:r>
      <w:bookmarkEnd w:id="195"/>
    </w:p>
    <w:p w14:paraId="162E5A2C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5A3BD08B" w14:textId="77777777">
        <w:tc>
          <w:tcPr>
            <w:tcW w:w="4819" w:type="dxa"/>
            <w:shd w:val="clear" w:color="auto" w:fill="000000"/>
          </w:tcPr>
          <w:p w14:paraId="0B460C86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95B2F8C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7C8CB71" w14:textId="77777777">
        <w:tc>
          <w:tcPr>
            <w:tcW w:w="4819" w:type="dxa"/>
          </w:tcPr>
          <w:p w14:paraId="43BC57A9" w14:textId="77777777" w:rsidR="005349F6" w:rsidRDefault="002F16B0">
            <w:r>
              <w:t xml:space="preserve"> Availability Domain </w:t>
            </w:r>
          </w:p>
        </w:tc>
        <w:tc>
          <w:tcPr>
            <w:tcW w:w="4819" w:type="dxa"/>
          </w:tcPr>
          <w:p w14:paraId="2B7BCF34" w14:textId="77777777" w:rsidR="005349F6" w:rsidRDefault="002F16B0">
            <w:r>
              <w:t xml:space="preserve"> 1 </w:t>
            </w:r>
          </w:p>
        </w:tc>
      </w:tr>
      <w:tr w:rsidR="005349F6" w14:paraId="1BE12914" w14:textId="77777777">
        <w:tc>
          <w:tcPr>
            <w:tcW w:w="4819" w:type="dxa"/>
          </w:tcPr>
          <w:p w14:paraId="7D3187D0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703427A0" w14:textId="77777777" w:rsidR="005349F6" w:rsidRDefault="002F16B0">
            <w:r>
              <w:t xml:space="preserve"> production-mp </w:t>
            </w:r>
          </w:p>
        </w:tc>
      </w:tr>
      <w:tr w:rsidR="005349F6" w14:paraId="0E26AA46" w14:textId="77777777">
        <w:tc>
          <w:tcPr>
            <w:tcW w:w="4819" w:type="dxa"/>
          </w:tcPr>
          <w:p w14:paraId="27F192CC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9996E3A" w14:textId="77777777" w:rsidR="005349F6" w:rsidRDefault="002F16B0">
            <w:r>
              <w:t xml:space="preserve"> MountTarget-efs-mc-shared-prod </w:t>
            </w:r>
          </w:p>
        </w:tc>
      </w:tr>
      <w:tr w:rsidR="005349F6" w14:paraId="6882221E" w14:textId="77777777">
        <w:tc>
          <w:tcPr>
            <w:tcW w:w="4819" w:type="dxa"/>
          </w:tcPr>
          <w:p w14:paraId="7C5EF500" w14:textId="77777777" w:rsidR="005349F6" w:rsidRDefault="002F16B0">
            <w:r>
              <w:t xml:space="preserve"> Subnet          </w:t>
            </w:r>
          </w:p>
        </w:tc>
        <w:tc>
          <w:tcPr>
            <w:tcW w:w="4819" w:type="dxa"/>
          </w:tcPr>
          <w:p w14:paraId="61E9FC55" w14:textId="77777777" w:rsidR="005349F6" w:rsidRDefault="002F16B0">
            <w:r>
              <w:t>SUB_PROD_PRIV_ASHBURN_01</w:t>
            </w:r>
          </w:p>
        </w:tc>
      </w:tr>
      <w:tr w:rsidR="005349F6" w14:paraId="2F1D2793" w14:textId="77777777">
        <w:tc>
          <w:tcPr>
            <w:tcW w:w="4819" w:type="dxa"/>
          </w:tcPr>
          <w:p w14:paraId="6363BF8C" w14:textId="77777777" w:rsidR="005349F6" w:rsidRDefault="002F16B0">
            <w:r>
              <w:t xml:space="preserve"> Hostname        </w:t>
            </w:r>
          </w:p>
        </w:tc>
        <w:tc>
          <w:tcPr>
            <w:tcW w:w="4819" w:type="dxa"/>
          </w:tcPr>
          <w:p w14:paraId="04B85839" w14:textId="77777777" w:rsidR="005349F6" w:rsidRDefault="002F16B0">
            <w:r>
              <w:t xml:space="preserve">  </w:t>
            </w:r>
          </w:p>
        </w:tc>
      </w:tr>
      <w:tr w:rsidR="005349F6" w14:paraId="6DAFEAFA" w14:textId="77777777">
        <w:tc>
          <w:tcPr>
            <w:tcW w:w="4819" w:type="dxa"/>
          </w:tcPr>
          <w:p w14:paraId="0C83F3F8" w14:textId="77777777" w:rsidR="005349F6" w:rsidRDefault="002F16B0">
            <w:r>
              <w:t xml:space="preserve"> IP Address      </w:t>
            </w:r>
          </w:p>
        </w:tc>
        <w:tc>
          <w:tcPr>
            <w:tcW w:w="4819" w:type="dxa"/>
          </w:tcPr>
          <w:p w14:paraId="3D332219" w14:textId="77777777" w:rsidR="005349F6" w:rsidRDefault="002F16B0">
            <w:r>
              <w:t xml:space="preserve">  </w:t>
            </w:r>
          </w:p>
        </w:tc>
      </w:tr>
      <w:tr w:rsidR="005349F6" w14:paraId="5B5024B7" w14:textId="77777777">
        <w:tc>
          <w:tcPr>
            <w:tcW w:w="4819" w:type="dxa"/>
          </w:tcPr>
          <w:p w14:paraId="10D6671E" w14:textId="77777777" w:rsidR="005349F6" w:rsidRDefault="002F16B0">
            <w:r>
              <w:t xml:space="preserve"> Max FS Stat Bytes </w:t>
            </w:r>
          </w:p>
        </w:tc>
        <w:tc>
          <w:tcPr>
            <w:tcW w:w="4819" w:type="dxa"/>
          </w:tcPr>
          <w:p w14:paraId="0C3EABC4" w14:textId="77777777" w:rsidR="005349F6" w:rsidRDefault="002F16B0">
            <w:r>
              <w:t xml:space="preserve">  </w:t>
            </w:r>
          </w:p>
        </w:tc>
      </w:tr>
      <w:tr w:rsidR="005349F6" w14:paraId="2565F0EC" w14:textId="77777777">
        <w:tc>
          <w:tcPr>
            <w:tcW w:w="4819" w:type="dxa"/>
          </w:tcPr>
          <w:p w14:paraId="2C9D6842" w14:textId="77777777" w:rsidR="005349F6" w:rsidRDefault="002F16B0">
            <w:r>
              <w:t xml:space="preserve"> Max FS Stat Files </w:t>
            </w:r>
          </w:p>
        </w:tc>
        <w:tc>
          <w:tcPr>
            <w:tcW w:w="4819" w:type="dxa"/>
          </w:tcPr>
          <w:p w14:paraId="2DB57568" w14:textId="77777777" w:rsidR="005349F6" w:rsidRDefault="002F16B0">
            <w:r>
              <w:t xml:space="preserve">  </w:t>
            </w:r>
          </w:p>
        </w:tc>
      </w:tr>
    </w:tbl>
    <w:p w14:paraId="52D854EA" w14:textId="77777777" w:rsidR="005349F6" w:rsidRDefault="002F16B0">
      <w:pPr>
        <w:pStyle w:val="Ttulo5"/>
      </w:pPr>
      <w:r>
        <w:t>Exports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1187"/>
        <w:gridCol w:w="1185"/>
        <w:gridCol w:w="1185"/>
        <w:gridCol w:w="1180"/>
        <w:gridCol w:w="1180"/>
        <w:gridCol w:w="1187"/>
        <w:gridCol w:w="1199"/>
      </w:tblGrid>
      <w:tr w:rsidR="005349F6" w14:paraId="1B0F4D14" w14:textId="77777777">
        <w:tc>
          <w:tcPr>
            <w:tcW w:w="1205" w:type="dxa"/>
            <w:shd w:val="clear" w:color="auto" w:fill="000000"/>
          </w:tcPr>
          <w:p w14:paraId="503E8447" w14:textId="77777777" w:rsidR="005349F6" w:rsidRDefault="002F16B0">
            <w:r>
              <w:rPr>
                <w:color w:val="FFFFFF"/>
              </w:rPr>
              <w:t xml:space="preserve"> File System </w:t>
            </w:r>
          </w:p>
        </w:tc>
        <w:tc>
          <w:tcPr>
            <w:tcW w:w="1205" w:type="dxa"/>
            <w:shd w:val="clear" w:color="auto" w:fill="000000"/>
          </w:tcPr>
          <w:p w14:paraId="09656785" w14:textId="77777777" w:rsidR="005349F6" w:rsidRDefault="002F16B0">
            <w:r>
              <w:rPr>
                <w:color w:val="FFFFFF"/>
              </w:rPr>
              <w:t xml:space="preserve"> Path </w:t>
            </w:r>
          </w:p>
        </w:tc>
        <w:tc>
          <w:tcPr>
            <w:tcW w:w="1205" w:type="dxa"/>
            <w:shd w:val="clear" w:color="auto" w:fill="000000"/>
          </w:tcPr>
          <w:p w14:paraId="124116FC" w14:textId="77777777" w:rsidR="005349F6" w:rsidRDefault="002F16B0">
            <w:r>
              <w:rPr>
                <w:color w:val="FFFFFF"/>
              </w:rPr>
              <w:t xml:space="preserve"> Source </w:t>
            </w:r>
          </w:p>
        </w:tc>
        <w:tc>
          <w:tcPr>
            <w:tcW w:w="1205" w:type="dxa"/>
            <w:shd w:val="clear" w:color="auto" w:fill="000000"/>
          </w:tcPr>
          <w:p w14:paraId="661B87D4" w14:textId="77777777" w:rsidR="005349F6" w:rsidRDefault="002F16B0">
            <w:r>
              <w:rPr>
                <w:color w:val="FFFFFF"/>
              </w:rPr>
              <w:t xml:space="preserve"> Access </w:t>
            </w:r>
          </w:p>
        </w:tc>
        <w:tc>
          <w:tcPr>
            <w:tcW w:w="1205" w:type="dxa"/>
            <w:shd w:val="clear" w:color="auto" w:fill="000000"/>
          </w:tcPr>
          <w:p w14:paraId="4936B864" w14:textId="77777777" w:rsidR="005349F6" w:rsidRDefault="002F16B0">
            <w:r>
              <w:rPr>
                <w:color w:val="FFFFFF"/>
              </w:rPr>
              <w:t xml:space="preserve"> GID </w:t>
            </w:r>
          </w:p>
        </w:tc>
        <w:tc>
          <w:tcPr>
            <w:tcW w:w="1205" w:type="dxa"/>
            <w:shd w:val="clear" w:color="auto" w:fill="000000"/>
          </w:tcPr>
          <w:p w14:paraId="534CAF24" w14:textId="77777777" w:rsidR="005349F6" w:rsidRDefault="002F16B0">
            <w:r>
              <w:rPr>
                <w:color w:val="FFFFFF"/>
              </w:rPr>
              <w:t xml:space="preserve"> UID </w:t>
            </w:r>
          </w:p>
        </w:tc>
        <w:tc>
          <w:tcPr>
            <w:tcW w:w="1205" w:type="dxa"/>
            <w:shd w:val="clear" w:color="auto" w:fill="000000"/>
          </w:tcPr>
          <w:p w14:paraId="3FE7D79D" w14:textId="77777777" w:rsidR="005349F6" w:rsidRDefault="002F16B0">
            <w:r>
              <w:rPr>
                <w:color w:val="FFFFFF"/>
              </w:rPr>
              <w:t xml:space="preserve"> Squash </w:t>
            </w:r>
          </w:p>
        </w:tc>
        <w:tc>
          <w:tcPr>
            <w:tcW w:w="1205" w:type="dxa"/>
            <w:shd w:val="clear" w:color="auto" w:fill="000000"/>
          </w:tcPr>
          <w:p w14:paraId="3C476C37" w14:textId="77777777" w:rsidR="005349F6" w:rsidRDefault="002F16B0">
            <w:r>
              <w:rPr>
                <w:color w:val="FFFFFF"/>
              </w:rPr>
              <w:t xml:space="preserve"> Privileged Access </w:t>
            </w:r>
          </w:p>
        </w:tc>
      </w:tr>
      <w:tr w:rsidR="005349F6" w14:paraId="201187BA" w14:textId="77777777">
        <w:tc>
          <w:tcPr>
            <w:tcW w:w="1205" w:type="dxa"/>
          </w:tcPr>
          <w:p w14:paraId="350CBC9A" w14:textId="77777777" w:rsidR="005349F6" w:rsidRDefault="002F16B0">
            <w:r>
              <w:t xml:space="preserve"> csi-fss-cf507124-573b-4e35-800f-94e312a28468 </w:t>
            </w:r>
          </w:p>
        </w:tc>
        <w:tc>
          <w:tcPr>
            <w:tcW w:w="1205" w:type="dxa"/>
          </w:tcPr>
          <w:p w14:paraId="44AC2C99" w14:textId="77777777" w:rsidR="005349F6" w:rsidRDefault="002F16B0">
            <w:r>
              <w:t xml:space="preserve"> /nfs-efs-mc-shared-prod-02 </w:t>
            </w:r>
          </w:p>
        </w:tc>
        <w:tc>
          <w:tcPr>
            <w:tcW w:w="1205" w:type="dxa"/>
          </w:tcPr>
          <w:p w14:paraId="1C37BC75" w14:textId="77777777" w:rsidR="005349F6" w:rsidRDefault="002F16B0">
            <w:r>
              <w:t xml:space="preserve">  </w:t>
            </w:r>
          </w:p>
        </w:tc>
        <w:tc>
          <w:tcPr>
            <w:tcW w:w="1205" w:type="dxa"/>
          </w:tcPr>
          <w:p w14:paraId="214583F0" w14:textId="77777777" w:rsidR="005349F6" w:rsidRDefault="002F16B0">
            <w:r>
              <w:t xml:space="preserve"> Read Only </w:t>
            </w:r>
          </w:p>
        </w:tc>
        <w:tc>
          <w:tcPr>
            <w:tcW w:w="1205" w:type="dxa"/>
          </w:tcPr>
          <w:p w14:paraId="02E340D8" w14:textId="77777777" w:rsidR="005349F6" w:rsidRDefault="002F16B0">
            <w:r>
              <w:t xml:space="preserve"> 65534 </w:t>
            </w:r>
          </w:p>
        </w:tc>
        <w:tc>
          <w:tcPr>
            <w:tcW w:w="1205" w:type="dxa"/>
          </w:tcPr>
          <w:p w14:paraId="633B49DA" w14:textId="77777777" w:rsidR="005349F6" w:rsidRDefault="002F16B0">
            <w:r>
              <w:t xml:space="preserve"> 65534 </w:t>
            </w:r>
          </w:p>
        </w:tc>
        <w:tc>
          <w:tcPr>
            <w:tcW w:w="1205" w:type="dxa"/>
          </w:tcPr>
          <w:p w14:paraId="748D108D" w14:textId="77777777" w:rsidR="005349F6" w:rsidRDefault="002F16B0">
            <w:r>
              <w:t xml:space="preserve"> Root </w:t>
            </w:r>
          </w:p>
        </w:tc>
        <w:tc>
          <w:tcPr>
            <w:tcW w:w="1205" w:type="dxa"/>
          </w:tcPr>
          <w:p w14:paraId="62C0F8B1" w14:textId="77777777" w:rsidR="005349F6" w:rsidRDefault="002F16B0">
            <w:r>
              <w:t xml:space="preserve"> True </w:t>
            </w:r>
          </w:p>
        </w:tc>
      </w:tr>
      <w:tr w:rsidR="005349F6" w14:paraId="7B17C230" w14:textId="77777777">
        <w:tc>
          <w:tcPr>
            <w:tcW w:w="1205" w:type="dxa"/>
          </w:tcPr>
          <w:p w14:paraId="5B90B3D9" w14:textId="77777777" w:rsidR="005349F6" w:rsidRDefault="002F16B0">
            <w:r>
              <w:t xml:space="preserve"> nfs-efs-mc-shared-prod </w:t>
            </w:r>
          </w:p>
        </w:tc>
        <w:tc>
          <w:tcPr>
            <w:tcW w:w="1205" w:type="dxa"/>
          </w:tcPr>
          <w:p w14:paraId="59507E65" w14:textId="77777777" w:rsidR="005349F6" w:rsidRDefault="002F16B0">
            <w:r>
              <w:t xml:space="preserve"> /nfs-efs-mc-shared-prod </w:t>
            </w:r>
          </w:p>
        </w:tc>
        <w:tc>
          <w:tcPr>
            <w:tcW w:w="1205" w:type="dxa"/>
          </w:tcPr>
          <w:p w14:paraId="000DDE7C" w14:textId="77777777" w:rsidR="005349F6" w:rsidRDefault="002F16B0">
            <w:r>
              <w:t xml:space="preserve">  </w:t>
            </w:r>
          </w:p>
        </w:tc>
        <w:tc>
          <w:tcPr>
            <w:tcW w:w="1205" w:type="dxa"/>
          </w:tcPr>
          <w:p w14:paraId="2F1CDCD7" w14:textId="77777777" w:rsidR="005349F6" w:rsidRDefault="002F16B0">
            <w:r>
              <w:t xml:space="preserve"> Read Only </w:t>
            </w:r>
          </w:p>
        </w:tc>
        <w:tc>
          <w:tcPr>
            <w:tcW w:w="1205" w:type="dxa"/>
          </w:tcPr>
          <w:p w14:paraId="0150FAE1" w14:textId="77777777" w:rsidR="005349F6" w:rsidRDefault="002F16B0">
            <w:r>
              <w:t xml:space="preserve"> 65534 </w:t>
            </w:r>
          </w:p>
        </w:tc>
        <w:tc>
          <w:tcPr>
            <w:tcW w:w="1205" w:type="dxa"/>
          </w:tcPr>
          <w:p w14:paraId="1AB53187" w14:textId="77777777" w:rsidR="005349F6" w:rsidRDefault="002F16B0">
            <w:r>
              <w:t xml:space="preserve"> 65534 </w:t>
            </w:r>
          </w:p>
        </w:tc>
        <w:tc>
          <w:tcPr>
            <w:tcW w:w="1205" w:type="dxa"/>
          </w:tcPr>
          <w:p w14:paraId="3439CCD4" w14:textId="77777777" w:rsidR="005349F6" w:rsidRDefault="002F16B0">
            <w:r>
              <w:t xml:space="preserve"> Root </w:t>
            </w:r>
          </w:p>
        </w:tc>
        <w:tc>
          <w:tcPr>
            <w:tcW w:w="1205" w:type="dxa"/>
          </w:tcPr>
          <w:p w14:paraId="2873BC9E" w14:textId="77777777" w:rsidR="005349F6" w:rsidRDefault="002F16B0">
            <w:r>
              <w:t xml:space="preserve"> True </w:t>
            </w:r>
          </w:p>
        </w:tc>
      </w:tr>
    </w:tbl>
    <w:p w14:paraId="5981AA41" w14:textId="77777777" w:rsidR="005349F6" w:rsidRDefault="005349F6">
      <w:pPr>
        <w:spacing w:after="40"/>
        <w:jc w:val="both"/>
      </w:pPr>
    </w:p>
    <w:p w14:paraId="5E6D56C1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55"/>
        <w:gridCol w:w="2944"/>
        <w:gridCol w:w="3955"/>
      </w:tblGrid>
      <w:tr w:rsidR="005349F6" w14:paraId="1079B91F" w14:textId="77777777">
        <w:tc>
          <w:tcPr>
            <w:tcW w:w="3213" w:type="dxa"/>
            <w:shd w:val="clear" w:color="auto" w:fill="000000"/>
          </w:tcPr>
          <w:p w14:paraId="23A60D78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345F88E4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50135391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C8D95A8" w14:textId="77777777">
        <w:tc>
          <w:tcPr>
            <w:tcW w:w="3213" w:type="dxa"/>
          </w:tcPr>
          <w:p w14:paraId="28BF8CC4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5787FF03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174EFEB1" w14:textId="77777777" w:rsidR="005349F6" w:rsidRDefault="002F16B0">
            <w:r>
              <w:t xml:space="preserve"> default/marcelo.quintas@perseustech.dev </w:t>
            </w:r>
          </w:p>
        </w:tc>
      </w:tr>
      <w:tr w:rsidR="005349F6" w14:paraId="221B38C8" w14:textId="77777777">
        <w:tc>
          <w:tcPr>
            <w:tcW w:w="3213" w:type="dxa"/>
          </w:tcPr>
          <w:p w14:paraId="6EB3213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90D9331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48D4ADC5" w14:textId="77777777" w:rsidR="005349F6" w:rsidRDefault="002F16B0">
            <w:r>
              <w:t xml:space="preserve"> 2024-06-14T22:41:30.178Z </w:t>
            </w:r>
          </w:p>
        </w:tc>
      </w:tr>
    </w:tbl>
    <w:p w14:paraId="095E1ECF" w14:textId="77777777" w:rsidR="005349F6" w:rsidRDefault="005349F6">
      <w:pPr>
        <w:spacing w:after="40"/>
        <w:jc w:val="both"/>
      </w:pPr>
    </w:p>
    <w:p w14:paraId="7AD0AFFB" w14:textId="77777777" w:rsidR="005349F6" w:rsidRDefault="005349F6">
      <w:pPr>
        <w:spacing w:after="40"/>
        <w:jc w:val="both"/>
      </w:pPr>
    </w:p>
    <w:p w14:paraId="32FC26A5" w14:textId="77777777" w:rsidR="005349F6" w:rsidRDefault="002F16B0">
      <w:pPr>
        <w:pStyle w:val="Ttulo2"/>
      </w:pPr>
      <w:bookmarkStart w:id="196" w:name="_Toc174550924"/>
      <w:r>
        <w:t>External</w:t>
      </w:r>
      <w:bookmarkEnd w:id="196"/>
    </w:p>
    <w:p w14:paraId="0E636887" w14:textId="77777777" w:rsidR="005349F6" w:rsidRDefault="005349F6">
      <w:pPr>
        <w:spacing w:after="40"/>
        <w:jc w:val="both"/>
      </w:pPr>
    </w:p>
    <w:p w14:paraId="16ADBBB1" w14:textId="77777777" w:rsidR="005349F6" w:rsidRDefault="002F16B0">
      <w:pPr>
        <w:pStyle w:val="Ttulo3"/>
      </w:pPr>
      <w:bookmarkStart w:id="197" w:name="_Toc174550925"/>
      <w:r>
        <w:t>Customer Premise Equipment</w:t>
      </w:r>
      <w:bookmarkEnd w:id="197"/>
    </w:p>
    <w:p w14:paraId="22063511" w14:textId="77777777" w:rsidR="005349F6" w:rsidRDefault="005349F6">
      <w:pPr>
        <w:spacing w:after="40"/>
        <w:jc w:val="both"/>
      </w:pPr>
    </w:p>
    <w:p w14:paraId="632E96C1" w14:textId="77777777" w:rsidR="005349F6" w:rsidRDefault="002F16B0">
      <w:pPr>
        <w:pStyle w:val="Ttulo4"/>
      </w:pPr>
      <w:bookmarkStart w:id="198" w:name="_Toc174550926"/>
      <w:r>
        <w:t>AWS_PROD_NILCO_3.220.246.120</w:t>
      </w:r>
      <w:bookmarkEnd w:id="198"/>
    </w:p>
    <w:p w14:paraId="0D5A5231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02C6B5E5" w14:textId="77777777">
        <w:tc>
          <w:tcPr>
            <w:tcW w:w="4819" w:type="dxa"/>
            <w:shd w:val="clear" w:color="auto" w:fill="000000"/>
          </w:tcPr>
          <w:p w14:paraId="5D0FE0BD" w14:textId="77777777" w:rsidR="005349F6" w:rsidRDefault="002F16B0">
            <w:r>
              <w:rPr>
                <w:color w:val="FFFFFF"/>
              </w:rPr>
              <w:lastRenderedPageBreak/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452DA2AE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8049F6C" w14:textId="77777777">
        <w:tc>
          <w:tcPr>
            <w:tcW w:w="4819" w:type="dxa"/>
          </w:tcPr>
          <w:p w14:paraId="1C3CCD03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391B61F" w14:textId="77777777" w:rsidR="005349F6" w:rsidRDefault="002F16B0">
            <w:r>
              <w:t xml:space="preserve"> management </w:t>
            </w:r>
          </w:p>
        </w:tc>
      </w:tr>
      <w:tr w:rsidR="005349F6" w14:paraId="13AC5366" w14:textId="77777777">
        <w:tc>
          <w:tcPr>
            <w:tcW w:w="4819" w:type="dxa"/>
          </w:tcPr>
          <w:p w14:paraId="1464DC1C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7C5CEAE5" w14:textId="77777777" w:rsidR="005349F6" w:rsidRDefault="002F16B0">
            <w:r>
              <w:t xml:space="preserve"> AWS_PROD_NILCO_3.220.246.120 </w:t>
            </w:r>
          </w:p>
        </w:tc>
      </w:tr>
      <w:tr w:rsidR="005349F6" w14:paraId="40372E77" w14:textId="77777777">
        <w:tc>
          <w:tcPr>
            <w:tcW w:w="4819" w:type="dxa"/>
          </w:tcPr>
          <w:p w14:paraId="55081B70" w14:textId="77777777" w:rsidR="005349F6" w:rsidRDefault="002F16B0">
            <w:r>
              <w:t xml:space="preserve"> Customer Router IP </w:t>
            </w:r>
          </w:p>
        </w:tc>
        <w:tc>
          <w:tcPr>
            <w:tcW w:w="4819" w:type="dxa"/>
          </w:tcPr>
          <w:p w14:paraId="3311780C" w14:textId="77777777" w:rsidR="005349F6" w:rsidRDefault="002F16B0">
            <w:r>
              <w:t xml:space="preserve"> 3.220.246.120 </w:t>
            </w:r>
          </w:p>
        </w:tc>
      </w:tr>
      <w:tr w:rsidR="005349F6" w14:paraId="33488004" w14:textId="77777777">
        <w:tc>
          <w:tcPr>
            <w:tcW w:w="4819" w:type="dxa"/>
          </w:tcPr>
          <w:p w14:paraId="1FFE575C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7B6A2CE0" w14:textId="77777777" w:rsidR="005349F6" w:rsidRDefault="002F16B0">
            <w:r>
              <w:t xml:space="preserve"> 0c14a129-ce70-43f3-bf07-e980a6784ae8 </w:t>
            </w:r>
          </w:p>
        </w:tc>
      </w:tr>
    </w:tbl>
    <w:p w14:paraId="7F63EFFE" w14:textId="77777777" w:rsidR="005349F6" w:rsidRDefault="005349F6">
      <w:pPr>
        <w:spacing w:after="40"/>
        <w:jc w:val="both"/>
      </w:pPr>
    </w:p>
    <w:p w14:paraId="37FADB9C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308E65F6" w14:textId="77777777">
        <w:tc>
          <w:tcPr>
            <w:tcW w:w="3213" w:type="dxa"/>
            <w:shd w:val="clear" w:color="auto" w:fill="000000"/>
          </w:tcPr>
          <w:p w14:paraId="2DC7BEB9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62EC8AE2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2798EB7A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631DD4D" w14:textId="77777777">
        <w:tc>
          <w:tcPr>
            <w:tcW w:w="3213" w:type="dxa"/>
          </w:tcPr>
          <w:p w14:paraId="61EA628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77D214C0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51730FCC" w14:textId="77777777" w:rsidR="005349F6" w:rsidRDefault="002F16B0">
            <w:r>
              <w:t xml:space="preserve"> default/suporte@perseustech.dev </w:t>
            </w:r>
          </w:p>
        </w:tc>
      </w:tr>
      <w:tr w:rsidR="005349F6" w14:paraId="0DCCACF9" w14:textId="77777777">
        <w:tc>
          <w:tcPr>
            <w:tcW w:w="3213" w:type="dxa"/>
          </w:tcPr>
          <w:p w14:paraId="0203A4C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0D5E712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090E89E4" w14:textId="77777777" w:rsidR="005349F6" w:rsidRDefault="002F16B0">
            <w:r>
              <w:t xml:space="preserve"> 2024-01-18T17:15:14.790Z </w:t>
            </w:r>
          </w:p>
        </w:tc>
      </w:tr>
    </w:tbl>
    <w:p w14:paraId="00148854" w14:textId="77777777" w:rsidR="005349F6" w:rsidRDefault="005349F6">
      <w:pPr>
        <w:spacing w:after="40"/>
        <w:jc w:val="both"/>
      </w:pPr>
    </w:p>
    <w:p w14:paraId="2EBEB703" w14:textId="77777777" w:rsidR="005349F6" w:rsidRDefault="005349F6">
      <w:pPr>
        <w:spacing w:after="40"/>
        <w:jc w:val="both"/>
      </w:pPr>
    </w:p>
    <w:p w14:paraId="657FC648" w14:textId="77777777" w:rsidR="005349F6" w:rsidRDefault="002F16B0">
      <w:pPr>
        <w:pStyle w:val="Ttulo4"/>
      </w:pPr>
      <w:bookmarkStart w:id="199" w:name="_Toc174550927"/>
      <w:r>
        <w:t>CPE-INOA</w:t>
      </w:r>
      <w:bookmarkEnd w:id="199"/>
    </w:p>
    <w:p w14:paraId="71E6979D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7248ACA8" w14:textId="77777777">
        <w:tc>
          <w:tcPr>
            <w:tcW w:w="4819" w:type="dxa"/>
            <w:shd w:val="clear" w:color="auto" w:fill="000000"/>
          </w:tcPr>
          <w:p w14:paraId="36534B9C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348876F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45297CF9" w14:textId="77777777">
        <w:tc>
          <w:tcPr>
            <w:tcW w:w="4819" w:type="dxa"/>
          </w:tcPr>
          <w:p w14:paraId="69149B72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569C4C57" w14:textId="77777777" w:rsidR="005349F6" w:rsidRDefault="002F16B0">
            <w:r>
              <w:t xml:space="preserve"> management </w:t>
            </w:r>
          </w:p>
        </w:tc>
      </w:tr>
      <w:tr w:rsidR="005349F6" w14:paraId="11AD7223" w14:textId="77777777">
        <w:tc>
          <w:tcPr>
            <w:tcW w:w="4819" w:type="dxa"/>
          </w:tcPr>
          <w:p w14:paraId="63AC2E5A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5F7B20FD" w14:textId="77777777" w:rsidR="005349F6" w:rsidRDefault="002F16B0">
            <w:r>
              <w:t xml:space="preserve"> CPE-INOA </w:t>
            </w:r>
          </w:p>
        </w:tc>
      </w:tr>
      <w:tr w:rsidR="005349F6" w14:paraId="54FA5548" w14:textId="77777777">
        <w:tc>
          <w:tcPr>
            <w:tcW w:w="4819" w:type="dxa"/>
          </w:tcPr>
          <w:p w14:paraId="46007597" w14:textId="77777777" w:rsidR="005349F6" w:rsidRDefault="002F16B0">
            <w:r>
              <w:t xml:space="preserve"> Customer Router IP </w:t>
            </w:r>
          </w:p>
        </w:tc>
        <w:tc>
          <w:tcPr>
            <w:tcW w:w="4819" w:type="dxa"/>
          </w:tcPr>
          <w:p w14:paraId="1AAC09A2" w14:textId="77777777" w:rsidR="005349F6" w:rsidRDefault="002F16B0">
            <w:r>
              <w:t xml:space="preserve"> 35.198.4.82 </w:t>
            </w:r>
          </w:p>
        </w:tc>
      </w:tr>
      <w:tr w:rsidR="005349F6" w14:paraId="691DE3A6" w14:textId="77777777">
        <w:tc>
          <w:tcPr>
            <w:tcW w:w="4819" w:type="dxa"/>
          </w:tcPr>
          <w:p w14:paraId="22A6854C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69547BCA" w14:textId="77777777" w:rsidR="005349F6" w:rsidRDefault="002F16B0">
            <w:r>
              <w:t xml:space="preserve"> f9015b65-7d14-4832-a44a-cb4002f38597 </w:t>
            </w:r>
          </w:p>
        </w:tc>
      </w:tr>
    </w:tbl>
    <w:p w14:paraId="3AB34D64" w14:textId="77777777" w:rsidR="005349F6" w:rsidRDefault="005349F6">
      <w:pPr>
        <w:spacing w:after="40"/>
        <w:jc w:val="both"/>
      </w:pPr>
    </w:p>
    <w:p w14:paraId="0BACD95C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3816337D" w14:textId="77777777">
        <w:tc>
          <w:tcPr>
            <w:tcW w:w="3213" w:type="dxa"/>
            <w:shd w:val="clear" w:color="auto" w:fill="000000"/>
          </w:tcPr>
          <w:p w14:paraId="011B64B5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12F335C5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17627B05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0320592C" w14:textId="77777777">
        <w:tc>
          <w:tcPr>
            <w:tcW w:w="3213" w:type="dxa"/>
          </w:tcPr>
          <w:p w14:paraId="46C21B3D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1F9BC6A2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61FF5AA" w14:textId="77777777" w:rsidR="005349F6" w:rsidRDefault="002F16B0">
            <w:r>
              <w:t xml:space="preserve"> default/luiz.paiva@orama.com.br </w:t>
            </w:r>
          </w:p>
        </w:tc>
      </w:tr>
      <w:tr w:rsidR="005349F6" w14:paraId="7F285C6D" w14:textId="77777777">
        <w:tc>
          <w:tcPr>
            <w:tcW w:w="3213" w:type="dxa"/>
          </w:tcPr>
          <w:p w14:paraId="0B099B5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A9A2957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57309DF3" w14:textId="77777777" w:rsidR="005349F6" w:rsidRDefault="002F16B0">
            <w:r>
              <w:t xml:space="preserve"> 2024-01-30T18:14:57.453Z </w:t>
            </w:r>
          </w:p>
        </w:tc>
      </w:tr>
    </w:tbl>
    <w:p w14:paraId="4A6EC326" w14:textId="77777777" w:rsidR="005349F6" w:rsidRDefault="005349F6">
      <w:pPr>
        <w:spacing w:after="40"/>
        <w:jc w:val="both"/>
      </w:pPr>
    </w:p>
    <w:p w14:paraId="164164E5" w14:textId="77777777" w:rsidR="005349F6" w:rsidRDefault="005349F6">
      <w:pPr>
        <w:spacing w:after="40"/>
        <w:jc w:val="both"/>
      </w:pPr>
    </w:p>
    <w:p w14:paraId="65C861BB" w14:textId="77777777" w:rsidR="005349F6" w:rsidRDefault="002F16B0">
      <w:pPr>
        <w:pStyle w:val="Ttulo4"/>
      </w:pPr>
      <w:bookmarkStart w:id="200" w:name="_Toc174550928"/>
      <w:r>
        <w:t>AWS_PROD_NILCO_GW_54.84.88.121</w:t>
      </w:r>
      <w:bookmarkEnd w:id="200"/>
    </w:p>
    <w:p w14:paraId="535A3A25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69774AF3" w14:textId="77777777">
        <w:tc>
          <w:tcPr>
            <w:tcW w:w="4819" w:type="dxa"/>
            <w:shd w:val="clear" w:color="auto" w:fill="000000"/>
          </w:tcPr>
          <w:p w14:paraId="477576E8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005F777B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3BCCDB4C" w14:textId="77777777">
        <w:tc>
          <w:tcPr>
            <w:tcW w:w="4819" w:type="dxa"/>
          </w:tcPr>
          <w:p w14:paraId="20833EFF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6148205" w14:textId="77777777" w:rsidR="005349F6" w:rsidRDefault="002F16B0">
            <w:r>
              <w:t xml:space="preserve"> management </w:t>
            </w:r>
          </w:p>
        </w:tc>
      </w:tr>
      <w:tr w:rsidR="005349F6" w14:paraId="2A689291" w14:textId="77777777">
        <w:tc>
          <w:tcPr>
            <w:tcW w:w="4819" w:type="dxa"/>
          </w:tcPr>
          <w:p w14:paraId="3D05D883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244FF4A1" w14:textId="77777777" w:rsidR="005349F6" w:rsidRDefault="002F16B0">
            <w:r>
              <w:t xml:space="preserve"> AWS_PROD_NILCO_GW_54.84.88.121 </w:t>
            </w:r>
          </w:p>
        </w:tc>
      </w:tr>
      <w:tr w:rsidR="005349F6" w14:paraId="4F58C368" w14:textId="77777777">
        <w:tc>
          <w:tcPr>
            <w:tcW w:w="4819" w:type="dxa"/>
          </w:tcPr>
          <w:p w14:paraId="08CB827F" w14:textId="77777777" w:rsidR="005349F6" w:rsidRDefault="002F16B0">
            <w:r>
              <w:t xml:space="preserve"> Customer Router IP </w:t>
            </w:r>
          </w:p>
        </w:tc>
        <w:tc>
          <w:tcPr>
            <w:tcW w:w="4819" w:type="dxa"/>
          </w:tcPr>
          <w:p w14:paraId="0259EFFF" w14:textId="77777777" w:rsidR="005349F6" w:rsidRDefault="002F16B0">
            <w:r>
              <w:t xml:space="preserve"> 54.84.88.121 </w:t>
            </w:r>
          </w:p>
        </w:tc>
      </w:tr>
      <w:tr w:rsidR="005349F6" w14:paraId="0A0B5E80" w14:textId="77777777">
        <w:tc>
          <w:tcPr>
            <w:tcW w:w="4819" w:type="dxa"/>
          </w:tcPr>
          <w:p w14:paraId="1B4D4859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7EDD4775" w14:textId="77777777" w:rsidR="005349F6" w:rsidRDefault="002F16B0">
            <w:r>
              <w:t xml:space="preserve"> 0c14a129-ce70-43f3-bf07-e980a6784ae8 </w:t>
            </w:r>
          </w:p>
        </w:tc>
      </w:tr>
    </w:tbl>
    <w:p w14:paraId="713505E0" w14:textId="77777777" w:rsidR="005349F6" w:rsidRDefault="005349F6">
      <w:pPr>
        <w:spacing w:after="40"/>
        <w:jc w:val="both"/>
      </w:pPr>
    </w:p>
    <w:p w14:paraId="1A2F571E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1EA53E7A" w14:textId="77777777">
        <w:tc>
          <w:tcPr>
            <w:tcW w:w="3213" w:type="dxa"/>
            <w:shd w:val="clear" w:color="auto" w:fill="000000"/>
          </w:tcPr>
          <w:p w14:paraId="252DCD60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692CAD8B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720AAD3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1912A649" w14:textId="77777777">
        <w:tc>
          <w:tcPr>
            <w:tcW w:w="3213" w:type="dxa"/>
          </w:tcPr>
          <w:p w14:paraId="445A9A13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62D596E1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370A169F" w14:textId="77777777" w:rsidR="005349F6" w:rsidRDefault="002F16B0">
            <w:r>
              <w:t xml:space="preserve"> default/suporte@perseustech.dev </w:t>
            </w:r>
          </w:p>
        </w:tc>
      </w:tr>
      <w:tr w:rsidR="005349F6" w14:paraId="754761F7" w14:textId="77777777">
        <w:tc>
          <w:tcPr>
            <w:tcW w:w="3213" w:type="dxa"/>
          </w:tcPr>
          <w:p w14:paraId="7B81EDC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28C9C8D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275EA75D" w14:textId="77777777" w:rsidR="005349F6" w:rsidRDefault="002F16B0">
            <w:r>
              <w:t xml:space="preserve"> 2024-01-18T15:21:04.043Z </w:t>
            </w:r>
          </w:p>
        </w:tc>
      </w:tr>
    </w:tbl>
    <w:p w14:paraId="4E863000" w14:textId="77777777" w:rsidR="005349F6" w:rsidRDefault="005349F6">
      <w:pPr>
        <w:spacing w:after="40"/>
        <w:jc w:val="both"/>
      </w:pPr>
    </w:p>
    <w:p w14:paraId="0CEC3FCD" w14:textId="77777777" w:rsidR="005349F6" w:rsidRDefault="005349F6">
      <w:pPr>
        <w:spacing w:after="40"/>
        <w:jc w:val="both"/>
      </w:pPr>
    </w:p>
    <w:p w14:paraId="5E58601B" w14:textId="77777777" w:rsidR="005349F6" w:rsidRDefault="002F16B0">
      <w:pPr>
        <w:pStyle w:val="Ttulo4"/>
      </w:pPr>
      <w:bookmarkStart w:id="201" w:name="_Toc174550929"/>
      <w:r>
        <w:t>AWS_PROD_NILCO_34.232.218.32</w:t>
      </w:r>
      <w:bookmarkEnd w:id="201"/>
    </w:p>
    <w:p w14:paraId="7F6BD454" w14:textId="77777777" w:rsidR="005349F6" w:rsidRDefault="005349F6">
      <w:pPr>
        <w:spacing w:after="4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5349F6" w14:paraId="3BF6EF54" w14:textId="77777777">
        <w:tc>
          <w:tcPr>
            <w:tcW w:w="4819" w:type="dxa"/>
            <w:shd w:val="clear" w:color="auto" w:fill="000000"/>
          </w:tcPr>
          <w:p w14:paraId="66BDA9A0" w14:textId="77777777" w:rsidR="005349F6" w:rsidRDefault="002F16B0">
            <w:r>
              <w:rPr>
                <w:color w:val="FFFFFF"/>
              </w:rPr>
              <w:t xml:space="preserve"> Property </w:t>
            </w:r>
          </w:p>
        </w:tc>
        <w:tc>
          <w:tcPr>
            <w:tcW w:w="4819" w:type="dxa"/>
            <w:shd w:val="clear" w:color="auto" w:fill="000000"/>
          </w:tcPr>
          <w:p w14:paraId="15215CEF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E530277" w14:textId="77777777">
        <w:tc>
          <w:tcPr>
            <w:tcW w:w="4819" w:type="dxa"/>
          </w:tcPr>
          <w:p w14:paraId="0B482D54" w14:textId="77777777" w:rsidR="005349F6" w:rsidRDefault="002F16B0">
            <w:r>
              <w:t xml:space="preserve"> Compartment     </w:t>
            </w:r>
          </w:p>
        </w:tc>
        <w:tc>
          <w:tcPr>
            <w:tcW w:w="4819" w:type="dxa"/>
          </w:tcPr>
          <w:p w14:paraId="6AFFB1C0" w14:textId="77777777" w:rsidR="005349F6" w:rsidRDefault="002F16B0">
            <w:r>
              <w:t xml:space="preserve"> management </w:t>
            </w:r>
          </w:p>
        </w:tc>
      </w:tr>
      <w:tr w:rsidR="005349F6" w14:paraId="0C6B9786" w14:textId="77777777">
        <w:tc>
          <w:tcPr>
            <w:tcW w:w="4819" w:type="dxa"/>
          </w:tcPr>
          <w:p w14:paraId="019288D8" w14:textId="77777777" w:rsidR="005349F6" w:rsidRDefault="002F16B0">
            <w:r>
              <w:t xml:space="preserve"> Name            </w:t>
            </w:r>
          </w:p>
        </w:tc>
        <w:tc>
          <w:tcPr>
            <w:tcW w:w="4819" w:type="dxa"/>
          </w:tcPr>
          <w:p w14:paraId="6D987273" w14:textId="77777777" w:rsidR="005349F6" w:rsidRDefault="002F16B0">
            <w:r>
              <w:t xml:space="preserve"> AWS_PROD_NILCO_34.232.218.32 </w:t>
            </w:r>
          </w:p>
        </w:tc>
      </w:tr>
      <w:tr w:rsidR="005349F6" w14:paraId="19A7CD89" w14:textId="77777777">
        <w:tc>
          <w:tcPr>
            <w:tcW w:w="4819" w:type="dxa"/>
          </w:tcPr>
          <w:p w14:paraId="16A0A45B" w14:textId="77777777" w:rsidR="005349F6" w:rsidRDefault="002F16B0">
            <w:r>
              <w:lastRenderedPageBreak/>
              <w:t xml:space="preserve"> Customer Router IP </w:t>
            </w:r>
          </w:p>
        </w:tc>
        <w:tc>
          <w:tcPr>
            <w:tcW w:w="4819" w:type="dxa"/>
          </w:tcPr>
          <w:p w14:paraId="2BCE0523" w14:textId="77777777" w:rsidR="005349F6" w:rsidRDefault="002F16B0">
            <w:r>
              <w:t xml:space="preserve"> 34.232.218.32 </w:t>
            </w:r>
          </w:p>
        </w:tc>
      </w:tr>
      <w:tr w:rsidR="005349F6" w14:paraId="5B788F8A" w14:textId="77777777">
        <w:tc>
          <w:tcPr>
            <w:tcW w:w="4819" w:type="dxa"/>
          </w:tcPr>
          <w:p w14:paraId="5584AEA0" w14:textId="77777777" w:rsidR="005349F6" w:rsidRDefault="002F16B0">
            <w:r>
              <w:t xml:space="preserve"> Shape           </w:t>
            </w:r>
          </w:p>
        </w:tc>
        <w:tc>
          <w:tcPr>
            <w:tcW w:w="4819" w:type="dxa"/>
          </w:tcPr>
          <w:p w14:paraId="5E2C1042" w14:textId="77777777" w:rsidR="005349F6" w:rsidRDefault="002F16B0">
            <w:r>
              <w:t xml:space="preserve"> 0c14a129-ce70-43f3-bf07-e980a6784ae8 </w:t>
            </w:r>
          </w:p>
        </w:tc>
      </w:tr>
    </w:tbl>
    <w:p w14:paraId="3B2779A0" w14:textId="77777777" w:rsidR="005349F6" w:rsidRDefault="005349F6">
      <w:pPr>
        <w:spacing w:after="40"/>
        <w:jc w:val="both"/>
      </w:pPr>
    </w:p>
    <w:p w14:paraId="7471B674" w14:textId="77777777" w:rsidR="005349F6" w:rsidRDefault="002F16B0">
      <w:pPr>
        <w:pStyle w:val="Ttulo5"/>
      </w:pPr>
      <w:r>
        <w:t>Defined Tags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5349F6" w14:paraId="448B5F19" w14:textId="77777777">
        <w:tc>
          <w:tcPr>
            <w:tcW w:w="3213" w:type="dxa"/>
            <w:shd w:val="clear" w:color="auto" w:fill="000000"/>
          </w:tcPr>
          <w:p w14:paraId="49717D58" w14:textId="77777777" w:rsidR="005349F6" w:rsidRDefault="002F16B0">
            <w:r>
              <w:rPr>
                <w:color w:val="FFFFFF"/>
              </w:rPr>
              <w:t xml:space="preserve"> Namespace </w:t>
            </w:r>
          </w:p>
        </w:tc>
        <w:tc>
          <w:tcPr>
            <w:tcW w:w="3213" w:type="dxa"/>
            <w:shd w:val="clear" w:color="auto" w:fill="000000"/>
          </w:tcPr>
          <w:p w14:paraId="21E286E4" w14:textId="77777777" w:rsidR="005349F6" w:rsidRDefault="002F16B0">
            <w:r>
              <w:rPr>
                <w:color w:val="FFFFFF"/>
              </w:rPr>
              <w:t xml:space="preserve"> Key      </w:t>
            </w:r>
          </w:p>
        </w:tc>
        <w:tc>
          <w:tcPr>
            <w:tcW w:w="3213" w:type="dxa"/>
            <w:shd w:val="clear" w:color="auto" w:fill="000000"/>
          </w:tcPr>
          <w:p w14:paraId="0A5D9E37" w14:textId="77777777" w:rsidR="005349F6" w:rsidRDefault="002F16B0">
            <w:r>
              <w:rPr>
                <w:color w:val="FFFFFF"/>
              </w:rPr>
              <w:t xml:space="preserve"> Value    </w:t>
            </w:r>
          </w:p>
        </w:tc>
      </w:tr>
      <w:tr w:rsidR="005349F6" w14:paraId="6B7C97DB" w14:textId="77777777">
        <w:tc>
          <w:tcPr>
            <w:tcW w:w="3213" w:type="dxa"/>
          </w:tcPr>
          <w:p w14:paraId="31CC27FC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0026C997" w14:textId="77777777" w:rsidR="005349F6" w:rsidRDefault="002F16B0">
            <w:r>
              <w:t xml:space="preserve"> CreatedBy </w:t>
            </w:r>
          </w:p>
        </w:tc>
        <w:tc>
          <w:tcPr>
            <w:tcW w:w="3213" w:type="dxa"/>
          </w:tcPr>
          <w:p w14:paraId="6B104D91" w14:textId="77777777" w:rsidR="005349F6" w:rsidRDefault="002F16B0">
            <w:r>
              <w:t xml:space="preserve"> default/suporte@perseustech.dev </w:t>
            </w:r>
          </w:p>
        </w:tc>
      </w:tr>
      <w:tr w:rsidR="005349F6" w14:paraId="4DF6ED69" w14:textId="77777777">
        <w:tc>
          <w:tcPr>
            <w:tcW w:w="3213" w:type="dxa"/>
          </w:tcPr>
          <w:p w14:paraId="25DA8F3E" w14:textId="77777777" w:rsidR="005349F6" w:rsidRDefault="002F16B0">
            <w:r>
              <w:t xml:space="preserve"> Oracle-Tags</w:t>
            </w:r>
          </w:p>
        </w:tc>
        <w:tc>
          <w:tcPr>
            <w:tcW w:w="3213" w:type="dxa"/>
          </w:tcPr>
          <w:p w14:paraId="4CB5F98A" w14:textId="77777777" w:rsidR="005349F6" w:rsidRDefault="002F16B0">
            <w:r>
              <w:t xml:space="preserve"> CreatedOn </w:t>
            </w:r>
          </w:p>
        </w:tc>
        <w:tc>
          <w:tcPr>
            <w:tcW w:w="3213" w:type="dxa"/>
          </w:tcPr>
          <w:p w14:paraId="7C330FED" w14:textId="77777777" w:rsidR="005349F6" w:rsidRDefault="002F16B0">
            <w:r>
              <w:t xml:space="preserve"> 2024-01-19T00:15:42.290Z </w:t>
            </w:r>
          </w:p>
        </w:tc>
      </w:tr>
    </w:tbl>
    <w:p w14:paraId="14FEA7CB" w14:textId="77777777" w:rsidR="005349F6" w:rsidRDefault="005349F6">
      <w:pPr>
        <w:spacing w:after="40"/>
        <w:jc w:val="both"/>
      </w:pPr>
    </w:p>
    <w:p w14:paraId="0877D7A3" w14:textId="77777777" w:rsidR="005349F6" w:rsidRDefault="005349F6">
      <w:pPr>
        <w:spacing w:after="40"/>
        <w:jc w:val="both"/>
      </w:pPr>
    </w:p>
    <w:p w14:paraId="7898473A" w14:textId="77777777" w:rsidR="005349F6" w:rsidRDefault="005349F6">
      <w:pPr>
        <w:spacing w:after="40"/>
        <w:jc w:val="both"/>
      </w:pPr>
    </w:p>
    <w:p w14:paraId="04F1730F" w14:textId="77777777" w:rsidR="005349F6" w:rsidRDefault="005349F6">
      <w:pPr>
        <w:spacing w:after="40"/>
        <w:jc w:val="both"/>
      </w:pPr>
    </w:p>
    <w:p w14:paraId="3DD7CB02" w14:textId="77777777" w:rsidR="005349F6" w:rsidRDefault="005349F6">
      <w:pPr>
        <w:spacing w:after="40"/>
        <w:jc w:val="both"/>
      </w:pPr>
    </w:p>
    <w:p w14:paraId="1A93ED49" w14:textId="77777777" w:rsidR="005349F6" w:rsidRDefault="005349F6">
      <w:pPr>
        <w:spacing w:after="40"/>
        <w:jc w:val="both"/>
      </w:pPr>
    </w:p>
    <w:p w14:paraId="3802D007" w14:textId="77777777" w:rsidR="005349F6" w:rsidRDefault="005349F6">
      <w:pPr>
        <w:spacing w:after="40"/>
        <w:jc w:val="both"/>
      </w:pPr>
    </w:p>
    <w:p w14:paraId="5EF37375" w14:textId="77777777" w:rsidR="005349F6" w:rsidRDefault="005349F6">
      <w:pPr>
        <w:spacing w:after="40"/>
        <w:jc w:val="both"/>
      </w:pPr>
    </w:p>
    <w:p w14:paraId="3CA14451" w14:textId="77777777" w:rsidR="005349F6" w:rsidRDefault="005349F6">
      <w:pPr>
        <w:spacing w:after="40"/>
        <w:jc w:val="both"/>
      </w:pPr>
    </w:p>
    <w:p w14:paraId="11C6B816" w14:textId="77777777" w:rsidR="005349F6" w:rsidRDefault="005349F6">
      <w:pPr>
        <w:spacing w:after="40"/>
        <w:jc w:val="both"/>
      </w:pPr>
    </w:p>
    <w:sectPr w:rsidR="005349F6" w:rsidSect="00034616">
      <w:headerReference w:type="default" r:id="rId10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62F4A" w14:textId="77777777" w:rsidR="002F16B0" w:rsidRDefault="002F16B0">
      <w:pPr>
        <w:spacing w:after="0" w:line="240" w:lineRule="auto"/>
      </w:pPr>
      <w:r>
        <w:separator/>
      </w:r>
    </w:p>
  </w:endnote>
  <w:endnote w:type="continuationSeparator" w:id="0">
    <w:p w14:paraId="57965517" w14:textId="77777777" w:rsidR="002F16B0" w:rsidRDefault="002F1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5E5F1" w14:textId="77777777" w:rsidR="002F16B0" w:rsidRDefault="002F16B0">
      <w:pPr>
        <w:spacing w:after="0" w:line="240" w:lineRule="auto"/>
      </w:pPr>
      <w:r>
        <w:separator/>
      </w:r>
    </w:p>
  </w:footnote>
  <w:footnote w:type="continuationSeparator" w:id="0">
    <w:p w14:paraId="473B4FCB" w14:textId="77777777" w:rsidR="002F16B0" w:rsidRDefault="002F1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9C5EC" w14:textId="77777777" w:rsidR="005349F6" w:rsidRDefault="002F16B0">
    <w:pPr>
      <w:pStyle w:val="Cabealho"/>
      <w:jc w:val="right"/>
    </w:pPr>
    <w:r>
      <w:rPr>
        <w:noProof/>
      </w:rPr>
      <w:drawing>
        <wp:inline distT="0" distB="0" distL="0" distR="0" wp14:anchorId="56C6784C" wp14:editId="1701D4C7">
          <wp:extent cx="1371600" cy="414068"/>
          <wp:effectExtent l="0" t="0" r="0" b="0"/>
          <wp:docPr id="2205602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iko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14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4295850">
    <w:abstractNumId w:val="8"/>
  </w:num>
  <w:num w:numId="2" w16cid:durableId="128592825">
    <w:abstractNumId w:val="6"/>
  </w:num>
  <w:num w:numId="3" w16cid:durableId="1717897196">
    <w:abstractNumId w:val="5"/>
  </w:num>
  <w:num w:numId="4" w16cid:durableId="1553156916">
    <w:abstractNumId w:val="4"/>
  </w:num>
  <w:num w:numId="5" w16cid:durableId="1737435071">
    <w:abstractNumId w:val="7"/>
  </w:num>
  <w:num w:numId="6" w16cid:durableId="787431519">
    <w:abstractNumId w:val="3"/>
  </w:num>
  <w:num w:numId="7" w16cid:durableId="1689942938">
    <w:abstractNumId w:val="2"/>
  </w:num>
  <w:num w:numId="8" w16cid:durableId="1807890644">
    <w:abstractNumId w:val="1"/>
  </w:num>
  <w:num w:numId="9" w16cid:durableId="1477187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92D"/>
    <w:rsid w:val="0029639D"/>
    <w:rsid w:val="002F16B0"/>
    <w:rsid w:val="00326F90"/>
    <w:rsid w:val="005349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2E5226"/>
  <w14:defaultImageDpi w14:val="300"/>
  <w15:docId w15:val="{87D5E51B-951E-4132-B9B9-84734F9A5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2F16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F16B0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2F16B0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2F16B0"/>
    <w:pPr>
      <w:spacing w:after="100"/>
      <w:ind w:left="600"/>
    </w:pPr>
  </w:style>
  <w:style w:type="paragraph" w:styleId="Sumrio5">
    <w:name w:val="toc 5"/>
    <w:basedOn w:val="Normal"/>
    <w:next w:val="Normal"/>
    <w:autoRedefine/>
    <w:uiPriority w:val="39"/>
    <w:unhideWhenUsed/>
    <w:rsid w:val="002F16B0"/>
    <w:pPr>
      <w:spacing w:after="100" w:line="278" w:lineRule="auto"/>
      <w:ind w:left="960"/>
    </w:pPr>
    <w:rPr>
      <w:rFonts w:asciiTheme="minorHAnsi" w:hAnsiTheme="minorHAnsi"/>
      <w:color w:val="auto"/>
      <w:kern w:val="2"/>
      <w:sz w:val="24"/>
      <w:szCs w:val="24"/>
      <w:lang w:eastAsia="pt-BR"/>
      <w14:ligatures w14:val="standardContextual"/>
    </w:rPr>
  </w:style>
  <w:style w:type="paragraph" w:styleId="Sumrio6">
    <w:name w:val="toc 6"/>
    <w:basedOn w:val="Normal"/>
    <w:next w:val="Normal"/>
    <w:autoRedefine/>
    <w:uiPriority w:val="39"/>
    <w:unhideWhenUsed/>
    <w:rsid w:val="002F16B0"/>
    <w:pPr>
      <w:spacing w:after="100" w:line="278" w:lineRule="auto"/>
      <w:ind w:left="1200"/>
    </w:pPr>
    <w:rPr>
      <w:rFonts w:asciiTheme="minorHAnsi" w:hAnsiTheme="minorHAnsi"/>
      <w:color w:val="auto"/>
      <w:kern w:val="2"/>
      <w:sz w:val="24"/>
      <w:szCs w:val="24"/>
      <w:lang w:eastAsia="pt-BR"/>
      <w14:ligatures w14:val="standardContextual"/>
    </w:rPr>
  </w:style>
  <w:style w:type="paragraph" w:styleId="Sumrio7">
    <w:name w:val="toc 7"/>
    <w:basedOn w:val="Normal"/>
    <w:next w:val="Normal"/>
    <w:autoRedefine/>
    <w:uiPriority w:val="39"/>
    <w:unhideWhenUsed/>
    <w:rsid w:val="002F16B0"/>
    <w:pPr>
      <w:spacing w:after="100" w:line="278" w:lineRule="auto"/>
      <w:ind w:left="1440"/>
    </w:pPr>
    <w:rPr>
      <w:rFonts w:asciiTheme="minorHAnsi" w:hAnsiTheme="minorHAnsi"/>
      <w:color w:val="auto"/>
      <w:kern w:val="2"/>
      <w:sz w:val="24"/>
      <w:szCs w:val="24"/>
      <w:lang w:eastAsia="pt-BR"/>
      <w14:ligatures w14:val="standardContextual"/>
    </w:rPr>
  </w:style>
  <w:style w:type="paragraph" w:styleId="Sumrio8">
    <w:name w:val="toc 8"/>
    <w:basedOn w:val="Normal"/>
    <w:next w:val="Normal"/>
    <w:autoRedefine/>
    <w:uiPriority w:val="39"/>
    <w:unhideWhenUsed/>
    <w:rsid w:val="002F16B0"/>
    <w:pPr>
      <w:spacing w:after="100" w:line="278" w:lineRule="auto"/>
      <w:ind w:left="1680"/>
    </w:pPr>
    <w:rPr>
      <w:rFonts w:asciiTheme="minorHAnsi" w:hAnsiTheme="minorHAnsi"/>
      <w:color w:val="auto"/>
      <w:kern w:val="2"/>
      <w:sz w:val="24"/>
      <w:szCs w:val="24"/>
      <w:lang w:eastAsia="pt-BR"/>
      <w14:ligatures w14:val="standardContextual"/>
    </w:rPr>
  </w:style>
  <w:style w:type="paragraph" w:styleId="Sumrio9">
    <w:name w:val="toc 9"/>
    <w:basedOn w:val="Normal"/>
    <w:next w:val="Normal"/>
    <w:autoRedefine/>
    <w:uiPriority w:val="39"/>
    <w:unhideWhenUsed/>
    <w:rsid w:val="002F16B0"/>
    <w:pPr>
      <w:spacing w:after="100" w:line="278" w:lineRule="auto"/>
      <w:ind w:left="1920"/>
    </w:pPr>
    <w:rPr>
      <w:rFonts w:asciiTheme="minorHAnsi" w:hAnsiTheme="minorHAnsi"/>
      <w:color w:val="auto"/>
      <w:kern w:val="2"/>
      <w:sz w:val="24"/>
      <w:szCs w:val="24"/>
      <w:lang w:eastAsia="pt-BR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2F16B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1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15306</Words>
  <Characters>82655</Characters>
  <Application>Microsoft Office Word</Application>
  <DocSecurity>0</DocSecurity>
  <Lines>688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2024-08-14T20:58:00Z</dcterms:modified>
  <cp:category/>
</cp:coreProperties>
</file>