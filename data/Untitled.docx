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611A" w14:textId="77777777" w:rsidR="006754DD" w:rsidRDefault="006754DD"/>
    <w:p w14:paraId="0813F073" w14:textId="77777777" w:rsidR="006754DD" w:rsidRDefault="006754DD"/>
    <w:p w14:paraId="7FFC229F" w14:textId="77777777" w:rsidR="006754DD" w:rsidRDefault="006754DD"/>
    <w:p w14:paraId="06C92C78" w14:textId="77777777" w:rsidR="006754DD" w:rsidRDefault="006754DD"/>
    <w:p w14:paraId="6EBBB110" w14:textId="77777777" w:rsidR="006754DD" w:rsidRDefault="00405C6E">
      <w:r>
        <w:rPr>
          <w:noProof/>
        </w:rPr>
        <w:drawing>
          <wp:inline distT="0" distB="0" distL="0" distR="0" wp14:anchorId="6EDB515C" wp14:editId="6ECD2DDB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98DE" w14:textId="77777777" w:rsidR="006754DD" w:rsidRDefault="006754DD"/>
    <w:p w14:paraId="46E93F69" w14:textId="77777777" w:rsidR="006754DD" w:rsidRDefault="006754DD"/>
    <w:p w14:paraId="7D3272E9" w14:textId="77777777" w:rsidR="006754DD" w:rsidRDefault="00405C6E">
      <w:pPr>
        <w:jc w:val="center"/>
      </w:pPr>
      <w:r>
        <w:rPr>
          <w:b/>
          <w:sz w:val="32"/>
        </w:rPr>
        <w:t>Manual para criação de novos ambientes (DevOps)</w:t>
      </w:r>
    </w:p>
    <w:p w14:paraId="136F57B2" w14:textId="77777777" w:rsidR="006754DD" w:rsidRDefault="006754DD"/>
    <w:p w14:paraId="318415AA" w14:textId="77777777" w:rsidR="006754DD" w:rsidRDefault="006754DD"/>
    <w:p w14:paraId="333FF7F8" w14:textId="77777777" w:rsidR="006754DD" w:rsidRDefault="006754DD">
      <w:pPr>
        <w:jc w:val="center"/>
      </w:pPr>
    </w:p>
    <w:p w14:paraId="3818BD6F" w14:textId="77777777" w:rsidR="006754DD" w:rsidRDefault="006754DD"/>
    <w:p w14:paraId="28282B16" w14:textId="77777777" w:rsidR="006754DD" w:rsidRDefault="006754DD"/>
    <w:p w14:paraId="2809A3B7" w14:textId="77777777" w:rsidR="006754DD" w:rsidRDefault="006754DD"/>
    <w:p w14:paraId="14DA6A37" w14:textId="77777777" w:rsidR="006754DD" w:rsidRDefault="006754DD"/>
    <w:p w14:paraId="1A298571" w14:textId="77777777" w:rsidR="006754DD" w:rsidRDefault="006754DD"/>
    <w:p w14:paraId="45F10223" w14:textId="77777777" w:rsidR="006754DD" w:rsidRDefault="006754DD"/>
    <w:p w14:paraId="49EBDA7F" w14:textId="77777777" w:rsidR="006754DD" w:rsidRDefault="00405C6E">
      <w:pPr>
        <w:jc w:val="center"/>
      </w:pPr>
      <w:r>
        <w:rPr>
          <w:b/>
          <w:sz w:val="28"/>
        </w:rPr>
        <w:t>www.audaztecnologia.com.br</w:t>
      </w:r>
    </w:p>
    <w:p w14:paraId="782A158C" w14:textId="77777777" w:rsidR="006754DD" w:rsidRDefault="00405C6E">
      <w:r>
        <w:br w:type="page"/>
      </w:r>
    </w:p>
    <w:p w14:paraId="01898CC8" w14:textId="77777777" w:rsidR="006754DD" w:rsidRDefault="00405C6E">
      <w:r>
        <w:lastRenderedPageBreak/>
        <w:t>SUMÁRIO</w:t>
      </w:r>
    </w:p>
    <w:p w14:paraId="47230BF9" w14:textId="6A2069FC" w:rsidR="00405C6E" w:rsidRDefault="00405C6E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634650" w:history="1">
        <w:r w:rsidRPr="007235FA">
          <w:rPr>
            <w:rStyle w:val="Hyperlink"/>
            <w:noProof/>
          </w:rPr>
          <w:t>Untitled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F2C25" w14:textId="1AA3242E" w:rsidR="00405C6E" w:rsidRDefault="00405C6E">
      <w:pPr>
        <w:pStyle w:val="Sumrio1"/>
        <w:tabs>
          <w:tab w:val="right" w:leader="dot" w:pos="9628"/>
        </w:tabs>
        <w:rPr>
          <w:noProof/>
        </w:rPr>
      </w:pPr>
      <w:hyperlink w:anchor="_Toc174634651" w:history="1">
        <w:r w:rsidRPr="007235FA">
          <w:rPr>
            <w:rStyle w:val="Hyperlink"/>
            <w:noProof/>
          </w:rPr>
          <w:t>Untitled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EA7DF2" w14:textId="5D9D555E" w:rsidR="006754DD" w:rsidRDefault="00405C6E">
      <w:r>
        <w:fldChar w:fldCharType="end"/>
      </w:r>
    </w:p>
    <w:p w14:paraId="02EE639E" w14:textId="77777777" w:rsidR="006754DD" w:rsidRDefault="00405C6E">
      <w:r>
        <w:br w:type="page"/>
      </w:r>
    </w:p>
    <w:p w14:paraId="0E7053F2" w14:textId="77777777" w:rsidR="006754DD" w:rsidRDefault="00405C6E">
      <w:r>
        <w:lastRenderedPageBreak/>
        <w:br w:type="page"/>
      </w:r>
    </w:p>
    <w:p w14:paraId="065114D8" w14:textId="77777777" w:rsidR="006754DD" w:rsidRDefault="00405C6E">
      <w:pPr>
        <w:spacing w:after="40"/>
        <w:jc w:val="both"/>
      </w:pPr>
      <w:r>
        <w:lastRenderedPageBreak/>
        <w:t>creation date: 2024-08-15 14:23</w:t>
      </w:r>
    </w:p>
    <w:p w14:paraId="6F994B7D" w14:textId="77777777" w:rsidR="006754DD" w:rsidRDefault="00405C6E">
      <w:pPr>
        <w:spacing w:after="40"/>
        <w:jc w:val="both"/>
      </w:pPr>
      <w:r>
        <w:t xml:space="preserve">modification date_time: Thursday 15th August 2024 </w:t>
      </w:r>
      <w:r>
        <w:t>14:23:46</w:t>
      </w:r>
    </w:p>
    <w:p w14:paraId="66F1F8A0" w14:textId="77777777" w:rsidR="006754DD" w:rsidRDefault="00405C6E">
      <w:pPr>
        <w:spacing w:after="40"/>
        <w:jc w:val="both"/>
      </w:pPr>
      <w:r>
        <w:t>modification date: 2024-08-Th</w:t>
      </w:r>
    </w:p>
    <w:p w14:paraId="6BDBFE3F" w14:textId="77777777" w:rsidR="006754DD" w:rsidRDefault="00405C6E">
      <w:r>
        <w:br w:type="page"/>
      </w:r>
    </w:p>
    <w:p w14:paraId="71B594D8" w14:textId="77777777" w:rsidR="006754DD" w:rsidRDefault="006754DD">
      <w:pPr>
        <w:spacing w:after="40"/>
        <w:jc w:val="both"/>
      </w:pPr>
    </w:p>
    <w:p w14:paraId="5E1C1A47" w14:textId="77777777" w:rsidR="006754DD" w:rsidRDefault="00405C6E">
      <w:pPr>
        <w:spacing w:after="40"/>
        <w:jc w:val="both"/>
      </w:pPr>
      <w:r>
        <w:t>&lt;&lt; [[2024-08-14]] | [[2024-08-16]] &gt;&gt;</w:t>
      </w:r>
    </w:p>
    <w:p w14:paraId="772900B6" w14:textId="77777777" w:rsidR="006754DD" w:rsidRDefault="006754DD">
      <w:pPr>
        <w:spacing w:after="40"/>
        <w:jc w:val="both"/>
      </w:pPr>
    </w:p>
    <w:p w14:paraId="7B0D4E09" w14:textId="77777777" w:rsidR="006754DD" w:rsidRDefault="00405C6E">
      <w:pPr>
        <w:pStyle w:val="Ttulo1"/>
      </w:pPr>
      <w:bookmarkStart w:id="0" w:name="_Toc174634650"/>
      <w:r>
        <w:t>Untitled 8</w:t>
      </w:r>
      <w:bookmarkEnd w:id="0"/>
    </w:p>
    <w:p w14:paraId="48779C4A" w14:textId="77777777" w:rsidR="006754DD" w:rsidRDefault="006754DD">
      <w:pPr>
        <w:spacing w:after="40"/>
        <w:jc w:val="both"/>
      </w:pPr>
    </w:p>
    <w:p w14:paraId="2FB3A7D0" w14:textId="77777777" w:rsidR="006754DD" w:rsidRDefault="00405C6E">
      <w:pPr>
        <w:spacing w:after="40"/>
        <w:jc w:val="both"/>
      </w:pPr>
      <w:r>
        <w:t>&gt; [!quote] If we look at the world with a love of life, the world will reveal its beauty to us.</w:t>
      </w:r>
    </w:p>
    <w:p w14:paraId="1A39A3BE" w14:textId="77777777" w:rsidR="006754DD" w:rsidRDefault="00405C6E">
      <w:pPr>
        <w:spacing w:after="40"/>
        <w:jc w:val="both"/>
      </w:pPr>
      <w:r>
        <w:t>&gt; — Daisaku Ikeda</w:t>
      </w:r>
    </w:p>
    <w:p w14:paraId="304B66F2" w14:textId="77777777" w:rsidR="006754DD" w:rsidRDefault="006754DD">
      <w:pPr>
        <w:spacing w:after="40"/>
        <w:jc w:val="both"/>
      </w:pPr>
    </w:p>
    <w:p w14:paraId="57B93139" w14:textId="77777777" w:rsidR="006754DD" w:rsidRDefault="00405C6E">
      <w:pPr>
        <w:spacing w:after="40"/>
        <w:jc w:val="both"/>
      </w:pPr>
      <w:r>
        <w:t>&lt;&lt; [[2024-08-14]] | [[2024-08-16]] &gt;&gt;</w:t>
      </w:r>
    </w:p>
    <w:p w14:paraId="76A23357" w14:textId="77777777" w:rsidR="006754DD" w:rsidRDefault="006754DD">
      <w:pPr>
        <w:spacing w:after="40"/>
        <w:jc w:val="both"/>
      </w:pPr>
    </w:p>
    <w:p w14:paraId="4798966D" w14:textId="77777777" w:rsidR="006754DD" w:rsidRDefault="00405C6E">
      <w:pPr>
        <w:pStyle w:val="Ttulo1"/>
      </w:pPr>
      <w:bookmarkStart w:id="1" w:name="_Toc174634651"/>
      <w:r>
        <w:t>Untitled 8</w:t>
      </w:r>
      <w:bookmarkEnd w:id="1"/>
    </w:p>
    <w:p w14:paraId="43CFBD52" w14:textId="77777777" w:rsidR="006754DD" w:rsidRDefault="006754DD">
      <w:pPr>
        <w:spacing w:after="40"/>
        <w:jc w:val="both"/>
      </w:pPr>
    </w:p>
    <w:p w14:paraId="139ED7F2" w14:textId="77777777" w:rsidR="006754DD" w:rsidRDefault="00405C6E">
      <w:pPr>
        <w:spacing w:after="40"/>
        <w:jc w:val="both"/>
      </w:pPr>
      <w:r>
        <w:t>&gt; [!quote] The superior man blames himself. The inferior man blames others.</w:t>
      </w:r>
    </w:p>
    <w:p w14:paraId="4FCF1AA2" w14:textId="77777777" w:rsidR="006754DD" w:rsidRDefault="00405C6E">
      <w:pPr>
        <w:spacing w:after="40"/>
        <w:jc w:val="both"/>
      </w:pPr>
      <w:r>
        <w:t>&gt; — Don Shula</w:t>
      </w:r>
    </w:p>
    <w:p w14:paraId="573D89C6" w14:textId="77777777" w:rsidR="006754DD" w:rsidRDefault="006754DD">
      <w:pPr>
        <w:spacing w:after="40"/>
        <w:jc w:val="both"/>
      </w:pPr>
    </w:p>
    <w:sectPr w:rsidR="006754DD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0E8FA" w14:textId="77777777" w:rsidR="00405C6E" w:rsidRDefault="00405C6E">
      <w:pPr>
        <w:spacing w:after="0" w:line="240" w:lineRule="auto"/>
      </w:pPr>
      <w:r>
        <w:separator/>
      </w:r>
    </w:p>
  </w:endnote>
  <w:endnote w:type="continuationSeparator" w:id="0">
    <w:p w14:paraId="0F9032DB" w14:textId="77777777" w:rsidR="00405C6E" w:rsidRDefault="0040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FEB1B" w14:textId="77777777" w:rsidR="00405C6E" w:rsidRDefault="00405C6E">
      <w:pPr>
        <w:spacing w:after="0" w:line="240" w:lineRule="auto"/>
      </w:pPr>
      <w:r>
        <w:separator/>
      </w:r>
    </w:p>
  </w:footnote>
  <w:footnote w:type="continuationSeparator" w:id="0">
    <w:p w14:paraId="3834E373" w14:textId="77777777" w:rsidR="00405C6E" w:rsidRDefault="0040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23746" w14:textId="77777777" w:rsidR="006754DD" w:rsidRDefault="00405C6E">
    <w:pPr>
      <w:pStyle w:val="Cabealho"/>
      <w:jc w:val="right"/>
    </w:pPr>
    <w:r>
      <w:rPr>
        <w:noProof/>
      </w:rPr>
      <w:drawing>
        <wp:inline distT="0" distB="0" distL="0" distR="0" wp14:anchorId="25B65F61" wp14:editId="6075C15C">
          <wp:extent cx="1371600" cy="465826"/>
          <wp:effectExtent l="0" t="0" r="0" b="0"/>
          <wp:docPr id="16510001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911612">
    <w:abstractNumId w:val="8"/>
  </w:num>
  <w:num w:numId="2" w16cid:durableId="592592845">
    <w:abstractNumId w:val="6"/>
  </w:num>
  <w:num w:numId="3" w16cid:durableId="1138455357">
    <w:abstractNumId w:val="5"/>
  </w:num>
  <w:num w:numId="4" w16cid:durableId="967013002">
    <w:abstractNumId w:val="4"/>
  </w:num>
  <w:num w:numId="5" w16cid:durableId="354116060">
    <w:abstractNumId w:val="7"/>
  </w:num>
  <w:num w:numId="6" w16cid:durableId="1019085115">
    <w:abstractNumId w:val="3"/>
  </w:num>
  <w:num w:numId="7" w16cid:durableId="535658415">
    <w:abstractNumId w:val="2"/>
  </w:num>
  <w:num w:numId="8" w16cid:durableId="1004013695">
    <w:abstractNumId w:val="1"/>
  </w:num>
  <w:num w:numId="9" w16cid:durableId="21054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C6E"/>
    <w:rsid w:val="006754DD"/>
    <w:rsid w:val="00AA1D8D"/>
    <w:rsid w:val="00B47730"/>
    <w:rsid w:val="00B511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684828"/>
  <w14:defaultImageDpi w14:val="300"/>
  <w15:docId w15:val="{26F9306B-8391-4866-802D-7C2C749A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405C6E"/>
    <w:pPr>
      <w:spacing w:after="100"/>
    </w:pPr>
  </w:style>
  <w:style w:type="character" w:styleId="Hyperlink">
    <w:name w:val="Hyperlink"/>
    <w:basedOn w:val="Fontepargpadro"/>
    <w:uiPriority w:val="99"/>
    <w:unhideWhenUsed/>
    <w:rsid w:val="00405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2024-08-15T20:17:00Z</dcterms:modified>
  <cp:category/>
</cp:coreProperties>
</file>