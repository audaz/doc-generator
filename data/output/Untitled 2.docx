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FAAE8" w14:textId="77777777" w:rsidR="00890777" w:rsidRDefault="00890777"/>
    <w:p w14:paraId="332C5CAD" w14:textId="77777777" w:rsidR="00890777" w:rsidRDefault="00890777"/>
    <w:p w14:paraId="47EC1CE2" w14:textId="77777777" w:rsidR="00890777" w:rsidRDefault="00890777"/>
    <w:p w14:paraId="481CE13E" w14:textId="77777777" w:rsidR="00890777" w:rsidRDefault="00890777"/>
    <w:p w14:paraId="16F9EAE2" w14:textId="77777777" w:rsidR="00890777" w:rsidRDefault="00DB45B0">
      <w:r>
        <w:rPr>
          <w:noProof/>
        </w:rPr>
        <w:drawing>
          <wp:inline distT="0" distB="0" distL="0" distR="0" wp14:anchorId="0996EE8E" wp14:editId="7E4A8045">
            <wp:extent cx="7560000" cy="2833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nik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8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8E09" w14:textId="77777777" w:rsidR="00890777" w:rsidRDefault="00890777"/>
    <w:p w14:paraId="05B9B003" w14:textId="77777777" w:rsidR="00890777" w:rsidRDefault="00890777"/>
    <w:p w14:paraId="3FA2142B" w14:textId="77777777" w:rsidR="00890777" w:rsidRDefault="00DB45B0">
      <w:pPr>
        <w:jc w:val="center"/>
      </w:pPr>
      <w:r>
        <w:rPr>
          <w:b/>
          <w:sz w:val="32"/>
        </w:rPr>
        <w:t>"D:\dev\doc-generator\data\Untitled 2.md"</w:t>
      </w:r>
    </w:p>
    <w:p w14:paraId="47EC8E7C" w14:textId="77777777" w:rsidR="00890777" w:rsidRDefault="00890777"/>
    <w:p w14:paraId="59231538" w14:textId="77777777" w:rsidR="00890777" w:rsidRDefault="00890777"/>
    <w:p w14:paraId="31F1EDF2" w14:textId="77777777" w:rsidR="00890777" w:rsidRDefault="00890777">
      <w:pPr>
        <w:jc w:val="center"/>
      </w:pPr>
    </w:p>
    <w:p w14:paraId="29422645" w14:textId="77777777" w:rsidR="00890777" w:rsidRDefault="00890777"/>
    <w:p w14:paraId="69C2F83C" w14:textId="77777777" w:rsidR="00890777" w:rsidRDefault="00890777"/>
    <w:p w14:paraId="77BA0776" w14:textId="77777777" w:rsidR="00890777" w:rsidRDefault="00890777"/>
    <w:p w14:paraId="36BD28C3" w14:textId="77777777" w:rsidR="00890777" w:rsidRDefault="00890777"/>
    <w:p w14:paraId="11D19417" w14:textId="77777777" w:rsidR="00890777" w:rsidRDefault="00890777"/>
    <w:p w14:paraId="302AE244" w14:textId="77777777" w:rsidR="00890777" w:rsidRDefault="00890777"/>
    <w:p w14:paraId="78370F1C" w14:textId="77777777" w:rsidR="00890777" w:rsidRDefault="00DB45B0">
      <w:pPr>
        <w:jc w:val="center"/>
      </w:pPr>
      <w:r>
        <w:rPr>
          <w:b/>
          <w:sz w:val="28"/>
        </w:rPr>
        <w:t>www.nikos.com.br</w:t>
      </w:r>
    </w:p>
    <w:p w14:paraId="734B9F27" w14:textId="77777777" w:rsidR="00890777" w:rsidRDefault="00DB45B0">
      <w:r>
        <w:br w:type="page"/>
      </w:r>
    </w:p>
    <w:p w14:paraId="37259048" w14:textId="77777777" w:rsidR="00890777" w:rsidRDefault="00DB45B0">
      <w:r>
        <w:lastRenderedPageBreak/>
        <w:t>SUMÁRIO</w:t>
      </w:r>
    </w:p>
    <w:p w14:paraId="7903D54E" w14:textId="5C696350" w:rsidR="00DB45B0" w:rsidRDefault="00DB45B0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986366" w:history="1">
        <w:r w:rsidRPr="007034E8">
          <w:rPr>
            <w:rStyle w:val="Hyperlink"/>
            <w:noProof/>
          </w:rPr>
          <w:t>1. The tradition of using games for peace and unity dates back to ancient Greece.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1B1B5B" w14:textId="4F84FD93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67" w:history="1">
        <w:r w:rsidRPr="007034E8">
          <w:rPr>
            <w:rStyle w:val="Hyperlink"/>
            <w:noProof/>
          </w:rPr>
          <w:t>2. The interwar period saw a reaffirmation of peaceful and tolerant relations globally.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F53C03" w14:textId="3F472927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68" w:history="1">
        <w:r w:rsidRPr="007034E8">
          <w:rPr>
            <w:rStyle w:val="Hyperlink"/>
            <w:noProof/>
          </w:rPr>
          <w:t>3. The speaker acknowledges the Governor of Piauí, Wellington Dias, for his leadership qualities.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0C23A5" w14:textId="1EABEC5F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69" w:history="1">
        <w:r w:rsidRPr="007034E8">
          <w:rPr>
            <w:rStyle w:val="Hyperlink"/>
            <w:noProof/>
          </w:rPr>
          <w:t>4. No civilization has thrived without access to basic food; mandioca is highlighted as vital.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C041A4" w14:textId="6D2AEB17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70" w:history="1">
        <w:r w:rsidRPr="007034E8">
          <w:rPr>
            <w:rStyle w:val="Hyperlink"/>
            <w:noProof/>
          </w:rPr>
          <w:t>5. Indigenous peoples, including American Indians, have contributed significantly to human civilization through agriculture.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A2FC1A" w14:textId="6AE5EDE6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71" w:history="1">
        <w:r w:rsidRPr="007034E8">
          <w:rPr>
            <w:rStyle w:val="Hyperlink"/>
            <w:noProof/>
          </w:rPr>
          <w:t>6. The speaker celebrates mandioca as one of Brazil's greatest achievements.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AE753E" w14:textId="36DCA9D8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72" w:history="1">
        <w:r w:rsidRPr="007034E8">
          <w:rPr>
            <w:rStyle w:val="Hyperlink"/>
            <w:noProof/>
          </w:rPr>
          <w:t>7. A ball from New Zealand symbolizes human ingenuity and the evolution of Homo sapiens.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D4B8D8" w14:textId="6BFD13C6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73" w:history="1">
        <w:r w:rsidRPr="007034E8">
          <w:rPr>
            <w:rStyle w:val="Hyperlink"/>
            <w:noProof/>
          </w:rPr>
          <w:t>8. Sports are seen as a means to foster brotherhood and unity among people.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C410D5" w14:textId="3EEF83E4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74" w:history="1">
        <w:r w:rsidRPr="007034E8">
          <w:rPr>
            <w:rStyle w:val="Hyperlink"/>
            <w:noProof/>
          </w:rPr>
          <w:t>9. The capital of Tocantins is mentioned as a young city hosting significant events.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C69778" w14:textId="5FA42CB9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75" w:history="1">
        <w:r w:rsidRPr="007034E8">
          <w:rPr>
            <w:rStyle w:val="Hyperlink"/>
            <w:noProof/>
          </w:rPr>
          <w:t>10. The speech emphasizes the role of sports in transforming individuals into a unified community.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AD9324" w14:textId="694D5C1E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76" w:history="1">
        <w:r w:rsidRPr="007034E8">
          <w:rPr>
            <w:rStyle w:val="Hyperlink"/>
            <w:noProof/>
          </w:rPr>
          <w:t>1. Ancient traditions can inspire modern practices of peace and unity.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F27690" w14:textId="0AAA0F4F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77" w:history="1">
        <w:r w:rsidRPr="007034E8">
          <w:rPr>
            <w:rStyle w:val="Hyperlink"/>
            <w:noProof/>
          </w:rPr>
          <w:t>2. Food staples like mandioca play a crucial role in the development of civilizations.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BB4BC7" w14:textId="1B04E204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78" w:history="1">
        <w:r w:rsidRPr="007034E8">
          <w:rPr>
            <w:rStyle w:val="Hyperlink"/>
            <w:noProof/>
          </w:rPr>
          <w:t>3. Cultural symbols, such as a unique ball, can represent human evolution and ingenuity.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56E67E" w14:textId="46CA29C5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79" w:history="1">
        <w:r w:rsidRPr="007034E8">
          <w:rPr>
            <w:rStyle w:val="Hyperlink"/>
            <w:noProof/>
          </w:rPr>
          <w:t>4. Leadership and visionary figures are essential for guiding communities towards progress.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D5110A" w14:textId="7575038E" w:rsidR="00DB45B0" w:rsidRDefault="00DB45B0">
      <w:pPr>
        <w:pStyle w:val="Sumrio1"/>
        <w:tabs>
          <w:tab w:val="right" w:leader="dot" w:pos="9628"/>
        </w:tabs>
        <w:rPr>
          <w:noProof/>
        </w:rPr>
      </w:pPr>
      <w:hyperlink w:anchor="_Toc174986380" w:history="1">
        <w:r w:rsidRPr="007034E8">
          <w:rPr>
            <w:rStyle w:val="Hyperlink"/>
            <w:noProof/>
          </w:rPr>
          <w:t>5. Sports serve as a powerful tool for fostering brotherhood and unity among diverse groups.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CF066" w14:textId="15FB9F5A" w:rsidR="00890777" w:rsidRDefault="00DB45B0">
      <w:r>
        <w:fldChar w:fldCharType="end"/>
      </w:r>
    </w:p>
    <w:p w14:paraId="6C3F5584" w14:textId="77777777" w:rsidR="00890777" w:rsidRDefault="00DB45B0">
      <w:r>
        <w:br w:type="page"/>
      </w:r>
    </w:p>
    <w:p w14:paraId="54C08856" w14:textId="77777777" w:rsidR="00890777" w:rsidRDefault="00890777">
      <w:pPr>
        <w:spacing w:after="40"/>
        <w:jc w:val="both"/>
      </w:pPr>
    </w:p>
    <w:p w14:paraId="793B2DEB" w14:textId="77777777" w:rsidR="00890777" w:rsidRDefault="00890777">
      <w:pPr>
        <w:spacing w:after="40"/>
        <w:jc w:val="both"/>
      </w:pPr>
    </w:p>
    <w:p w14:paraId="6E5D990A" w14:textId="77777777" w:rsidR="00890777" w:rsidRDefault="00DB45B0">
      <w:pPr>
        <w:spacing w:after="40"/>
        <w:jc w:val="both"/>
      </w:pPr>
      <w:r>
        <w:t>ONE SENTENCE SUMMARY:</w:t>
      </w:r>
    </w:p>
    <w:p w14:paraId="17C4FA77" w14:textId="77777777" w:rsidR="00890777" w:rsidRDefault="00DB45B0">
      <w:pPr>
        <w:spacing w:after="40"/>
        <w:jc w:val="both"/>
      </w:pPr>
      <w:r>
        <w:t xml:space="preserve">The speech highlights the importance of peace, tradition, and unity through sports, </w:t>
      </w:r>
      <w:r>
        <w:t>food, and cultural symbols across civilizations.</w:t>
      </w:r>
    </w:p>
    <w:p w14:paraId="7AC95502" w14:textId="77777777" w:rsidR="00890777" w:rsidRDefault="00890777">
      <w:pPr>
        <w:spacing w:after="40"/>
        <w:jc w:val="both"/>
      </w:pPr>
    </w:p>
    <w:p w14:paraId="18CF2D42" w14:textId="77777777" w:rsidR="00890777" w:rsidRDefault="00DB45B0">
      <w:pPr>
        <w:spacing w:after="40"/>
        <w:jc w:val="both"/>
      </w:pPr>
      <w:r>
        <w:t>MAIN POINTS:</w:t>
      </w:r>
    </w:p>
    <w:p w14:paraId="5F07F672" w14:textId="77777777" w:rsidR="00890777" w:rsidRDefault="00DB45B0">
      <w:pPr>
        <w:pStyle w:val="Ttulo1"/>
      </w:pPr>
      <w:bookmarkStart w:id="0" w:name="_Toc174986366"/>
      <w:r>
        <w:t>1. The tradition of using games for peace and unity dates back to ancient Greece.</w:t>
      </w:r>
      <w:bookmarkEnd w:id="0"/>
    </w:p>
    <w:p w14:paraId="4F865977" w14:textId="77777777" w:rsidR="00890777" w:rsidRDefault="00DB45B0">
      <w:pPr>
        <w:pStyle w:val="Ttulo1"/>
      </w:pPr>
      <w:bookmarkStart w:id="1" w:name="_Toc174986367"/>
      <w:r>
        <w:t>2. The interwar period saw a reaffirmation of peaceful and tolerant relations globally.</w:t>
      </w:r>
      <w:bookmarkEnd w:id="1"/>
    </w:p>
    <w:p w14:paraId="70231334" w14:textId="77777777" w:rsidR="00890777" w:rsidRDefault="00DB45B0">
      <w:pPr>
        <w:pStyle w:val="Ttulo1"/>
      </w:pPr>
      <w:bookmarkStart w:id="2" w:name="_Toc174986368"/>
      <w:r>
        <w:t xml:space="preserve">3. The speaker </w:t>
      </w:r>
      <w:r>
        <w:t>acknowledges the Governor of Piau</w:t>
      </w:r>
      <w:r>
        <w:t>í</w:t>
      </w:r>
      <w:r>
        <w:t>, Wellington Dias, for his leadership qualities.</w:t>
      </w:r>
      <w:bookmarkEnd w:id="2"/>
    </w:p>
    <w:p w14:paraId="0CA49E17" w14:textId="77777777" w:rsidR="00890777" w:rsidRDefault="00DB45B0">
      <w:pPr>
        <w:pStyle w:val="Ttulo1"/>
      </w:pPr>
      <w:bookmarkStart w:id="3" w:name="_Toc174986369"/>
      <w:r>
        <w:t>4. No civilization has thrived without access to basic food; mandioca is highlighted as vital.</w:t>
      </w:r>
      <w:bookmarkEnd w:id="3"/>
    </w:p>
    <w:p w14:paraId="225196EC" w14:textId="77777777" w:rsidR="00890777" w:rsidRDefault="00DB45B0">
      <w:pPr>
        <w:pStyle w:val="Ttulo1"/>
      </w:pPr>
      <w:bookmarkStart w:id="4" w:name="_Toc174986370"/>
      <w:r>
        <w:t>5. Indigenous peoples, including American Indians, have contributed significantly to human civilization through agriculture.</w:t>
      </w:r>
      <w:bookmarkEnd w:id="4"/>
    </w:p>
    <w:p w14:paraId="2F17A8E9" w14:textId="77777777" w:rsidR="00890777" w:rsidRDefault="00DB45B0">
      <w:pPr>
        <w:pStyle w:val="Ttulo1"/>
      </w:pPr>
      <w:bookmarkStart w:id="5" w:name="_Toc174986371"/>
      <w:r>
        <w:t>6. The speaker celebrates mandioca as one of Brazil's greatest achievements.</w:t>
      </w:r>
      <w:bookmarkEnd w:id="5"/>
    </w:p>
    <w:p w14:paraId="39B7CFEE" w14:textId="77777777" w:rsidR="00890777" w:rsidRDefault="00DB45B0">
      <w:pPr>
        <w:pStyle w:val="Ttulo1"/>
      </w:pPr>
      <w:bookmarkStart w:id="6" w:name="_Toc174986372"/>
      <w:r>
        <w:t>7. A ball from New Zealand symbolizes human ingenuity and the evolution of Homo sapiens.</w:t>
      </w:r>
      <w:bookmarkEnd w:id="6"/>
    </w:p>
    <w:p w14:paraId="5BB0BCC5" w14:textId="77777777" w:rsidR="00890777" w:rsidRDefault="00DB45B0">
      <w:pPr>
        <w:pStyle w:val="Ttulo1"/>
      </w:pPr>
      <w:bookmarkStart w:id="7" w:name="_Toc174986373"/>
      <w:r>
        <w:t>8. Sports are seen as a means to foster brotherhood and unity among people.</w:t>
      </w:r>
      <w:bookmarkEnd w:id="7"/>
    </w:p>
    <w:p w14:paraId="2646AD35" w14:textId="77777777" w:rsidR="00890777" w:rsidRDefault="00DB45B0">
      <w:pPr>
        <w:pStyle w:val="Ttulo1"/>
      </w:pPr>
      <w:bookmarkStart w:id="8" w:name="_Toc174986374"/>
      <w:r>
        <w:t>9. The capital of Tocantins is mentioned as a young city hosting significant events.</w:t>
      </w:r>
      <w:bookmarkEnd w:id="8"/>
    </w:p>
    <w:p w14:paraId="006F835A" w14:textId="77777777" w:rsidR="00890777" w:rsidRDefault="00DB45B0">
      <w:pPr>
        <w:pStyle w:val="Ttulo1"/>
      </w:pPr>
      <w:bookmarkStart w:id="9" w:name="_Toc174986375"/>
      <w:r>
        <w:t>10. The speech emphasizes the role of sports in transforming individuals into a unified community.</w:t>
      </w:r>
      <w:bookmarkEnd w:id="9"/>
    </w:p>
    <w:p w14:paraId="510ED6E8" w14:textId="77777777" w:rsidR="00890777" w:rsidRDefault="00890777">
      <w:pPr>
        <w:spacing w:after="40"/>
        <w:jc w:val="both"/>
      </w:pPr>
    </w:p>
    <w:p w14:paraId="41575980" w14:textId="77777777" w:rsidR="00890777" w:rsidRDefault="00DB45B0">
      <w:pPr>
        <w:spacing w:after="40"/>
        <w:jc w:val="both"/>
      </w:pPr>
      <w:r>
        <w:t>TAKEAWAYS:</w:t>
      </w:r>
    </w:p>
    <w:p w14:paraId="4F1152EC" w14:textId="77777777" w:rsidR="00890777" w:rsidRDefault="00DB45B0">
      <w:pPr>
        <w:pStyle w:val="Ttulo1"/>
      </w:pPr>
      <w:bookmarkStart w:id="10" w:name="_Toc174986376"/>
      <w:r>
        <w:lastRenderedPageBreak/>
        <w:t>1. Ancient traditions can inspire modern practices of peace and unity.</w:t>
      </w:r>
      <w:bookmarkEnd w:id="10"/>
    </w:p>
    <w:p w14:paraId="66A71640" w14:textId="77777777" w:rsidR="00890777" w:rsidRDefault="00DB45B0">
      <w:pPr>
        <w:pStyle w:val="Ttulo1"/>
      </w:pPr>
      <w:bookmarkStart w:id="11" w:name="_Toc174986377"/>
      <w:r>
        <w:t>2. Food staples like mandioca play a crucial role in the development of civilizations.</w:t>
      </w:r>
      <w:bookmarkEnd w:id="11"/>
    </w:p>
    <w:p w14:paraId="330D9262" w14:textId="77777777" w:rsidR="00890777" w:rsidRDefault="00DB45B0">
      <w:pPr>
        <w:pStyle w:val="Ttulo1"/>
      </w:pPr>
      <w:bookmarkStart w:id="12" w:name="_Toc174986378"/>
      <w:r>
        <w:t>3. Cultural symbols, such as a unique ball, can represent human evolution and ingenuity.</w:t>
      </w:r>
      <w:bookmarkEnd w:id="12"/>
    </w:p>
    <w:p w14:paraId="2AB57A1E" w14:textId="77777777" w:rsidR="00890777" w:rsidRDefault="00DB45B0">
      <w:pPr>
        <w:pStyle w:val="Ttulo1"/>
      </w:pPr>
      <w:bookmarkStart w:id="13" w:name="_Toc174986379"/>
      <w:r>
        <w:t>4. Leadership and visionary figures are essential for guiding communities towards progress.</w:t>
      </w:r>
      <w:bookmarkEnd w:id="13"/>
    </w:p>
    <w:p w14:paraId="0F1A9370" w14:textId="77777777" w:rsidR="00890777" w:rsidRDefault="00DB45B0">
      <w:pPr>
        <w:pStyle w:val="Ttulo1"/>
      </w:pPr>
      <w:bookmarkStart w:id="14" w:name="_Toc174986380"/>
      <w:r>
        <w:t>5. Sports serve as a powerful tool for fostering brotherhood and unity among diverse groups.</w:t>
      </w:r>
      <w:bookmarkEnd w:id="14"/>
    </w:p>
    <w:sectPr w:rsidR="00890777" w:rsidSect="00034616">
      <w:headerReference w:type="default" r:id="rId9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A4989" w14:textId="77777777" w:rsidR="00DB45B0" w:rsidRDefault="00DB45B0">
      <w:pPr>
        <w:spacing w:after="0" w:line="240" w:lineRule="auto"/>
      </w:pPr>
      <w:r>
        <w:separator/>
      </w:r>
    </w:p>
  </w:endnote>
  <w:endnote w:type="continuationSeparator" w:id="0">
    <w:p w14:paraId="3590589A" w14:textId="77777777" w:rsidR="00DB45B0" w:rsidRDefault="00DB4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61A52" w14:textId="77777777" w:rsidR="00DB45B0" w:rsidRDefault="00DB45B0">
      <w:pPr>
        <w:spacing w:after="0" w:line="240" w:lineRule="auto"/>
      </w:pPr>
      <w:r>
        <w:separator/>
      </w:r>
    </w:p>
  </w:footnote>
  <w:footnote w:type="continuationSeparator" w:id="0">
    <w:p w14:paraId="08693E90" w14:textId="77777777" w:rsidR="00DB45B0" w:rsidRDefault="00DB4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25472" w14:textId="77777777" w:rsidR="00890777" w:rsidRDefault="00DB45B0">
    <w:pPr>
      <w:pStyle w:val="Cabealho"/>
      <w:jc w:val="right"/>
    </w:pPr>
    <w:r>
      <w:rPr>
        <w:noProof/>
      </w:rPr>
      <w:drawing>
        <wp:inline distT="0" distB="0" distL="0" distR="0" wp14:anchorId="4763342E" wp14:editId="43D5B6DB">
          <wp:extent cx="1371600" cy="414068"/>
          <wp:effectExtent l="0" t="0" r="0" b="0"/>
          <wp:docPr id="1149426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iko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14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945196">
    <w:abstractNumId w:val="8"/>
  </w:num>
  <w:num w:numId="2" w16cid:durableId="206259515">
    <w:abstractNumId w:val="6"/>
  </w:num>
  <w:num w:numId="3" w16cid:durableId="120391985">
    <w:abstractNumId w:val="5"/>
  </w:num>
  <w:num w:numId="4" w16cid:durableId="1247878957">
    <w:abstractNumId w:val="4"/>
  </w:num>
  <w:num w:numId="5" w16cid:durableId="620036899">
    <w:abstractNumId w:val="7"/>
  </w:num>
  <w:num w:numId="6" w16cid:durableId="303895241">
    <w:abstractNumId w:val="3"/>
  </w:num>
  <w:num w:numId="7" w16cid:durableId="472019985">
    <w:abstractNumId w:val="2"/>
  </w:num>
  <w:num w:numId="8" w16cid:durableId="592513752">
    <w:abstractNumId w:val="1"/>
  </w:num>
  <w:num w:numId="9" w16cid:durableId="105115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0777"/>
    <w:rsid w:val="009C7C6A"/>
    <w:rsid w:val="00AA1D8D"/>
    <w:rsid w:val="00B47730"/>
    <w:rsid w:val="00CB0664"/>
    <w:rsid w:val="00DB45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505EF4"/>
  <w14:defaultImageDpi w14:val="300"/>
  <w15:docId w15:val="{F992E9BB-0DF6-4B9B-8DB7-A9775AFD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DB45B0"/>
    <w:pPr>
      <w:spacing w:after="100"/>
    </w:pPr>
  </w:style>
  <w:style w:type="character" w:styleId="Hyperlink">
    <w:name w:val="Hyperlink"/>
    <w:basedOn w:val="Fontepargpadro"/>
    <w:uiPriority w:val="99"/>
    <w:unhideWhenUsed/>
    <w:rsid w:val="00DB45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2024-08-19T21:59:00Z</dcterms:modified>
  <cp:category/>
</cp:coreProperties>
</file>