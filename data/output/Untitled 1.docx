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C2AB" w14:textId="77777777" w:rsidR="00661156" w:rsidRDefault="00661156"/>
    <w:p w14:paraId="59CAE0A1" w14:textId="77777777" w:rsidR="00661156" w:rsidRDefault="00661156"/>
    <w:p w14:paraId="57185767" w14:textId="77777777" w:rsidR="00661156" w:rsidRDefault="00661156"/>
    <w:p w14:paraId="5BDDFF3B" w14:textId="77777777" w:rsidR="00661156" w:rsidRDefault="00661156"/>
    <w:p w14:paraId="6E955B17" w14:textId="77777777" w:rsidR="00661156" w:rsidRDefault="009B7B42">
      <w:r>
        <w:rPr>
          <w:noProof/>
        </w:rPr>
        <w:drawing>
          <wp:inline distT="0" distB="0" distL="0" distR="0" wp14:anchorId="1FE0F090" wp14:editId="13798CEC">
            <wp:extent cx="7560000" cy="2833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nik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83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755" w14:textId="77777777" w:rsidR="00661156" w:rsidRDefault="00661156"/>
    <w:p w14:paraId="598D09F5" w14:textId="77777777" w:rsidR="00661156" w:rsidRDefault="00661156"/>
    <w:p w14:paraId="12C3F35E" w14:textId="77777777" w:rsidR="00661156" w:rsidRDefault="009B7B42">
      <w:pPr>
        <w:jc w:val="center"/>
      </w:pPr>
      <w:r>
        <w:rPr>
          <w:b/>
          <w:sz w:val="32"/>
        </w:rPr>
        <w:t>"D:\dev\doc-generator\data\Untitled 1.md"</w:t>
      </w:r>
    </w:p>
    <w:p w14:paraId="025C1E31" w14:textId="77777777" w:rsidR="00661156" w:rsidRDefault="00661156"/>
    <w:p w14:paraId="22FEE464" w14:textId="77777777" w:rsidR="00661156" w:rsidRDefault="00661156"/>
    <w:p w14:paraId="278C98B7" w14:textId="77777777" w:rsidR="00661156" w:rsidRDefault="00661156">
      <w:pPr>
        <w:jc w:val="center"/>
      </w:pPr>
    </w:p>
    <w:p w14:paraId="57CB5A6D" w14:textId="77777777" w:rsidR="00661156" w:rsidRDefault="00661156"/>
    <w:p w14:paraId="2F58FF69" w14:textId="77777777" w:rsidR="00661156" w:rsidRDefault="00661156"/>
    <w:p w14:paraId="044B23A2" w14:textId="77777777" w:rsidR="00661156" w:rsidRDefault="00661156"/>
    <w:p w14:paraId="51A2B213" w14:textId="77777777" w:rsidR="00661156" w:rsidRDefault="00661156"/>
    <w:p w14:paraId="699673E4" w14:textId="77777777" w:rsidR="00661156" w:rsidRDefault="00661156"/>
    <w:p w14:paraId="4BE8EEBC" w14:textId="77777777" w:rsidR="00661156" w:rsidRDefault="00661156"/>
    <w:p w14:paraId="421B7445" w14:textId="77777777" w:rsidR="00661156" w:rsidRDefault="009B7B42">
      <w:pPr>
        <w:jc w:val="center"/>
      </w:pPr>
      <w:r>
        <w:rPr>
          <w:b/>
          <w:sz w:val="28"/>
        </w:rPr>
        <w:t>www.nikos.com.br</w:t>
      </w:r>
    </w:p>
    <w:p w14:paraId="324849F8" w14:textId="77777777" w:rsidR="00661156" w:rsidRDefault="009B7B42">
      <w:r>
        <w:br w:type="page"/>
      </w:r>
    </w:p>
    <w:p w14:paraId="1A4A6CD6" w14:textId="77777777" w:rsidR="00661156" w:rsidRDefault="009B7B42">
      <w:r>
        <w:lastRenderedPageBreak/>
        <w:t>SUMÁRIO</w:t>
      </w:r>
    </w:p>
    <w:p w14:paraId="343E1AFF" w14:textId="07657455" w:rsidR="00661156" w:rsidRDefault="009B7B42">
      <w:r>
        <w:fldChar w:fldCharType="begin"/>
      </w:r>
      <w:r>
        <w:instrText>TOC \o "1-4" \h \z \u</w:instrText>
      </w:r>
      <w:r>
        <w:fldChar w:fldCharType="separate"/>
      </w:r>
      <w:r>
        <w:rPr>
          <w:b/>
          <w:bCs/>
          <w:noProof/>
        </w:rPr>
        <w:t>Nenhuma entrada de sumário foi encontrada.</w:t>
      </w:r>
      <w:r>
        <w:fldChar w:fldCharType="end"/>
      </w:r>
    </w:p>
    <w:p w14:paraId="4D9E6687" w14:textId="77777777" w:rsidR="00661156" w:rsidRDefault="009B7B42">
      <w:r>
        <w:br w:type="page"/>
      </w:r>
    </w:p>
    <w:p w14:paraId="50D0243B" w14:textId="77777777" w:rsidR="00661156" w:rsidRDefault="009B7B42">
      <w:pPr>
        <w:spacing w:after="40"/>
        <w:jc w:val="both"/>
      </w:pPr>
      <w:r>
        <w:lastRenderedPageBreak/>
        <w:t>dsadasidsa</w:t>
      </w:r>
    </w:p>
    <w:p w14:paraId="5C0AC772" w14:textId="77777777" w:rsidR="00661156" w:rsidRDefault="00661156">
      <w:pPr>
        <w:spacing w:after="40"/>
        <w:jc w:val="both"/>
      </w:pPr>
    </w:p>
    <w:p w14:paraId="24923C5A" w14:textId="77777777" w:rsidR="00661156" w:rsidRDefault="009B7B42">
      <w:pPr>
        <w:spacing w:after="40"/>
        <w:jc w:val="both"/>
      </w:pPr>
      <w:r>
        <w:t>sd</w:t>
      </w:r>
    </w:p>
    <w:p w14:paraId="19221DAB" w14:textId="77777777" w:rsidR="00661156" w:rsidRDefault="009B7B42">
      <w:pPr>
        <w:spacing w:after="40"/>
        <w:jc w:val="both"/>
      </w:pPr>
      <w:r>
        <w:t>adsai</w:t>
      </w:r>
    </w:p>
    <w:p w14:paraId="4CD8DBD9" w14:textId="77777777" w:rsidR="00661156" w:rsidRDefault="00661156">
      <w:pPr>
        <w:spacing w:after="40"/>
        <w:jc w:val="both"/>
      </w:pPr>
    </w:p>
    <w:p w14:paraId="3676EC8C" w14:textId="77777777" w:rsidR="00661156" w:rsidRDefault="00661156">
      <w:pPr>
        <w:spacing w:after="40"/>
        <w:jc w:val="both"/>
      </w:pPr>
    </w:p>
    <w:p w14:paraId="0B5D931A" w14:textId="77777777" w:rsidR="00661156" w:rsidRDefault="00661156">
      <w:pPr>
        <w:spacing w:after="40"/>
        <w:jc w:val="both"/>
      </w:pPr>
    </w:p>
    <w:sectPr w:rsidR="00661156" w:rsidSect="00034616">
      <w:headerReference w:type="default" r:id="rId9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46668" w14:textId="77777777" w:rsidR="009B7B42" w:rsidRDefault="009B7B42">
      <w:pPr>
        <w:spacing w:after="0" w:line="240" w:lineRule="auto"/>
      </w:pPr>
      <w:r>
        <w:separator/>
      </w:r>
    </w:p>
  </w:endnote>
  <w:endnote w:type="continuationSeparator" w:id="0">
    <w:p w14:paraId="211639CE" w14:textId="77777777" w:rsidR="009B7B42" w:rsidRDefault="009B7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A61A5" w14:textId="77777777" w:rsidR="009B7B42" w:rsidRDefault="009B7B42">
      <w:pPr>
        <w:spacing w:after="0" w:line="240" w:lineRule="auto"/>
      </w:pPr>
      <w:r>
        <w:separator/>
      </w:r>
    </w:p>
  </w:footnote>
  <w:footnote w:type="continuationSeparator" w:id="0">
    <w:p w14:paraId="011E9EAC" w14:textId="77777777" w:rsidR="009B7B42" w:rsidRDefault="009B7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12084" w14:textId="77777777" w:rsidR="00661156" w:rsidRDefault="009B7B42">
    <w:pPr>
      <w:pStyle w:val="Cabealho"/>
      <w:jc w:val="right"/>
    </w:pPr>
    <w:r>
      <w:rPr>
        <w:noProof/>
      </w:rPr>
      <w:drawing>
        <wp:inline distT="0" distB="0" distL="0" distR="0" wp14:anchorId="74FE2DDA" wp14:editId="56320106">
          <wp:extent cx="1371600" cy="414068"/>
          <wp:effectExtent l="0" t="0" r="0" b="0"/>
          <wp:docPr id="10228412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iko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14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517309">
    <w:abstractNumId w:val="8"/>
  </w:num>
  <w:num w:numId="2" w16cid:durableId="2001500223">
    <w:abstractNumId w:val="6"/>
  </w:num>
  <w:num w:numId="3" w16cid:durableId="85268915">
    <w:abstractNumId w:val="5"/>
  </w:num>
  <w:num w:numId="4" w16cid:durableId="1927952961">
    <w:abstractNumId w:val="4"/>
  </w:num>
  <w:num w:numId="5" w16cid:durableId="102727340">
    <w:abstractNumId w:val="7"/>
  </w:num>
  <w:num w:numId="6" w16cid:durableId="964583292">
    <w:abstractNumId w:val="3"/>
  </w:num>
  <w:num w:numId="7" w16cid:durableId="1349410160">
    <w:abstractNumId w:val="2"/>
  </w:num>
  <w:num w:numId="8" w16cid:durableId="599219052">
    <w:abstractNumId w:val="1"/>
  </w:num>
  <w:num w:numId="9" w16cid:durableId="204323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06C"/>
    <w:rsid w:val="0029639D"/>
    <w:rsid w:val="00326F90"/>
    <w:rsid w:val="00661156"/>
    <w:rsid w:val="009B7B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18719F"/>
  <w14:defaultImageDpi w14:val="300"/>
  <w15:docId w15:val="{4FEB455C-F366-4604-AB1B-2380DE33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2024-08-19T16:40:00Z</dcterms:modified>
  <cp:category/>
</cp:coreProperties>
</file>