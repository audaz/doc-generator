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A741D8" w14:textId="77777777" w:rsidR="00DB256A" w:rsidRDefault="00DB256A"/>
    <w:p w14:paraId="1795DD8D" w14:textId="77777777" w:rsidR="00DB256A" w:rsidRDefault="00DB256A"/>
    <w:p w14:paraId="6B613B25" w14:textId="77777777" w:rsidR="00DB256A" w:rsidRDefault="00DB256A"/>
    <w:p w14:paraId="0C26DAE1" w14:textId="77777777" w:rsidR="00DB256A" w:rsidRDefault="00DB256A"/>
    <w:p w14:paraId="49A79486" w14:textId="77777777" w:rsidR="00DB256A" w:rsidRDefault="00422435">
      <w:r>
        <w:rPr>
          <w:noProof/>
        </w:rPr>
        <w:drawing>
          <wp:inline distT="0" distB="0" distL="0" distR="0" wp14:anchorId="051AF74D" wp14:editId="768DE736">
            <wp:extent cx="7560000" cy="22479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_capa_audaz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60000" cy="2247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9A7A8" w14:textId="77777777" w:rsidR="00DB256A" w:rsidRDefault="00DB256A"/>
    <w:p w14:paraId="50A19CBD" w14:textId="77777777" w:rsidR="00DB256A" w:rsidRDefault="00DB256A"/>
    <w:p w14:paraId="6306EE27" w14:textId="77777777" w:rsidR="00DB256A" w:rsidRDefault="00422435">
      <w:pPr>
        <w:jc w:val="center"/>
      </w:pPr>
      <w:r>
        <w:rPr>
          <w:b/>
          <w:sz w:val="32"/>
        </w:rPr>
        <w:t>C:\\\\Dev\\\\doc-generator\\\\data\\\\metatron_arquitetura\\\\arquitetura.md</w:t>
      </w:r>
    </w:p>
    <w:p w14:paraId="1BEB32CD" w14:textId="77777777" w:rsidR="00DB256A" w:rsidRDefault="00DB256A"/>
    <w:p w14:paraId="290893C7" w14:textId="77777777" w:rsidR="00DB256A" w:rsidRDefault="00DB256A"/>
    <w:p w14:paraId="491A00B3" w14:textId="77777777" w:rsidR="00DB256A" w:rsidRDefault="00DB256A">
      <w:pPr>
        <w:jc w:val="center"/>
      </w:pPr>
    </w:p>
    <w:p w14:paraId="0599B0D7" w14:textId="77777777" w:rsidR="00DB256A" w:rsidRDefault="00DB256A"/>
    <w:p w14:paraId="7421EB77" w14:textId="77777777" w:rsidR="00DB256A" w:rsidRDefault="00DB256A"/>
    <w:p w14:paraId="54531962" w14:textId="77777777" w:rsidR="00DB256A" w:rsidRDefault="00DB256A"/>
    <w:p w14:paraId="1301A6D6" w14:textId="77777777" w:rsidR="00DB256A" w:rsidRDefault="00DB256A"/>
    <w:p w14:paraId="416A183D" w14:textId="77777777" w:rsidR="00DB256A" w:rsidRDefault="00DB256A"/>
    <w:p w14:paraId="1E30B45A" w14:textId="77777777" w:rsidR="00DB256A" w:rsidRDefault="00DB256A"/>
    <w:p w14:paraId="4D83B284" w14:textId="77777777" w:rsidR="00DB256A" w:rsidRDefault="00422435">
      <w:pPr>
        <w:jc w:val="center"/>
      </w:pPr>
      <w:r>
        <w:rPr>
          <w:b/>
          <w:sz w:val="28"/>
        </w:rPr>
        <w:t>www.audaztecnologia.com.br</w:t>
      </w:r>
    </w:p>
    <w:p w14:paraId="50645947" w14:textId="77777777" w:rsidR="00DB256A" w:rsidRDefault="00422435">
      <w:r>
        <w:br w:type="page"/>
      </w:r>
    </w:p>
    <w:p w14:paraId="34C1E524" w14:textId="77777777" w:rsidR="00DB256A" w:rsidRDefault="00422435">
      <w:r>
        <w:lastRenderedPageBreak/>
        <w:t>SUMÁRIO</w:t>
      </w:r>
    </w:p>
    <w:p w14:paraId="5C5C52D7" w14:textId="5FCBB1DA" w:rsidR="00422435" w:rsidRDefault="00422435">
      <w:pPr>
        <w:pStyle w:val="Sumrio1"/>
        <w:tabs>
          <w:tab w:val="left" w:pos="480"/>
          <w:tab w:val="right" w:leader="dot" w:pos="9628"/>
        </w:tabs>
        <w:rPr>
          <w:noProof/>
        </w:rPr>
      </w:pPr>
      <w:r>
        <w:fldChar w:fldCharType="begin"/>
      </w:r>
      <w:r>
        <w:instrText>TOC \o "1-4" \h \z \u</w:instrText>
      </w:r>
      <w:r>
        <w:fldChar w:fldCharType="separate"/>
      </w:r>
      <w:hyperlink w:anchor="_Toc174668801" w:history="1">
        <w:r w:rsidRPr="00062D93">
          <w:rPr>
            <w:rStyle w:val="Hyperlink"/>
            <w:noProof/>
          </w:rPr>
          <w:t>3</w:t>
        </w:r>
        <w:r>
          <w:rPr>
            <w:noProof/>
          </w:rPr>
          <w:tab/>
        </w:r>
        <w:r w:rsidRPr="00062D93">
          <w:rPr>
            <w:rStyle w:val="Hyperlink"/>
            <w:noProof/>
          </w:rPr>
          <w:t>Arquitetura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_Toc174668801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CE2E0AA" w14:textId="455562FD" w:rsidR="00422435" w:rsidRDefault="00422435">
      <w:pPr>
        <w:pStyle w:val="Sumrio1"/>
        <w:tabs>
          <w:tab w:val="left" w:pos="720"/>
          <w:tab w:val="right" w:leader="dot" w:pos="9628"/>
        </w:tabs>
        <w:rPr>
          <w:noProof/>
        </w:rPr>
      </w:pPr>
      <w:hyperlink w:anchor="_Toc174668802" w:history="1">
        <w:r w:rsidRPr="00062D93">
          <w:rPr>
            <w:rStyle w:val="Hyperlink"/>
            <w:noProof/>
          </w:rPr>
          <w:t>3.1</w:t>
        </w:r>
        <w:r>
          <w:rPr>
            <w:noProof/>
          </w:rPr>
          <w:tab/>
        </w:r>
        <w:r w:rsidRPr="00062D93">
          <w:rPr>
            <w:rStyle w:val="Hyperlink"/>
            <w:noProof/>
          </w:rPr>
          <w:t>Visão geral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_Toc174668802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6D1BC71" w14:textId="299A13CD" w:rsidR="00422435" w:rsidRDefault="00422435">
      <w:pPr>
        <w:pStyle w:val="Sumrio1"/>
        <w:tabs>
          <w:tab w:val="left" w:pos="720"/>
          <w:tab w:val="right" w:leader="dot" w:pos="9628"/>
        </w:tabs>
        <w:rPr>
          <w:noProof/>
        </w:rPr>
      </w:pPr>
      <w:hyperlink w:anchor="_Toc174668803" w:history="1">
        <w:r w:rsidRPr="00062D93">
          <w:rPr>
            <w:rStyle w:val="Hyperlink"/>
            <w:noProof/>
          </w:rPr>
          <w:t>3.1</w:t>
        </w:r>
        <w:r>
          <w:rPr>
            <w:noProof/>
          </w:rPr>
          <w:tab/>
        </w:r>
        <w:r w:rsidRPr="00062D93">
          <w:rPr>
            <w:rStyle w:val="Hyperlink"/>
            <w:noProof/>
          </w:rPr>
          <w:t>Arquitetura da Aplicação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_Toc174668803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736F6FF" w14:textId="1CC69F04" w:rsidR="00422435" w:rsidRDefault="00422435">
      <w:pPr>
        <w:pStyle w:val="Sumrio1"/>
        <w:tabs>
          <w:tab w:val="left" w:pos="720"/>
          <w:tab w:val="right" w:leader="dot" w:pos="9628"/>
        </w:tabs>
        <w:rPr>
          <w:noProof/>
        </w:rPr>
      </w:pPr>
      <w:hyperlink w:anchor="_Toc174668804" w:history="1">
        <w:r w:rsidRPr="00062D93">
          <w:rPr>
            <w:rStyle w:val="Hyperlink"/>
            <w:noProof/>
          </w:rPr>
          <w:t>3.2</w:t>
        </w:r>
        <w:r>
          <w:rPr>
            <w:noProof/>
          </w:rPr>
          <w:tab/>
        </w:r>
        <w:r w:rsidRPr="00062D93">
          <w:rPr>
            <w:rStyle w:val="Hyperlink"/>
            <w:noProof/>
          </w:rPr>
          <w:t>Arquitetura da Infraestrutura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_Toc174668804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2AE541A" w14:textId="0BCE3B5A" w:rsidR="00422435" w:rsidRDefault="00422435">
      <w:pPr>
        <w:pStyle w:val="Sumrio1"/>
        <w:tabs>
          <w:tab w:val="left" w:pos="960"/>
          <w:tab w:val="right" w:leader="dot" w:pos="9628"/>
        </w:tabs>
        <w:rPr>
          <w:noProof/>
        </w:rPr>
      </w:pPr>
      <w:hyperlink w:anchor="_Toc174668805" w:history="1">
        <w:r w:rsidRPr="00062D93">
          <w:rPr>
            <w:rStyle w:val="Hyperlink"/>
            <w:noProof/>
          </w:rPr>
          <w:t>3.2.1</w:t>
        </w:r>
        <w:r>
          <w:rPr>
            <w:noProof/>
          </w:rPr>
          <w:tab/>
        </w:r>
        <w:r w:rsidRPr="00062D93">
          <w:rPr>
            <w:rStyle w:val="Hyperlink"/>
            <w:noProof/>
          </w:rPr>
          <w:t>Frontend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_Toc174668805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4DD3D85" w14:textId="6921DE58" w:rsidR="00422435" w:rsidRDefault="00422435">
      <w:pPr>
        <w:pStyle w:val="Sumrio1"/>
        <w:tabs>
          <w:tab w:val="left" w:pos="960"/>
          <w:tab w:val="right" w:leader="dot" w:pos="9628"/>
        </w:tabs>
        <w:rPr>
          <w:noProof/>
        </w:rPr>
      </w:pPr>
      <w:hyperlink w:anchor="_Toc174668806" w:history="1">
        <w:r w:rsidRPr="00062D93">
          <w:rPr>
            <w:rStyle w:val="Hyperlink"/>
            <w:noProof/>
          </w:rPr>
          <w:t>3.2.2</w:t>
        </w:r>
        <w:r>
          <w:rPr>
            <w:noProof/>
          </w:rPr>
          <w:tab/>
        </w:r>
        <w:r w:rsidRPr="00062D93">
          <w:rPr>
            <w:rStyle w:val="Hyperlink"/>
            <w:noProof/>
          </w:rPr>
          <w:t>Backend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_Toc174668806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68DC326" w14:textId="15FE9466" w:rsidR="00422435" w:rsidRDefault="00422435">
      <w:pPr>
        <w:pStyle w:val="Sumrio1"/>
        <w:tabs>
          <w:tab w:val="left" w:pos="960"/>
          <w:tab w:val="right" w:leader="dot" w:pos="9628"/>
        </w:tabs>
        <w:rPr>
          <w:noProof/>
        </w:rPr>
      </w:pPr>
      <w:hyperlink w:anchor="_Toc174668807" w:history="1">
        <w:r w:rsidRPr="00062D93">
          <w:rPr>
            <w:rStyle w:val="Hyperlink"/>
            <w:noProof/>
          </w:rPr>
          <w:t>3.2.3</w:t>
        </w:r>
        <w:r>
          <w:rPr>
            <w:noProof/>
          </w:rPr>
          <w:tab/>
        </w:r>
        <w:r w:rsidRPr="00062D93">
          <w:rPr>
            <w:rStyle w:val="Hyperlink"/>
            <w:noProof/>
          </w:rPr>
          <w:t>Containers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_Toc174668807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7846C9B" w14:textId="4A28C1D4" w:rsidR="00422435" w:rsidRDefault="00422435">
      <w:pPr>
        <w:pStyle w:val="Sumrio3"/>
        <w:tabs>
          <w:tab w:val="left" w:pos="1440"/>
          <w:tab w:val="right" w:leader="dot" w:pos="9628"/>
        </w:tabs>
        <w:rPr>
          <w:noProof/>
        </w:rPr>
      </w:pPr>
      <w:hyperlink w:anchor="_Toc174668808" w:history="1">
        <w:r w:rsidRPr="00062D93">
          <w:rPr>
            <w:rStyle w:val="Hyperlink"/>
            <w:noProof/>
          </w:rPr>
          <w:t>3.2.4</w:t>
        </w:r>
        <w:r>
          <w:rPr>
            <w:noProof/>
          </w:rPr>
          <w:tab/>
        </w:r>
        <w:r w:rsidRPr="00062D93">
          <w:rPr>
            <w:rStyle w:val="Hyperlink"/>
            <w:noProof/>
          </w:rPr>
          <w:t>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_Toc174668808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E47746A" w14:textId="5B85FBF4" w:rsidR="00422435" w:rsidRDefault="00422435">
      <w:pPr>
        <w:pStyle w:val="Sumrio1"/>
        <w:tabs>
          <w:tab w:val="left" w:pos="960"/>
          <w:tab w:val="right" w:leader="dot" w:pos="9628"/>
        </w:tabs>
        <w:rPr>
          <w:noProof/>
        </w:rPr>
      </w:pPr>
      <w:hyperlink w:anchor="_Toc174668809" w:history="1">
        <w:r w:rsidRPr="00062D93">
          <w:rPr>
            <w:rStyle w:val="Hyperlink"/>
            <w:noProof/>
          </w:rPr>
          <w:t>3.2.5</w:t>
        </w:r>
        <w:r>
          <w:rPr>
            <w:noProof/>
          </w:rPr>
          <w:tab/>
        </w:r>
        <w:r w:rsidRPr="00062D93">
          <w:rPr>
            <w:rStyle w:val="Hyperlink"/>
            <w:noProof/>
          </w:rPr>
          <w:t>Rede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_Toc174668809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649D4F6" w14:textId="6292A7EA" w:rsidR="00422435" w:rsidRDefault="00422435">
      <w:pPr>
        <w:pStyle w:val="Sumrio1"/>
        <w:tabs>
          <w:tab w:val="left" w:pos="960"/>
          <w:tab w:val="right" w:leader="dot" w:pos="9628"/>
        </w:tabs>
        <w:rPr>
          <w:noProof/>
        </w:rPr>
      </w:pPr>
      <w:hyperlink w:anchor="_Toc174668810" w:history="1">
        <w:r w:rsidRPr="00062D93">
          <w:rPr>
            <w:rStyle w:val="Hyperlink"/>
            <w:noProof/>
          </w:rPr>
          <w:t>3.2.6</w:t>
        </w:r>
        <w:r>
          <w:rPr>
            <w:noProof/>
          </w:rPr>
          <w:tab/>
        </w:r>
        <w:r w:rsidRPr="00062D93">
          <w:rPr>
            <w:rStyle w:val="Hyperlink"/>
            <w:noProof/>
          </w:rPr>
          <w:t>Segurança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_Toc174668810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97B9BA9" w14:textId="17850892" w:rsidR="00422435" w:rsidRDefault="00422435">
      <w:pPr>
        <w:pStyle w:val="Sumrio1"/>
        <w:tabs>
          <w:tab w:val="left" w:pos="960"/>
          <w:tab w:val="right" w:leader="dot" w:pos="9628"/>
        </w:tabs>
        <w:rPr>
          <w:noProof/>
        </w:rPr>
      </w:pPr>
      <w:hyperlink w:anchor="_Toc174668811" w:history="1">
        <w:r w:rsidRPr="00062D93">
          <w:rPr>
            <w:rStyle w:val="Hyperlink"/>
            <w:noProof/>
          </w:rPr>
          <w:t>3.2.7</w:t>
        </w:r>
        <w:r>
          <w:rPr>
            <w:noProof/>
          </w:rPr>
          <w:tab/>
        </w:r>
        <w:r w:rsidRPr="00062D93">
          <w:rPr>
            <w:rStyle w:val="Hyperlink"/>
            <w:noProof/>
          </w:rPr>
          <w:t>Monitoramento e Observabilidade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_Toc174668811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D806295" w14:textId="760F885E" w:rsidR="00DB256A" w:rsidRDefault="00422435">
      <w:r>
        <w:fldChar w:fldCharType="end"/>
      </w:r>
    </w:p>
    <w:p w14:paraId="1152B311" w14:textId="77777777" w:rsidR="00DB256A" w:rsidRDefault="00422435">
      <w:r>
        <w:br w:type="page"/>
      </w:r>
    </w:p>
    <w:p w14:paraId="2CAC4AD9" w14:textId="77777777" w:rsidR="00DB256A" w:rsidRDefault="00DB256A">
      <w:pPr>
        <w:spacing w:after="40"/>
        <w:jc w:val="both"/>
      </w:pPr>
    </w:p>
    <w:p w14:paraId="68C03F18" w14:textId="77777777" w:rsidR="00DB256A" w:rsidRDefault="00DB256A">
      <w:pPr>
        <w:spacing w:after="40"/>
        <w:jc w:val="both"/>
      </w:pPr>
    </w:p>
    <w:p w14:paraId="32417AE0" w14:textId="77777777" w:rsidR="00DB256A" w:rsidRDefault="00DB256A">
      <w:pPr>
        <w:spacing w:after="40"/>
        <w:jc w:val="both"/>
      </w:pPr>
    </w:p>
    <w:p w14:paraId="1513A038" w14:textId="77777777" w:rsidR="00DB256A" w:rsidRDefault="00422435">
      <w:pPr>
        <w:pStyle w:val="Ttulo1"/>
      </w:pPr>
      <w:bookmarkStart w:id="0" w:name="_Toc174668801"/>
      <w:r>
        <w:t>3</w:t>
      </w:r>
      <w:r>
        <w:tab/>
        <w:t>Arquitetura</w:t>
      </w:r>
      <w:bookmarkEnd w:id="0"/>
    </w:p>
    <w:p w14:paraId="2CF64AB4" w14:textId="77777777" w:rsidR="00DB256A" w:rsidRDefault="00422435">
      <w:pPr>
        <w:pStyle w:val="Ttulo1"/>
      </w:pPr>
      <w:bookmarkStart w:id="1" w:name="_Toc174668802"/>
      <w:r>
        <w:t>3.1</w:t>
      </w:r>
      <w:r>
        <w:tab/>
        <w:t>Vis</w:t>
      </w:r>
      <w:r>
        <w:t>ã</w:t>
      </w:r>
      <w:r>
        <w:t>o geral</w:t>
      </w:r>
      <w:bookmarkEnd w:id="1"/>
    </w:p>
    <w:p w14:paraId="7F9CA45E" w14:textId="77777777" w:rsidR="00DB256A" w:rsidRDefault="00DB256A">
      <w:pPr>
        <w:spacing w:after="40"/>
        <w:jc w:val="both"/>
      </w:pPr>
    </w:p>
    <w:p w14:paraId="375AA734" w14:textId="77777777" w:rsidR="00DB256A" w:rsidRDefault="00422435">
      <w:pPr>
        <w:spacing w:after="40"/>
        <w:jc w:val="both"/>
      </w:pPr>
      <w:r>
        <w:t xml:space="preserve">A aplicação web Siteblitz é um </w:t>
      </w:r>
      <w:r>
        <w:t>sistema de engenharia projetado para gerenciar materiais e ferramentas em obras. A infraestrutura na Azure foi cuidadosamente planejada e implementada para garantir escalabilidade, disponibilidade e segurança.</w:t>
      </w:r>
    </w:p>
    <w:p w14:paraId="2BCD55E0" w14:textId="77777777" w:rsidR="00DB256A" w:rsidRDefault="00DB256A">
      <w:pPr>
        <w:spacing w:after="40"/>
        <w:jc w:val="both"/>
      </w:pPr>
    </w:p>
    <w:p w14:paraId="7F643FFF" w14:textId="77777777" w:rsidR="00DB256A" w:rsidRDefault="00DB256A">
      <w:pPr>
        <w:spacing w:after="40"/>
        <w:jc w:val="both"/>
      </w:pPr>
    </w:p>
    <w:p w14:paraId="43F820BC" w14:textId="77777777" w:rsidR="00DB256A" w:rsidRDefault="00DB256A">
      <w:pPr>
        <w:spacing w:after="40"/>
        <w:jc w:val="both"/>
      </w:pPr>
    </w:p>
    <w:p w14:paraId="210C92F5" w14:textId="77777777" w:rsidR="00DB256A" w:rsidRDefault="00422435">
      <w:pPr>
        <w:pStyle w:val="Ttulo1"/>
      </w:pPr>
      <w:bookmarkStart w:id="2" w:name="_Toc174668803"/>
      <w:r>
        <w:t>3.1</w:t>
      </w:r>
      <w:r>
        <w:tab/>
        <w:t>Arquitetura da Aplica</w:t>
      </w:r>
      <w:r>
        <w:t>çã</w:t>
      </w:r>
      <w:r>
        <w:t>o</w:t>
      </w:r>
      <w:bookmarkEnd w:id="2"/>
    </w:p>
    <w:p w14:paraId="7A6E7F7E" w14:textId="77777777" w:rsidR="00DB256A" w:rsidRDefault="00DB256A">
      <w:pPr>
        <w:spacing w:after="40"/>
        <w:jc w:val="both"/>
      </w:pPr>
    </w:p>
    <w:p w14:paraId="7C1DF157" w14:textId="77777777" w:rsidR="00DB256A" w:rsidRDefault="00DB256A">
      <w:pPr>
        <w:spacing w:after="40"/>
        <w:jc w:val="both"/>
      </w:pPr>
    </w:p>
    <w:p w14:paraId="23C09E74" w14:textId="77777777" w:rsidR="00DB256A" w:rsidRDefault="00422435">
      <w:pPr>
        <w:jc w:val="center"/>
      </w:pPr>
      <w:r>
        <w:rPr>
          <w:noProof/>
        </w:rPr>
        <w:drawing>
          <wp:inline distT="0" distB="0" distL="0" distR="0" wp14:anchorId="3CEC0332" wp14:editId="45436350">
            <wp:extent cx="6343650" cy="419099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1-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419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B87C2" w14:textId="77777777" w:rsidR="00DB256A" w:rsidRDefault="00422435">
      <w:pPr>
        <w:spacing w:after="40"/>
        <w:jc w:val="both"/>
      </w:pPr>
      <w:r>
        <w:t xml:space="preserve"> </w:t>
      </w:r>
    </w:p>
    <w:p w14:paraId="16E3D91F" w14:textId="77777777" w:rsidR="00DB256A" w:rsidRDefault="00DB256A">
      <w:pPr>
        <w:spacing w:after="40"/>
        <w:jc w:val="both"/>
      </w:pPr>
    </w:p>
    <w:p w14:paraId="3E0D4437" w14:textId="77777777" w:rsidR="00DB256A" w:rsidRDefault="00422435">
      <w:pPr>
        <w:spacing w:after="40"/>
        <w:jc w:val="both"/>
      </w:pPr>
      <w:r>
        <w:lastRenderedPageBreak/>
        <w:t>A aplicação Siteblitz composta por três camadas principais:</w:t>
      </w:r>
    </w:p>
    <w:p w14:paraId="1DFED689" w14:textId="77777777" w:rsidR="00DB256A" w:rsidRDefault="00DB256A">
      <w:pPr>
        <w:spacing w:after="40"/>
        <w:jc w:val="both"/>
      </w:pPr>
    </w:p>
    <w:p w14:paraId="54791677" w14:textId="77777777" w:rsidR="00DB256A" w:rsidRDefault="00DB256A">
      <w:pPr>
        <w:spacing w:after="40"/>
        <w:jc w:val="both"/>
      </w:pPr>
    </w:p>
    <w:p w14:paraId="445FC51F" w14:textId="77777777" w:rsidR="00DB256A" w:rsidRDefault="00422435">
      <w:pPr>
        <w:spacing w:after="40"/>
        <w:jc w:val="both"/>
      </w:pPr>
      <w:r>
        <w:t>-</w:t>
      </w:r>
      <w:r>
        <w:tab/>
        <w:t>Camada de FrontEnd: Desenvolvida usando o framework JavaScript, React, esta camada fornece a interface de usuário da aplicação.</w:t>
      </w:r>
    </w:p>
    <w:p w14:paraId="291A13B3" w14:textId="77777777" w:rsidR="00DB256A" w:rsidRDefault="00422435">
      <w:pPr>
        <w:spacing w:after="40"/>
        <w:jc w:val="both"/>
      </w:pPr>
      <w:r>
        <w:t>-</w:t>
      </w:r>
      <w:r>
        <w:tab/>
        <w:t xml:space="preserve">Camada de BackEnd: Implementada como uma API REST utilizando o framework Dotnet em Docker. Esta camada lida com a lógica de negócios da aplicação. </w:t>
      </w:r>
    </w:p>
    <w:p w14:paraId="687280E8" w14:textId="77777777" w:rsidR="00DB256A" w:rsidRDefault="00422435">
      <w:pPr>
        <w:spacing w:after="40"/>
        <w:jc w:val="both"/>
      </w:pPr>
      <w:r>
        <w:t>-</w:t>
      </w:r>
      <w:r>
        <w:tab/>
        <w:t>Camada de Dados: Utiliza o SQL Server como banco de dados para armazenar informações sobre materiais e Object Storage para armazenar arquivos.</w:t>
      </w:r>
    </w:p>
    <w:p w14:paraId="0BC83E0B" w14:textId="77777777" w:rsidR="00DB256A" w:rsidRDefault="00DB256A">
      <w:pPr>
        <w:spacing w:after="40"/>
        <w:jc w:val="both"/>
      </w:pPr>
    </w:p>
    <w:p w14:paraId="1C00E5D8" w14:textId="77777777" w:rsidR="00DB256A" w:rsidRDefault="00DB256A">
      <w:pPr>
        <w:spacing w:after="40"/>
        <w:jc w:val="both"/>
      </w:pPr>
    </w:p>
    <w:p w14:paraId="697E4BA2" w14:textId="77777777" w:rsidR="00DB256A" w:rsidRDefault="00422435">
      <w:pPr>
        <w:pStyle w:val="Ttulo1"/>
      </w:pPr>
      <w:bookmarkStart w:id="3" w:name="_Toc174668804"/>
      <w:r>
        <w:t>3.2</w:t>
      </w:r>
      <w:r>
        <w:tab/>
        <w:t>Arquitetura da Infraestrutura</w:t>
      </w:r>
      <w:bookmarkEnd w:id="3"/>
    </w:p>
    <w:p w14:paraId="2D288096" w14:textId="77777777" w:rsidR="00DB256A" w:rsidRDefault="00DB256A">
      <w:pPr>
        <w:spacing w:after="40"/>
        <w:jc w:val="both"/>
      </w:pPr>
    </w:p>
    <w:p w14:paraId="05D9C234" w14:textId="77777777" w:rsidR="00DB256A" w:rsidRDefault="00422435">
      <w:pPr>
        <w:pStyle w:val="Ttulo1"/>
      </w:pPr>
      <w:bookmarkStart w:id="4" w:name="_Toc174668805"/>
      <w:r>
        <w:t>3.2.1</w:t>
      </w:r>
      <w:r>
        <w:tab/>
        <w:t>Frontend</w:t>
      </w:r>
      <w:bookmarkEnd w:id="4"/>
    </w:p>
    <w:p w14:paraId="0DFBF1DA" w14:textId="77777777" w:rsidR="00DB256A" w:rsidRDefault="00DB256A">
      <w:pPr>
        <w:spacing w:after="40"/>
        <w:jc w:val="both"/>
      </w:pPr>
    </w:p>
    <w:p w14:paraId="1579EB13" w14:textId="77777777" w:rsidR="00DB256A" w:rsidRDefault="00422435">
      <w:pPr>
        <w:spacing w:after="40"/>
        <w:jc w:val="both"/>
      </w:pPr>
      <w:r>
        <w:t>ESCREVER.</w:t>
      </w:r>
    </w:p>
    <w:p w14:paraId="013BF832" w14:textId="77777777" w:rsidR="00DB256A" w:rsidRDefault="00DB256A">
      <w:pPr>
        <w:spacing w:after="40"/>
        <w:jc w:val="both"/>
      </w:pPr>
    </w:p>
    <w:p w14:paraId="74AD43CB" w14:textId="77777777" w:rsidR="00DB256A" w:rsidRDefault="00422435">
      <w:pPr>
        <w:spacing w:after="40"/>
        <w:jc w:val="both"/>
      </w:pPr>
      <w:r>
        <w:t>A Azure FrontDoor é utilizada como serviço de roteamento global e balanceamento de carga para a camada de apresentação. Ele fornece escalabilidade automática, alta disponibilidade e proteção contra ataques DDoS. Blob Storage armazena os arquivos estáticos da aplicação, como imagens, vídeos e scripts.</w:t>
      </w:r>
    </w:p>
    <w:p w14:paraId="360EB457" w14:textId="77777777" w:rsidR="00DB256A" w:rsidRDefault="00DB256A">
      <w:pPr>
        <w:spacing w:after="40"/>
        <w:jc w:val="both"/>
      </w:pPr>
    </w:p>
    <w:p w14:paraId="6D293AB4" w14:textId="77777777" w:rsidR="00DB256A" w:rsidRDefault="00DB256A">
      <w:pPr>
        <w:spacing w:after="40"/>
        <w:jc w:val="both"/>
      </w:pPr>
    </w:p>
    <w:p w14:paraId="61BE0812" w14:textId="77777777" w:rsidR="00DB256A" w:rsidRDefault="00DB256A">
      <w:pPr>
        <w:spacing w:after="40"/>
        <w:jc w:val="both"/>
      </w:pPr>
    </w:p>
    <w:p w14:paraId="52487DF8" w14:textId="77777777" w:rsidR="00DB256A" w:rsidRDefault="00422435">
      <w:pPr>
        <w:pStyle w:val="Ttulo1"/>
      </w:pPr>
      <w:bookmarkStart w:id="5" w:name="_Toc174668806"/>
      <w:r>
        <w:t>3.2.2</w:t>
      </w:r>
      <w:r>
        <w:tab/>
        <w:t>Backend</w:t>
      </w:r>
      <w:bookmarkEnd w:id="5"/>
    </w:p>
    <w:p w14:paraId="42156E5B" w14:textId="77777777" w:rsidR="00DB256A" w:rsidRDefault="00DB256A">
      <w:pPr>
        <w:spacing w:after="40"/>
        <w:jc w:val="both"/>
      </w:pPr>
    </w:p>
    <w:p w14:paraId="4B377C0A" w14:textId="77777777" w:rsidR="00DB256A" w:rsidRDefault="00422435">
      <w:pPr>
        <w:spacing w:after="40"/>
        <w:jc w:val="both"/>
      </w:pPr>
      <w:r>
        <w:t xml:space="preserve">A Azure Load Balancer distribui o tráfego entre as instâncias do serviço da camada lógica para garantir alta disponibilidade e desempenho. Já a, Azure Gateway fornece conectividade segura entre a infraestrutura na Azure e redes locais ou outras nuvens. </w:t>
      </w:r>
    </w:p>
    <w:p w14:paraId="2A9E6373" w14:textId="77777777" w:rsidR="00DB256A" w:rsidRDefault="00DB256A">
      <w:pPr>
        <w:spacing w:after="40"/>
        <w:jc w:val="both"/>
      </w:pPr>
    </w:p>
    <w:p w14:paraId="195A0820" w14:textId="77777777" w:rsidR="00DB256A" w:rsidRDefault="00422435">
      <w:pPr>
        <w:spacing w:after="40"/>
        <w:jc w:val="both"/>
      </w:pPr>
      <w:r>
        <w:t>O componente Traefik é utilizado como um proxy reverso e controlador de tráfego para aplicativos em contêineres Docker. E tambem, Docker e Kubernetes são utilizados para implantar e orquestrar contêineres na nuvem. Isso proporciona escalabilidade automática, fácil gerenciamento e isolamento de aplicativos.</w:t>
      </w:r>
    </w:p>
    <w:p w14:paraId="2DF662D5" w14:textId="77777777" w:rsidR="00DB256A" w:rsidRDefault="00DB256A">
      <w:pPr>
        <w:spacing w:after="40"/>
        <w:jc w:val="both"/>
      </w:pPr>
    </w:p>
    <w:p w14:paraId="603A497D" w14:textId="77777777" w:rsidR="00DB256A" w:rsidRDefault="00422435">
      <w:pPr>
        <w:pStyle w:val="Ttulo1"/>
      </w:pPr>
      <w:bookmarkStart w:id="6" w:name="_Toc174668807"/>
      <w:r>
        <w:t>3.2.3</w:t>
      </w:r>
      <w:r>
        <w:tab/>
        <w:t>Containers</w:t>
      </w:r>
      <w:bookmarkEnd w:id="6"/>
    </w:p>
    <w:p w14:paraId="37221E85" w14:textId="77777777" w:rsidR="00DB256A" w:rsidRDefault="00DB256A">
      <w:pPr>
        <w:spacing w:after="40"/>
        <w:jc w:val="both"/>
      </w:pPr>
    </w:p>
    <w:p w14:paraId="32F9B38D" w14:textId="77777777" w:rsidR="00DB256A" w:rsidRDefault="00422435">
      <w:pPr>
        <w:spacing w:after="40"/>
        <w:jc w:val="both"/>
      </w:pPr>
      <w:r>
        <w:t>ESCREVER.</w:t>
      </w:r>
    </w:p>
    <w:p w14:paraId="3069FCE5" w14:textId="77777777" w:rsidR="00DB256A" w:rsidRDefault="00DB256A">
      <w:pPr>
        <w:spacing w:after="40"/>
        <w:jc w:val="both"/>
      </w:pPr>
    </w:p>
    <w:p w14:paraId="6D179A68" w14:textId="77777777" w:rsidR="00DB256A" w:rsidRDefault="00422435">
      <w:pPr>
        <w:pStyle w:val="Ttulo3"/>
      </w:pPr>
      <w:bookmarkStart w:id="7" w:name="_Toc174668808"/>
      <w:r>
        <w:t>3.2.4</w:t>
      </w:r>
      <w:r>
        <w:tab/>
        <w:t>Dados</w:t>
      </w:r>
      <w:bookmarkEnd w:id="7"/>
    </w:p>
    <w:p w14:paraId="3D8B70FB" w14:textId="77777777" w:rsidR="00DB256A" w:rsidRDefault="00DB256A">
      <w:pPr>
        <w:spacing w:after="40"/>
        <w:jc w:val="both"/>
      </w:pPr>
    </w:p>
    <w:p w14:paraId="297A27EC" w14:textId="77777777" w:rsidR="00DB256A" w:rsidRDefault="00422435">
      <w:pPr>
        <w:spacing w:after="40"/>
        <w:jc w:val="both"/>
      </w:pPr>
      <w:r>
        <w:lastRenderedPageBreak/>
        <w:t>ESCREVER.</w:t>
      </w:r>
    </w:p>
    <w:p w14:paraId="4E5A614D" w14:textId="77777777" w:rsidR="00DB256A" w:rsidRDefault="00422435">
      <w:pPr>
        <w:spacing w:after="40"/>
        <w:jc w:val="both"/>
      </w:pPr>
      <w:r>
        <w:t>SQL SERVER</w:t>
      </w:r>
    </w:p>
    <w:p w14:paraId="7C539545" w14:textId="77777777" w:rsidR="00DB256A" w:rsidRDefault="00422435">
      <w:pPr>
        <w:spacing w:after="40"/>
        <w:jc w:val="both"/>
      </w:pPr>
      <w:r>
        <w:t>S3-Like</w:t>
      </w:r>
    </w:p>
    <w:p w14:paraId="2D927127" w14:textId="77777777" w:rsidR="00DB256A" w:rsidRDefault="00DB256A">
      <w:pPr>
        <w:spacing w:after="40"/>
        <w:jc w:val="both"/>
      </w:pPr>
    </w:p>
    <w:p w14:paraId="660BAD06" w14:textId="77777777" w:rsidR="00DB256A" w:rsidRDefault="00DB256A">
      <w:pPr>
        <w:spacing w:after="40"/>
        <w:jc w:val="both"/>
      </w:pPr>
    </w:p>
    <w:p w14:paraId="68F9A06F" w14:textId="77777777" w:rsidR="00DB256A" w:rsidRDefault="00DB256A">
      <w:pPr>
        <w:spacing w:after="40"/>
        <w:jc w:val="both"/>
      </w:pPr>
    </w:p>
    <w:p w14:paraId="4B8CB9AF" w14:textId="77777777" w:rsidR="00DB256A" w:rsidRDefault="00422435">
      <w:pPr>
        <w:pStyle w:val="Ttulo1"/>
      </w:pPr>
      <w:bookmarkStart w:id="8" w:name="_Toc174668809"/>
      <w:r>
        <w:t>3.2.5</w:t>
      </w:r>
      <w:r>
        <w:tab/>
        <w:t>Rede</w:t>
      </w:r>
      <w:bookmarkEnd w:id="8"/>
    </w:p>
    <w:p w14:paraId="70BC55F9" w14:textId="77777777" w:rsidR="00DB256A" w:rsidRDefault="00DB256A">
      <w:pPr>
        <w:spacing w:after="40"/>
        <w:jc w:val="both"/>
      </w:pPr>
    </w:p>
    <w:p w14:paraId="043B24C7" w14:textId="77777777" w:rsidR="00DB256A" w:rsidRDefault="00422435">
      <w:pPr>
        <w:spacing w:after="40"/>
        <w:jc w:val="both"/>
      </w:pPr>
      <w:r>
        <w:t>Azure CDN (Content Delivery Network) é utilizado para distribuir conteúdo estático da aplicação para usuários finais com baixa latência e alta disponibilidade. Além disso, Azure DNS gerencia o sistema de nomes de domínio para roteamento eficiente de solicitações de usuário.</w:t>
      </w:r>
    </w:p>
    <w:p w14:paraId="6BFE8862" w14:textId="77777777" w:rsidR="00DB256A" w:rsidRDefault="00422435">
      <w:pPr>
        <w:spacing w:after="40"/>
        <w:jc w:val="both"/>
      </w:pPr>
      <w:r>
        <w:t>VPN.</w:t>
      </w:r>
    </w:p>
    <w:p w14:paraId="1EC30A3F" w14:textId="77777777" w:rsidR="00DB256A" w:rsidRDefault="00422435">
      <w:pPr>
        <w:spacing w:after="40"/>
        <w:jc w:val="both"/>
      </w:pPr>
      <w:r>
        <w:t>OPENVPN.</w:t>
      </w:r>
    </w:p>
    <w:p w14:paraId="3B6CC311" w14:textId="77777777" w:rsidR="00DB256A" w:rsidRDefault="00DB256A">
      <w:pPr>
        <w:spacing w:after="40"/>
        <w:jc w:val="both"/>
      </w:pPr>
    </w:p>
    <w:p w14:paraId="56843525" w14:textId="77777777" w:rsidR="00DB256A" w:rsidRDefault="00DB256A">
      <w:pPr>
        <w:spacing w:after="40"/>
        <w:jc w:val="both"/>
      </w:pPr>
    </w:p>
    <w:p w14:paraId="28F7C1B5" w14:textId="77777777" w:rsidR="00DB256A" w:rsidRDefault="00422435">
      <w:pPr>
        <w:pStyle w:val="Ttulo1"/>
      </w:pPr>
      <w:bookmarkStart w:id="9" w:name="_Toc174668810"/>
      <w:r>
        <w:t>3.2.6</w:t>
      </w:r>
      <w:r>
        <w:tab/>
        <w:t>Seguran</w:t>
      </w:r>
      <w:r>
        <w:t>ç</w:t>
      </w:r>
      <w:r>
        <w:t>a</w:t>
      </w:r>
      <w:bookmarkEnd w:id="9"/>
    </w:p>
    <w:p w14:paraId="43CEFA7F" w14:textId="77777777" w:rsidR="00DB256A" w:rsidRDefault="00DB256A">
      <w:pPr>
        <w:spacing w:after="40"/>
        <w:jc w:val="both"/>
      </w:pPr>
    </w:p>
    <w:p w14:paraId="766CA763" w14:textId="77777777" w:rsidR="00DB256A" w:rsidRDefault="00422435">
      <w:pPr>
        <w:spacing w:after="40"/>
        <w:jc w:val="both"/>
      </w:pPr>
      <w:r>
        <w:t xml:space="preserve"> O JWT (JSON Web Token) é usado para autenticação entre as camadas da aplicação, garantindo que apenas usuários autorizados acessem recursos específicos. O API de Integração com Google Login Authenticator oferece uma camada adicional de autenticação segura, permitindo que usuários façam login usando credenciais do Google.</w:t>
      </w:r>
    </w:p>
    <w:p w14:paraId="415E6538" w14:textId="77777777" w:rsidR="00DB256A" w:rsidRDefault="00DB256A">
      <w:pPr>
        <w:spacing w:after="40"/>
        <w:jc w:val="both"/>
      </w:pPr>
    </w:p>
    <w:p w14:paraId="5D5DF0AE" w14:textId="77777777" w:rsidR="00DB256A" w:rsidRDefault="00422435">
      <w:pPr>
        <w:pStyle w:val="Ttulo1"/>
      </w:pPr>
      <w:bookmarkStart w:id="10" w:name="_Toc174668811"/>
      <w:r>
        <w:t>3.2.7</w:t>
      </w:r>
      <w:r>
        <w:tab/>
        <w:t>Monitoramento e Observabilidade</w:t>
      </w:r>
      <w:bookmarkEnd w:id="10"/>
    </w:p>
    <w:p w14:paraId="77E72D28" w14:textId="77777777" w:rsidR="00DB256A" w:rsidRDefault="00DB256A">
      <w:pPr>
        <w:spacing w:after="40"/>
        <w:jc w:val="both"/>
      </w:pPr>
    </w:p>
    <w:p w14:paraId="7ABC5196" w14:textId="77777777" w:rsidR="00DB256A" w:rsidRDefault="00422435">
      <w:pPr>
        <w:spacing w:after="40"/>
        <w:jc w:val="both"/>
      </w:pPr>
      <w:r>
        <w:t xml:space="preserve"> A Elasticsearch e Kibana são usados para armazenar, pesquisar e visualizar logs da aplicação e infraestrutura, permitindo a análise de dados e identificação de problemas. Já o Prometheus e Grafana são utilizados para monitorar métricas de desempenho da aplicação, como uso de CPU, memória e tráfego de rede. </w:t>
      </w:r>
    </w:p>
    <w:p w14:paraId="2592E3A6" w14:textId="77777777" w:rsidR="00DB256A" w:rsidRDefault="00422435">
      <w:pPr>
        <w:spacing w:after="40"/>
        <w:jc w:val="both"/>
      </w:pPr>
      <w:r>
        <w:t>O Zabbix é implementado para monitoramento proativo da infraestrutura, alertando sobre falhas e anomalias.</w:t>
      </w:r>
    </w:p>
    <w:p w14:paraId="0F343066" w14:textId="77777777" w:rsidR="00DB256A" w:rsidRDefault="00DB256A">
      <w:pPr>
        <w:spacing w:after="40"/>
        <w:jc w:val="both"/>
      </w:pPr>
    </w:p>
    <w:p w14:paraId="60316B68" w14:textId="77777777" w:rsidR="00DB256A" w:rsidRDefault="00DB256A">
      <w:pPr>
        <w:spacing w:after="40"/>
        <w:jc w:val="both"/>
      </w:pPr>
    </w:p>
    <w:p w14:paraId="62F25104" w14:textId="77777777" w:rsidR="00DB256A" w:rsidRDefault="00DB256A">
      <w:pPr>
        <w:spacing w:after="40"/>
        <w:jc w:val="both"/>
      </w:pPr>
    </w:p>
    <w:sectPr w:rsidR="00DB256A" w:rsidSect="00034616">
      <w:headerReference w:type="default" r:id="rId10"/>
      <w:pgSz w:w="11906" w:h="16838"/>
      <w:pgMar w:top="2268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799740" w14:textId="77777777" w:rsidR="00422435" w:rsidRDefault="00422435">
      <w:pPr>
        <w:spacing w:after="0" w:line="240" w:lineRule="auto"/>
      </w:pPr>
      <w:r>
        <w:separator/>
      </w:r>
    </w:p>
  </w:endnote>
  <w:endnote w:type="continuationSeparator" w:id="0">
    <w:p w14:paraId="40D96398" w14:textId="77777777" w:rsidR="00422435" w:rsidRDefault="004224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90EAB8" w14:textId="77777777" w:rsidR="00422435" w:rsidRDefault="00422435">
      <w:pPr>
        <w:spacing w:after="0" w:line="240" w:lineRule="auto"/>
      </w:pPr>
      <w:r>
        <w:separator/>
      </w:r>
    </w:p>
  </w:footnote>
  <w:footnote w:type="continuationSeparator" w:id="0">
    <w:p w14:paraId="3CA817F4" w14:textId="77777777" w:rsidR="00422435" w:rsidRDefault="004224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F7884B" w14:textId="77777777" w:rsidR="00DB256A" w:rsidRDefault="00422435">
    <w:pPr>
      <w:pStyle w:val="Cabealho"/>
      <w:jc w:val="right"/>
    </w:pPr>
    <w:r>
      <w:rPr>
        <w:noProof/>
      </w:rPr>
      <w:drawing>
        <wp:inline distT="0" distB="0" distL="0" distR="0" wp14:anchorId="586825E8" wp14:editId="2E8312A5">
          <wp:extent cx="1371600" cy="465826"/>
          <wp:effectExtent l="0" t="0" r="0" b="0"/>
          <wp:docPr id="1202137580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audaz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1600" cy="4658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>__________________________________________________________________________________</w:t>
    </w:r>
    <w: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55928744">
    <w:abstractNumId w:val="8"/>
  </w:num>
  <w:num w:numId="2" w16cid:durableId="836461319">
    <w:abstractNumId w:val="6"/>
  </w:num>
  <w:num w:numId="3" w16cid:durableId="1215044500">
    <w:abstractNumId w:val="5"/>
  </w:num>
  <w:num w:numId="4" w16cid:durableId="2045131141">
    <w:abstractNumId w:val="4"/>
  </w:num>
  <w:num w:numId="5" w16cid:durableId="97222555">
    <w:abstractNumId w:val="7"/>
  </w:num>
  <w:num w:numId="6" w16cid:durableId="1341271724">
    <w:abstractNumId w:val="3"/>
  </w:num>
  <w:num w:numId="7" w16cid:durableId="1282298746">
    <w:abstractNumId w:val="2"/>
  </w:num>
  <w:num w:numId="8" w16cid:durableId="1481456544">
    <w:abstractNumId w:val="1"/>
  </w:num>
  <w:num w:numId="9" w16cid:durableId="1031877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22435"/>
    <w:rsid w:val="00A82E48"/>
    <w:rsid w:val="00AA1D8D"/>
    <w:rsid w:val="00B47730"/>
    <w:rsid w:val="00CB0664"/>
    <w:rsid w:val="00DB256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EF3C013"/>
  <w14:defaultImageDpi w14:val="300"/>
  <w15:docId w15:val="{0C7C9FC1-B379-4A31-A077-D08DF07F2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Arial" w:hAnsi="Arial"/>
      <w:color w:val="000000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eastAsiaTheme="majorEastAsia" w:hAnsiTheme="majorHAnsi" w:cstheme="majorBidi"/>
      <w:b/>
      <w:bCs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eastAsiaTheme="majorEastAsia" w:hAnsiTheme="majorHAnsi" w:cstheme="majorBidi"/>
      <w:b/>
      <w:bCs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eastAsiaTheme="majorEastAsia" w:hAnsiTheme="majorHAnsi" w:cstheme="majorBidi"/>
      <w:b/>
      <w:bCs/>
      <w:sz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eastAsiaTheme="majorEastAsia" w:hAnsiTheme="majorHAnsi" w:cstheme="majorBidi"/>
      <w:b/>
      <w:bCs/>
      <w:iCs/>
      <w:sz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hAnsiTheme="majorHAnsi" w:cstheme="majorBidi"/>
      <w:b/>
      <w:spacing w:val="5"/>
      <w:kern w:val="28"/>
      <w:sz w:val="40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Sumrio1">
    <w:name w:val="toc 1"/>
    <w:basedOn w:val="Normal"/>
    <w:next w:val="Normal"/>
    <w:autoRedefine/>
    <w:uiPriority w:val="39"/>
    <w:unhideWhenUsed/>
    <w:rsid w:val="00422435"/>
    <w:pPr>
      <w:spacing w:after="100"/>
    </w:pPr>
  </w:style>
  <w:style w:type="paragraph" w:styleId="Sumrio3">
    <w:name w:val="toc 3"/>
    <w:basedOn w:val="Normal"/>
    <w:next w:val="Normal"/>
    <w:autoRedefine/>
    <w:uiPriority w:val="39"/>
    <w:unhideWhenUsed/>
    <w:rsid w:val="00422435"/>
    <w:pPr>
      <w:spacing w:after="100"/>
      <w:ind w:left="400"/>
    </w:pPr>
  </w:style>
  <w:style w:type="character" w:styleId="Hyperlink">
    <w:name w:val="Hyperlink"/>
    <w:basedOn w:val="Fontepargpadro"/>
    <w:uiPriority w:val="99"/>
    <w:unhideWhenUsed/>
    <w:rsid w:val="0042243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629</Words>
  <Characters>3398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Heron Brito | Nikos Investimentos</cp:lastModifiedBy>
  <cp:revision>2</cp:revision>
  <dcterms:created xsi:type="dcterms:W3CDTF">2013-12-23T23:15:00Z</dcterms:created>
  <dcterms:modified xsi:type="dcterms:W3CDTF">2024-08-16T05:46:00Z</dcterms:modified>
  <cp:category/>
</cp:coreProperties>
</file>