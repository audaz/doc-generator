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39B55" w14:textId="77777777" w:rsidR="00085C4E" w:rsidRDefault="00085C4E"/>
    <w:p w14:paraId="754ADEE6" w14:textId="77777777" w:rsidR="00085C4E" w:rsidRDefault="00085C4E"/>
    <w:p w14:paraId="54560149" w14:textId="77777777" w:rsidR="00085C4E" w:rsidRDefault="00085C4E"/>
    <w:p w14:paraId="027C1E5F" w14:textId="77777777" w:rsidR="00085C4E" w:rsidRDefault="00085C4E"/>
    <w:p w14:paraId="6EA5D59C" w14:textId="77777777" w:rsidR="00085C4E" w:rsidRDefault="00A36EE0">
      <w:r>
        <w:rPr>
          <w:noProof/>
        </w:rPr>
        <w:drawing>
          <wp:inline distT="0" distB="0" distL="0" distR="0" wp14:anchorId="2F0370B6" wp14:editId="3207B1E9">
            <wp:extent cx="7560000" cy="22479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_capa_audaz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224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BD3B" w14:textId="77777777" w:rsidR="00085C4E" w:rsidRDefault="00085C4E"/>
    <w:p w14:paraId="16685F12" w14:textId="77777777" w:rsidR="00085C4E" w:rsidRDefault="00085C4E"/>
    <w:p w14:paraId="3D13F8E6" w14:textId="77777777" w:rsidR="00085C4E" w:rsidRDefault="00A36EE0">
      <w:pPr>
        <w:jc w:val="center"/>
      </w:pPr>
      <w:r>
        <w:rPr>
          <w:b/>
          <w:sz w:val="32"/>
        </w:rPr>
        <w:t>Infra TEN Meetings</w:t>
      </w:r>
    </w:p>
    <w:p w14:paraId="424074B5" w14:textId="77777777" w:rsidR="00085C4E" w:rsidRDefault="00085C4E"/>
    <w:p w14:paraId="3DCA25D6" w14:textId="77777777" w:rsidR="00085C4E" w:rsidRDefault="00085C4E"/>
    <w:p w14:paraId="0F1A53AB" w14:textId="77777777" w:rsidR="00085C4E" w:rsidRDefault="00085C4E">
      <w:pPr>
        <w:jc w:val="center"/>
      </w:pPr>
    </w:p>
    <w:p w14:paraId="00088132" w14:textId="77777777" w:rsidR="00085C4E" w:rsidRDefault="00085C4E"/>
    <w:p w14:paraId="615105DF" w14:textId="77777777" w:rsidR="00085C4E" w:rsidRDefault="00085C4E"/>
    <w:p w14:paraId="7C5B2A61" w14:textId="77777777" w:rsidR="00085C4E" w:rsidRDefault="00085C4E"/>
    <w:p w14:paraId="5075C811" w14:textId="77777777" w:rsidR="00085C4E" w:rsidRDefault="00085C4E"/>
    <w:p w14:paraId="518925B1" w14:textId="77777777" w:rsidR="00085C4E" w:rsidRDefault="00085C4E"/>
    <w:p w14:paraId="1577D843" w14:textId="77777777" w:rsidR="00085C4E" w:rsidRDefault="00085C4E"/>
    <w:p w14:paraId="31B03777" w14:textId="77777777" w:rsidR="00085C4E" w:rsidRDefault="00A36EE0">
      <w:pPr>
        <w:jc w:val="center"/>
      </w:pPr>
      <w:r>
        <w:rPr>
          <w:b/>
          <w:sz w:val="28"/>
        </w:rPr>
        <w:t>www.audaztecnologia.com.br</w:t>
      </w:r>
    </w:p>
    <w:p w14:paraId="504CA1C0" w14:textId="77777777" w:rsidR="00085C4E" w:rsidRDefault="00A36EE0">
      <w:r>
        <w:br w:type="page"/>
      </w:r>
    </w:p>
    <w:p w14:paraId="26E63491" w14:textId="77777777" w:rsidR="00085C4E" w:rsidRDefault="00A36EE0">
      <w:r>
        <w:lastRenderedPageBreak/>
        <w:t>SUMÁRIO</w:t>
      </w:r>
    </w:p>
    <w:p w14:paraId="1F7C6CCC" w14:textId="3F539295" w:rsidR="00A36EE0" w:rsidRDefault="00A36EE0">
      <w:pPr>
        <w:pStyle w:val="Sumrio1"/>
        <w:tabs>
          <w:tab w:val="right" w:leader="dot" w:pos="9628"/>
        </w:tabs>
        <w:rPr>
          <w:noProof/>
        </w:rPr>
      </w:pPr>
      <w:r>
        <w:fldChar w:fldCharType="begin"/>
      </w:r>
      <w:r>
        <w:instrText>TOC \o "1-4" \h \z \u</w:instrText>
      </w:r>
      <w:r>
        <w:fldChar w:fldCharType="separate"/>
      </w:r>
      <w:hyperlink w:anchor="_Toc174552092" w:history="1">
        <w:r w:rsidRPr="007A2B75">
          <w:rPr>
            <w:rStyle w:val="Hyperlink"/>
            <w:noProof/>
          </w:rPr>
          <w:t>1. Assembleia Digital - Infraestrutura de Nuvem Oracle Cloud e AWS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_Toc174552092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668855" w14:textId="4FC8E9A0" w:rsidR="00A36EE0" w:rsidRDefault="00A36EE0">
      <w:pPr>
        <w:pStyle w:val="Sumrio1"/>
        <w:tabs>
          <w:tab w:val="right" w:leader="dot" w:pos="9628"/>
        </w:tabs>
        <w:rPr>
          <w:noProof/>
        </w:rPr>
      </w:pPr>
      <w:hyperlink w:anchor="_Toc174552093" w:history="1">
        <w:r w:rsidRPr="007A2B75">
          <w:rPr>
            <w:rStyle w:val="Hyperlink"/>
            <w:noProof/>
          </w:rPr>
          <w:t>2. 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_Toc174552093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88DD87" w14:textId="4AD967A2" w:rsidR="00A36EE0" w:rsidRDefault="00A36EE0">
      <w:pPr>
        <w:pStyle w:val="Sumrio1"/>
        <w:tabs>
          <w:tab w:val="right" w:leader="dot" w:pos="9628"/>
        </w:tabs>
        <w:rPr>
          <w:noProof/>
        </w:rPr>
      </w:pPr>
      <w:hyperlink w:anchor="_Toc174552094" w:history="1">
        <w:r w:rsidRPr="007A2B75">
          <w:rPr>
            <w:rStyle w:val="Hyperlink"/>
            <w:noProof/>
          </w:rPr>
          <w:t>3. Oracle Cloud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_Toc174552094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A743CF" w14:textId="01F32FF4" w:rsidR="00A36EE0" w:rsidRDefault="00A36EE0">
      <w:pPr>
        <w:pStyle w:val="Sumrio1"/>
        <w:tabs>
          <w:tab w:val="right" w:leader="dot" w:pos="9628"/>
        </w:tabs>
        <w:rPr>
          <w:noProof/>
        </w:rPr>
      </w:pPr>
      <w:hyperlink w:anchor="_Toc174552095" w:history="1">
        <w:r w:rsidRPr="007A2B75">
          <w:rPr>
            <w:rStyle w:val="Hyperlink"/>
            <w:noProof/>
          </w:rPr>
          <w:t>4. AWS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_Toc174552095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E125C7" w14:textId="5AA9EBD8" w:rsidR="00A36EE0" w:rsidRDefault="00A36EE0">
      <w:pPr>
        <w:pStyle w:val="Sumrio1"/>
        <w:tabs>
          <w:tab w:val="right" w:leader="dot" w:pos="9628"/>
        </w:tabs>
        <w:rPr>
          <w:noProof/>
        </w:rPr>
      </w:pPr>
      <w:hyperlink w:anchor="_Toc174552096" w:history="1">
        <w:r w:rsidRPr="007A2B75">
          <w:rPr>
            <w:rStyle w:val="Hyperlink"/>
            <w:noProof/>
          </w:rPr>
          <w:t>5. Conectividade e 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_Toc174552096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732B5F" w14:textId="23A7EE16" w:rsidR="00A36EE0" w:rsidRDefault="00A36EE0">
      <w:pPr>
        <w:pStyle w:val="Sumrio1"/>
        <w:tabs>
          <w:tab w:val="right" w:leader="dot" w:pos="9628"/>
        </w:tabs>
        <w:rPr>
          <w:noProof/>
        </w:rPr>
      </w:pPr>
      <w:hyperlink w:anchor="_Toc174552097" w:history="1">
        <w:r w:rsidRPr="007A2B75">
          <w:rPr>
            <w:rStyle w:val="Hyperlink"/>
            <w:noProof/>
          </w:rPr>
          <w:t>7. 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_Toc174552097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7B7524" w14:textId="68539A86" w:rsidR="00085C4E" w:rsidRDefault="00A36EE0">
      <w:r>
        <w:fldChar w:fldCharType="end"/>
      </w:r>
    </w:p>
    <w:p w14:paraId="6349D771" w14:textId="77777777" w:rsidR="00085C4E" w:rsidRDefault="00A36EE0">
      <w:r>
        <w:br w:type="page"/>
      </w:r>
    </w:p>
    <w:p w14:paraId="22DB0370" w14:textId="77777777" w:rsidR="00085C4E" w:rsidRDefault="00A36EE0">
      <w:pPr>
        <w:pStyle w:val="Ttulo1"/>
      </w:pPr>
      <w:bookmarkStart w:id="0" w:name="_Toc174552092"/>
      <w:r>
        <w:lastRenderedPageBreak/>
        <w:t>1. Assembleia Digital - Infraestrutura de Nuvem Oracle Cloud e AWS</w:t>
      </w:r>
      <w:bookmarkEnd w:id="0"/>
    </w:p>
    <w:p w14:paraId="471F9D0E" w14:textId="77777777" w:rsidR="00085C4E" w:rsidRDefault="00085C4E">
      <w:pPr>
        <w:spacing w:after="40"/>
        <w:jc w:val="both"/>
      </w:pPr>
    </w:p>
    <w:p w14:paraId="22D8F2DC" w14:textId="77777777" w:rsidR="00085C4E" w:rsidRDefault="00A36EE0">
      <w:pPr>
        <w:pStyle w:val="Ttulo1"/>
      </w:pPr>
      <w:bookmarkStart w:id="1" w:name="_Toc174552093"/>
      <w:r>
        <w:t>2. Introdu</w:t>
      </w:r>
      <w:r>
        <w:t>çã</w:t>
      </w:r>
      <w:r>
        <w:t>o</w:t>
      </w:r>
      <w:bookmarkEnd w:id="1"/>
    </w:p>
    <w:p w14:paraId="77E9B46A" w14:textId="77777777" w:rsidR="00085C4E" w:rsidRDefault="00085C4E">
      <w:pPr>
        <w:spacing w:after="40"/>
        <w:jc w:val="both"/>
      </w:pPr>
    </w:p>
    <w:p w14:paraId="5BBB462F" w14:textId="77777777" w:rsidR="00085C4E" w:rsidRDefault="00A36EE0">
      <w:pPr>
        <w:spacing w:after="40"/>
        <w:jc w:val="both"/>
      </w:pPr>
      <w:r>
        <w:t xml:space="preserve">A AUDAZ TECNOLOGIA foi contratada para </w:t>
      </w:r>
      <w:r>
        <w:t>projetar e implementar a infraestrutura de nuvem para a aplicação "Assembleia Digital" do cliente TEN MEETINGS. A infraestrutura foi projetada para atender às necessidades específicas da aplicação, garantindo alta disponibilidade, escalabilidade e segurança.</w:t>
      </w:r>
    </w:p>
    <w:p w14:paraId="3A8066B2" w14:textId="77777777" w:rsidR="00085C4E" w:rsidRDefault="00085C4E">
      <w:pPr>
        <w:spacing w:after="40"/>
        <w:jc w:val="both"/>
      </w:pPr>
    </w:p>
    <w:p w14:paraId="6AF08A89" w14:textId="77777777" w:rsidR="00085C4E" w:rsidRDefault="00A36EE0">
      <w:pPr>
        <w:pStyle w:val="Ttulo1"/>
      </w:pPr>
      <w:bookmarkStart w:id="2" w:name="_Toc174552094"/>
      <w:r>
        <w:t>3. Oracle Cloud</w:t>
      </w:r>
      <w:bookmarkEnd w:id="2"/>
    </w:p>
    <w:p w14:paraId="28FF9BBD" w14:textId="77777777" w:rsidR="00085C4E" w:rsidRDefault="00085C4E">
      <w:pPr>
        <w:spacing w:after="40"/>
        <w:jc w:val="both"/>
      </w:pPr>
    </w:p>
    <w:p w14:paraId="71065FC6" w14:textId="77777777" w:rsidR="00085C4E" w:rsidRDefault="00A36EE0">
      <w:pPr>
        <w:spacing w:after="40"/>
        <w:jc w:val="both"/>
      </w:pPr>
      <w:r>
        <w:t>A infraestrutura Oracle Cloud inclui os seguintes componentes:</w:t>
      </w:r>
    </w:p>
    <w:p w14:paraId="1C951F06" w14:textId="77777777" w:rsidR="00085C4E" w:rsidRDefault="00085C4E">
      <w:pPr>
        <w:spacing w:after="40"/>
        <w:jc w:val="both"/>
      </w:pPr>
    </w:p>
    <w:p w14:paraId="1FD3F8D5" w14:textId="77777777" w:rsidR="00085C4E" w:rsidRDefault="00A36EE0">
      <w:pPr>
        <w:pStyle w:val="Commarcadores"/>
      </w:pPr>
      <w:r>
        <w:t xml:space="preserve"> Servidores Virtuais: 5 servidores virtuais Ubuntu, equipados com 2 vCPUs, 8 GB de RAM e 50 GB de armazenamento SSD.</w:t>
      </w:r>
    </w:p>
    <w:p w14:paraId="21FDBA14" w14:textId="77777777" w:rsidR="00085C4E" w:rsidRDefault="00A36EE0">
      <w:pPr>
        <w:pStyle w:val="Commarcadores"/>
      </w:pPr>
      <w:r>
        <w:t xml:space="preserve"> Load Balancers: 2 Load Balancers na Oracle Cloud, configurados para balancear o tráfego de rede entre os servidores virtuais.</w:t>
      </w:r>
    </w:p>
    <w:p w14:paraId="1DD85BAC" w14:textId="77777777" w:rsidR="00085C4E" w:rsidRDefault="00A36EE0">
      <w:pPr>
        <w:pStyle w:val="Commarcadores"/>
      </w:pPr>
      <w:r>
        <w:t xml:space="preserve"> OKE (Oracle Kubernetes Engine): um cluster OKE com 3 nós, cada um com 3 vCPUs, 16 GB de RAM e 150 GB de armazenamento SSD.</w:t>
      </w:r>
    </w:p>
    <w:p w14:paraId="10419720" w14:textId="77777777" w:rsidR="00085C4E" w:rsidRDefault="00A36EE0">
      <w:pPr>
        <w:pStyle w:val="Commarcadores"/>
      </w:pPr>
      <w:r>
        <w:t xml:space="preserve"> Postgres: um banco de dados Postgres na Oracle Cloud, configurado para armazenar os dados da aplicação.</w:t>
      </w:r>
    </w:p>
    <w:p w14:paraId="3F4F5E99" w14:textId="77777777" w:rsidR="00085C4E" w:rsidRDefault="00A36EE0">
      <w:pPr>
        <w:pStyle w:val="Commarcadores"/>
      </w:pPr>
      <w:r>
        <w:t xml:space="preserve"> Redis Cache: um cache Redis no Kubernetes, configurado para armazenar dados em cache.</w:t>
      </w:r>
    </w:p>
    <w:p w14:paraId="62ECE15B" w14:textId="77777777" w:rsidR="00085C4E" w:rsidRDefault="00A36EE0">
      <w:pPr>
        <w:pStyle w:val="Commarcadores"/>
      </w:pPr>
      <w:r>
        <w:t xml:space="preserve"> Subnetes: 3 subnetes na Oracle Cloud, configuradas para isolamento e segregação de redes.</w:t>
      </w:r>
    </w:p>
    <w:p w14:paraId="348E4EBB" w14:textId="77777777" w:rsidR="00085C4E" w:rsidRDefault="00A36EE0">
      <w:pPr>
        <w:pStyle w:val="Commarcadores"/>
      </w:pPr>
      <w:r>
        <w:t xml:space="preserve"> WAF (Web Application Firewall): um WAF na Oracle Cloud, configurado para proteger a aplicação contra ataques mal-intencionados.</w:t>
      </w:r>
    </w:p>
    <w:p w14:paraId="526F1A46" w14:textId="77777777" w:rsidR="00085C4E" w:rsidRDefault="00A36EE0">
      <w:pPr>
        <w:pStyle w:val="Commarcadores"/>
      </w:pPr>
      <w:r>
        <w:t xml:space="preserve"> Oracle Object Storage: um armazenamento de objetos na Oracle Cloud, configurado para armazenar arquivos e dados.</w:t>
      </w:r>
    </w:p>
    <w:p w14:paraId="0B4FCE11" w14:textId="77777777" w:rsidR="00085C4E" w:rsidRDefault="00A36EE0">
      <w:pPr>
        <w:pStyle w:val="Commarcadores"/>
      </w:pPr>
      <w:r>
        <w:t xml:space="preserve"> OpenVPN: um servidor OpenVPN na Oracle Cloud, configurado para fornecer acesso seguro à aplicação.</w:t>
      </w:r>
    </w:p>
    <w:p w14:paraId="0FA12577" w14:textId="77777777" w:rsidR="00085C4E" w:rsidRDefault="00085C4E">
      <w:pPr>
        <w:spacing w:after="40"/>
        <w:jc w:val="both"/>
      </w:pPr>
    </w:p>
    <w:p w14:paraId="3426FE0E" w14:textId="77777777" w:rsidR="00085C4E" w:rsidRDefault="00A36EE0">
      <w:pPr>
        <w:pStyle w:val="Ttulo1"/>
      </w:pPr>
      <w:bookmarkStart w:id="3" w:name="_Toc174552095"/>
      <w:r>
        <w:t>4. AWS</w:t>
      </w:r>
      <w:bookmarkEnd w:id="3"/>
    </w:p>
    <w:p w14:paraId="56ED1EEC" w14:textId="77777777" w:rsidR="00085C4E" w:rsidRDefault="00085C4E">
      <w:pPr>
        <w:spacing w:after="40"/>
        <w:jc w:val="both"/>
      </w:pPr>
    </w:p>
    <w:p w14:paraId="61C83AA5" w14:textId="77777777" w:rsidR="00085C4E" w:rsidRDefault="00A36EE0">
      <w:pPr>
        <w:spacing w:after="40"/>
        <w:jc w:val="both"/>
      </w:pPr>
      <w:r>
        <w:t>A infraestrutura AWS inclui os seguintes componentes:</w:t>
      </w:r>
    </w:p>
    <w:p w14:paraId="597EAFE5" w14:textId="77777777" w:rsidR="00085C4E" w:rsidRDefault="00085C4E">
      <w:pPr>
        <w:spacing w:after="40"/>
        <w:jc w:val="both"/>
      </w:pPr>
    </w:p>
    <w:p w14:paraId="6C2EC9DE" w14:textId="77777777" w:rsidR="00085C4E" w:rsidRDefault="00A36EE0">
      <w:pPr>
        <w:pStyle w:val="Commarcadores"/>
      </w:pPr>
      <w:r>
        <w:t xml:space="preserve"> AWS S3: um bucket S3 para armazenamento de arquivos e dados.</w:t>
      </w:r>
    </w:p>
    <w:p w14:paraId="5A033625" w14:textId="77777777" w:rsidR="00085C4E" w:rsidRDefault="00A36EE0">
      <w:pPr>
        <w:pStyle w:val="Commarcadores"/>
      </w:pPr>
      <w:r>
        <w:t xml:space="preserve"> AWS Cloudfront: um distribuidor de conteúdo Cloudfront, configurado para distribuir conteúdo estático.</w:t>
      </w:r>
    </w:p>
    <w:p w14:paraId="484103E1" w14:textId="77777777" w:rsidR="00085C4E" w:rsidRDefault="00A36EE0">
      <w:pPr>
        <w:pStyle w:val="Commarcadores"/>
      </w:pPr>
      <w:r>
        <w:t xml:space="preserve"> ElasticSearch: um cluster ElasticSearch para logging e monitoramento.</w:t>
      </w:r>
    </w:p>
    <w:p w14:paraId="013EB1CC" w14:textId="77777777" w:rsidR="00085C4E" w:rsidRDefault="00A36EE0">
      <w:pPr>
        <w:pStyle w:val="Commarcadores"/>
      </w:pPr>
      <w:r>
        <w:t xml:space="preserve"> ElasticSerch APM: um sistema de monitoramento de aplicação ElasticSerch, configurado para monitorar o desempenho da aplicação.</w:t>
      </w:r>
    </w:p>
    <w:p w14:paraId="5D379787" w14:textId="77777777" w:rsidR="00085C4E" w:rsidRDefault="00A36EE0">
      <w:pPr>
        <w:pStyle w:val="Commarcadores"/>
      </w:pPr>
      <w:r>
        <w:t xml:space="preserve"> Fluentd: um sistema de coleta de logs Fluentd, configurado para coletar logs da aplicação.</w:t>
      </w:r>
    </w:p>
    <w:p w14:paraId="38BD0DA1" w14:textId="77777777" w:rsidR="00085C4E" w:rsidRDefault="00A36EE0">
      <w:pPr>
        <w:pStyle w:val="Commarcadores"/>
      </w:pPr>
      <w:r>
        <w:t xml:space="preserve"> Prometheus: um sistema de monitoramento Prometheus, configurado para monitorar o desempenho da aplicação.</w:t>
      </w:r>
    </w:p>
    <w:p w14:paraId="47C0BAE5" w14:textId="77777777" w:rsidR="00085C4E" w:rsidRDefault="00A36EE0">
      <w:pPr>
        <w:pStyle w:val="Commarcadores"/>
      </w:pPr>
      <w:r>
        <w:lastRenderedPageBreak/>
        <w:t xml:space="preserve"> Grafana: um sistema de visualização de dados Grafana, configurado para visualizar métricas da aplicação.</w:t>
      </w:r>
    </w:p>
    <w:p w14:paraId="47CEC220" w14:textId="77777777" w:rsidR="00085C4E" w:rsidRDefault="00085C4E">
      <w:pPr>
        <w:spacing w:after="40"/>
        <w:jc w:val="both"/>
      </w:pPr>
    </w:p>
    <w:p w14:paraId="61FA24C8" w14:textId="77777777" w:rsidR="00085C4E" w:rsidRDefault="00A36EE0">
      <w:pPr>
        <w:pStyle w:val="Ttulo1"/>
      </w:pPr>
      <w:bookmarkStart w:id="4" w:name="_Toc174552096"/>
      <w:r>
        <w:t>5. Conectividade e Seguran</w:t>
      </w:r>
      <w:r>
        <w:t>ç</w:t>
      </w:r>
      <w:r>
        <w:t>a</w:t>
      </w:r>
      <w:bookmarkEnd w:id="4"/>
    </w:p>
    <w:p w14:paraId="546200B8" w14:textId="77777777" w:rsidR="00085C4E" w:rsidRDefault="00085C4E">
      <w:pPr>
        <w:spacing w:after="40"/>
        <w:jc w:val="both"/>
      </w:pPr>
    </w:p>
    <w:p w14:paraId="4EC27A8B" w14:textId="77777777" w:rsidR="00085C4E" w:rsidRDefault="00A36EE0">
      <w:pPr>
        <w:spacing w:after="40"/>
        <w:jc w:val="both"/>
      </w:pPr>
      <w:r>
        <w:t xml:space="preserve">A infraestrutura foi </w:t>
      </w:r>
      <w:r>
        <w:t>projetada para garantir alta disponibilidade e segurança. A conectividade entre os componentes foi estabelecida utilizando protocolos seguros, como SSL/TLS. Além disso, foram implementados mecanismos de autenticação e autorização para garantir que apenas usuários autorizados tenham acesso à aplicação.</w:t>
      </w:r>
    </w:p>
    <w:p w14:paraId="15E40F53" w14:textId="77777777" w:rsidR="00085C4E" w:rsidRDefault="00085C4E">
      <w:pPr>
        <w:spacing w:after="40"/>
        <w:jc w:val="both"/>
      </w:pPr>
    </w:p>
    <w:p w14:paraId="692C9B0C" w14:textId="77777777" w:rsidR="00085C4E" w:rsidRDefault="00A36EE0">
      <w:pPr>
        <w:pStyle w:val="Ttulo1"/>
      </w:pPr>
      <w:bookmarkStart w:id="5" w:name="_Toc174552097"/>
      <w:r>
        <w:t>7. Conclus</w:t>
      </w:r>
      <w:r>
        <w:t>ã</w:t>
      </w:r>
      <w:r>
        <w:t>o</w:t>
      </w:r>
      <w:bookmarkEnd w:id="5"/>
    </w:p>
    <w:p w14:paraId="6F450887" w14:textId="77777777" w:rsidR="00085C4E" w:rsidRDefault="00085C4E">
      <w:pPr>
        <w:spacing w:after="40"/>
        <w:jc w:val="both"/>
      </w:pPr>
    </w:p>
    <w:p w14:paraId="466515D5" w14:textId="77777777" w:rsidR="00085C4E" w:rsidRDefault="00A36EE0">
      <w:pPr>
        <w:spacing w:after="40"/>
        <w:jc w:val="both"/>
      </w:pPr>
      <w:r>
        <w:t>A infraestrutura de nuvem Oracle Cloud e AWS para a aplicação "Assembleia Digital" do cliente TEN MEETINGS foi projetada e implementada com sucesso. A infraestrutura foi projetada para atender às necessidades específicas da aplicação, garantindo alta disponibilidade, escalabilidade e segurança.</w:t>
      </w:r>
    </w:p>
    <w:sectPr w:rsidR="00085C4E" w:rsidSect="00034616">
      <w:headerReference w:type="default" r:id="rId9"/>
      <w:pgSz w:w="11906" w:h="16838"/>
      <w:pgMar w:top="2268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55693B" w14:textId="77777777" w:rsidR="00A36EE0" w:rsidRDefault="00A36EE0">
      <w:pPr>
        <w:spacing w:after="0" w:line="240" w:lineRule="auto"/>
      </w:pPr>
      <w:r>
        <w:separator/>
      </w:r>
    </w:p>
  </w:endnote>
  <w:endnote w:type="continuationSeparator" w:id="0">
    <w:p w14:paraId="4A145094" w14:textId="77777777" w:rsidR="00A36EE0" w:rsidRDefault="00A36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FDD716" w14:textId="77777777" w:rsidR="00A36EE0" w:rsidRDefault="00A36EE0">
      <w:pPr>
        <w:spacing w:after="0" w:line="240" w:lineRule="auto"/>
      </w:pPr>
      <w:r>
        <w:separator/>
      </w:r>
    </w:p>
  </w:footnote>
  <w:footnote w:type="continuationSeparator" w:id="0">
    <w:p w14:paraId="2C8F4DC0" w14:textId="77777777" w:rsidR="00A36EE0" w:rsidRDefault="00A36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46D0DF" w14:textId="77777777" w:rsidR="00085C4E" w:rsidRDefault="00A36EE0">
    <w:pPr>
      <w:pStyle w:val="Cabealho"/>
      <w:jc w:val="right"/>
    </w:pPr>
    <w:r>
      <w:rPr>
        <w:noProof/>
      </w:rPr>
      <w:drawing>
        <wp:inline distT="0" distB="0" distL="0" distR="0" wp14:anchorId="3534571F" wp14:editId="33FEFD8E">
          <wp:extent cx="1371600" cy="465826"/>
          <wp:effectExtent l="0" t="0" r="0" b="0"/>
          <wp:docPr id="159321915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audaz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4658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>__________________________________________________________________________________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6773709">
    <w:abstractNumId w:val="8"/>
  </w:num>
  <w:num w:numId="2" w16cid:durableId="1789229843">
    <w:abstractNumId w:val="6"/>
  </w:num>
  <w:num w:numId="3" w16cid:durableId="720128504">
    <w:abstractNumId w:val="5"/>
  </w:num>
  <w:num w:numId="4" w16cid:durableId="183829408">
    <w:abstractNumId w:val="4"/>
  </w:num>
  <w:num w:numId="5" w16cid:durableId="1308557938">
    <w:abstractNumId w:val="7"/>
  </w:num>
  <w:num w:numId="6" w16cid:durableId="2131699457">
    <w:abstractNumId w:val="3"/>
  </w:num>
  <w:num w:numId="7" w16cid:durableId="2063362917">
    <w:abstractNumId w:val="2"/>
  </w:num>
  <w:num w:numId="8" w16cid:durableId="1265966162">
    <w:abstractNumId w:val="1"/>
  </w:num>
  <w:num w:numId="9" w16cid:durableId="387338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C4E"/>
    <w:rsid w:val="0015074B"/>
    <w:rsid w:val="0029639D"/>
    <w:rsid w:val="00326F90"/>
    <w:rsid w:val="00A36EE0"/>
    <w:rsid w:val="00AA1D8D"/>
    <w:rsid w:val="00B47730"/>
    <w:rsid w:val="00CA722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FFA4F2"/>
  <w14:defaultImageDpi w14:val="300"/>
  <w15:docId w15:val="{222AB51C-B1C0-4923-9150-473101550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color w:val="000000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eastAsiaTheme="majorEastAsia" w:hAnsiTheme="majorHAnsi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eastAsiaTheme="majorEastAsia" w:hAnsiTheme="majorHAnsi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eastAsiaTheme="majorEastAsia" w:hAnsiTheme="majorHAnsi" w:cstheme="majorBidi"/>
      <w:b/>
      <w:bCs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eastAsiaTheme="majorEastAsia" w:hAnsiTheme="majorHAnsi" w:cstheme="majorBidi"/>
      <w:b/>
      <w:bCs/>
      <w:iCs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hAnsiTheme="majorHAnsi" w:cstheme="majorBidi"/>
      <w:b/>
      <w:spacing w:val="5"/>
      <w:kern w:val="28"/>
      <w:sz w:val="40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A36EE0"/>
    <w:pPr>
      <w:spacing w:after="100"/>
    </w:pPr>
  </w:style>
  <w:style w:type="character" w:styleId="Hyperlink">
    <w:name w:val="Hyperlink"/>
    <w:basedOn w:val="Fontepargpadro"/>
    <w:uiPriority w:val="99"/>
    <w:unhideWhenUsed/>
    <w:rsid w:val="00A36E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546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Heron Brito | Nikos Investimentos</cp:lastModifiedBy>
  <cp:revision>2</cp:revision>
  <dcterms:created xsi:type="dcterms:W3CDTF">2013-12-23T23:15:00Z</dcterms:created>
  <dcterms:modified xsi:type="dcterms:W3CDTF">2024-08-14T21:21:00Z</dcterms:modified>
  <cp:category/>
</cp:coreProperties>
</file>