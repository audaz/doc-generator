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38005" w14:textId="77777777" w:rsidR="007E3FB6" w:rsidRDefault="007E3FB6"/>
    <w:p w14:paraId="71232591" w14:textId="77777777" w:rsidR="007E3FB6" w:rsidRDefault="007E3FB6"/>
    <w:p w14:paraId="6C651F4A" w14:textId="77777777" w:rsidR="007E3FB6" w:rsidRDefault="007E3FB6"/>
    <w:p w14:paraId="7E6E3E35" w14:textId="77777777" w:rsidR="007E3FB6" w:rsidRDefault="007E3FB6"/>
    <w:p w14:paraId="66557FD9" w14:textId="77777777" w:rsidR="007E3FB6" w:rsidRDefault="002F150C">
      <w:r>
        <w:rPr>
          <w:noProof/>
        </w:rPr>
        <w:drawing>
          <wp:inline distT="0" distB="0" distL="0" distR="0" wp14:anchorId="330EE867" wp14:editId="5DF69620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auda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86C3" w14:textId="77777777" w:rsidR="007E3FB6" w:rsidRDefault="007E3FB6"/>
    <w:p w14:paraId="703CEC5C" w14:textId="77777777" w:rsidR="007E3FB6" w:rsidRDefault="007E3FB6"/>
    <w:p w14:paraId="6C4479A2" w14:textId="77777777" w:rsidR="007E3FB6" w:rsidRDefault="002F150C">
      <w:pPr>
        <w:jc w:val="center"/>
      </w:pPr>
      <w:r>
        <w:rPr>
          <w:b/>
          <w:sz w:val="32"/>
        </w:rPr>
        <w:t>D:\dev\doc-generator\data\nikos_teste\okit.md</w:t>
      </w:r>
    </w:p>
    <w:p w14:paraId="19FB3191" w14:textId="77777777" w:rsidR="007E3FB6" w:rsidRDefault="007E3FB6"/>
    <w:p w14:paraId="54A948F0" w14:textId="77777777" w:rsidR="007E3FB6" w:rsidRDefault="007E3FB6"/>
    <w:p w14:paraId="7D60010A" w14:textId="77777777" w:rsidR="007E3FB6" w:rsidRDefault="007E3FB6">
      <w:pPr>
        <w:jc w:val="center"/>
      </w:pPr>
    </w:p>
    <w:p w14:paraId="6714E560" w14:textId="77777777" w:rsidR="007E3FB6" w:rsidRDefault="007E3FB6"/>
    <w:p w14:paraId="27B080BF" w14:textId="77777777" w:rsidR="007E3FB6" w:rsidRDefault="007E3FB6"/>
    <w:p w14:paraId="3947F64E" w14:textId="77777777" w:rsidR="007E3FB6" w:rsidRDefault="007E3FB6"/>
    <w:p w14:paraId="18C0DCCA" w14:textId="77777777" w:rsidR="007E3FB6" w:rsidRDefault="007E3FB6"/>
    <w:p w14:paraId="39E2EBAD" w14:textId="77777777" w:rsidR="007E3FB6" w:rsidRDefault="007E3FB6"/>
    <w:p w14:paraId="517831D3" w14:textId="77777777" w:rsidR="007E3FB6" w:rsidRDefault="007E3FB6"/>
    <w:p w14:paraId="0B1C4DA9" w14:textId="77777777" w:rsidR="007E3FB6" w:rsidRDefault="002F150C">
      <w:pPr>
        <w:jc w:val="center"/>
      </w:pPr>
      <w:r>
        <w:rPr>
          <w:b/>
          <w:sz w:val="28"/>
        </w:rPr>
        <w:t>www.audaztecnologia.com.br</w:t>
      </w:r>
    </w:p>
    <w:p w14:paraId="57DC1659" w14:textId="77777777" w:rsidR="007E3FB6" w:rsidRDefault="002F150C">
      <w:r>
        <w:br w:type="page"/>
      </w:r>
    </w:p>
    <w:p w14:paraId="315238E3" w14:textId="77777777" w:rsidR="007E3FB6" w:rsidRDefault="002F150C">
      <w:r>
        <w:lastRenderedPageBreak/>
        <w:t>SUMÁRIO</w:t>
      </w:r>
    </w:p>
    <w:p w14:paraId="3A31281E" w14:textId="61AF7F31" w:rsidR="002F150C" w:rsidRDefault="002F150C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959829" w:history="1">
        <w:r w:rsidRPr="00F9386D">
          <w:rPr>
            <w:rStyle w:val="Hyperlink"/>
            <w:noProof/>
          </w:rPr>
          <w:t>Queried Cloud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ADCD055" w14:textId="50FD0414" w:rsidR="002F150C" w:rsidRDefault="002F150C">
      <w:pPr>
        <w:pStyle w:val="Sumrio2"/>
        <w:tabs>
          <w:tab w:val="right" w:leader="dot" w:pos="9628"/>
        </w:tabs>
        <w:rPr>
          <w:noProof/>
        </w:rPr>
      </w:pPr>
      <w:hyperlink w:anchor="_Toc174959830" w:history="1">
        <w:r w:rsidRPr="00F9386D">
          <w:rPr>
            <w:rStyle w:val="Hyperlink"/>
            <w:noProof/>
          </w:rPr>
          <w:t>us-ashburn-1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43100A7" w14:textId="47117122" w:rsidR="002F150C" w:rsidRDefault="002F150C">
      <w:pPr>
        <w:pStyle w:val="Sumrio2"/>
        <w:tabs>
          <w:tab w:val="right" w:leader="dot" w:pos="9628"/>
        </w:tabs>
        <w:rPr>
          <w:noProof/>
        </w:rPr>
      </w:pPr>
      <w:hyperlink w:anchor="_Toc174959831" w:history="1">
        <w:r w:rsidRPr="00F9386D">
          <w:rPr>
            <w:rStyle w:val="Hyperlink"/>
            <w:noProof/>
          </w:rPr>
          <w:t>OCI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6F2F436" w14:textId="1E97D9A0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59832" w:history="1">
        <w:r w:rsidRPr="00F9386D">
          <w:rPr>
            <w:rStyle w:val="Hyperlink"/>
            <w:noProof/>
          </w:rPr>
          <w:t>Bastion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18FAAE2" w14:textId="17C6E48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33" w:history="1">
        <w:r w:rsidRPr="00F9386D">
          <w:rPr>
            <w:rStyle w:val="Hyperlink"/>
            <w:noProof/>
          </w:rPr>
          <w:t>Bastion eba8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F9B9643" w14:textId="3A40746E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59834" w:history="1">
        <w:r w:rsidRPr="00F9386D">
          <w:rPr>
            <w:rStyle w:val="Hyperlink"/>
            <w:noProof/>
          </w:rPr>
          <w:t>Boot 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EE07356" w14:textId="7534900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35" w:history="1">
        <w:r w:rsidRPr="00F9386D">
          <w:rPr>
            <w:rStyle w:val="Hyperlink"/>
            <w:noProof/>
          </w:rPr>
          <w:t>perseus-teste-01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3B592C5" w14:textId="4A5415B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36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7CC5207" w14:textId="4DC344F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37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473B4CD" w14:textId="239106A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38" w:history="1">
        <w:r w:rsidRPr="00F9386D">
          <w:rPr>
            <w:rStyle w:val="Hyperlink"/>
            <w:noProof/>
          </w:rPr>
          <w:t>openvpn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5EC09A4" w14:textId="425A1AA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39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B3ACB5D" w14:textId="2B2498A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40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998B97B" w14:textId="0490B02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41" w:history="1">
        <w:r w:rsidRPr="00F9386D">
          <w:rPr>
            <w:rStyle w:val="Hyperlink"/>
            <w:noProof/>
          </w:rPr>
          <w:t>postgres-sandbox-01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3105F8E" w14:textId="3FC1ECE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42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62E8314" w14:textId="7CD920D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43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16794D1" w14:textId="6492BA3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44" w:history="1">
        <w:r w:rsidRPr="00F9386D">
          <w:rPr>
            <w:rStyle w:val="Hyperlink"/>
            <w:noProof/>
          </w:rPr>
          <w:t>hml-rabbitmq-01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DC50E30" w14:textId="0523FD4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45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BBE0F71" w14:textId="59A0499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46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563513F" w14:textId="2D7F58A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47" w:history="1">
        <w:r w:rsidRPr="00F9386D">
          <w:rPr>
            <w:rStyle w:val="Hyperlink"/>
            <w:noProof/>
          </w:rPr>
          <w:t>hml-elastic-01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E30A6A5" w14:textId="79AD3AB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48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B75C9BA" w14:textId="3457B60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49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0C8D0D7" w14:textId="3108CDE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50" w:history="1">
        <w:r w:rsidRPr="00F9386D">
          <w:rPr>
            <w:rStyle w:val="Hyperlink"/>
            <w:noProof/>
          </w:rPr>
          <w:t>hml-sftp-01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300B413" w14:textId="6CE357E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51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D09335E" w14:textId="0195E80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52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504574B" w14:textId="3CF172E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53" w:history="1">
        <w:r w:rsidRPr="00F9386D">
          <w:rPr>
            <w:rStyle w:val="Hyperlink"/>
            <w:noProof/>
          </w:rPr>
          <w:t>hml-jump-02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295B04A" w14:textId="77A0350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54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398CAC4" w14:textId="50C02D8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55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7A7B0C5" w14:textId="29AF467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56" w:history="1">
        <w:r w:rsidRPr="00F9386D">
          <w:rPr>
            <w:rStyle w:val="Hyperlink"/>
            <w:noProof/>
          </w:rPr>
          <w:t>hml-tema-01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7356129" w14:textId="044640E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57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5DD5BCD" w14:textId="13D3DBE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58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817B5B2" w14:textId="236B95A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59" w:history="1">
        <w:r w:rsidRPr="00F9386D">
          <w:rPr>
            <w:rStyle w:val="Hyperlink"/>
            <w:noProof/>
          </w:rPr>
          <w:t>hml-ad-02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0A2288F" w14:textId="238B527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60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7FAC6F2" w14:textId="3918AFD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61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AAF1951" w14:textId="512A857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62" w:history="1">
        <w:r w:rsidRPr="00F9386D">
          <w:rPr>
            <w:rStyle w:val="Hyperlink"/>
            <w:noProof/>
          </w:rPr>
          <w:t>hml-britech-01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A6B0561" w14:textId="7CBBDB4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63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6BA229F" w14:textId="35E8A5A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64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DCEF313" w14:textId="3518BBC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65" w:history="1">
        <w:r w:rsidRPr="00F9386D">
          <w:rPr>
            <w:rStyle w:val="Hyperlink"/>
            <w:noProof/>
          </w:rPr>
          <w:t>TESTE-VPN-BRITECH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74FD40E" w14:textId="44807CD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66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C86E0BF" w14:textId="10E27EA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67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D68DA0D" w14:textId="2EB5D4C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68" w:history="1">
        <w:r w:rsidRPr="00F9386D">
          <w:rPr>
            <w:rStyle w:val="Hyperlink"/>
            <w:noProof/>
          </w:rPr>
          <w:t>jenkins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A81F651" w14:textId="540AA64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69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6D37A36" w14:textId="57F38AC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70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A043BF7" w14:textId="0BF0A33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71" w:history="1">
        <w:r w:rsidRPr="00F9386D">
          <w:rPr>
            <w:rStyle w:val="Hyperlink"/>
            <w:noProof/>
          </w:rPr>
          <w:t>runner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F7D3E1C" w14:textId="583AD19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72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2C487AD" w14:textId="1324936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73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895A09D" w14:textId="5B6A3E0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74" w:history="1">
        <w:r w:rsidRPr="00F9386D">
          <w:rPr>
            <w:rStyle w:val="Hyperlink"/>
            <w:noProof/>
          </w:rPr>
          <w:t>hml-zap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F3F5351" w14:textId="023C1C3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75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B6C31AC" w14:textId="0142D63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76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0BA9F3B" w14:textId="76B2C4C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77" w:history="1">
        <w:r w:rsidRPr="00F9386D">
          <w:rPr>
            <w:rStyle w:val="Hyperlink"/>
            <w:noProof/>
          </w:rPr>
          <w:t>hml-cfi-01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27B44C5" w14:textId="1C57A3A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78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E0A0519" w14:textId="3E3592C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79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17252A9" w14:textId="55B7547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80" w:history="1">
        <w:r w:rsidRPr="00F9386D">
          <w:rPr>
            <w:rStyle w:val="Hyperlink"/>
            <w:noProof/>
          </w:rPr>
          <w:t>hml-JDSP-01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9D9CC91" w14:textId="05D82B9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81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389841F" w14:textId="79B7666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82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D9E71C0" w14:textId="7A2AD2E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83" w:history="1">
        <w:r w:rsidRPr="00F9386D">
          <w:rPr>
            <w:rStyle w:val="Hyperlink"/>
            <w:noProof/>
          </w:rPr>
          <w:t>hml-crk-01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27EC072" w14:textId="38CE894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84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3A9AC41" w14:textId="080CF12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85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F422775" w14:textId="22A4D7A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86" w:history="1">
        <w:r w:rsidRPr="00F9386D">
          <w:rPr>
            <w:rStyle w:val="Hyperlink"/>
            <w:noProof/>
          </w:rPr>
          <w:t>hml-sql-ter01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7F0986F" w14:textId="4104A40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87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414A781" w14:textId="72E98D6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88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76AB6C9" w14:textId="301B1F0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89" w:history="1">
        <w:r w:rsidRPr="00F9386D">
          <w:rPr>
            <w:rStyle w:val="Hyperlink"/>
            <w:noProof/>
          </w:rPr>
          <w:t>hml-sql-ter02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3F31C54" w14:textId="702B937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90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0929E28" w14:textId="06218F8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91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3CA1DA1" w14:textId="3972A82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92" w:history="1">
        <w:r w:rsidRPr="00F9386D">
          <w:rPr>
            <w:rStyle w:val="Hyperlink"/>
            <w:noProof/>
          </w:rPr>
          <w:t>oke-c6iqd5jscla-nf4bulvf7ra-sxejywop4oa-0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BDF6CB3" w14:textId="712B21F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93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559F1BF" w14:textId="39A06BA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94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69BFEF4" w14:textId="0F5CD7F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95" w:history="1">
        <w:r w:rsidRPr="00F9386D">
          <w:rPr>
            <w:rStyle w:val="Hyperlink"/>
            <w:noProof/>
          </w:rPr>
          <w:t>oke-c6iqd5jscla-ng3vb2iw44a-sn3gmo2uxxq-2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990DD49" w14:textId="1482006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96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5862318" w14:textId="490CF05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97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5FD26F0" w14:textId="239ECE4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898" w:history="1">
        <w:r w:rsidRPr="00F9386D">
          <w:rPr>
            <w:rStyle w:val="Hyperlink"/>
            <w:noProof/>
          </w:rPr>
          <w:t>oke-c6iqd5jscla-ng3vb2iw44a-sn3gmo2uxxq-0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BCB8925" w14:textId="534593E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899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A5946FA" w14:textId="406C5FD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00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E04CC72" w14:textId="18C960F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01" w:history="1">
        <w:r w:rsidRPr="00F9386D">
          <w:rPr>
            <w:rStyle w:val="Hyperlink"/>
            <w:noProof/>
          </w:rPr>
          <w:t>oke-c6iqd5jscla-ng3vb2iw44a-sn3gmo2uxxq-1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9241344" w14:textId="5407210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02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8042072" w14:textId="198EB4B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03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15DA249" w14:textId="42626E1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04" w:history="1">
        <w:r w:rsidRPr="00F9386D">
          <w:rPr>
            <w:rStyle w:val="Hyperlink"/>
            <w:noProof/>
          </w:rPr>
          <w:t>oke-c6iqd5jscla-ng3vb2iw44a-sn3gmo2uxxq-3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027A184" w14:textId="41B49B6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05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B6BF402" w14:textId="576E64F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06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77CCD43" w14:textId="009F79A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07" w:history="1">
        <w:r w:rsidRPr="00F9386D">
          <w:rPr>
            <w:rStyle w:val="Hyperlink"/>
            <w:noProof/>
          </w:rPr>
          <w:t>oke-c6iqd5jscla-ng3vb2iw44a-sn3gmo2uxxq-4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9DB69B1" w14:textId="7D31C3D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08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17289CA" w14:textId="6013D50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09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21CBFBB" w14:textId="05E167E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10" w:history="1">
        <w:r w:rsidRPr="00F9386D">
          <w:rPr>
            <w:rStyle w:val="Hyperlink"/>
            <w:noProof/>
          </w:rPr>
          <w:t>jump-management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3F44F5C" w14:textId="6D91448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11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E9561E0" w14:textId="01C8DC5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12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3D8A5F8" w14:textId="4408FCA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13" w:history="1">
        <w:r w:rsidRPr="00F9386D">
          <w:rPr>
            <w:rStyle w:val="Hyperlink"/>
            <w:noProof/>
          </w:rPr>
          <w:t>OPENVPN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963DB89" w14:textId="483796D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14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6E9D257" w14:textId="47DF2BE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15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3371697" w14:textId="7C2F10B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16" w:history="1">
        <w:r w:rsidRPr="00F9386D">
          <w:rPr>
            <w:rStyle w:val="Hyperlink"/>
            <w:noProof/>
          </w:rPr>
          <w:t>OCIPRTG01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36A8788" w14:textId="7288F13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17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8DE3CCE" w14:textId="2EAE96F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18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0CF80DB" w14:textId="5730EB4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19" w:history="1">
        <w:r w:rsidRPr="00F9386D">
          <w:rPr>
            <w:rStyle w:val="Hyperlink"/>
            <w:noProof/>
          </w:rPr>
          <w:t>OCIGRAFANAP01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038F191E" w14:textId="143B4E9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20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3C35949" w14:textId="4825D54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21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84500A4" w14:textId="1B01BCC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22" w:history="1">
        <w:r w:rsidRPr="00F9386D">
          <w:rPr>
            <w:rStyle w:val="Hyperlink"/>
            <w:noProof/>
          </w:rPr>
          <w:t>OCIELASTICP01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A36531E" w14:textId="75478F2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23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11F80F1" w14:textId="7DC87BE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24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0A24544" w14:textId="1B1B68B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25" w:history="1">
        <w:r w:rsidRPr="00F9386D">
          <w:rPr>
            <w:rStyle w:val="Hyperlink"/>
            <w:noProof/>
          </w:rPr>
          <w:t>OCIADP01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C47FF85" w14:textId="42C16A5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26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1227109" w14:textId="04AE01C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27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1575504" w14:textId="2AEB638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28" w:history="1">
        <w:r w:rsidRPr="00F9386D">
          <w:rPr>
            <w:rStyle w:val="Hyperlink"/>
            <w:noProof/>
          </w:rPr>
          <w:t>OCIPROMETHEUSP01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E653FC2" w14:textId="39428B9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29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D4BF65B" w14:textId="65E82FE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30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636C4B8" w14:textId="390CD19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31" w:history="1">
        <w:r w:rsidRPr="00F9386D">
          <w:rPr>
            <w:rStyle w:val="Hyperlink"/>
            <w:noProof/>
          </w:rPr>
          <w:t>OCIBLACKBOX-EXPORTER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E25A181" w14:textId="3539B64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32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4B1C9D3" w14:textId="6200FBA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33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3987627" w14:textId="2F2162B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34" w:history="1">
        <w:r w:rsidRPr="00F9386D">
          <w:rPr>
            <w:rStyle w:val="Hyperlink"/>
            <w:noProof/>
          </w:rPr>
          <w:t>OCIINFLUXDB01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AF9691F" w14:textId="626A45E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35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D429185" w14:textId="05346BE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36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DD56B31" w14:textId="7D3E579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37" w:history="1">
        <w:r w:rsidRPr="00F9386D">
          <w:rPr>
            <w:rStyle w:val="Hyperlink"/>
            <w:noProof/>
          </w:rPr>
          <w:t>OCIWIFIP01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F7E0267" w14:textId="4C36B6B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38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02F0DD2" w14:textId="6C767AD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39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8321A6B" w14:textId="3356C81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40" w:history="1">
        <w:r w:rsidRPr="00F9386D">
          <w:rPr>
            <w:rStyle w:val="Hyperlink"/>
            <w:noProof/>
          </w:rPr>
          <w:t>jump-production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52C2848" w14:textId="4E03B6A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41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A12087C" w14:textId="30E2162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42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0DC249B" w14:textId="7B687B0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43" w:history="1">
        <w:r w:rsidRPr="00F9386D">
          <w:rPr>
            <w:rStyle w:val="Hyperlink"/>
            <w:noProof/>
          </w:rPr>
          <w:t>prd-sql-terc-01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8754AEA" w14:textId="7438A87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44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6C7CF8B" w14:textId="570A140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45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A71EDD9" w14:textId="078ABAC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46" w:history="1">
        <w:r w:rsidRPr="00F9386D">
          <w:rPr>
            <w:rStyle w:val="Hyperlink"/>
            <w:noProof/>
          </w:rPr>
          <w:t>prd-sql-terc-02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FBE7C52" w14:textId="39CDEA6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47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9B40B24" w14:textId="13A56ED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48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B1C2425" w14:textId="07B8642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49" w:history="1">
        <w:r w:rsidRPr="00F9386D">
          <w:rPr>
            <w:rStyle w:val="Hyperlink"/>
            <w:noProof/>
          </w:rPr>
          <w:t>OCIZAPP01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1A35E87" w14:textId="71E32B0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50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236E5F00" w14:textId="08157B2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51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5C3F4383" w14:textId="733487E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52" w:history="1">
        <w:r w:rsidRPr="00F9386D">
          <w:rPr>
            <w:rStyle w:val="Hyperlink"/>
            <w:noProof/>
          </w:rPr>
          <w:t>OCIJDP01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20DE17E" w14:textId="0B369CA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53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69905DA3" w14:textId="3A393DD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54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62651F44" w14:textId="283E1CE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55" w:history="1">
        <w:r w:rsidRPr="00F9386D">
          <w:rPr>
            <w:rStyle w:val="Hyperlink"/>
            <w:noProof/>
          </w:rPr>
          <w:t>OCICFIP01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C6D5782" w14:textId="0BD06B4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56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69C2EDF7" w14:textId="178B0B9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57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6301177" w14:textId="1994378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58" w:history="1">
        <w:r w:rsidRPr="00F9386D">
          <w:rPr>
            <w:rStyle w:val="Hyperlink"/>
            <w:noProof/>
          </w:rPr>
          <w:t>OCITEMAP01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D1B0249" w14:textId="0C45087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59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00336E55" w14:textId="3DCB3BD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60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01C751D" w14:textId="719C4B5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61" w:history="1">
        <w:r w:rsidRPr="00F9386D">
          <w:rPr>
            <w:rStyle w:val="Hyperlink"/>
            <w:noProof/>
          </w:rPr>
          <w:t>oci-rabbitmq-p01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EC5C941" w14:textId="6DE06DC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62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4C6A42C" w14:textId="449CC2A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63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394F2A4" w14:textId="72370F2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64" w:history="1">
        <w:r w:rsidRPr="00F9386D">
          <w:rPr>
            <w:rStyle w:val="Hyperlink"/>
            <w:noProof/>
          </w:rPr>
          <w:t>oci-elastic-p01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42D626F" w14:textId="255E68A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65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1C260289" w14:textId="4FF3101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66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793BFCCF" w14:textId="5378FD6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67" w:history="1">
        <w:r w:rsidRPr="00F9386D">
          <w:rPr>
            <w:rStyle w:val="Hyperlink"/>
            <w:noProof/>
          </w:rPr>
          <w:t>JUMP-WINDOWS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D5E9680" w14:textId="39FB889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68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0C06560" w14:textId="6141543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69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FFDC22E" w14:textId="49EF040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70" w:history="1">
        <w:r w:rsidRPr="00F9386D">
          <w:rPr>
            <w:rStyle w:val="Hyperlink"/>
            <w:noProof/>
          </w:rPr>
          <w:t>OCI-BRITECHP01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750F424A" w14:textId="27B403A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71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56F05B2" w14:textId="71B9C32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72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F3A5E65" w14:textId="14076BC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73" w:history="1">
        <w:r w:rsidRPr="00F9386D">
          <w:rPr>
            <w:rStyle w:val="Hyperlink"/>
            <w:noProof/>
          </w:rPr>
          <w:t>OCISIEMP01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D4435A3" w14:textId="3638639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74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CCA8C40" w14:textId="3939E16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75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71734B83" w14:textId="691C084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76" w:history="1">
        <w:r w:rsidRPr="00F9386D">
          <w:rPr>
            <w:rStyle w:val="Hyperlink"/>
            <w:noProof/>
          </w:rPr>
          <w:t>LIFT-MIGRACAO-MDS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6F24DFBE" w14:textId="0C39638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77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74A85F4D" w14:textId="2FB7178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78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7A5D00BC" w14:textId="4737A7A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79" w:history="1">
        <w:r w:rsidRPr="00F9386D">
          <w:rPr>
            <w:rStyle w:val="Hyperlink"/>
            <w:noProof/>
          </w:rPr>
          <w:t>prd-sql-terc-03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5CF21E90" w14:textId="3BA5D45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80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4F8B544D" w14:textId="30D1202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81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F2DED95" w14:textId="60D9D92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82" w:history="1">
        <w:r w:rsidRPr="00F9386D">
          <w:rPr>
            <w:rStyle w:val="Hyperlink"/>
            <w:noProof/>
          </w:rPr>
          <w:t>OCICRKP01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10003E48" w14:textId="00794BC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83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461F8C4" w14:textId="6B66E15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84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D916246" w14:textId="7979979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85" w:history="1">
        <w:r w:rsidRPr="00F9386D">
          <w:rPr>
            <w:rStyle w:val="Hyperlink"/>
            <w:noProof/>
          </w:rPr>
          <w:t>oke-chqmgmifokq-nfe542w5fgq-skgqt576laa-12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D7406FF" w14:textId="17F0D68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86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73D504E" w14:textId="27748F2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87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63EC14A" w14:textId="6745787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88" w:history="1">
        <w:r w:rsidRPr="00F9386D">
          <w:rPr>
            <w:rStyle w:val="Hyperlink"/>
            <w:noProof/>
          </w:rPr>
          <w:t>oke-chqmgmifokq-nfe542w5fgq-skgqt576laa-0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2089FE83" w14:textId="501301D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89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8F5BE21" w14:textId="20D2C2B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90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68BF053" w14:textId="7E1507B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91" w:history="1">
        <w:r w:rsidRPr="00F9386D">
          <w:rPr>
            <w:rStyle w:val="Hyperlink"/>
            <w:noProof/>
          </w:rPr>
          <w:t>oke-chqmgmifokq-nfe542w5fgq-skgqt576laa-1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18F6F0E" w14:textId="03109CE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92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6A429D3" w14:textId="05B5EAA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93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42E57744" w14:textId="1A05D12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94" w:history="1">
        <w:r w:rsidRPr="00F9386D">
          <w:rPr>
            <w:rStyle w:val="Hyperlink"/>
            <w:noProof/>
          </w:rPr>
          <w:t>oke-chqmgmifokq-nfe542w5fgq-skgqt576laa-2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781D4FF4" w14:textId="62D52BA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95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17914532" w14:textId="590514B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96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B1844E3" w14:textId="55F2BFC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59997" w:history="1">
        <w:r w:rsidRPr="00F9386D">
          <w:rPr>
            <w:rStyle w:val="Hyperlink"/>
            <w:noProof/>
          </w:rPr>
          <w:t>oke-chqmgmifokq-nfe542w5fgq-skgqt576laa-3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2D179B5F" w14:textId="06D3CCB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98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7DB05C5B" w14:textId="28C738A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59999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_Toc174959999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71D40EE2" w14:textId="0F6EB6A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00" w:history="1">
        <w:r w:rsidRPr="00F9386D">
          <w:rPr>
            <w:rStyle w:val="Hyperlink"/>
            <w:noProof/>
          </w:rPr>
          <w:t>oke-chqmgmifokq-nfe542w5fgq-skgqt576laa-4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F4BEFCE" w14:textId="58B0773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01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F3BADD7" w14:textId="70ADA63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02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3F89029F" w14:textId="4C8D2E3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03" w:history="1">
        <w:r w:rsidRPr="00F9386D">
          <w:rPr>
            <w:rStyle w:val="Hyperlink"/>
            <w:noProof/>
          </w:rPr>
          <w:t>oke-chqmgmifokq-nfe542w5fgq-skgqt576laa-9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06366EB9" w14:textId="70073F4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04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71426454" w14:textId="23564A3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05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B0FE267" w14:textId="19DFAC2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06" w:history="1">
        <w:r w:rsidRPr="00F9386D">
          <w:rPr>
            <w:rStyle w:val="Hyperlink"/>
            <w:noProof/>
          </w:rPr>
          <w:t>OCIMETABASEP01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4B6D54DF" w14:textId="235E8E1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07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3C5DC57B" w14:textId="062671A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08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46DCAAF" w14:textId="62A46D0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09" w:history="1">
        <w:r w:rsidRPr="00F9386D">
          <w:rPr>
            <w:rStyle w:val="Hyperlink"/>
            <w:noProof/>
          </w:rPr>
          <w:t>oke-chqmgmifokq-nfe542w5fgq-skgqt576laa-5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330594F6" w14:textId="0A09FCF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10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8305EBB" w14:textId="0630B0D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11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2AF2311" w14:textId="2837C84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12" w:history="1">
        <w:r w:rsidRPr="00F9386D">
          <w:rPr>
            <w:rStyle w:val="Hyperlink"/>
            <w:noProof/>
          </w:rPr>
          <w:t>oke-chqmgmifokq-nsksus2qe5q-skgqt576laa-1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43E13C2F" w14:textId="34E2C1D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13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32CEBE67" w14:textId="1551F77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14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406B3B67" w14:textId="7C213F6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15" w:history="1">
        <w:r w:rsidRPr="00F9386D">
          <w:rPr>
            <w:rStyle w:val="Hyperlink"/>
            <w:noProof/>
          </w:rPr>
          <w:t>oke-chqmgmifokq-nsksus2qe5q-skgqt576laa-2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CD2AAEB" w14:textId="5B48248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16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8F3E4AB" w14:textId="50F968B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17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F985227" w14:textId="72CAF8D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18" w:history="1">
        <w:r w:rsidRPr="00F9386D">
          <w:rPr>
            <w:rStyle w:val="Hyperlink"/>
            <w:noProof/>
          </w:rPr>
          <w:t>oke-chqmgmifokq-nsksus2qe5q-skgqt576laa-0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4194A0CC" w14:textId="434912B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19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7DE98B0C" w14:textId="275CA95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20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3883C81" w14:textId="1438FE8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21" w:history="1">
        <w:r w:rsidRPr="00F9386D">
          <w:rPr>
            <w:rStyle w:val="Hyperlink"/>
            <w:noProof/>
          </w:rPr>
          <w:t>OCIADP02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C85DF22" w14:textId="31E0BBF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22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6CDCCA7" w14:textId="6D45443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23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30311070" w14:textId="7499A2C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24" w:history="1">
        <w:r w:rsidRPr="00F9386D">
          <w:rPr>
            <w:rStyle w:val="Hyperlink"/>
            <w:noProof/>
          </w:rPr>
          <w:t>oci-rabbitmq-p02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6550767F" w14:textId="257586A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25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ADECFDC" w14:textId="30298AC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26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0D91014" w14:textId="778118D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27" w:history="1">
        <w:r w:rsidRPr="00F9386D">
          <w:rPr>
            <w:rStyle w:val="Hyperlink"/>
            <w:noProof/>
          </w:rPr>
          <w:t>oci-rabbitmq-p03 (Boot Volume)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24A8AFD" w14:textId="2BCBBF9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28" w:history="1">
        <w:r w:rsidRPr="00F9386D">
          <w:rPr>
            <w:rStyle w:val="Hyperlink"/>
            <w:noProof/>
          </w:rPr>
          <w:t>autotunePolicies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0C2B678" w14:textId="72DDBC4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29" w:history="1">
        <w:r w:rsidRPr="00F9386D">
          <w:rPr>
            <w:rStyle w:val="Hyperlink"/>
            <w:noProof/>
          </w:rPr>
          <w:t>bootVolumeReplicas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8DEFA06" w14:textId="53D1F87C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030" w:history="1">
        <w:r w:rsidRPr="00F9386D">
          <w:rPr>
            <w:rStyle w:val="Hyperlink"/>
            <w:noProof/>
          </w:rPr>
          <w:t>Boot Volume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7D2AAF9D" w14:textId="15D5465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31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69A00867" w14:textId="5B87F93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32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B6F46B0" w14:textId="24901C4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33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6F79DA9" w14:textId="5C06589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34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5468406C" w14:textId="328CE7E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35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3E7C5BE1" w14:textId="57A3C4C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36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43DDAF1D" w14:textId="38E95E3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37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A93C65A" w14:textId="650D3DC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38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022D23DF" w14:textId="13852A1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39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18C5C5D5" w14:textId="7818D15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40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7643291C" w14:textId="3787C3D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41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098D18E0" w14:textId="4E25E9F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42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05000D0A" w14:textId="196F869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43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6E00ECEE" w14:textId="57555CE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44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348E5E6C" w14:textId="471EFAE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45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4C927BB" w14:textId="1E2CAB1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46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44060A40" w14:textId="18A5021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47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36C40082" w14:textId="19B6D42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48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18544B1A" w14:textId="472FA99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49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74D1F00C" w14:textId="5ECE1C1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50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34F2E0C4" w14:textId="2963DDA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51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64A581F6" w14:textId="364BB23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52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3C77B480" w14:textId="21F7436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53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57546F2F" w14:textId="2F4C6EA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54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5D3A525D" w14:textId="1D0111F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55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21769008" w14:textId="3E68D93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56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5C803901" w14:textId="3F27CF3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57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3E17BABF" w14:textId="732496A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58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2F6413FE" w14:textId="024CD8C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59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2D5FD29D" w14:textId="76EA917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60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501F949F" w14:textId="5221002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61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66956B74" w14:textId="765DB97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62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0D483D3A" w14:textId="35DD8E3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63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276185C1" w14:textId="0C8FD71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64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635512FB" w14:textId="113F181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65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51C6072A" w14:textId="6CBE23F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66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50DCA3F" w14:textId="53E561F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67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6D14B39E" w14:textId="438C440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68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4E3BA158" w14:textId="3E2395F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69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60A98B01" w14:textId="4451215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70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63467DA1" w14:textId="0D7E5AA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71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224E6248" w14:textId="0DF63BA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72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341D2100" w14:textId="1D3FADF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73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C87C35B" w14:textId="7E4B4C7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74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F5E6967" w14:textId="538DA77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75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3FE6B1C" w14:textId="56587F5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76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125FF115" w14:textId="58EFB3D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77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05B0794A" w14:textId="454A4A8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78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5E29CA5F" w14:textId="64F0CBF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79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04458B16" w14:textId="0A9C658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80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AF58608" w14:textId="242C49D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81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3823E634" w14:textId="2BA18CA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82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54433820" w14:textId="76DC7BF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83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31CCF84C" w14:textId="551A58E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84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1F5E38D4" w14:textId="74C9CA8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85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7CB6DFD9" w14:textId="0C450F7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86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0EB688F0" w14:textId="2E04083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87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0BB01178" w14:textId="6F1B848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88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7C9AD77F" w14:textId="3FC691B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89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5B4A1819" w14:textId="34AFA65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90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448B65C0" w14:textId="4C84581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91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32CB5B74" w14:textId="1F41E6F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92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3E804FC7" w14:textId="37DC401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93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5B814894" w14:textId="4739674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94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09CA33F4" w14:textId="7C055AC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95" w:history="1">
        <w:r w:rsidRPr="00F9386D">
          <w:rPr>
            <w:rStyle w:val="Hyperlink"/>
            <w:noProof/>
          </w:rPr>
          <w:t>Remote boot attachment for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2D37D77B" w14:textId="414A32F2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096" w:history="1">
        <w:r w:rsidRPr="00F9386D">
          <w:rPr>
            <w:rStyle w:val="Hyperlink"/>
            <w:noProof/>
          </w:rPr>
          <w:t>Bucket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52525A3B" w14:textId="47F9AAD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97" w:history="1">
        <w:r w:rsidRPr="00F9386D">
          <w:rPr>
            <w:rStyle w:val="Hyperlink"/>
            <w:noProof/>
          </w:rPr>
          <w:t>Bucket 6aba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3C5C6D63" w14:textId="0A43871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098" w:history="1">
        <w:r w:rsidRPr="00F9386D">
          <w:rPr>
            <w:rStyle w:val="Hyperlink"/>
            <w:noProof/>
          </w:rPr>
          <w:t>metadata Type map SubType string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40DD54A5" w14:textId="120C0BB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099" w:history="1">
        <w:r w:rsidRPr="00F9386D">
          <w:rPr>
            <w:rStyle w:val="Hyperlink"/>
            <w:noProof/>
          </w:rPr>
          <w:t>Bucket ce9d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06050414" w14:textId="6A1C42A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00" w:history="1">
        <w:r w:rsidRPr="00F9386D">
          <w:rPr>
            <w:rStyle w:val="Hyperlink"/>
            <w:noProof/>
          </w:rPr>
          <w:t>metadata Type map SubType string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097A2758" w14:textId="24F9680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01" w:history="1">
        <w:r w:rsidRPr="00F9386D">
          <w:rPr>
            <w:rStyle w:val="Hyperlink"/>
            <w:noProof/>
          </w:rPr>
          <w:t>Bucket 1c11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2E4417A9" w14:textId="5070C31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02" w:history="1">
        <w:r w:rsidRPr="00F9386D">
          <w:rPr>
            <w:rStyle w:val="Hyperlink"/>
            <w:noProof/>
          </w:rPr>
          <w:t>metadata Type map SubType string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054C8D2F" w14:textId="2157C99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03" w:history="1">
        <w:r w:rsidRPr="00F9386D">
          <w:rPr>
            <w:rStyle w:val="Hyperlink"/>
            <w:noProof/>
          </w:rPr>
          <w:t>Bucket 93f7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64D0EEEE" w14:textId="09E4C77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04" w:history="1">
        <w:r w:rsidRPr="00F9386D">
          <w:rPr>
            <w:rStyle w:val="Hyperlink"/>
            <w:noProof/>
          </w:rPr>
          <w:t>metadata Type map SubType string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3E6B1CC4" w14:textId="7CC02F4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05" w:history="1">
        <w:r w:rsidRPr="00F9386D">
          <w:rPr>
            <w:rStyle w:val="Hyperlink"/>
            <w:noProof/>
          </w:rPr>
          <w:t>Bucket 34c3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2E3B7228" w14:textId="181DF20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06" w:history="1">
        <w:r w:rsidRPr="00F9386D">
          <w:rPr>
            <w:rStyle w:val="Hyperlink"/>
            <w:noProof/>
          </w:rPr>
          <w:t>metadata Type map SubType string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39973209" w14:textId="27EC118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07" w:history="1">
        <w:r w:rsidRPr="00F9386D">
          <w:rPr>
            <w:rStyle w:val="Hyperlink"/>
            <w:noProof/>
          </w:rPr>
          <w:t>Bucket 15af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78676460" w14:textId="66FE419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08" w:history="1">
        <w:r w:rsidRPr="00F9386D">
          <w:rPr>
            <w:rStyle w:val="Hyperlink"/>
            <w:noProof/>
          </w:rPr>
          <w:t>metadata Type map SubType string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3182A04D" w14:textId="355D2DF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09" w:history="1">
        <w:r w:rsidRPr="00F9386D">
          <w:rPr>
            <w:rStyle w:val="Hyperlink"/>
            <w:noProof/>
          </w:rPr>
          <w:t>Bucket c75c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7B4C7353" w14:textId="2FCB2B3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10" w:history="1">
        <w:r w:rsidRPr="00F9386D">
          <w:rPr>
            <w:rStyle w:val="Hyperlink"/>
            <w:noProof/>
          </w:rPr>
          <w:t>metadata Type map SubType string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3EF130B0" w14:textId="674E8765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111" w:history="1">
        <w:r w:rsidRPr="00F9386D">
          <w:rPr>
            <w:rStyle w:val="Hyperlink"/>
            <w:noProof/>
          </w:rPr>
          <w:t>Compartment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45E59B64" w14:textId="5C95062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12" w:history="1">
        <w:r w:rsidRPr="00F9386D">
          <w:rPr>
            <w:rStyle w:val="Hyperlink"/>
            <w:noProof/>
          </w:rPr>
          <w:t>perseustech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148721CC" w14:textId="1B35828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13" w:history="1">
        <w:r w:rsidRPr="00F9386D">
          <w:rPr>
            <w:rStyle w:val="Hyperlink"/>
            <w:noProof/>
          </w:rPr>
          <w:t>PerseusTech-SA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1F285A1D" w14:textId="0B19546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14" w:history="1">
        <w:r w:rsidRPr="00F9386D">
          <w:rPr>
            <w:rStyle w:val="Hyperlink"/>
            <w:noProof/>
          </w:rPr>
          <w:t>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6A15DD8E" w14:textId="02E04FF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15" w:history="1">
        <w:r w:rsidRPr="00F9386D">
          <w:rPr>
            <w:rStyle w:val="Hyperlink"/>
            <w:noProof/>
          </w:rPr>
          <w:t>production-cliente-b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63E17450" w14:textId="77772CC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16" w:history="1">
        <w:r w:rsidRPr="00F9386D">
          <w:rPr>
            <w:rStyle w:val="Hyperlink"/>
            <w:noProof/>
          </w:rPr>
          <w:t>production-mp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5B381832" w14:textId="3B72DC2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17" w:history="1">
        <w:r w:rsidRPr="00F9386D">
          <w:rPr>
            <w:rStyle w:val="Hyperlink"/>
            <w:noProof/>
          </w:rPr>
          <w:t>rtm-fnet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12052F07" w14:textId="4C1FAE7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18" w:history="1">
        <w:r w:rsidRPr="00F9386D">
          <w:rPr>
            <w:rStyle w:val="Hyperlink"/>
            <w:noProof/>
          </w:rPr>
          <w:t>sandbox-cliente-b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6BE9D27E" w14:textId="0A66E5E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19" w:history="1">
        <w:r w:rsidRPr="00F9386D">
          <w:rPr>
            <w:rStyle w:val="Hyperlink"/>
            <w:noProof/>
          </w:rPr>
          <w:t>sandbox-mp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043D1966" w14:textId="142274A4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120" w:history="1">
        <w:r w:rsidRPr="00F9386D">
          <w:rPr>
            <w:rStyle w:val="Hyperlink"/>
            <w:noProof/>
          </w:rPr>
          <w:t>Cpe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370407A4" w14:textId="28AE4B3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21" w:history="1">
        <w:r w:rsidRPr="00F9386D">
          <w:rPr>
            <w:rStyle w:val="Hyperlink"/>
            <w:noProof/>
          </w:rPr>
          <w:t>Britech-HML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30A5F126" w14:textId="45179F4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22" w:history="1">
        <w:r w:rsidRPr="00F9386D">
          <w:rPr>
            <w:rStyle w:val="Hyperlink"/>
            <w:noProof/>
          </w:rPr>
          <w:t>AWS_PROD_NILCO_3.220.246.120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69211F16" w14:textId="03D353E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23" w:history="1">
        <w:r w:rsidRPr="00F9386D">
          <w:rPr>
            <w:rStyle w:val="Hyperlink"/>
            <w:noProof/>
          </w:rPr>
          <w:t>CPE-INOA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36B2787E" w14:textId="32924DB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24" w:history="1">
        <w:r w:rsidRPr="00F9386D">
          <w:rPr>
            <w:rStyle w:val="Hyperlink"/>
            <w:noProof/>
          </w:rPr>
          <w:t>AWS_PROD_NILCO_GW_54.84.88.121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77C54A05" w14:textId="3F330B8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25" w:history="1">
        <w:r w:rsidRPr="00F9386D">
          <w:rPr>
            <w:rStyle w:val="Hyperlink"/>
            <w:noProof/>
          </w:rPr>
          <w:t>AWS_PROD_NILCO_34.232.218.32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66B59042" w14:textId="6F989AFA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126" w:history="1">
        <w:r w:rsidRPr="00F9386D">
          <w:rPr>
            <w:rStyle w:val="Hyperlink"/>
            <w:noProof/>
          </w:rPr>
          <w:t>Dhcp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5E6C2A49" w14:textId="32B9C1D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27" w:history="1">
        <w:r w:rsidRPr="00F9386D">
          <w:rPr>
            <w:rStyle w:val="Hyperlink"/>
            <w:noProof/>
          </w:rPr>
          <w:t>Default DHCP Options for VCN_172.28_SANDBOX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769F2B73" w14:textId="0F0655B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28" w:history="1">
        <w:r w:rsidRPr="00F9386D">
          <w:rPr>
            <w:rStyle w:val="Hyperlink"/>
            <w:noProof/>
          </w:rPr>
          <w:t>Default DHCP Options for VCN_172.29_MANAGEMENT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5352E16C" w14:textId="176D7EC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29" w:history="1">
        <w:r w:rsidRPr="00F9386D">
          <w:rPr>
            <w:rStyle w:val="Hyperlink"/>
            <w:noProof/>
          </w:rPr>
          <w:t>Default DHCP Options for VCN_172.30_PROD_MP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2D9ED5CF" w14:textId="44599264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130" w:history="1">
        <w:r w:rsidRPr="00F9386D">
          <w:rPr>
            <w:rStyle w:val="Hyperlink"/>
            <w:noProof/>
          </w:rPr>
          <w:t>Drg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417D3D6A" w14:textId="2A234B5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31" w:history="1">
        <w:r w:rsidRPr="00F9386D">
          <w:rPr>
            <w:rStyle w:val="Hyperlink"/>
            <w:noProof/>
          </w:rPr>
          <w:t>DRG_VCN_172.28_ASHBURN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7CA9F5D4" w14:textId="604BB9F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32" w:history="1">
        <w:r w:rsidRPr="00F9386D">
          <w:rPr>
            <w:rStyle w:val="Hyperlink"/>
            <w:noProof/>
          </w:rPr>
          <w:t>DRG-01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1F48BC8E" w14:textId="0AD69C39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133" w:history="1">
        <w:r w:rsidRPr="00F9386D">
          <w:rPr>
            <w:rStyle w:val="Hyperlink"/>
            <w:noProof/>
          </w:rPr>
          <w:t>Drg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447654D9" w14:textId="31E72F0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34" w:history="1">
        <w:r w:rsidRPr="00F9386D">
          <w:rPr>
            <w:rStyle w:val="Hyperlink"/>
            <w:noProof/>
          </w:rPr>
          <w:t>VCN_172.28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0AA1EAB1" w14:textId="4233933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35" w:history="1">
        <w:r w:rsidRPr="00F9386D">
          <w:rPr>
            <w:rStyle w:val="Hyperlink"/>
            <w:noProof/>
          </w:rPr>
          <w:t>DRG_VCN_172_29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00B54453" w14:textId="225C7C0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36" w:history="1">
        <w:r w:rsidRPr="00F9386D">
          <w:rPr>
            <w:rStyle w:val="Hyperlink"/>
            <w:noProof/>
          </w:rPr>
          <w:t>DRG_VCN_172_30_PRODUCTION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450AC439" w14:textId="5D326BBA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137" w:history="1">
        <w:r w:rsidRPr="00F9386D">
          <w:rPr>
            <w:rStyle w:val="Hyperlink"/>
            <w:noProof/>
          </w:rPr>
          <w:t>Dynamic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49168EA8" w14:textId="060C2D3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38" w:history="1">
        <w:r w:rsidRPr="00F9386D">
          <w:rPr>
            <w:rStyle w:val="Hyperlink"/>
            <w:noProof/>
          </w:rPr>
          <w:t>oke-cluster-autoscaler-dyn-grp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016BA112" w14:textId="4667426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39" w:history="1">
        <w:r w:rsidRPr="00F9386D">
          <w:rPr>
            <w:rStyle w:val="Hyperlink"/>
            <w:noProof/>
          </w:rPr>
          <w:t>prd-oke-01-cluster-autoscaler-dyn-grp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90EE172" w14:textId="39B7A2A3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140" w:history="1">
        <w:r w:rsidRPr="00F9386D">
          <w:rPr>
            <w:rStyle w:val="Hyperlink"/>
            <w:noProof/>
          </w:rPr>
          <w:t>File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6AEB84D7" w14:textId="25E66E2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41" w:history="1">
        <w:r w:rsidRPr="00F9386D">
          <w:rPr>
            <w:rStyle w:val="Hyperlink"/>
            <w:noProof/>
          </w:rPr>
          <w:t>csi-fss-7c01a0de-bc7e-460f-a4a2-4d8ebf3b70b9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68541ACF" w14:textId="3D23FFC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42" w:history="1">
        <w:r w:rsidRPr="00F9386D">
          <w:rPr>
            <w:rStyle w:val="Hyperlink"/>
            <w:noProof/>
          </w:rPr>
          <w:t>csi-fss-d0e1a261-08bc-4f34-aab5-c25d8447b8eb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7D95729A" w14:textId="2C45704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43" w:history="1">
        <w:r w:rsidRPr="00F9386D">
          <w:rPr>
            <w:rStyle w:val="Hyperlink"/>
            <w:noProof/>
          </w:rPr>
          <w:t>nfs-efs-mc-shared-sandbox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695A845D" w14:textId="280ABCE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44" w:history="1">
        <w:r w:rsidRPr="00F9386D">
          <w:rPr>
            <w:rStyle w:val="Hyperlink"/>
            <w:noProof/>
          </w:rPr>
          <w:t>csi-fss-cf507124-573b-4e35-800f-94e312a28468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5094DEE4" w14:textId="7F2AADA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45" w:history="1">
        <w:r w:rsidRPr="00F9386D">
          <w:rPr>
            <w:rStyle w:val="Hyperlink"/>
            <w:noProof/>
          </w:rPr>
          <w:t>csi-fss-ddd08c08-d7be-49d9-bd88-546bf57b41a1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7A37BB5F" w14:textId="4DE2E92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46" w:history="1">
        <w:r w:rsidRPr="00F9386D">
          <w:rPr>
            <w:rStyle w:val="Hyperlink"/>
            <w:noProof/>
          </w:rPr>
          <w:t>nfs-efs-mc-shared-prod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471C36F4" w14:textId="168013A7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147" w:history="1">
        <w:r w:rsidRPr="00F9386D">
          <w:rPr>
            <w:rStyle w:val="Hyperlink"/>
            <w:noProof/>
          </w:rPr>
          <w:t>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207509D5" w14:textId="6D5993A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48" w:history="1">
        <w:r w:rsidRPr="00F9386D">
          <w:rPr>
            <w:rStyle w:val="Hyperlink"/>
            <w:noProof/>
          </w:rPr>
          <w:t>hml-JDSP-01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4506E607" w14:textId="1389ED7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4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34B3767B" w14:textId="2ED7480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50" w:history="1">
        <w:r w:rsidRPr="00F9386D">
          <w:rPr>
            <w:rStyle w:val="Hyperlink"/>
            <w:noProof/>
          </w:rPr>
          <w:t>hml-ad-02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63D521A7" w14:textId="79B41E4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5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0278DCC3" w14:textId="7C1BF99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52" w:history="1">
        <w:r w:rsidRPr="00F9386D">
          <w:rPr>
            <w:rStyle w:val="Hyperlink"/>
            <w:noProof/>
          </w:rPr>
          <w:t>hml-britech-01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71B9D730" w14:textId="22011EF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5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01814F0B" w14:textId="3748831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54" w:history="1">
        <w:r w:rsidRPr="00F9386D">
          <w:rPr>
            <w:rStyle w:val="Hyperlink"/>
            <w:noProof/>
          </w:rPr>
          <w:t>hml-cfi-01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58C2141D" w14:textId="5C106D3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5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288A8271" w14:textId="37D8251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56" w:history="1">
        <w:r w:rsidRPr="00F9386D">
          <w:rPr>
            <w:rStyle w:val="Hyperlink"/>
            <w:noProof/>
          </w:rPr>
          <w:t>hml-crk-01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64BAE930" w14:textId="2204A53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5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7190C2DB" w14:textId="5710478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58" w:history="1">
        <w:r w:rsidRPr="00F9386D">
          <w:rPr>
            <w:rStyle w:val="Hyperlink"/>
            <w:noProof/>
          </w:rPr>
          <w:t>hml-elastic-01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59904564" w14:textId="7F5B5CC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5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0EC2F4A8" w14:textId="5CDB774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60" w:history="1">
        <w:r w:rsidRPr="00F9386D">
          <w:rPr>
            <w:rStyle w:val="Hyperlink"/>
            <w:noProof/>
          </w:rPr>
          <w:t>hml-jump-02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68309703" w14:textId="0FCAD4A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6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2B1E40F5" w14:textId="52FD707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62" w:history="1">
        <w:r w:rsidRPr="00F9386D">
          <w:rPr>
            <w:rStyle w:val="Hyperlink"/>
            <w:noProof/>
          </w:rPr>
          <w:t>hml-openvpn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42AEBBF0" w14:textId="19F7A48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6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446CC439" w14:textId="78E9E5F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64" w:history="1">
        <w:r w:rsidRPr="00F9386D">
          <w:rPr>
            <w:rStyle w:val="Hyperlink"/>
            <w:noProof/>
          </w:rPr>
          <w:t>hml-rabbitmq-01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1BB096FA" w14:textId="21EE3DD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6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609CA73F" w14:textId="5E475B0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66" w:history="1">
        <w:r w:rsidRPr="00F9386D">
          <w:rPr>
            <w:rStyle w:val="Hyperlink"/>
            <w:noProof/>
          </w:rPr>
          <w:t>hml-sftp-01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74C8FF17" w14:textId="388E182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6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5DEF0213" w14:textId="790D90B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68" w:history="1">
        <w:r w:rsidRPr="00F9386D">
          <w:rPr>
            <w:rStyle w:val="Hyperlink"/>
            <w:noProof/>
          </w:rPr>
          <w:t>hml-sql-ter01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352F8252" w14:textId="40A21FC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6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7AA76172" w14:textId="4C5F487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70" w:history="1">
        <w:r w:rsidRPr="00F9386D">
          <w:rPr>
            <w:rStyle w:val="Hyperlink"/>
            <w:noProof/>
          </w:rPr>
          <w:t>hml-sql-ter02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02525492" w14:textId="25318E9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7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2B8305C9" w14:textId="6D7442A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72" w:history="1">
        <w:r w:rsidRPr="00F9386D">
          <w:rPr>
            <w:rStyle w:val="Hyperlink"/>
            <w:noProof/>
          </w:rPr>
          <w:t>hml-tema-01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5C81B1F5" w14:textId="34047B6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7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7694EED9" w14:textId="66BF7CB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74" w:history="1">
        <w:r w:rsidRPr="00F9386D">
          <w:rPr>
            <w:rStyle w:val="Hyperlink"/>
            <w:noProof/>
          </w:rPr>
          <w:t>hml-zap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4A9BFBC9" w14:textId="3928A5D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7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5D1718B9" w14:textId="0F0694D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76" w:history="1">
        <w:r w:rsidRPr="00F9386D">
          <w:rPr>
            <w:rStyle w:val="Hyperlink"/>
            <w:noProof/>
          </w:rPr>
          <w:t>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5A1C4EB7" w14:textId="1C87727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7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0B04B6B3" w14:textId="3ADC640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78" w:history="1">
        <w:r w:rsidRPr="00F9386D">
          <w:rPr>
            <w:rStyle w:val="Hyperlink"/>
            <w:noProof/>
          </w:rPr>
          <w:t>oke-c6iqd5jscla-nf4bulvf7ra-sxejywop4oa-0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4EE199F0" w14:textId="17734F8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7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3FDB6CC5" w14:textId="4A548AE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80" w:history="1">
        <w:r w:rsidRPr="00F9386D">
          <w:rPr>
            <w:rStyle w:val="Hyperlink"/>
            <w:noProof/>
          </w:rPr>
          <w:t>oke-c6iqd5jscla-ng3vb2iw44a-sn3gmo2uxxq-0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5FE8A093" w14:textId="49C9FD3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8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7A650D87" w14:textId="3860480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82" w:history="1">
        <w:r w:rsidRPr="00F9386D">
          <w:rPr>
            <w:rStyle w:val="Hyperlink"/>
            <w:noProof/>
          </w:rPr>
          <w:t>oke-c6iqd5jscla-ng3vb2iw44a-sn3gmo2uxxq-1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11C4E3FD" w14:textId="00C02A6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8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496B22C6" w14:textId="15AF5F5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84" w:history="1">
        <w:r w:rsidRPr="00F9386D">
          <w:rPr>
            <w:rStyle w:val="Hyperlink"/>
            <w:noProof/>
          </w:rPr>
          <w:t>oke-c6iqd5jscla-ng3vb2iw44a-sn3gmo2uxxq-2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2E21D2CF" w14:textId="1899E6B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8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62A1109C" w14:textId="17C0C75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86" w:history="1">
        <w:r w:rsidRPr="00F9386D">
          <w:rPr>
            <w:rStyle w:val="Hyperlink"/>
            <w:noProof/>
          </w:rPr>
          <w:t>oke-c6iqd5jscla-ng3vb2iw44a-sn3gmo2uxxq-3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58072077" w14:textId="44D7F5B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8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24754F5F" w14:textId="7A53F50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88" w:history="1">
        <w:r w:rsidRPr="00F9386D">
          <w:rPr>
            <w:rStyle w:val="Hyperlink"/>
            <w:noProof/>
          </w:rPr>
          <w:t>oke-c6iqd5jscla-ng3vb2iw44a-sn3gmo2uxxq-4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4372B6B2" w14:textId="75CBE84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8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22D79392" w14:textId="1EF0AC0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90" w:history="1">
        <w:r w:rsidRPr="00F9386D">
          <w:rPr>
            <w:rStyle w:val="Hyperlink"/>
            <w:noProof/>
          </w:rPr>
          <w:t>perseus-teste-01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434517C3" w14:textId="3611A1A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9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4CAD77DE" w14:textId="3FBF186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92" w:history="1">
        <w:r w:rsidRPr="00F9386D">
          <w:rPr>
            <w:rStyle w:val="Hyperlink"/>
            <w:noProof/>
          </w:rPr>
          <w:t>postgres-sandbox-01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35DC6C4C" w14:textId="2B8D5F2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9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6433619F" w14:textId="06E9A93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94" w:history="1">
        <w:r w:rsidRPr="00F9386D">
          <w:rPr>
            <w:rStyle w:val="Hyperlink"/>
            <w:noProof/>
          </w:rPr>
          <w:t>runner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2234EB94" w14:textId="6E9645E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9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633E45EF" w14:textId="6E68086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96" w:history="1">
        <w:r w:rsidRPr="00F9386D">
          <w:rPr>
            <w:rStyle w:val="Hyperlink"/>
            <w:noProof/>
          </w:rPr>
          <w:t>OCIADP01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670DD25D" w14:textId="761945A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9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184C333F" w14:textId="25CFF33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198" w:history="1">
        <w:r w:rsidRPr="00F9386D">
          <w:rPr>
            <w:rStyle w:val="Hyperlink"/>
            <w:noProof/>
          </w:rPr>
          <w:t>OCIBLACKBOX-EXPORTER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3E56BC39" w14:textId="491273D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19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207FA35C" w14:textId="5887998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00" w:history="1">
        <w:r w:rsidRPr="00F9386D">
          <w:rPr>
            <w:rStyle w:val="Hyperlink"/>
            <w:noProof/>
          </w:rPr>
          <w:t>OCIELASTICP01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5BAAD34B" w14:textId="27A1F75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0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4378BA0A" w14:textId="5F537F0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02" w:history="1">
        <w:r w:rsidRPr="00F9386D">
          <w:rPr>
            <w:rStyle w:val="Hyperlink"/>
            <w:noProof/>
          </w:rPr>
          <w:t>OCIGRAFANAP01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0985EAA7" w14:textId="40A842E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0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7187B40C" w14:textId="607CC9F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04" w:history="1">
        <w:r w:rsidRPr="00F9386D">
          <w:rPr>
            <w:rStyle w:val="Hyperlink"/>
            <w:noProof/>
          </w:rPr>
          <w:t>OCIINFLUXDB01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7E133714" w14:textId="7CCA8F2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0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4234EAE2" w14:textId="2D79328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06" w:history="1">
        <w:r w:rsidRPr="00F9386D">
          <w:rPr>
            <w:rStyle w:val="Hyperlink"/>
            <w:noProof/>
          </w:rPr>
          <w:t>OCIPROMETHEUSP01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0323BA3F" w14:textId="1D6958F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0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0CACA3B5" w14:textId="57DD1ED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08" w:history="1">
        <w:r w:rsidRPr="00F9386D">
          <w:rPr>
            <w:rStyle w:val="Hyperlink"/>
            <w:noProof/>
          </w:rPr>
          <w:t>OCIPRTGP01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56111FA9" w14:textId="08D971B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0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69F87D1C" w14:textId="6F49828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10" w:history="1">
        <w:r w:rsidRPr="00F9386D">
          <w:rPr>
            <w:rStyle w:val="Hyperlink"/>
            <w:noProof/>
          </w:rPr>
          <w:t>OCIWIFIP01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7CE48D36" w14:textId="3B96924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1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670A3BFD" w14:textId="2B3932C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12" w:history="1">
        <w:r w:rsidRPr="00F9386D">
          <w:rPr>
            <w:rStyle w:val="Hyperlink"/>
            <w:noProof/>
          </w:rPr>
          <w:t>OPENNVPN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0EAC3DFE" w14:textId="2139E7D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1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00D2EE07" w14:textId="79296D3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14" w:history="1">
        <w:r w:rsidRPr="00F9386D">
          <w:rPr>
            <w:rStyle w:val="Hyperlink"/>
            <w:noProof/>
          </w:rPr>
          <w:t>TESTE-VPN-BRITECH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37023139" w14:textId="35F5475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1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6A2737C4" w14:textId="5C858C0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16" w:history="1">
        <w:r w:rsidRPr="00F9386D">
          <w:rPr>
            <w:rStyle w:val="Hyperlink"/>
            <w:noProof/>
          </w:rPr>
          <w:t>jump-management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7D933A42" w14:textId="6FAD954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1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142EF0F0" w14:textId="27D3BCD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18" w:history="1">
        <w:r w:rsidRPr="00F9386D">
          <w:rPr>
            <w:rStyle w:val="Hyperlink"/>
            <w:noProof/>
          </w:rPr>
          <w:t>LIFT-MIGRACAO-MDS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67DDDD82" w14:textId="1886083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1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4587B884" w14:textId="5AE4932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20" w:history="1">
        <w:r w:rsidRPr="00F9386D">
          <w:rPr>
            <w:rStyle w:val="Hyperlink"/>
            <w:noProof/>
          </w:rPr>
          <w:t>OCI-BRITECHP01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02BE7633" w14:textId="19E04E3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2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5FC938A0" w14:textId="6652C36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22" w:history="1">
        <w:r w:rsidRPr="00F9386D">
          <w:rPr>
            <w:rStyle w:val="Hyperlink"/>
            <w:noProof/>
          </w:rPr>
          <w:t>OCICFIP01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458E3183" w14:textId="6ABFB25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2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14:paraId="7B0E41D5" w14:textId="6D83B6B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24" w:history="1">
        <w:r w:rsidRPr="00F9386D">
          <w:rPr>
            <w:rStyle w:val="Hyperlink"/>
            <w:noProof/>
          </w:rPr>
          <w:t>OCICRKP01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6D008103" w14:textId="17FC0D0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2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47623B03" w14:textId="558BA74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26" w:history="1">
        <w:r w:rsidRPr="00F9386D">
          <w:rPr>
            <w:rStyle w:val="Hyperlink"/>
            <w:noProof/>
          </w:rPr>
          <w:t>OCIJDP01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1E7EC3B9" w14:textId="52BF368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2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00275DB0" w14:textId="555DE03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28" w:history="1">
        <w:r w:rsidRPr="00F9386D">
          <w:rPr>
            <w:rStyle w:val="Hyperlink"/>
            <w:noProof/>
          </w:rPr>
          <w:t>OCIJUMPP01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0141D560" w14:textId="1EAD236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2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14:paraId="55A36C56" w14:textId="0D03506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30" w:history="1">
        <w:r w:rsidRPr="00F9386D">
          <w:rPr>
            <w:rStyle w:val="Hyperlink"/>
            <w:noProof/>
          </w:rPr>
          <w:t>OCIMETABASEP01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14:paraId="79800AC0" w14:textId="2D9C736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3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14:paraId="40294F4D" w14:textId="1259DBC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32" w:history="1">
        <w:r w:rsidRPr="00F9386D">
          <w:rPr>
            <w:rStyle w:val="Hyperlink"/>
            <w:noProof/>
          </w:rPr>
          <w:t>OCISIEMP01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0BD41804" w14:textId="190DA46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3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62A9F92A" w14:textId="6DDEEA7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34" w:history="1">
        <w:r w:rsidRPr="00F9386D">
          <w:rPr>
            <w:rStyle w:val="Hyperlink"/>
            <w:noProof/>
          </w:rPr>
          <w:t>OCITEMAP01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2DC8A470" w14:textId="4CF7EE4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3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055930E9" w14:textId="39CE4EB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36" w:history="1">
        <w:r w:rsidRPr="00F9386D">
          <w:rPr>
            <w:rStyle w:val="Hyperlink"/>
            <w:noProof/>
          </w:rPr>
          <w:t>OCIZAPP01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49B6146A" w14:textId="5142E2B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3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693A0211" w14:textId="478AE01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38" w:history="1">
        <w:r w:rsidRPr="00F9386D">
          <w:rPr>
            <w:rStyle w:val="Hyperlink"/>
            <w:noProof/>
          </w:rPr>
          <w:t>jump-production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716E4507" w14:textId="4E8EDA7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3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2E5B0B3D" w14:textId="619F3A8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40" w:history="1">
        <w:r w:rsidRPr="00F9386D">
          <w:rPr>
            <w:rStyle w:val="Hyperlink"/>
            <w:noProof/>
          </w:rPr>
          <w:t>oci-elastic-p01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75CAFA00" w14:textId="664B26F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4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14:paraId="06E5BFD9" w14:textId="7883233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42" w:history="1">
        <w:r w:rsidRPr="00F9386D">
          <w:rPr>
            <w:rStyle w:val="Hyperlink"/>
            <w:noProof/>
          </w:rPr>
          <w:t>oci-rabbitmq-p01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36FDA666" w14:textId="35011FC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4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3BE5643B" w14:textId="4FB0BA6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44" w:history="1">
        <w:r w:rsidRPr="00F9386D">
          <w:rPr>
            <w:rStyle w:val="Hyperlink"/>
            <w:noProof/>
          </w:rPr>
          <w:t>oke-chqmgmifokq-nfe542w5fgq-skgqt576laa-0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6A4308B8" w14:textId="018AC23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4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28B25A27" w14:textId="4AE8A1B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46" w:history="1">
        <w:r w:rsidRPr="00F9386D">
          <w:rPr>
            <w:rStyle w:val="Hyperlink"/>
            <w:noProof/>
          </w:rPr>
          <w:t>oke-chqmgmifokq-nfe542w5fgq-skgqt576laa-1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5D3965CE" w14:textId="11E229D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4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7E036F4B" w14:textId="02226B7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48" w:history="1">
        <w:r w:rsidRPr="00F9386D">
          <w:rPr>
            <w:rStyle w:val="Hyperlink"/>
            <w:noProof/>
          </w:rPr>
          <w:t>oke-chqmgmifokq-nfe542w5fgq-skgqt576laa-12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64D179D1" w14:textId="095A680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4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533B4494" w14:textId="67757DC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50" w:history="1">
        <w:r w:rsidRPr="00F9386D">
          <w:rPr>
            <w:rStyle w:val="Hyperlink"/>
            <w:noProof/>
          </w:rPr>
          <w:t>oke-chqmgmifokq-nfe542w5fgq-skgqt576laa-2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23C2D30F" w14:textId="4148857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5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0427B281" w14:textId="6096222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52" w:history="1">
        <w:r w:rsidRPr="00F9386D">
          <w:rPr>
            <w:rStyle w:val="Hyperlink"/>
            <w:noProof/>
          </w:rPr>
          <w:t>oke-chqmgmifokq-nfe542w5fgq-skgqt576laa-3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01F7C05B" w14:textId="53330B9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5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14:paraId="189B0D19" w14:textId="67B231E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54" w:history="1">
        <w:r w:rsidRPr="00F9386D">
          <w:rPr>
            <w:rStyle w:val="Hyperlink"/>
            <w:noProof/>
          </w:rPr>
          <w:t>oke-chqmgmifokq-nfe542w5fgq-skgqt576laa-4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14:paraId="0F5227BE" w14:textId="13CC865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5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14:paraId="5DCB5C38" w14:textId="63B5338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56" w:history="1">
        <w:r w:rsidRPr="00F9386D">
          <w:rPr>
            <w:rStyle w:val="Hyperlink"/>
            <w:noProof/>
          </w:rPr>
          <w:t>oke-chqmgmifokq-nfe542w5fgq-skgqt576laa-5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14:paraId="5D9DB306" w14:textId="01B6599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5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05E9CF7D" w14:textId="0EBE8CB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58" w:history="1">
        <w:r w:rsidRPr="00F9386D">
          <w:rPr>
            <w:rStyle w:val="Hyperlink"/>
            <w:noProof/>
          </w:rPr>
          <w:t>oke-chqmgmifokq-nfe542w5fgq-skgqt576laa-9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75C9ADDF" w14:textId="16025CB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5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55203E72" w14:textId="7585B59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60" w:history="1">
        <w:r w:rsidRPr="00F9386D">
          <w:rPr>
            <w:rStyle w:val="Hyperlink"/>
            <w:noProof/>
          </w:rPr>
          <w:t>oke-chqmgmifokq-nsksus2qe5q-skgqt576laa-0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51086DC2" w14:textId="13828CE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6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4B679D38" w14:textId="562A2A9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62" w:history="1">
        <w:r w:rsidRPr="00F9386D">
          <w:rPr>
            <w:rStyle w:val="Hyperlink"/>
            <w:noProof/>
          </w:rPr>
          <w:t>oke-chqmgmifokq-nsksus2qe5q-skgqt576laa-1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14:paraId="61073CD7" w14:textId="08797BC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6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14:paraId="6DB5F997" w14:textId="1283E07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64" w:history="1">
        <w:r w:rsidRPr="00F9386D">
          <w:rPr>
            <w:rStyle w:val="Hyperlink"/>
            <w:noProof/>
          </w:rPr>
          <w:t>oke-chqmgmifokq-nsksus2qe5q-skgqt576laa-2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14:paraId="79350EDD" w14:textId="7B016C5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6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14:paraId="03881B9E" w14:textId="0711233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66" w:history="1">
        <w:r w:rsidRPr="00F9386D">
          <w:rPr>
            <w:rStyle w:val="Hyperlink"/>
            <w:noProof/>
          </w:rPr>
          <w:t>prd-sql-terc-01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17981C19" w14:textId="16202F3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6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417A9830" w14:textId="51E1843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68" w:history="1">
        <w:r w:rsidRPr="00F9386D">
          <w:rPr>
            <w:rStyle w:val="Hyperlink"/>
            <w:noProof/>
          </w:rPr>
          <w:t>prd-sql-terc-02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14:paraId="172D509E" w14:textId="28B96A3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69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14:paraId="407A7572" w14:textId="3602110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70" w:history="1">
        <w:r w:rsidRPr="00F9386D">
          <w:rPr>
            <w:rStyle w:val="Hyperlink"/>
            <w:noProof/>
          </w:rPr>
          <w:t>prd-sql-terc-03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14:paraId="34F86B29" w14:textId="27380E2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71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14:paraId="3933C814" w14:textId="2FD418F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72" w:history="1">
        <w:r w:rsidRPr="00F9386D">
          <w:rPr>
            <w:rStyle w:val="Hyperlink"/>
            <w:noProof/>
          </w:rPr>
          <w:t>OCIADP02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128F8C59" w14:textId="1D4B552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73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2807E715" w14:textId="15ECF7E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74" w:history="1">
        <w:r w:rsidRPr="00F9386D">
          <w:rPr>
            <w:rStyle w:val="Hyperlink"/>
            <w:noProof/>
          </w:rPr>
          <w:t>oci-rabbitmq-p02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5238E5AC" w14:textId="30AE62D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75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6BCFD78A" w14:textId="09311A5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76" w:history="1">
        <w:r w:rsidRPr="00F9386D">
          <w:rPr>
            <w:rStyle w:val="Hyperlink"/>
            <w:noProof/>
          </w:rPr>
          <w:t>oci-rabbitmq-p03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1F8CC418" w14:textId="5D7FF4D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277" w:history="1">
        <w:r w:rsidRPr="00F9386D">
          <w:rPr>
            <w:rStyle w:val="Hyperlink"/>
            <w:noProof/>
          </w:rPr>
          <w:t>pluginsConfig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764B830A" w14:textId="614432D3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278" w:history="1">
        <w:r w:rsidRPr="00F9386D">
          <w:rPr>
            <w:rStyle w:val="Hyperlink"/>
            <w:noProof/>
          </w:rPr>
          <w:t>Internet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14:paraId="49EF0AEC" w14:textId="537D67C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79" w:history="1">
        <w:r w:rsidRPr="00F9386D">
          <w:rPr>
            <w:rStyle w:val="Hyperlink"/>
            <w:noProof/>
          </w:rPr>
          <w:t>igw-01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14:paraId="7282D5F9" w14:textId="1DDA0B3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80" w:history="1">
        <w:r w:rsidRPr="00F9386D">
          <w:rPr>
            <w:rStyle w:val="Hyperlink"/>
            <w:noProof/>
          </w:rPr>
          <w:t>igw-01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14:paraId="2057B449" w14:textId="0657625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81" w:history="1">
        <w:r w:rsidRPr="00F9386D">
          <w:rPr>
            <w:rStyle w:val="Hyperlink"/>
            <w:noProof/>
          </w:rPr>
          <w:t>igw-01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14:paraId="5FAC0DB0" w14:textId="037A72EA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282" w:history="1">
        <w:r w:rsidRPr="00F9386D">
          <w:rPr>
            <w:rStyle w:val="Hyperlink"/>
            <w:noProof/>
          </w:rPr>
          <w:t>Ipsec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6696097A" w14:textId="700BB7A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83" w:history="1">
        <w:r w:rsidRPr="00F9386D">
          <w:rPr>
            <w:rStyle w:val="Hyperlink"/>
            <w:noProof/>
          </w:rPr>
          <w:t>VPN-2-BRITECH-HML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24F686C8" w14:textId="217F4799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284" w:history="1">
        <w:r w:rsidRPr="00F9386D">
          <w:rPr>
            <w:rStyle w:val="Hyperlink"/>
            <w:noProof/>
          </w:rPr>
          <w:t>Load Balancer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209D6AFE" w14:textId="36478A2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85" w:history="1">
        <w:r w:rsidRPr="00F9386D">
          <w:rPr>
            <w:rStyle w:val="Hyperlink"/>
            <w:noProof/>
          </w:rPr>
          <w:t>de24f9ac-32dd-44f7-80a4-f84180b2e496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521E5EED" w14:textId="2A8E346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86" w:history="1">
        <w:r w:rsidRPr="00F9386D">
          <w:rPr>
            <w:rStyle w:val="Hyperlink"/>
            <w:noProof/>
          </w:rPr>
          <w:t>76aa5974-4bf4-4597-adb4-82f876caa422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14:paraId="722C7CF7" w14:textId="294CB47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87" w:history="1">
        <w:r w:rsidRPr="00F9386D">
          <w:rPr>
            <w:rStyle w:val="Hyperlink"/>
            <w:noProof/>
          </w:rPr>
          <w:t>c95302d8-1ad7-4bd6-ad89-1f8930f65b87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14:paraId="2FC30BE3" w14:textId="7110A25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88" w:history="1">
        <w:r w:rsidRPr="00F9386D">
          <w:rPr>
            <w:rStyle w:val="Hyperlink"/>
            <w:noProof/>
          </w:rPr>
          <w:t>eed7ff9d-7738-40b5-8c13-240d7aacbef5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68ABDC8D" w14:textId="608FEB5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89" w:history="1">
        <w:r w:rsidRPr="00F9386D">
          <w:rPr>
            <w:rStyle w:val="Hyperlink"/>
            <w:noProof/>
          </w:rPr>
          <w:t>25912cf3-92c8-4c68-9368-3e07b26952c0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24390C4E" w14:textId="78283C5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90" w:history="1">
        <w:r w:rsidRPr="00F9386D">
          <w:rPr>
            <w:rStyle w:val="Hyperlink"/>
            <w:noProof/>
          </w:rPr>
          <w:t>2d2ec8c3-e0ce-4b0d-b772-064573d3a17b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3B99C236" w14:textId="324D335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91" w:history="1">
        <w:r w:rsidRPr="00F9386D">
          <w:rPr>
            <w:rStyle w:val="Hyperlink"/>
            <w:noProof/>
          </w:rPr>
          <w:t>33a83a7e-8303-4950-b592-f52f85ad8055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14BC5C19" w14:textId="58EF023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92" w:history="1">
        <w:r w:rsidRPr="00F9386D">
          <w:rPr>
            <w:rStyle w:val="Hyperlink"/>
            <w:noProof/>
          </w:rPr>
          <w:t>5f65a296-aadc-4e96-ba03-db851a55de2b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14:paraId="1925F3B1" w14:textId="61FF26F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93" w:history="1">
        <w:r w:rsidRPr="00F9386D">
          <w:rPr>
            <w:rStyle w:val="Hyperlink"/>
            <w:noProof/>
          </w:rPr>
          <w:t>ebb4ed63-3a57-4b49-a322-562384325667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14:paraId="60028126" w14:textId="26A1027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94" w:history="1">
        <w:r w:rsidRPr="00F9386D">
          <w:rPr>
            <w:rStyle w:val="Hyperlink"/>
            <w:noProof/>
          </w:rPr>
          <w:t>9fb0b47c-9a0b-4031-becc-b140e7972138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14:paraId="5B218351" w14:textId="66641DE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95" w:history="1">
        <w:r w:rsidRPr="00F9386D">
          <w:rPr>
            <w:rStyle w:val="Hyperlink"/>
            <w:noProof/>
          </w:rPr>
          <w:t>86f8e0c6-b63d-4739-afe0-dd9ec9ba21ca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14:paraId="2FB7A593" w14:textId="0D49622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96" w:history="1">
        <w:r w:rsidRPr="00F9386D">
          <w:rPr>
            <w:rStyle w:val="Hyperlink"/>
            <w:noProof/>
          </w:rPr>
          <w:t>9b64ea32-0ee2-491c-8e4d-c60169ea7832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14:paraId="3357C880" w14:textId="26977E7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97" w:history="1">
        <w:r w:rsidRPr="00F9386D">
          <w:rPr>
            <w:rStyle w:val="Hyperlink"/>
            <w:noProof/>
          </w:rPr>
          <w:t>28ade714-0eea-42cf-802c-c9812975ae2e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14:paraId="49B3B702" w14:textId="50448F6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98" w:history="1">
        <w:r w:rsidRPr="00F9386D">
          <w:rPr>
            <w:rStyle w:val="Hyperlink"/>
            <w:noProof/>
          </w:rPr>
          <w:t>13a87a1d-71ce-413c-95ab-3a90619f981a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0E809FC5" w14:textId="0A78954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299" w:history="1">
        <w:r w:rsidRPr="00F9386D">
          <w:rPr>
            <w:rStyle w:val="Hyperlink"/>
            <w:noProof/>
          </w:rPr>
          <w:t>b32b0cb7-9860-4f76-9090-e0df9be03c54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777E0C73" w14:textId="2541171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00" w:history="1">
        <w:r w:rsidRPr="00F9386D">
          <w:rPr>
            <w:rStyle w:val="Hyperlink"/>
            <w:noProof/>
          </w:rPr>
          <w:t>36c231d6-dd95-420c-82f4-c5a82b3d5f3a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14:paraId="39B08759" w14:textId="7694075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01" w:history="1">
        <w:r w:rsidRPr="00F9386D">
          <w:rPr>
            <w:rStyle w:val="Hyperlink"/>
            <w:noProof/>
          </w:rPr>
          <w:t>9e7cd0ce-168d-4b0b-acc0-75519339d92f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14:paraId="444526A4" w14:textId="497CDC5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02" w:history="1">
        <w:r w:rsidRPr="00F9386D">
          <w:rPr>
            <w:rStyle w:val="Hyperlink"/>
            <w:noProof/>
          </w:rPr>
          <w:t>82fedac5-43d9-472d-82bd-7d2b53942ef4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14:paraId="2BE83C18" w14:textId="6074241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03" w:history="1">
        <w:r w:rsidRPr="00F9386D">
          <w:rPr>
            <w:rStyle w:val="Hyperlink"/>
            <w:noProof/>
          </w:rPr>
          <w:t>747432dd-6597-4df6-a43f-ef519bd84780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07562862" w14:textId="5BDE359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04" w:history="1">
        <w:r w:rsidRPr="00F9386D">
          <w:rPr>
            <w:rStyle w:val="Hyperlink"/>
            <w:noProof/>
          </w:rPr>
          <w:t>643c9c5c-b4fc-4b10-a573-bb4d6995eb0f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0F57EBE8" w14:textId="3E43E571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305" w:history="1">
        <w:r w:rsidRPr="00F9386D">
          <w:rPr>
            <w:rStyle w:val="Hyperlink"/>
            <w:noProof/>
          </w:rPr>
          <w:t>Load Balancer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3B01CE84" w14:textId="00E3FED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06" w:history="1">
        <w:r w:rsidRPr="00F9386D">
          <w:rPr>
            <w:rStyle w:val="Hyperlink"/>
            <w:noProof/>
          </w:rPr>
          <w:t>172.28.122.95:30815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4F5C7060" w14:textId="2A954BB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07" w:history="1">
        <w:r w:rsidRPr="00F9386D">
          <w:rPr>
            <w:rStyle w:val="Hyperlink"/>
            <w:noProof/>
          </w:rPr>
          <w:t>172.28.116.246:30815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284FE539" w14:textId="7B29DC2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08" w:history="1">
        <w:r w:rsidRPr="00F9386D">
          <w:rPr>
            <w:rStyle w:val="Hyperlink"/>
            <w:noProof/>
          </w:rPr>
          <w:t>172.28.118.109:30815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1C198716" w14:textId="1F82BB8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09" w:history="1">
        <w:r w:rsidRPr="00F9386D">
          <w:rPr>
            <w:rStyle w:val="Hyperlink"/>
            <w:noProof/>
          </w:rPr>
          <w:t>172.28.121.36:30815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1A60267E" w14:textId="2ED5FFC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10" w:history="1">
        <w:r w:rsidRPr="00F9386D">
          <w:rPr>
            <w:rStyle w:val="Hyperlink"/>
            <w:noProof/>
          </w:rPr>
          <w:t>172.28.126.245:30815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75B17EE5" w14:textId="4CC2217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11" w:history="1">
        <w:r w:rsidRPr="00F9386D">
          <w:rPr>
            <w:rStyle w:val="Hyperlink"/>
            <w:noProof/>
          </w:rPr>
          <w:t>172.28.102.247:30815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14:paraId="355E1034" w14:textId="69BD07F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12" w:history="1">
        <w:r w:rsidRPr="00F9386D">
          <w:rPr>
            <w:rStyle w:val="Hyperlink"/>
            <w:noProof/>
          </w:rPr>
          <w:t>172.28.102.247:32195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14:paraId="74A05BDA" w14:textId="27B2DF4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13" w:history="1">
        <w:r w:rsidRPr="00F9386D">
          <w:rPr>
            <w:rStyle w:val="Hyperlink"/>
            <w:noProof/>
          </w:rPr>
          <w:t>172.28.121.36:32195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14:paraId="46F0A68B" w14:textId="20E5652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14" w:history="1">
        <w:r w:rsidRPr="00F9386D">
          <w:rPr>
            <w:rStyle w:val="Hyperlink"/>
            <w:noProof/>
          </w:rPr>
          <w:t>172.28.126.245:32195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14:paraId="1931EF27" w14:textId="459E243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15" w:history="1">
        <w:r w:rsidRPr="00F9386D">
          <w:rPr>
            <w:rStyle w:val="Hyperlink"/>
            <w:noProof/>
          </w:rPr>
          <w:t>172.28.118.109:32195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14:paraId="2BB057AD" w14:textId="0EF446C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16" w:history="1">
        <w:r w:rsidRPr="00F9386D">
          <w:rPr>
            <w:rStyle w:val="Hyperlink"/>
            <w:noProof/>
          </w:rPr>
          <w:t>172.28.122.95:32195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14:paraId="27205DA4" w14:textId="56454E3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17" w:history="1">
        <w:r w:rsidRPr="00F9386D">
          <w:rPr>
            <w:rStyle w:val="Hyperlink"/>
            <w:noProof/>
          </w:rPr>
          <w:t>172.28.116.246:32195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14:paraId="1FB53598" w14:textId="19B7D9B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18" w:history="1">
        <w:r w:rsidRPr="00F9386D">
          <w:rPr>
            <w:rStyle w:val="Hyperlink"/>
            <w:noProof/>
          </w:rPr>
          <w:t>172.28.126.245:32652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14:paraId="05D5D9F8" w14:textId="1CBFB20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19" w:history="1">
        <w:r w:rsidRPr="00F9386D">
          <w:rPr>
            <w:rStyle w:val="Hyperlink"/>
            <w:noProof/>
          </w:rPr>
          <w:t>172.28.118.109:32652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7817B916" w14:textId="6FC3F8D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20" w:history="1">
        <w:r w:rsidRPr="00F9386D">
          <w:rPr>
            <w:rStyle w:val="Hyperlink"/>
            <w:noProof/>
          </w:rPr>
          <w:t>172.28.102.247:32652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41247176" w14:textId="024A266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21" w:history="1">
        <w:r w:rsidRPr="00F9386D">
          <w:rPr>
            <w:rStyle w:val="Hyperlink"/>
            <w:noProof/>
          </w:rPr>
          <w:t>172.28.122.95:32652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2E218812" w14:textId="116A374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22" w:history="1">
        <w:r w:rsidRPr="00F9386D">
          <w:rPr>
            <w:rStyle w:val="Hyperlink"/>
            <w:noProof/>
          </w:rPr>
          <w:t>172.28.116.246:32652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576DE9F6" w14:textId="097B943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23" w:history="1">
        <w:r w:rsidRPr="00F9386D">
          <w:rPr>
            <w:rStyle w:val="Hyperlink"/>
            <w:noProof/>
          </w:rPr>
          <w:t>172.28.121.36:32652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2EB570E3" w14:textId="6D1C17E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24" w:history="1">
        <w:r w:rsidRPr="00F9386D">
          <w:rPr>
            <w:rStyle w:val="Hyperlink"/>
            <w:noProof/>
          </w:rPr>
          <w:t>172.28.126.245:30371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01B88B3C" w14:textId="024F49F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25" w:history="1">
        <w:r w:rsidRPr="00F9386D">
          <w:rPr>
            <w:rStyle w:val="Hyperlink"/>
            <w:noProof/>
          </w:rPr>
          <w:t>172.28.121.36:30371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1FC23D50" w14:textId="064FEDC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26" w:history="1">
        <w:r w:rsidRPr="00F9386D">
          <w:rPr>
            <w:rStyle w:val="Hyperlink"/>
            <w:noProof/>
          </w:rPr>
          <w:t>172.28.118.109:30371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79B6E899" w14:textId="4B3C2CC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27" w:history="1">
        <w:r w:rsidRPr="00F9386D">
          <w:rPr>
            <w:rStyle w:val="Hyperlink"/>
            <w:noProof/>
          </w:rPr>
          <w:t>172.28.102.247:30371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790631CF" w14:textId="52FEDB3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28" w:history="1">
        <w:r w:rsidRPr="00F9386D">
          <w:rPr>
            <w:rStyle w:val="Hyperlink"/>
            <w:noProof/>
          </w:rPr>
          <w:t>172.28.122.95:30371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7DB1D8B1" w14:textId="4056249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29" w:history="1">
        <w:r w:rsidRPr="00F9386D">
          <w:rPr>
            <w:rStyle w:val="Hyperlink"/>
            <w:noProof/>
          </w:rPr>
          <w:t>172.28.116.246:30371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2AD3004E" w14:textId="56C519B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30" w:history="1">
        <w:r w:rsidRPr="00F9386D">
          <w:rPr>
            <w:rStyle w:val="Hyperlink"/>
            <w:noProof/>
          </w:rPr>
          <w:t>172.28.121.36:32661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7BBF6981" w14:textId="69C2230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31" w:history="1">
        <w:r w:rsidRPr="00F9386D">
          <w:rPr>
            <w:rStyle w:val="Hyperlink"/>
            <w:noProof/>
          </w:rPr>
          <w:t>172.28.126.245:32661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793F6A67" w14:textId="5CB2AFC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32" w:history="1">
        <w:r w:rsidRPr="00F9386D">
          <w:rPr>
            <w:rStyle w:val="Hyperlink"/>
            <w:noProof/>
          </w:rPr>
          <w:t>172.28.118.109:32661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14:paraId="10E1EB08" w14:textId="7263BA7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33" w:history="1">
        <w:r w:rsidRPr="00F9386D">
          <w:rPr>
            <w:rStyle w:val="Hyperlink"/>
            <w:noProof/>
          </w:rPr>
          <w:t>172.28.122.95:32661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14:paraId="46023DE4" w14:textId="15D6F20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34" w:history="1">
        <w:r w:rsidRPr="00F9386D">
          <w:rPr>
            <w:rStyle w:val="Hyperlink"/>
            <w:noProof/>
          </w:rPr>
          <w:t>172.28.102.247:32661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14:paraId="5F0D1F34" w14:textId="0FEE02C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35" w:history="1">
        <w:r w:rsidRPr="00F9386D">
          <w:rPr>
            <w:rStyle w:val="Hyperlink"/>
            <w:noProof/>
          </w:rPr>
          <w:t>172.28.116.246:32661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14:paraId="157303C1" w14:textId="3294FC8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36" w:history="1">
        <w:r w:rsidRPr="00F9386D">
          <w:rPr>
            <w:rStyle w:val="Hyperlink"/>
            <w:noProof/>
          </w:rPr>
          <w:t>172.28.126.245:31923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14:paraId="7863D23C" w14:textId="17918C9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37" w:history="1">
        <w:r w:rsidRPr="00F9386D">
          <w:rPr>
            <w:rStyle w:val="Hyperlink"/>
            <w:noProof/>
          </w:rPr>
          <w:t>172.28.121.36:31923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14:paraId="288540CF" w14:textId="608C619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38" w:history="1">
        <w:r w:rsidRPr="00F9386D">
          <w:rPr>
            <w:rStyle w:val="Hyperlink"/>
            <w:noProof/>
          </w:rPr>
          <w:t>172.28.118.109:31923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1B14062A" w14:textId="39835CB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39" w:history="1">
        <w:r w:rsidRPr="00F9386D">
          <w:rPr>
            <w:rStyle w:val="Hyperlink"/>
            <w:noProof/>
          </w:rPr>
          <w:t>172.28.102.247:31923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6A3D3F3D" w14:textId="6EB84BF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40" w:history="1">
        <w:r w:rsidRPr="00F9386D">
          <w:rPr>
            <w:rStyle w:val="Hyperlink"/>
            <w:noProof/>
          </w:rPr>
          <w:t>172.28.122.95:31923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14:paraId="4AAFFA06" w14:textId="367B9C8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41" w:history="1">
        <w:r w:rsidRPr="00F9386D">
          <w:rPr>
            <w:rStyle w:val="Hyperlink"/>
            <w:noProof/>
          </w:rPr>
          <w:t>172.28.116.246:31923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14:paraId="5C17A37A" w14:textId="678916E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42" w:history="1">
        <w:r w:rsidRPr="00F9386D">
          <w:rPr>
            <w:rStyle w:val="Hyperlink"/>
            <w:noProof/>
          </w:rPr>
          <w:t>172.28.122.95:32744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14:paraId="11E75D5C" w14:textId="63C52FB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43" w:history="1">
        <w:r w:rsidRPr="00F9386D">
          <w:rPr>
            <w:rStyle w:val="Hyperlink"/>
            <w:noProof/>
          </w:rPr>
          <w:t>172.28.102.247:32744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73F54452" w14:textId="70C0D56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44" w:history="1">
        <w:r w:rsidRPr="00F9386D">
          <w:rPr>
            <w:rStyle w:val="Hyperlink"/>
            <w:noProof/>
          </w:rPr>
          <w:t>172.28.116.246:32744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234AFCF2" w14:textId="767900C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45" w:history="1">
        <w:r w:rsidRPr="00F9386D">
          <w:rPr>
            <w:rStyle w:val="Hyperlink"/>
            <w:noProof/>
          </w:rPr>
          <w:t>172.28.121.36:32744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0ED68CD6" w14:textId="30E5041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46" w:history="1">
        <w:r w:rsidRPr="00F9386D">
          <w:rPr>
            <w:rStyle w:val="Hyperlink"/>
            <w:noProof/>
          </w:rPr>
          <w:t>172.28.126.245:32744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57E594B4" w14:textId="7A9742A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47" w:history="1">
        <w:r w:rsidRPr="00F9386D">
          <w:rPr>
            <w:rStyle w:val="Hyperlink"/>
            <w:noProof/>
          </w:rPr>
          <w:t>172.28.118.109:32744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1D86A89E" w14:textId="3C56089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48" w:history="1">
        <w:r w:rsidRPr="00F9386D">
          <w:rPr>
            <w:rStyle w:val="Hyperlink"/>
            <w:noProof/>
          </w:rPr>
          <w:t>172.28.122.95:32600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14:paraId="51FF661A" w14:textId="338E486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49" w:history="1">
        <w:r w:rsidRPr="00F9386D">
          <w:rPr>
            <w:rStyle w:val="Hyperlink"/>
            <w:noProof/>
          </w:rPr>
          <w:t>172.28.102.247:32600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14:paraId="4DFCCFD5" w14:textId="25FE91A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50" w:history="1">
        <w:r w:rsidRPr="00F9386D">
          <w:rPr>
            <w:rStyle w:val="Hyperlink"/>
            <w:noProof/>
          </w:rPr>
          <w:t>172.28.116.246:32600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14:paraId="76BDF6CB" w14:textId="29D18C0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51" w:history="1">
        <w:r w:rsidRPr="00F9386D">
          <w:rPr>
            <w:rStyle w:val="Hyperlink"/>
            <w:noProof/>
          </w:rPr>
          <w:t>172.28.126.245:32600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70B1B078" w14:textId="320F52C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52" w:history="1">
        <w:r w:rsidRPr="00F9386D">
          <w:rPr>
            <w:rStyle w:val="Hyperlink"/>
            <w:noProof/>
          </w:rPr>
          <w:t>172.28.118.109:32600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6BCBECFE" w14:textId="2AD0427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53" w:history="1">
        <w:r w:rsidRPr="00F9386D">
          <w:rPr>
            <w:rStyle w:val="Hyperlink"/>
            <w:noProof/>
          </w:rPr>
          <w:t>172.28.121.36:32600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094FC0CA" w14:textId="570957B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54" w:history="1">
        <w:r w:rsidRPr="00F9386D">
          <w:rPr>
            <w:rStyle w:val="Hyperlink"/>
            <w:noProof/>
          </w:rPr>
          <w:t>172.28.122.95:30004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53A3CA3E" w14:textId="4D05638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55" w:history="1">
        <w:r w:rsidRPr="00F9386D">
          <w:rPr>
            <w:rStyle w:val="Hyperlink"/>
            <w:noProof/>
          </w:rPr>
          <w:t>172.28.102.247:30004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4D928397" w14:textId="5545E61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56" w:history="1">
        <w:r w:rsidRPr="00F9386D">
          <w:rPr>
            <w:rStyle w:val="Hyperlink"/>
            <w:noProof/>
          </w:rPr>
          <w:t>172.28.118.109:30004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14:paraId="08CF143F" w14:textId="691578F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57" w:history="1">
        <w:r w:rsidRPr="00F9386D">
          <w:rPr>
            <w:rStyle w:val="Hyperlink"/>
            <w:noProof/>
          </w:rPr>
          <w:t>172.28.126.245:30004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14:paraId="0B4866F1" w14:textId="1F03343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58" w:history="1">
        <w:r w:rsidRPr="00F9386D">
          <w:rPr>
            <w:rStyle w:val="Hyperlink"/>
            <w:noProof/>
          </w:rPr>
          <w:t>172.28.116.246:30004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14:paraId="73A1EBE9" w14:textId="3A8CBE1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59" w:history="1">
        <w:r w:rsidRPr="00F9386D">
          <w:rPr>
            <w:rStyle w:val="Hyperlink"/>
            <w:noProof/>
          </w:rPr>
          <w:t>172.28.121.36:30004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14:paraId="25E44AF9" w14:textId="5DF51C1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60" w:history="1">
        <w:r w:rsidRPr="00F9386D">
          <w:rPr>
            <w:rStyle w:val="Hyperlink"/>
            <w:noProof/>
          </w:rPr>
          <w:t>172.28.121.36:30754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14:paraId="421CF9B7" w14:textId="2F85472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61" w:history="1">
        <w:r w:rsidRPr="00F9386D">
          <w:rPr>
            <w:rStyle w:val="Hyperlink"/>
            <w:noProof/>
          </w:rPr>
          <w:t>172.28.102.247:30754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14:paraId="6CA4B15A" w14:textId="7C001C8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62" w:history="1">
        <w:r w:rsidRPr="00F9386D">
          <w:rPr>
            <w:rStyle w:val="Hyperlink"/>
            <w:noProof/>
          </w:rPr>
          <w:t>172.28.118.109:30754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14:paraId="0534BBAA" w14:textId="5FA8BF0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63" w:history="1">
        <w:r w:rsidRPr="00F9386D">
          <w:rPr>
            <w:rStyle w:val="Hyperlink"/>
            <w:noProof/>
          </w:rPr>
          <w:t>172.28.122.95:30754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14:paraId="531026DF" w14:textId="2D6599D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64" w:history="1">
        <w:r w:rsidRPr="00F9386D">
          <w:rPr>
            <w:rStyle w:val="Hyperlink"/>
            <w:noProof/>
          </w:rPr>
          <w:t>172.28.116.246:30754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2DB0291B" w14:textId="5C0DEEF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65" w:history="1">
        <w:r w:rsidRPr="00F9386D">
          <w:rPr>
            <w:rStyle w:val="Hyperlink"/>
            <w:noProof/>
          </w:rPr>
          <w:t>172.28.126.245:30754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5A25C075" w14:textId="4073841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66" w:history="1">
        <w:r w:rsidRPr="00F9386D">
          <w:rPr>
            <w:rStyle w:val="Hyperlink"/>
            <w:noProof/>
          </w:rPr>
          <w:t>172.28.121.36:30937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75552590" w14:textId="214D26B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67" w:history="1">
        <w:r w:rsidRPr="00F9386D">
          <w:rPr>
            <w:rStyle w:val="Hyperlink"/>
            <w:noProof/>
          </w:rPr>
          <w:t>172.28.102.247:30937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14:paraId="5E8EF614" w14:textId="357C906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68" w:history="1">
        <w:r w:rsidRPr="00F9386D">
          <w:rPr>
            <w:rStyle w:val="Hyperlink"/>
            <w:noProof/>
          </w:rPr>
          <w:t>172.28.126.245:30937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14:paraId="2D834558" w14:textId="371AF0B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69" w:history="1">
        <w:r w:rsidRPr="00F9386D">
          <w:rPr>
            <w:rStyle w:val="Hyperlink"/>
            <w:noProof/>
          </w:rPr>
          <w:t>172.28.118.109:30937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14:paraId="2007FFE9" w14:textId="10C3018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70" w:history="1">
        <w:r w:rsidRPr="00F9386D">
          <w:rPr>
            <w:rStyle w:val="Hyperlink"/>
            <w:noProof/>
          </w:rPr>
          <w:t>172.28.122.95:30937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6DF1574C" w14:textId="185C611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71" w:history="1">
        <w:r w:rsidRPr="00F9386D">
          <w:rPr>
            <w:rStyle w:val="Hyperlink"/>
            <w:noProof/>
          </w:rPr>
          <w:t>172.28.116.246:30937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5EAEEDA7" w14:textId="097119A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72" w:history="1">
        <w:r w:rsidRPr="00F9386D">
          <w:rPr>
            <w:rStyle w:val="Hyperlink"/>
            <w:noProof/>
          </w:rPr>
          <w:t>172.28.122.95:30219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14:paraId="77E000FF" w14:textId="13C918C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73" w:history="1">
        <w:r w:rsidRPr="00F9386D">
          <w:rPr>
            <w:rStyle w:val="Hyperlink"/>
            <w:noProof/>
          </w:rPr>
          <w:t>172.28.116.246:30219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14:paraId="679334F7" w14:textId="14C2AB8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74" w:history="1">
        <w:r w:rsidRPr="00F9386D">
          <w:rPr>
            <w:rStyle w:val="Hyperlink"/>
            <w:noProof/>
          </w:rPr>
          <w:t>172.28.102.247:30219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14:paraId="1563CB2A" w14:textId="67B89B9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75" w:history="1">
        <w:r w:rsidRPr="00F9386D">
          <w:rPr>
            <w:rStyle w:val="Hyperlink"/>
            <w:noProof/>
          </w:rPr>
          <w:t>172.28.121.36:30219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14:paraId="3075BF29" w14:textId="70FB483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76" w:history="1">
        <w:r w:rsidRPr="00F9386D">
          <w:rPr>
            <w:rStyle w:val="Hyperlink"/>
            <w:noProof/>
          </w:rPr>
          <w:t>172.28.126.245:30219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14:paraId="30334483" w14:textId="34B8746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77" w:history="1">
        <w:r w:rsidRPr="00F9386D">
          <w:rPr>
            <w:rStyle w:val="Hyperlink"/>
            <w:noProof/>
          </w:rPr>
          <w:t>172.28.118.109:30219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14:paraId="39D82D68" w14:textId="498DB41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78" w:history="1">
        <w:r w:rsidRPr="00F9386D">
          <w:rPr>
            <w:rStyle w:val="Hyperlink"/>
            <w:noProof/>
          </w:rPr>
          <w:t>172.28.122.95:31646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14:paraId="3552C420" w14:textId="7E885F1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79" w:history="1">
        <w:r w:rsidRPr="00F9386D">
          <w:rPr>
            <w:rStyle w:val="Hyperlink"/>
            <w:noProof/>
          </w:rPr>
          <w:t>172.28.116.246:31646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14:paraId="433AD531" w14:textId="178BF56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80" w:history="1">
        <w:r w:rsidRPr="00F9386D">
          <w:rPr>
            <w:rStyle w:val="Hyperlink"/>
            <w:noProof/>
          </w:rPr>
          <w:t>172.28.121.36:31646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14:paraId="4311A346" w14:textId="0E71C0F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81" w:history="1">
        <w:r w:rsidRPr="00F9386D">
          <w:rPr>
            <w:rStyle w:val="Hyperlink"/>
            <w:noProof/>
          </w:rPr>
          <w:t>172.28.102.247:31646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14:paraId="16B1928B" w14:textId="4D4126E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82" w:history="1">
        <w:r w:rsidRPr="00F9386D">
          <w:rPr>
            <w:rStyle w:val="Hyperlink"/>
            <w:noProof/>
          </w:rPr>
          <w:t>172.28.118.109:31646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14:paraId="354F975E" w14:textId="0DD5E0D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83" w:history="1">
        <w:r w:rsidRPr="00F9386D">
          <w:rPr>
            <w:rStyle w:val="Hyperlink"/>
            <w:noProof/>
          </w:rPr>
          <w:t>172.28.126.245:31646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496EC5D1" w14:textId="6144BA5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84" w:history="1">
        <w:r w:rsidRPr="00F9386D">
          <w:rPr>
            <w:rStyle w:val="Hyperlink"/>
            <w:noProof/>
          </w:rPr>
          <w:t>172.30.115.198:32069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39A7C682" w14:textId="3175675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85" w:history="1">
        <w:r w:rsidRPr="00F9386D">
          <w:rPr>
            <w:rStyle w:val="Hyperlink"/>
            <w:noProof/>
          </w:rPr>
          <w:t>172.30.112.207:32069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74772C0F" w14:textId="3F2E8AF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86" w:history="1">
        <w:r w:rsidRPr="00F9386D">
          <w:rPr>
            <w:rStyle w:val="Hyperlink"/>
            <w:noProof/>
          </w:rPr>
          <w:t>172.30.114.53:32069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14:paraId="1AE23C8E" w14:textId="76F4724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87" w:history="1">
        <w:r w:rsidRPr="00F9386D">
          <w:rPr>
            <w:rStyle w:val="Hyperlink"/>
            <w:noProof/>
          </w:rPr>
          <w:t>172.30.116.79:32069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14:paraId="7439C5DC" w14:textId="521F694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88" w:history="1">
        <w:r w:rsidRPr="00F9386D">
          <w:rPr>
            <w:rStyle w:val="Hyperlink"/>
            <w:noProof/>
          </w:rPr>
          <w:t>172.30.116.19:32069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6768848D" w14:textId="3190E78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89" w:history="1">
        <w:r w:rsidRPr="00F9386D">
          <w:rPr>
            <w:rStyle w:val="Hyperlink"/>
            <w:noProof/>
          </w:rPr>
          <w:t>172.30.117.112:32069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2FB20A56" w14:textId="33A6D70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90" w:history="1">
        <w:r w:rsidRPr="00F9386D">
          <w:rPr>
            <w:rStyle w:val="Hyperlink"/>
            <w:noProof/>
          </w:rPr>
          <w:t>172.30.115.37:32069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5C435B69" w14:textId="61AA7E4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91" w:history="1">
        <w:r w:rsidRPr="00F9386D">
          <w:rPr>
            <w:rStyle w:val="Hyperlink"/>
            <w:noProof/>
          </w:rPr>
          <w:t>172.30.125.90:32069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14:paraId="1F16A0A4" w14:textId="16DEC28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92" w:history="1">
        <w:r w:rsidRPr="00F9386D">
          <w:rPr>
            <w:rStyle w:val="Hyperlink"/>
            <w:noProof/>
          </w:rPr>
          <w:t>172.30.113.92:32069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14:paraId="421D70B8" w14:textId="341F8CD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93" w:history="1">
        <w:r w:rsidRPr="00F9386D">
          <w:rPr>
            <w:rStyle w:val="Hyperlink"/>
            <w:noProof/>
          </w:rPr>
          <w:t>172.30.122.231:32069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14:paraId="7E7A2512" w14:textId="17FBF40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94" w:history="1">
        <w:r w:rsidRPr="00F9386D">
          <w:rPr>
            <w:rStyle w:val="Hyperlink"/>
            <w:noProof/>
          </w:rPr>
          <w:t>172.30.124.92:32069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14:paraId="2EED28C3" w14:textId="05837B9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95" w:history="1">
        <w:r w:rsidRPr="00F9386D">
          <w:rPr>
            <w:rStyle w:val="Hyperlink"/>
            <w:noProof/>
          </w:rPr>
          <w:t>172.30.113.92:32407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14:paraId="5B41992E" w14:textId="2B4CD39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96" w:history="1">
        <w:r w:rsidRPr="00F9386D">
          <w:rPr>
            <w:rStyle w:val="Hyperlink"/>
            <w:noProof/>
          </w:rPr>
          <w:t>172.30.125.90:32407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14:paraId="7E9E5977" w14:textId="2702A68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97" w:history="1">
        <w:r w:rsidRPr="00F9386D">
          <w:rPr>
            <w:rStyle w:val="Hyperlink"/>
            <w:noProof/>
          </w:rPr>
          <w:t>172.30.122.231:32407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14:paraId="1BDB2FAE" w14:textId="4CDA6C8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98" w:history="1">
        <w:r w:rsidRPr="00F9386D">
          <w:rPr>
            <w:rStyle w:val="Hyperlink"/>
            <w:noProof/>
          </w:rPr>
          <w:t>172.30.124.92:32407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14:paraId="42C0ED05" w14:textId="2A8A2E0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399" w:history="1">
        <w:r w:rsidRPr="00F9386D">
          <w:rPr>
            <w:rStyle w:val="Hyperlink"/>
            <w:noProof/>
          </w:rPr>
          <w:t>172.30.116.19:32407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14:paraId="7E51A53D" w14:textId="350025D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00" w:history="1">
        <w:r w:rsidRPr="00F9386D">
          <w:rPr>
            <w:rStyle w:val="Hyperlink"/>
            <w:noProof/>
          </w:rPr>
          <w:t>172.30.117.112:32407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14:paraId="1D3D1FDB" w14:textId="6F67306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01" w:history="1">
        <w:r w:rsidRPr="00F9386D">
          <w:rPr>
            <w:rStyle w:val="Hyperlink"/>
            <w:noProof/>
          </w:rPr>
          <w:t>172.30.115.37:32407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14:paraId="4CFBD06D" w14:textId="6D7A864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02" w:history="1">
        <w:r w:rsidRPr="00F9386D">
          <w:rPr>
            <w:rStyle w:val="Hyperlink"/>
            <w:noProof/>
          </w:rPr>
          <w:t>172.30.114.53:32407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14:paraId="7377C474" w14:textId="5909584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03" w:history="1">
        <w:r w:rsidRPr="00F9386D">
          <w:rPr>
            <w:rStyle w:val="Hyperlink"/>
            <w:noProof/>
          </w:rPr>
          <w:t>172.30.115.198:32407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14:paraId="54B894B2" w14:textId="6E80824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04" w:history="1">
        <w:r w:rsidRPr="00F9386D">
          <w:rPr>
            <w:rStyle w:val="Hyperlink"/>
            <w:noProof/>
          </w:rPr>
          <w:t>172.30.116.79:32407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14:paraId="482D428F" w14:textId="001A4B3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05" w:history="1">
        <w:r w:rsidRPr="00F9386D">
          <w:rPr>
            <w:rStyle w:val="Hyperlink"/>
            <w:noProof/>
          </w:rPr>
          <w:t>172.30.112.207:32407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14:paraId="0B5F563F" w14:textId="4D028E4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06" w:history="1">
        <w:r w:rsidRPr="00F9386D">
          <w:rPr>
            <w:rStyle w:val="Hyperlink"/>
            <w:noProof/>
          </w:rPr>
          <w:t>172.30.113.92:31816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14:paraId="637C70BF" w14:textId="5D5B54C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07" w:history="1">
        <w:r w:rsidRPr="00F9386D">
          <w:rPr>
            <w:rStyle w:val="Hyperlink"/>
            <w:noProof/>
          </w:rPr>
          <w:t>172.30.125.90:31816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14:paraId="37FE42A1" w14:textId="0A6919E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08" w:history="1">
        <w:r w:rsidRPr="00F9386D">
          <w:rPr>
            <w:rStyle w:val="Hyperlink"/>
            <w:noProof/>
          </w:rPr>
          <w:t>172.30.112.207:31816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14:paraId="304EDBE7" w14:textId="1E9CEF4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09" w:history="1">
        <w:r w:rsidRPr="00F9386D">
          <w:rPr>
            <w:rStyle w:val="Hyperlink"/>
            <w:noProof/>
          </w:rPr>
          <w:t>172.30.116.79:31816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14:paraId="5C56F659" w14:textId="0A99C57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10" w:history="1">
        <w:r w:rsidRPr="00F9386D">
          <w:rPr>
            <w:rStyle w:val="Hyperlink"/>
            <w:noProof/>
          </w:rPr>
          <w:t>172.30.114.53:31816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14:paraId="0F358E79" w14:textId="28938C0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11" w:history="1">
        <w:r w:rsidRPr="00F9386D">
          <w:rPr>
            <w:rStyle w:val="Hyperlink"/>
            <w:noProof/>
          </w:rPr>
          <w:t>172.30.115.198:31816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14:paraId="14A77F24" w14:textId="283A846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12" w:history="1">
        <w:r w:rsidRPr="00F9386D">
          <w:rPr>
            <w:rStyle w:val="Hyperlink"/>
            <w:noProof/>
          </w:rPr>
          <w:t>172.30.115.37:31816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14:paraId="78C550FB" w14:textId="3E4A73B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13" w:history="1">
        <w:r w:rsidRPr="00F9386D">
          <w:rPr>
            <w:rStyle w:val="Hyperlink"/>
            <w:noProof/>
          </w:rPr>
          <w:t>172.30.117.112:31816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14:paraId="44C0A345" w14:textId="1344AA4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14" w:history="1">
        <w:r w:rsidRPr="00F9386D">
          <w:rPr>
            <w:rStyle w:val="Hyperlink"/>
            <w:noProof/>
          </w:rPr>
          <w:t>172.30.116.19:31816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14:paraId="2D447219" w14:textId="6CCA0EE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15" w:history="1">
        <w:r w:rsidRPr="00F9386D">
          <w:rPr>
            <w:rStyle w:val="Hyperlink"/>
            <w:noProof/>
          </w:rPr>
          <w:t>172.30.124.92:31816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14:paraId="35D9EF5E" w14:textId="1114C84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16" w:history="1">
        <w:r w:rsidRPr="00F9386D">
          <w:rPr>
            <w:rStyle w:val="Hyperlink"/>
            <w:noProof/>
          </w:rPr>
          <w:t>172.30.122.231:31816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14:paraId="04C0AB2A" w14:textId="0E8DD20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17" w:history="1">
        <w:r w:rsidRPr="00F9386D">
          <w:rPr>
            <w:rStyle w:val="Hyperlink"/>
            <w:noProof/>
          </w:rPr>
          <w:t>172.30.115.198:30034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14:paraId="6E731EB5" w14:textId="79E339D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18" w:history="1">
        <w:r w:rsidRPr="00F9386D">
          <w:rPr>
            <w:rStyle w:val="Hyperlink"/>
            <w:noProof/>
          </w:rPr>
          <w:t>172.30.124.92:30034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14:paraId="516DE549" w14:textId="2E37443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19" w:history="1">
        <w:r w:rsidRPr="00F9386D">
          <w:rPr>
            <w:rStyle w:val="Hyperlink"/>
            <w:noProof/>
          </w:rPr>
          <w:t>172.30.112.207:30034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14:paraId="00021224" w14:textId="0C87F88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20" w:history="1">
        <w:r w:rsidRPr="00F9386D">
          <w:rPr>
            <w:rStyle w:val="Hyperlink"/>
            <w:noProof/>
          </w:rPr>
          <w:t>172.30.122.231:30034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14:paraId="6A7EA2C7" w14:textId="4BBB1F2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21" w:history="1">
        <w:r w:rsidRPr="00F9386D">
          <w:rPr>
            <w:rStyle w:val="Hyperlink"/>
            <w:noProof/>
          </w:rPr>
          <w:t>172.30.114.53:30034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14:paraId="173792E0" w14:textId="2F911F4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22" w:history="1">
        <w:r w:rsidRPr="00F9386D">
          <w:rPr>
            <w:rStyle w:val="Hyperlink"/>
            <w:noProof/>
          </w:rPr>
          <w:t>172.30.125.90:30034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14:paraId="4A0A4FE6" w14:textId="134195A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23" w:history="1">
        <w:r w:rsidRPr="00F9386D">
          <w:rPr>
            <w:rStyle w:val="Hyperlink"/>
            <w:noProof/>
          </w:rPr>
          <w:t>172.30.116.79:30034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14:paraId="08A8110F" w14:textId="725F3E5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24" w:history="1">
        <w:r w:rsidRPr="00F9386D">
          <w:rPr>
            <w:rStyle w:val="Hyperlink"/>
            <w:noProof/>
          </w:rPr>
          <w:t>172.30.115.37:30034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14:paraId="32A33282" w14:textId="5176664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25" w:history="1">
        <w:r w:rsidRPr="00F9386D">
          <w:rPr>
            <w:rStyle w:val="Hyperlink"/>
            <w:noProof/>
          </w:rPr>
          <w:t>172.30.117.112:30034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14:paraId="39D578B3" w14:textId="2D85D54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26" w:history="1">
        <w:r w:rsidRPr="00F9386D">
          <w:rPr>
            <w:rStyle w:val="Hyperlink"/>
            <w:noProof/>
          </w:rPr>
          <w:t>172.30.116.19:30034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14:paraId="4D842BD7" w14:textId="6324EC5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27" w:history="1">
        <w:r w:rsidRPr="00F9386D">
          <w:rPr>
            <w:rStyle w:val="Hyperlink"/>
            <w:noProof/>
          </w:rPr>
          <w:t>172.30.113.92:30034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14:paraId="6292B583" w14:textId="413698A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28" w:history="1">
        <w:r w:rsidRPr="00F9386D">
          <w:rPr>
            <w:rStyle w:val="Hyperlink"/>
            <w:noProof/>
          </w:rPr>
          <w:t>172.30.115.37:32224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14:paraId="314A5DB3" w14:textId="62BF95D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29" w:history="1">
        <w:r w:rsidRPr="00F9386D">
          <w:rPr>
            <w:rStyle w:val="Hyperlink"/>
            <w:noProof/>
          </w:rPr>
          <w:t>172.30.114.53:32224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14:paraId="0CF96037" w14:textId="4343C5F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30" w:history="1">
        <w:r w:rsidRPr="00F9386D">
          <w:rPr>
            <w:rStyle w:val="Hyperlink"/>
            <w:noProof/>
          </w:rPr>
          <w:t>172.30.122.231:32224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14:paraId="55ECDCB2" w14:textId="22CDDD7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31" w:history="1">
        <w:r w:rsidRPr="00F9386D">
          <w:rPr>
            <w:rStyle w:val="Hyperlink"/>
            <w:noProof/>
          </w:rPr>
          <w:t>172.30.116.19:32224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14:paraId="7ADB73C6" w14:textId="185E855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32" w:history="1">
        <w:r w:rsidRPr="00F9386D">
          <w:rPr>
            <w:rStyle w:val="Hyperlink"/>
            <w:noProof/>
          </w:rPr>
          <w:t>172.30.124.92:32224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14:paraId="4FF56E56" w14:textId="2B52E89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33" w:history="1">
        <w:r w:rsidRPr="00F9386D">
          <w:rPr>
            <w:rStyle w:val="Hyperlink"/>
            <w:noProof/>
          </w:rPr>
          <w:t>172.30.113.92:32224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14:paraId="1596B961" w14:textId="48FD544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34" w:history="1">
        <w:r w:rsidRPr="00F9386D">
          <w:rPr>
            <w:rStyle w:val="Hyperlink"/>
            <w:noProof/>
          </w:rPr>
          <w:t>172.30.112.207:32224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14:paraId="52527370" w14:textId="1352491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35" w:history="1">
        <w:r w:rsidRPr="00F9386D">
          <w:rPr>
            <w:rStyle w:val="Hyperlink"/>
            <w:noProof/>
          </w:rPr>
          <w:t>172.30.125.90:32224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14:paraId="4023682E" w14:textId="3B1773E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36" w:history="1">
        <w:r w:rsidRPr="00F9386D">
          <w:rPr>
            <w:rStyle w:val="Hyperlink"/>
            <w:noProof/>
          </w:rPr>
          <w:t>172.30.116.79:32224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14:paraId="2960740B" w14:textId="7DF7D76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37" w:history="1">
        <w:r w:rsidRPr="00F9386D">
          <w:rPr>
            <w:rStyle w:val="Hyperlink"/>
            <w:noProof/>
          </w:rPr>
          <w:t>172.30.115.198:32224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14:paraId="7450A0D6" w14:textId="2ADB6C2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38" w:history="1">
        <w:r w:rsidRPr="00F9386D">
          <w:rPr>
            <w:rStyle w:val="Hyperlink"/>
            <w:noProof/>
          </w:rPr>
          <w:t>172.30.117.112:32224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14:paraId="54371F96" w14:textId="3D9F95F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39" w:history="1">
        <w:r w:rsidRPr="00F9386D">
          <w:rPr>
            <w:rStyle w:val="Hyperlink"/>
            <w:noProof/>
          </w:rPr>
          <w:t>172.30.100.19:30896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61C3A26B" w14:textId="710BE0A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40" w:history="1">
        <w:r w:rsidRPr="00F9386D">
          <w:rPr>
            <w:rStyle w:val="Hyperlink"/>
            <w:noProof/>
          </w:rPr>
          <w:t>172.30.100.230:30896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293AD66A" w14:textId="1A19361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41" w:history="1">
        <w:r w:rsidRPr="00F9386D">
          <w:rPr>
            <w:rStyle w:val="Hyperlink"/>
            <w:noProof/>
          </w:rPr>
          <w:t>172.30.100.76:30896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5140576E" w14:textId="79AEE8B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42" w:history="1">
        <w:r w:rsidRPr="00F9386D">
          <w:rPr>
            <w:rStyle w:val="Hyperlink"/>
            <w:noProof/>
          </w:rPr>
          <w:t>172.30.100.230:30205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14:paraId="2C66F645" w14:textId="79C4621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43" w:history="1">
        <w:r w:rsidRPr="00F9386D">
          <w:rPr>
            <w:rStyle w:val="Hyperlink"/>
            <w:noProof/>
          </w:rPr>
          <w:t>172.30.100.19:30205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14:paraId="050290B5" w14:textId="3D0CE84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44" w:history="1">
        <w:r w:rsidRPr="00F9386D">
          <w:rPr>
            <w:rStyle w:val="Hyperlink"/>
            <w:noProof/>
          </w:rPr>
          <w:t>172.30.100.76:30205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14:paraId="4E7628D9" w14:textId="0724E53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45" w:history="1">
        <w:r w:rsidRPr="00F9386D">
          <w:rPr>
            <w:rStyle w:val="Hyperlink"/>
            <w:noProof/>
          </w:rPr>
          <w:t>172.30.100.230:30600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14:paraId="2609F668" w14:textId="44A3594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46" w:history="1">
        <w:r w:rsidRPr="00F9386D">
          <w:rPr>
            <w:rStyle w:val="Hyperlink"/>
            <w:noProof/>
          </w:rPr>
          <w:t>172.30.100.76:30600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14:paraId="673ECAFF" w14:textId="3411CE1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47" w:history="1">
        <w:r w:rsidRPr="00F9386D">
          <w:rPr>
            <w:rStyle w:val="Hyperlink"/>
            <w:noProof/>
          </w:rPr>
          <w:t>172.30.100.19:30600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14:paraId="6EFE82F5" w14:textId="2A35297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48" w:history="1">
        <w:r w:rsidRPr="00F9386D">
          <w:rPr>
            <w:rStyle w:val="Hyperlink"/>
            <w:noProof/>
          </w:rPr>
          <w:t>172.30.100.19:31107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14:paraId="34F2E78B" w14:textId="50A9F22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49" w:history="1">
        <w:r w:rsidRPr="00F9386D">
          <w:rPr>
            <w:rStyle w:val="Hyperlink"/>
            <w:noProof/>
          </w:rPr>
          <w:t>172.30.100.76:31107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14:paraId="65A980C2" w14:textId="1B14FDE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50" w:history="1">
        <w:r w:rsidRPr="00F9386D">
          <w:rPr>
            <w:rStyle w:val="Hyperlink"/>
            <w:noProof/>
          </w:rPr>
          <w:t>172.30.100.230:31107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14:paraId="32BD7456" w14:textId="1367790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51" w:history="1">
        <w:r w:rsidRPr="00F9386D">
          <w:rPr>
            <w:rStyle w:val="Hyperlink"/>
            <w:noProof/>
          </w:rPr>
          <w:t>172.30.117.112:31288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14:paraId="2924C343" w14:textId="0EE6426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52" w:history="1">
        <w:r w:rsidRPr="00F9386D">
          <w:rPr>
            <w:rStyle w:val="Hyperlink"/>
            <w:noProof/>
          </w:rPr>
          <w:t>172.30.115.37:31288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0263A7C7" w14:textId="2A6EBB2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53" w:history="1">
        <w:r w:rsidRPr="00F9386D">
          <w:rPr>
            <w:rStyle w:val="Hyperlink"/>
            <w:noProof/>
          </w:rPr>
          <w:t>172.30.125.90:31288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442826E1" w14:textId="468EE7B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54" w:history="1">
        <w:r w:rsidRPr="00F9386D">
          <w:rPr>
            <w:rStyle w:val="Hyperlink"/>
            <w:noProof/>
          </w:rPr>
          <w:t>172.30.122.231:31288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53685850" w14:textId="4CAACA9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55" w:history="1">
        <w:r w:rsidRPr="00F9386D">
          <w:rPr>
            <w:rStyle w:val="Hyperlink"/>
            <w:noProof/>
          </w:rPr>
          <w:t>172.30.116.19:31288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14:paraId="6510C5FC" w14:textId="4B1F0CB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56" w:history="1">
        <w:r w:rsidRPr="00F9386D">
          <w:rPr>
            <w:rStyle w:val="Hyperlink"/>
            <w:noProof/>
          </w:rPr>
          <w:t>172.30.115.198:31288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14:paraId="4F8834FB" w14:textId="402CEAC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57" w:history="1">
        <w:r w:rsidRPr="00F9386D">
          <w:rPr>
            <w:rStyle w:val="Hyperlink"/>
            <w:noProof/>
          </w:rPr>
          <w:t>172.30.124.92:31288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14:paraId="37655242" w14:textId="40048B5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58" w:history="1">
        <w:r w:rsidRPr="00F9386D">
          <w:rPr>
            <w:rStyle w:val="Hyperlink"/>
            <w:noProof/>
          </w:rPr>
          <w:t>172.30.112.207:31288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14:paraId="451175FC" w14:textId="7E24980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59" w:history="1">
        <w:r w:rsidRPr="00F9386D">
          <w:rPr>
            <w:rStyle w:val="Hyperlink"/>
            <w:noProof/>
          </w:rPr>
          <w:t>172.30.113.92:31288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14:paraId="49E80D60" w14:textId="57C2E84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60" w:history="1">
        <w:r w:rsidRPr="00F9386D">
          <w:rPr>
            <w:rStyle w:val="Hyperlink"/>
            <w:noProof/>
          </w:rPr>
          <w:t>172.30.116.79:31288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66560AFE" w14:textId="3C62276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61" w:history="1">
        <w:r w:rsidRPr="00F9386D">
          <w:rPr>
            <w:rStyle w:val="Hyperlink"/>
            <w:noProof/>
          </w:rPr>
          <w:t>172.30.114.53:31288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0DF09A6D" w14:textId="11006FA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62" w:history="1">
        <w:r w:rsidRPr="00F9386D">
          <w:rPr>
            <w:rStyle w:val="Hyperlink"/>
            <w:noProof/>
          </w:rPr>
          <w:t>172.30.115.37:32590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62610D81" w14:textId="7371B7A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63" w:history="1">
        <w:r w:rsidRPr="00F9386D">
          <w:rPr>
            <w:rStyle w:val="Hyperlink"/>
            <w:noProof/>
          </w:rPr>
          <w:t>172.30.117.112:32590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404FF9C3" w14:textId="24779A7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64" w:history="1">
        <w:r w:rsidRPr="00F9386D">
          <w:rPr>
            <w:rStyle w:val="Hyperlink"/>
            <w:noProof/>
          </w:rPr>
          <w:t>172.30.116.79:32590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572D76E5" w14:textId="6A355C8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65" w:history="1">
        <w:r w:rsidRPr="00F9386D">
          <w:rPr>
            <w:rStyle w:val="Hyperlink"/>
            <w:noProof/>
          </w:rPr>
          <w:t>172.30.116.19:32590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06370CDB" w14:textId="083A3B5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66" w:history="1">
        <w:r w:rsidRPr="00F9386D">
          <w:rPr>
            <w:rStyle w:val="Hyperlink"/>
            <w:noProof/>
          </w:rPr>
          <w:t>172.30.125.90:32590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08F4E2FC" w14:textId="282F1CC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67" w:history="1">
        <w:r w:rsidRPr="00F9386D">
          <w:rPr>
            <w:rStyle w:val="Hyperlink"/>
            <w:noProof/>
          </w:rPr>
          <w:t>172.30.113.92:32590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35B4A494" w14:textId="22C2C7B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68" w:history="1">
        <w:r w:rsidRPr="00F9386D">
          <w:rPr>
            <w:rStyle w:val="Hyperlink"/>
            <w:noProof/>
          </w:rPr>
          <w:t>172.30.115.198:32590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14:paraId="6E1AA318" w14:textId="5A0C92B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69" w:history="1">
        <w:r w:rsidRPr="00F9386D">
          <w:rPr>
            <w:rStyle w:val="Hyperlink"/>
            <w:noProof/>
          </w:rPr>
          <w:t>172.30.124.92:32590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14:paraId="0EEFCE0D" w14:textId="79AE6DE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70" w:history="1">
        <w:r w:rsidRPr="00F9386D">
          <w:rPr>
            <w:rStyle w:val="Hyperlink"/>
            <w:noProof/>
          </w:rPr>
          <w:t>172.30.122.231:32590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14:paraId="20C085CB" w14:textId="70A64BC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71" w:history="1">
        <w:r w:rsidRPr="00F9386D">
          <w:rPr>
            <w:rStyle w:val="Hyperlink"/>
            <w:noProof/>
          </w:rPr>
          <w:t>172.30.114.53:32590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14D971A6" w14:textId="6CCC0EF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72" w:history="1">
        <w:r w:rsidRPr="00F9386D">
          <w:rPr>
            <w:rStyle w:val="Hyperlink"/>
            <w:noProof/>
          </w:rPr>
          <w:t>172.30.112.207:32590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74E9A9EB" w14:textId="3DE23BE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73" w:history="1">
        <w:r w:rsidRPr="00F9386D">
          <w:rPr>
            <w:rStyle w:val="Hyperlink"/>
            <w:noProof/>
          </w:rPr>
          <w:t>172.30.117.112:32137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43289A8D" w14:textId="42EA1C6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74" w:history="1">
        <w:r w:rsidRPr="00F9386D">
          <w:rPr>
            <w:rStyle w:val="Hyperlink"/>
            <w:noProof/>
          </w:rPr>
          <w:t>172.30.115.37:32137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14:paraId="07BDE892" w14:textId="049DEFD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75" w:history="1">
        <w:r w:rsidRPr="00F9386D">
          <w:rPr>
            <w:rStyle w:val="Hyperlink"/>
            <w:noProof/>
          </w:rPr>
          <w:t>172.30.122.231:32137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14:paraId="1B8FD83F" w14:textId="19507F7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76" w:history="1">
        <w:r w:rsidRPr="00F9386D">
          <w:rPr>
            <w:rStyle w:val="Hyperlink"/>
            <w:noProof/>
          </w:rPr>
          <w:t>172.30.114.53:32137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14:paraId="7867ACFE" w14:textId="59D6E25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77" w:history="1">
        <w:r w:rsidRPr="00F9386D">
          <w:rPr>
            <w:rStyle w:val="Hyperlink"/>
            <w:noProof/>
          </w:rPr>
          <w:t>172.30.115.198:32137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14:paraId="3C6490BF" w14:textId="67AE2D8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78" w:history="1">
        <w:r w:rsidRPr="00F9386D">
          <w:rPr>
            <w:rStyle w:val="Hyperlink"/>
            <w:noProof/>
          </w:rPr>
          <w:t>172.30.116.79:32137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14:paraId="7911CE9E" w14:textId="601C003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79" w:history="1">
        <w:r w:rsidRPr="00F9386D">
          <w:rPr>
            <w:rStyle w:val="Hyperlink"/>
            <w:noProof/>
          </w:rPr>
          <w:t>172.30.112.207:32137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3B307E6E" w14:textId="708A848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80" w:history="1">
        <w:r w:rsidRPr="00F9386D">
          <w:rPr>
            <w:rStyle w:val="Hyperlink"/>
            <w:noProof/>
          </w:rPr>
          <w:t>172.30.113.92:32137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4E6F25B1" w14:textId="0DFCFBA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81" w:history="1">
        <w:r w:rsidRPr="00F9386D">
          <w:rPr>
            <w:rStyle w:val="Hyperlink"/>
            <w:noProof/>
          </w:rPr>
          <w:t>172.30.125.90:32137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1905C814" w14:textId="32D6C8B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82" w:history="1">
        <w:r w:rsidRPr="00F9386D">
          <w:rPr>
            <w:rStyle w:val="Hyperlink"/>
            <w:noProof/>
          </w:rPr>
          <w:t>172.30.124.92:32137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14:paraId="0DD95367" w14:textId="6A1157C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83" w:history="1">
        <w:r w:rsidRPr="00F9386D">
          <w:rPr>
            <w:rStyle w:val="Hyperlink"/>
            <w:noProof/>
          </w:rPr>
          <w:t>172.30.116.19:32137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14:paraId="6561495E" w14:textId="48EBD80D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484" w:history="1">
        <w:r w:rsidRPr="00F9386D">
          <w:rPr>
            <w:rStyle w:val="Hyperlink"/>
            <w:noProof/>
          </w:rPr>
          <w:t>Load Balancer Backend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604888C4" w14:textId="533A527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85" w:history="1">
        <w:r w:rsidRPr="00F9386D">
          <w:rPr>
            <w:rStyle w:val="Hyperlink"/>
            <w:noProof/>
          </w:rPr>
          <w:t>TCP-11211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59B3BD70" w14:textId="2FCBB3B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86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5F7763A7" w14:textId="5C4F7B3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87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0236E213" w14:textId="5D1236C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88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0E8BB5AB" w14:textId="238699F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89" w:history="1">
        <w:r w:rsidRPr="00F9386D">
          <w:rPr>
            <w:rStyle w:val="Hyperlink"/>
            <w:noProof/>
          </w:rPr>
          <w:t>TCP-3306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14:paraId="20C50E88" w14:textId="6CA37E0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90" w:history="1">
        <w:r w:rsidRPr="00F9386D">
          <w:rPr>
            <w:rStyle w:val="Hyperlink"/>
            <w:noProof/>
          </w:rPr>
          <w:t>TCP-8080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14:paraId="42CB44BB" w14:textId="0F5D66F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91" w:history="1">
        <w:r w:rsidRPr="00F9386D">
          <w:rPr>
            <w:rStyle w:val="Hyperlink"/>
            <w:noProof/>
          </w:rPr>
          <w:t>TCP-80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14:paraId="0B18A529" w14:textId="63D51C3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92" w:history="1">
        <w:r w:rsidRPr="00F9386D">
          <w:rPr>
            <w:rStyle w:val="Hyperlink"/>
            <w:noProof/>
          </w:rPr>
          <w:t>TCP-443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14:paraId="4B84C699" w14:textId="2DEAA08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93" w:history="1">
        <w:r w:rsidRPr="00F9386D">
          <w:rPr>
            <w:rStyle w:val="Hyperlink"/>
            <w:noProof/>
          </w:rPr>
          <w:t>TCP-80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14:paraId="3FC3B7F8" w14:textId="342536D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94" w:history="1">
        <w:r w:rsidRPr="00F9386D">
          <w:rPr>
            <w:rStyle w:val="Hyperlink"/>
            <w:noProof/>
          </w:rPr>
          <w:t>TCP-443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14:paraId="52757D82" w14:textId="0682FB3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95" w:history="1">
        <w:r w:rsidRPr="00F9386D">
          <w:rPr>
            <w:rStyle w:val="Hyperlink"/>
            <w:noProof/>
          </w:rPr>
          <w:t>TCP-10254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14:paraId="005CCAF5" w14:textId="33FA8E1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96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14:paraId="02E2CD9C" w14:textId="3C1ED7E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97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14:paraId="51F67A6B" w14:textId="72E9D75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98" w:history="1">
        <w:r w:rsidRPr="00F9386D">
          <w:rPr>
            <w:rStyle w:val="Hyperlink"/>
            <w:noProof/>
          </w:rPr>
          <w:t>TCP-11211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14:paraId="77C32B2E" w14:textId="1E8F286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499" w:history="1">
        <w:r w:rsidRPr="00F9386D">
          <w:rPr>
            <w:rStyle w:val="Hyperlink"/>
            <w:noProof/>
          </w:rPr>
          <w:t>TCP-11211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14:paraId="155C7934" w14:textId="17F2003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00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14:paraId="17A26C2D" w14:textId="096CA3D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01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14:paraId="4D1CBB3C" w14:textId="405F94A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02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14:paraId="6247D22C" w14:textId="13F1236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03" w:history="1">
        <w:r w:rsidRPr="00F9386D">
          <w:rPr>
            <w:rStyle w:val="Hyperlink"/>
            <w:noProof/>
          </w:rPr>
          <w:t>TCP-80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14:paraId="7856D8F8" w14:textId="322DD13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04" w:history="1">
        <w:r w:rsidRPr="00F9386D">
          <w:rPr>
            <w:rStyle w:val="Hyperlink"/>
            <w:noProof/>
          </w:rPr>
          <w:t>TCP-443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14:paraId="36CE8D04" w14:textId="5DB6CBB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05" w:history="1">
        <w:r w:rsidRPr="00F9386D">
          <w:rPr>
            <w:rStyle w:val="Hyperlink"/>
            <w:noProof/>
          </w:rPr>
          <w:t>TCP-80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14:paraId="2D04B416" w14:textId="1E093AD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06" w:history="1">
        <w:r w:rsidRPr="00F9386D">
          <w:rPr>
            <w:rStyle w:val="Hyperlink"/>
            <w:noProof/>
          </w:rPr>
          <w:t>TCP-443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287D7D78" w14:textId="18A3A58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07" w:history="1">
        <w:r w:rsidRPr="00F9386D">
          <w:rPr>
            <w:rStyle w:val="Hyperlink"/>
            <w:noProof/>
          </w:rPr>
          <w:t>TCP-11211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71433763" w14:textId="6E6B4C8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08" w:history="1">
        <w:r w:rsidRPr="00F9386D">
          <w:rPr>
            <w:rStyle w:val="Hyperlink"/>
            <w:noProof/>
          </w:rPr>
          <w:t>TCP-11211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3AB0C627" w14:textId="05DDE74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09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2AAEA34E" w14:textId="597CD070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10" w:history="1">
        <w:r w:rsidRPr="00F9386D">
          <w:rPr>
            <w:rStyle w:val="Hyperlink"/>
            <w:noProof/>
          </w:rPr>
          <w:t>Load Balancer 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14:paraId="08BBB8B6" w14:textId="16B9E2B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11" w:history="1">
        <w:r w:rsidRPr="00F9386D">
          <w:rPr>
            <w:rStyle w:val="Hyperlink"/>
            <w:noProof/>
          </w:rPr>
          <w:t>TCP-11211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14:paraId="24A9DBA3" w14:textId="403B483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12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14:paraId="235BB490" w14:textId="6E1BA1A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13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14:paraId="102AC292" w14:textId="574057D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14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14:paraId="53770EBD" w14:textId="1E16113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15" w:history="1">
        <w:r w:rsidRPr="00F9386D">
          <w:rPr>
            <w:rStyle w:val="Hyperlink"/>
            <w:noProof/>
          </w:rPr>
          <w:t>TCP-3306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14:paraId="197D4F3D" w14:textId="286B2C7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16" w:history="1">
        <w:r w:rsidRPr="00F9386D">
          <w:rPr>
            <w:rStyle w:val="Hyperlink"/>
            <w:noProof/>
          </w:rPr>
          <w:t>TCP-8080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14:paraId="7755A42F" w14:textId="2F3CC23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17" w:history="1">
        <w:r w:rsidRPr="00F9386D">
          <w:rPr>
            <w:rStyle w:val="Hyperlink"/>
            <w:noProof/>
          </w:rPr>
          <w:t>TCP-80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14:paraId="2B8894CA" w14:textId="29F1135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18" w:history="1">
        <w:r w:rsidRPr="00F9386D">
          <w:rPr>
            <w:rStyle w:val="Hyperlink"/>
            <w:noProof/>
          </w:rPr>
          <w:t>TCP-443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14:paraId="31C0CAA6" w14:textId="7FA93DC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19" w:history="1">
        <w:r w:rsidRPr="00F9386D">
          <w:rPr>
            <w:rStyle w:val="Hyperlink"/>
            <w:noProof/>
          </w:rPr>
          <w:t>TCP-80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14:paraId="4C2AFDCC" w14:textId="63FBDAF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20" w:history="1">
        <w:r w:rsidRPr="00F9386D">
          <w:rPr>
            <w:rStyle w:val="Hyperlink"/>
            <w:noProof/>
          </w:rPr>
          <w:t>TCP-443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14:paraId="28575D7E" w14:textId="0FCFEAA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21" w:history="1">
        <w:r w:rsidRPr="00F9386D">
          <w:rPr>
            <w:rStyle w:val="Hyperlink"/>
            <w:noProof/>
          </w:rPr>
          <w:t>TCP-10254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14:paraId="3AAA7135" w14:textId="10FF5BF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22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14:paraId="37C5CE34" w14:textId="6207E20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23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14:paraId="3A847376" w14:textId="642D2D5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24" w:history="1">
        <w:r w:rsidRPr="00F9386D">
          <w:rPr>
            <w:rStyle w:val="Hyperlink"/>
            <w:noProof/>
          </w:rPr>
          <w:t>TCP-11211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14:paraId="064E5627" w14:textId="6407A6C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25" w:history="1">
        <w:r w:rsidRPr="00F9386D">
          <w:rPr>
            <w:rStyle w:val="Hyperlink"/>
            <w:noProof/>
          </w:rPr>
          <w:t>TCP-11211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14:paraId="064BD94F" w14:textId="7F11297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26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14:paraId="26DC5596" w14:textId="0CD6EA2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27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14:paraId="6DCC2392" w14:textId="48C4057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28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14:paraId="4B7D8E33" w14:textId="5162EC9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29" w:history="1">
        <w:r w:rsidRPr="00F9386D">
          <w:rPr>
            <w:rStyle w:val="Hyperlink"/>
            <w:noProof/>
          </w:rPr>
          <w:t>TCP-80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14:paraId="2AC5259A" w14:textId="234FE8F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30" w:history="1">
        <w:r w:rsidRPr="00F9386D">
          <w:rPr>
            <w:rStyle w:val="Hyperlink"/>
            <w:noProof/>
          </w:rPr>
          <w:t>TCP-443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14:paraId="68404E13" w14:textId="416B534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31" w:history="1">
        <w:r w:rsidRPr="00F9386D">
          <w:rPr>
            <w:rStyle w:val="Hyperlink"/>
            <w:noProof/>
          </w:rPr>
          <w:t>TCP-80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14:paraId="06001389" w14:textId="232F753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32" w:history="1">
        <w:r w:rsidRPr="00F9386D">
          <w:rPr>
            <w:rStyle w:val="Hyperlink"/>
            <w:noProof/>
          </w:rPr>
          <w:t>TCP-443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14:paraId="4BFA2012" w14:textId="195C865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33" w:history="1">
        <w:r w:rsidRPr="00F9386D">
          <w:rPr>
            <w:rStyle w:val="Hyperlink"/>
            <w:noProof/>
          </w:rPr>
          <w:t>TCP-11211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14:paraId="55AD404F" w14:textId="5939D05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34" w:history="1">
        <w:r w:rsidRPr="00F9386D">
          <w:rPr>
            <w:rStyle w:val="Hyperlink"/>
            <w:noProof/>
          </w:rPr>
          <w:t>TCP-11211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14:paraId="7288F482" w14:textId="401178E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35" w:history="1">
        <w:r w:rsidRPr="00F9386D">
          <w:rPr>
            <w:rStyle w:val="Hyperlink"/>
            <w:noProof/>
          </w:rPr>
          <w:t>TCP-6379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14:paraId="0B1908F4" w14:textId="3944F440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36" w:history="1">
        <w:r w:rsidRPr="00F9386D">
          <w:rPr>
            <w:rStyle w:val="Hyperlink"/>
            <w:noProof/>
          </w:rPr>
          <w:t>Local Peering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14:paraId="5A793781" w14:textId="35743FA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37" w:history="1">
        <w:r w:rsidRPr="00F9386D">
          <w:rPr>
            <w:rStyle w:val="Hyperlink"/>
            <w:noProof/>
          </w:rPr>
          <w:t>peering-management-01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14:paraId="775338E9" w14:textId="0CC1965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38" w:history="1">
        <w:r w:rsidRPr="00F9386D">
          <w:rPr>
            <w:rStyle w:val="Hyperlink"/>
            <w:noProof/>
          </w:rPr>
          <w:t>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14:paraId="4EBB35CF" w14:textId="7AF5BCC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39" w:history="1">
        <w:r w:rsidRPr="00F9386D">
          <w:rPr>
            <w:rStyle w:val="Hyperlink"/>
            <w:noProof/>
          </w:rPr>
          <w:t>Peering-production-rotas-publicas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14:paraId="7F0C2714" w14:textId="23BFB4D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40" w:history="1">
        <w:r w:rsidRPr="00F9386D">
          <w:rPr>
            <w:rStyle w:val="Hyperlink"/>
            <w:noProof/>
          </w:rPr>
          <w:t>Peering-01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14:paraId="10442527" w14:textId="4A611531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41" w:history="1">
        <w:r w:rsidRPr="00F9386D">
          <w:rPr>
            <w:rStyle w:val="Hyperlink"/>
            <w:noProof/>
          </w:rPr>
          <w:t>Mount 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14:paraId="2151F873" w14:textId="3E84BEF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42" w:history="1">
        <w:r w:rsidRPr="00F9386D">
          <w:rPr>
            <w:rStyle w:val="Hyperlink"/>
            <w:noProof/>
          </w:rPr>
          <w:t>MountTarget-efs-mc-shared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14:paraId="60B51EDB" w14:textId="56F2986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43" w:history="1">
        <w:r w:rsidRPr="00F9386D">
          <w:rPr>
            <w:rStyle w:val="Hyperlink"/>
            <w:noProof/>
          </w:rPr>
          <w:t>MountTarget-efs-mc-shared-prod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14:paraId="1F6D918D" w14:textId="7F020B5C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44" w:history="1">
        <w:r w:rsidRPr="00F9386D">
          <w:rPr>
            <w:rStyle w:val="Hyperlink"/>
            <w:noProof/>
          </w:rPr>
          <w:t>Mysql Db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14:paraId="49758778" w14:textId="122A632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45" w:history="1">
        <w:r w:rsidRPr="00F9386D">
          <w:rPr>
            <w:rStyle w:val="Hyperlink"/>
            <w:noProof/>
          </w:rPr>
          <w:t>prd-grdb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14:paraId="3CDAD7BE" w14:textId="3343A90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546" w:history="1">
        <w:r w:rsidRPr="00F9386D">
          <w:rPr>
            <w:rStyle w:val="Hyperlink"/>
            <w:noProof/>
          </w:rPr>
          <w:t>deletionPolicy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14:paraId="32936300" w14:textId="1F81FFE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47" w:history="1">
        <w:r w:rsidRPr="00F9386D">
          <w:rPr>
            <w:rStyle w:val="Hyperlink"/>
            <w:noProof/>
          </w:rPr>
          <w:t>minhaconta-prod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14:paraId="5B49BBB5" w14:textId="097F309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548" w:history="1">
        <w:r w:rsidRPr="00F9386D">
          <w:rPr>
            <w:rStyle w:val="Hyperlink"/>
            <w:noProof/>
          </w:rPr>
          <w:t>deletionPolicy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14:paraId="36B2FE40" w14:textId="7768BD8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49" w:history="1">
        <w:r w:rsidRPr="00F9386D">
          <w:rPr>
            <w:rStyle w:val="Hyperlink"/>
            <w:noProof/>
          </w:rPr>
          <w:t>minhaconta-sandbox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14:paraId="0BD09B85" w14:textId="7FF0B5A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550" w:history="1">
        <w:r w:rsidRPr="00F9386D">
          <w:rPr>
            <w:rStyle w:val="Hyperlink"/>
            <w:noProof/>
          </w:rPr>
          <w:t>deletionPolicy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14:paraId="5CEAEE9E" w14:textId="576EB735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51" w:history="1">
        <w:r w:rsidRPr="00F9386D">
          <w:rPr>
            <w:rStyle w:val="Hyperlink"/>
            <w:noProof/>
          </w:rPr>
          <w:t>NAT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14:paraId="3BD1112B" w14:textId="5326AAB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52" w:history="1">
        <w:r w:rsidRPr="00F9386D">
          <w:rPr>
            <w:rStyle w:val="Hyperlink"/>
            <w:noProof/>
          </w:rPr>
          <w:t>natgw-01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14:paraId="5E8C7C6E" w14:textId="56AB852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53" w:history="1">
        <w:r w:rsidRPr="00F9386D">
          <w:rPr>
            <w:rStyle w:val="Hyperlink"/>
            <w:noProof/>
          </w:rPr>
          <w:t>NGW_MGT_PRIV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14:paraId="4E8E71AF" w14:textId="4C0F9BB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54" w:history="1">
        <w:r w:rsidRPr="00F9386D">
          <w:rPr>
            <w:rStyle w:val="Hyperlink"/>
            <w:noProof/>
          </w:rPr>
          <w:t>natgw-01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14:paraId="49AC2BBA" w14:textId="118CC825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55" w:history="1">
        <w:r w:rsidRPr="00F9386D">
          <w:rPr>
            <w:rStyle w:val="Hyperlink"/>
            <w:noProof/>
          </w:rPr>
          <w:t>Network Load Balancer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14:paraId="6D1660A6" w14:textId="6AB4DA4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56" w:history="1">
        <w:r w:rsidRPr="00F9386D">
          <w:rPr>
            <w:rStyle w:val="Hyperlink"/>
            <w:noProof/>
          </w:rPr>
          <w:t>nlb_rabbitmq_5672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14:paraId="0E86B798" w14:textId="17408FB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57" w:history="1">
        <w:r w:rsidRPr="00F9386D">
          <w:rPr>
            <w:rStyle w:val="Hyperlink"/>
            <w:noProof/>
          </w:rPr>
          <w:t>ingress-nginx/ingress-nginx-controller-internal/9e7cd0ce-168d-4b0b-acc0-75519339d92f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14:paraId="613DFC49" w14:textId="568B7F8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58" w:history="1">
        <w:r w:rsidRPr="00F9386D">
          <w:rPr>
            <w:rStyle w:val="Hyperlink"/>
            <w:noProof/>
          </w:rPr>
          <w:t>ingress-nginx/ingress-nginx-controller/36c231d6-dd95-420c-82f4-c5a82b3d5f3a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220473F5" w14:textId="1C924704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59" w:history="1">
        <w:r w:rsidRPr="00F9386D">
          <w:rPr>
            <w:rStyle w:val="Hyperlink"/>
            <w:noProof/>
          </w:rPr>
          <w:t>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1FE14603" w14:textId="553B46D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60" w:history="1">
        <w:r w:rsidRPr="00F9386D">
          <w:rPr>
            <w:rStyle w:val="Hyperlink"/>
            <w:noProof/>
          </w:rPr>
          <w:t>Policy bd25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2047A9EC" w14:textId="17BCE95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61" w:history="1">
        <w:r w:rsidRPr="00F9386D">
          <w:rPr>
            <w:rStyle w:val="Hyperlink"/>
            <w:noProof/>
          </w:rPr>
          <w:t>Policy 30fb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784E8B7D" w14:textId="5621E66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62" w:history="1">
        <w:r w:rsidRPr="00F9386D">
          <w:rPr>
            <w:rStyle w:val="Hyperlink"/>
            <w:noProof/>
          </w:rPr>
          <w:t>Policy 5917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14:paraId="784A228F" w14:textId="71970B2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63" w:history="1">
        <w:r w:rsidRPr="00F9386D">
          <w:rPr>
            <w:rStyle w:val="Hyperlink"/>
            <w:noProof/>
          </w:rPr>
          <w:t>Policy 8148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14:paraId="4F1CB45F" w14:textId="1B7C726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64" w:history="1">
        <w:r w:rsidRPr="00F9386D">
          <w:rPr>
            <w:rStyle w:val="Hyperlink"/>
            <w:noProof/>
          </w:rPr>
          <w:t>Policy ba73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14:paraId="1B40740F" w14:textId="0C20C65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65" w:history="1">
        <w:r w:rsidRPr="00F9386D">
          <w:rPr>
            <w:rStyle w:val="Hyperlink"/>
            <w:noProof/>
          </w:rPr>
          <w:t>Policy 6fc1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14:paraId="12B12B3C" w14:textId="582D26D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66" w:history="1">
        <w:r w:rsidRPr="00F9386D">
          <w:rPr>
            <w:rStyle w:val="Hyperlink"/>
            <w:noProof/>
          </w:rPr>
          <w:t>Policy ce16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14:paraId="31D450B9" w14:textId="5BD05AE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67" w:history="1">
        <w:r w:rsidRPr="00F9386D">
          <w:rPr>
            <w:rStyle w:val="Hyperlink"/>
            <w:noProof/>
          </w:rPr>
          <w:t>Policy 3ea1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14:paraId="39299E54" w14:textId="7FFD162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68" w:history="1">
        <w:r w:rsidRPr="00F9386D">
          <w:rPr>
            <w:rStyle w:val="Hyperlink"/>
            <w:noProof/>
          </w:rPr>
          <w:t>Policy 8a02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14:paraId="0CABBD2F" w14:textId="38D9D0EB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69" w:history="1">
        <w:r w:rsidRPr="00F9386D">
          <w:rPr>
            <w:rStyle w:val="Hyperlink"/>
            <w:noProof/>
          </w:rPr>
          <w:t>Remote Peering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14:paraId="33855E2F" w14:textId="6ED12CD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70" w:history="1">
        <w:r w:rsidRPr="00F9386D">
          <w:rPr>
            <w:rStyle w:val="Hyperlink"/>
            <w:noProof/>
          </w:rPr>
          <w:t>RPC-DRG_VCN_172.28_ASHBURN_TO_DRG_SP_BR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14:paraId="1E7B0E10" w14:textId="5C812D9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71" w:history="1">
        <w:r w:rsidRPr="00F9386D">
          <w:rPr>
            <w:rStyle w:val="Hyperlink"/>
            <w:noProof/>
          </w:rPr>
          <w:t>RPC_DRG_ASH_TO_DRG_VNH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14:paraId="71D73F3F" w14:textId="6BA5DB8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72" w:history="1">
        <w:r w:rsidRPr="00F9386D">
          <w:rPr>
            <w:rStyle w:val="Hyperlink"/>
            <w:noProof/>
          </w:rPr>
          <w:t>RPC-US-MGT-TO-SP-FNET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14:paraId="69A24002" w14:textId="314CFCE2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73" w:history="1">
        <w:r w:rsidRPr="00F9386D">
          <w:rPr>
            <w:rStyle w:val="Hyperlink"/>
            <w:noProof/>
          </w:rPr>
          <w:t>Route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14:paraId="107E6AC4" w14:textId="00BBDDC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74" w:history="1">
        <w:r w:rsidRPr="00F9386D">
          <w:rPr>
            <w:rStyle w:val="Hyperlink"/>
            <w:noProof/>
          </w:rPr>
          <w:t>RTB_PUB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14:paraId="5CD2931B" w14:textId="4132819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75" w:history="1">
        <w:r w:rsidRPr="00F9386D">
          <w:rPr>
            <w:rStyle w:val="Hyperlink"/>
            <w:noProof/>
          </w:rPr>
          <w:t>RTB_PRIV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14:paraId="15624B9A" w14:textId="5765B78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76" w:history="1">
        <w:r w:rsidRPr="00F9386D">
          <w:rPr>
            <w:rStyle w:val="Hyperlink"/>
            <w:noProof/>
          </w:rPr>
          <w:t>Default Route Table for VCN_172.28_SANDBOX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14:paraId="76FB0FC9" w14:textId="4C2D97A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77" w:history="1">
        <w:r w:rsidRPr="00F9386D">
          <w:rPr>
            <w:rStyle w:val="Hyperlink"/>
            <w:noProof/>
          </w:rPr>
          <w:t>RTB-PRIV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14:paraId="18997EBE" w14:textId="1BD603B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78" w:history="1">
        <w:r w:rsidRPr="00F9386D">
          <w:rPr>
            <w:rStyle w:val="Hyperlink"/>
            <w:noProof/>
          </w:rPr>
          <w:t>rotas-privadas-01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14:paraId="53A00814" w14:textId="3276C97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79" w:history="1">
        <w:r w:rsidRPr="00F9386D">
          <w:rPr>
            <w:rStyle w:val="Hyperlink"/>
            <w:noProof/>
          </w:rPr>
          <w:t>Default Route Table for VCN_172.29_MANAGEMENT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14:paraId="3D62C4ED" w14:textId="698715A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80" w:history="1">
        <w:r w:rsidRPr="00F9386D">
          <w:rPr>
            <w:rStyle w:val="Hyperlink"/>
            <w:noProof/>
          </w:rPr>
          <w:t>RTB_PROD_MP_PRIV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14:paraId="112993E3" w14:textId="789E609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81" w:history="1">
        <w:r w:rsidRPr="00F9386D">
          <w:rPr>
            <w:rStyle w:val="Hyperlink"/>
            <w:noProof/>
          </w:rPr>
          <w:t>rotas-production-privadas-01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031B3280" w14:textId="21545C5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82" w:history="1">
        <w:r w:rsidRPr="00F9386D">
          <w:rPr>
            <w:rStyle w:val="Hyperlink"/>
            <w:noProof/>
          </w:rPr>
          <w:t>Default Route Table for VCN_172.30_PROD_MP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456D1378" w14:textId="40F1E0D8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83" w:history="1">
        <w:r w:rsidRPr="00F9386D">
          <w:rPr>
            <w:rStyle w:val="Hyperlink"/>
            <w:noProof/>
          </w:rPr>
          <w:t>Security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14:paraId="0490BA91" w14:textId="1A5CF84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84" w:history="1">
        <w:r w:rsidRPr="00F9386D">
          <w:rPr>
            <w:rStyle w:val="Hyperlink"/>
            <w:noProof/>
          </w:rPr>
          <w:t>Default Security List for VCN_172.28_SANDBOX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14:paraId="3F51FA3C" w14:textId="4AC811E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85" w:history="1">
        <w:r w:rsidRPr="00F9386D">
          <w:rPr>
            <w:rStyle w:val="Hyperlink"/>
            <w:noProof/>
          </w:rPr>
          <w:t>Default Security List for VCN_172.29_MANAGEMENT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367</w:t>
        </w:r>
        <w:r>
          <w:rPr>
            <w:noProof/>
            <w:webHidden/>
          </w:rPr>
          <w:fldChar w:fldCharType="end"/>
        </w:r>
      </w:hyperlink>
    </w:p>
    <w:p w14:paraId="46F9940E" w14:textId="4AE4B85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86" w:history="1">
        <w:r w:rsidRPr="00F9386D">
          <w:rPr>
            <w:rStyle w:val="Hyperlink"/>
            <w:noProof/>
          </w:rPr>
          <w:t>Default Security List for VCN_172.30_PROD_MP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368</w:t>
        </w:r>
        <w:r>
          <w:rPr>
            <w:noProof/>
            <w:webHidden/>
          </w:rPr>
          <w:fldChar w:fldCharType="end"/>
        </w:r>
      </w:hyperlink>
    </w:p>
    <w:p w14:paraId="6FB1C921" w14:textId="1D1876D4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87" w:history="1">
        <w:r w:rsidRPr="00F9386D">
          <w:rPr>
            <w:rStyle w:val="Hyperlink"/>
            <w:noProof/>
          </w:rPr>
          <w:t>Service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408</w:t>
        </w:r>
        <w:r>
          <w:rPr>
            <w:noProof/>
            <w:webHidden/>
          </w:rPr>
          <w:fldChar w:fldCharType="end"/>
        </w:r>
      </w:hyperlink>
    </w:p>
    <w:p w14:paraId="127DF459" w14:textId="2CBB17B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88" w:history="1">
        <w:r w:rsidRPr="00F9386D">
          <w:rPr>
            <w:rStyle w:val="Hyperlink"/>
            <w:noProof/>
          </w:rPr>
          <w:t>sgw01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408</w:t>
        </w:r>
        <w:r>
          <w:rPr>
            <w:noProof/>
            <w:webHidden/>
          </w:rPr>
          <w:fldChar w:fldCharType="end"/>
        </w:r>
      </w:hyperlink>
    </w:p>
    <w:p w14:paraId="0513A977" w14:textId="047AE6BC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589" w:history="1">
        <w:r w:rsidRPr="00F9386D">
          <w:rPr>
            <w:rStyle w:val="Hyperlink"/>
            <w:noProof/>
          </w:rPr>
          <w:t>Subnet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408</w:t>
        </w:r>
        <w:r>
          <w:rPr>
            <w:noProof/>
            <w:webHidden/>
          </w:rPr>
          <w:fldChar w:fldCharType="end"/>
        </w:r>
      </w:hyperlink>
    </w:p>
    <w:p w14:paraId="5E58F75F" w14:textId="0856E6D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90" w:history="1">
        <w:r w:rsidRPr="00F9386D">
          <w:rPr>
            <w:rStyle w:val="Hyperlink"/>
            <w:noProof/>
          </w:rPr>
          <w:t>SUB_HML_PRIV_ASHBURN_04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408</w:t>
        </w:r>
        <w:r>
          <w:rPr>
            <w:noProof/>
            <w:webHidden/>
          </w:rPr>
          <w:fldChar w:fldCharType="end"/>
        </w:r>
      </w:hyperlink>
    </w:p>
    <w:p w14:paraId="1616D9BF" w14:textId="4B0A6F7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91" w:history="1">
        <w:r w:rsidRPr="00F9386D">
          <w:rPr>
            <w:rStyle w:val="Hyperlink"/>
            <w:noProof/>
          </w:rPr>
          <w:t>SUB_HML_PRIV_ASHBURN_03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409</w:t>
        </w:r>
        <w:r>
          <w:rPr>
            <w:noProof/>
            <w:webHidden/>
          </w:rPr>
          <w:fldChar w:fldCharType="end"/>
        </w:r>
      </w:hyperlink>
    </w:p>
    <w:p w14:paraId="05AC2CE3" w14:textId="6063034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92" w:history="1">
        <w:r w:rsidRPr="00F9386D">
          <w:rPr>
            <w:rStyle w:val="Hyperlink"/>
            <w:noProof/>
          </w:rPr>
          <w:t>SUB_HML_PRIV_ASHBURN_02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409</w:t>
        </w:r>
        <w:r>
          <w:rPr>
            <w:noProof/>
            <w:webHidden/>
          </w:rPr>
          <w:fldChar w:fldCharType="end"/>
        </w:r>
      </w:hyperlink>
    </w:p>
    <w:p w14:paraId="3942B24B" w14:textId="3C2E92E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93" w:history="1">
        <w:r w:rsidRPr="00F9386D">
          <w:rPr>
            <w:rStyle w:val="Hyperlink"/>
            <w:noProof/>
          </w:rPr>
          <w:t>SUB_HML_PRIV_ASHBURN_01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410</w:t>
        </w:r>
        <w:r>
          <w:rPr>
            <w:noProof/>
            <w:webHidden/>
          </w:rPr>
          <w:fldChar w:fldCharType="end"/>
        </w:r>
      </w:hyperlink>
    </w:p>
    <w:p w14:paraId="4EBEB911" w14:textId="335F332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94" w:history="1">
        <w:r w:rsidRPr="00F9386D">
          <w:rPr>
            <w:rStyle w:val="Hyperlink"/>
            <w:noProof/>
          </w:rPr>
          <w:t>SUB_HML_PUB_ASHBURN_01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410</w:t>
        </w:r>
        <w:r>
          <w:rPr>
            <w:noProof/>
            <w:webHidden/>
          </w:rPr>
          <w:fldChar w:fldCharType="end"/>
        </w:r>
      </w:hyperlink>
    </w:p>
    <w:p w14:paraId="05CEA881" w14:textId="0BD4FAD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95" w:history="1">
        <w:r w:rsidRPr="00F9386D">
          <w:rPr>
            <w:rStyle w:val="Hyperlink"/>
            <w:noProof/>
          </w:rPr>
          <w:t>SUB_MGT_PRIV_ASHBURN_03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410</w:t>
        </w:r>
        <w:r>
          <w:rPr>
            <w:noProof/>
            <w:webHidden/>
          </w:rPr>
          <w:fldChar w:fldCharType="end"/>
        </w:r>
      </w:hyperlink>
    </w:p>
    <w:p w14:paraId="642322D8" w14:textId="6CE2956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96" w:history="1">
        <w:r w:rsidRPr="00F9386D">
          <w:rPr>
            <w:rStyle w:val="Hyperlink"/>
            <w:noProof/>
          </w:rPr>
          <w:t>SUB_MGT_PRIV_ASHBURN_04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2FCAB56" w14:textId="39EAAA7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97" w:history="1">
        <w:r w:rsidRPr="00F9386D">
          <w:rPr>
            <w:rStyle w:val="Hyperlink"/>
            <w:noProof/>
          </w:rPr>
          <w:t>SUB_MGT_PRIV_ASHBURN_02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2245C72E" w14:textId="6E5E062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98" w:history="1">
        <w:r w:rsidRPr="00F9386D">
          <w:rPr>
            <w:rStyle w:val="Hyperlink"/>
            <w:noProof/>
          </w:rPr>
          <w:t>SUB_MGT_PRIV_ASHBURN_01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412</w:t>
        </w:r>
        <w:r>
          <w:rPr>
            <w:noProof/>
            <w:webHidden/>
          </w:rPr>
          <w:fldChar w:fldCharType="end"/>
        </w:r>
      </w:hyperlink>
    </w:p>
    <w:p w14:paraId="69F6E761" w14:textId="606C6BC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599" w:history="1">
        <w:r w:rsidRPr="00F9386D">
          <w:rPr>
            <w:rStyle w:val="Hyperlink"/>
            <w:noProof/>
          </w:rPr>
          <w:t>SUB_MGT_PUB_ASHBURN_01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412</w:t>
        </w:r>
        <w:r>
          <w:rPr>
            <w:noProof/>
            <w:webHidden/>
          </w:rPr>
          <w:fldChar w:fldCharType="end"/>
        </w:r>
      </w:hyperlink>
    </w:p>
    <w:p w14:paraId="401772DE" w14:textId="78DD546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00" w:history="1">
        <w:r w:rsidRPr="00F9386D">
          <w:rPr>
            <w:rStyle w:val="Hyperlink"/>
            <w:noProof/>
          </w:rPr>
          <w:t>SUB_PROD_PRIV_ASHBURN_03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413</w:t>
        </w:r>
        <w:r>
          <w:rPr>
            <w:noProof/>
            <w:webHidden/>
          </w:rPr>
          <w:fldChar w:fldCharType="end"/>
        </w:r>
      </w:hyperlink>
    </w:p>
    <w:p w14:paraId="5E9E8770" w14:textId="6AA01A1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01" w:history="1">
        <w:r w:rsidRPr="00F9386D">
          <w:rPr>
            <w:rStyle w:val="Hyperlink"/>
            <w:noProof/>
          </w:rPr>
          <w:t>SUB_PROD_PRIV_ASHBURN_04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413</w:t>
        </w:r>
        <w:r>
          <w:rPr>
            <w:noProof/>
            <w:webHidden/>
          </w:rPr>
          <w:fldChar w:fldCharType="end"/>
        </w:r>
      </w:hyperlink>
    </w:p>
    <w:p w14:paraId="02BEB6E6" w14:textId="347BBAE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02" w:history="1">
        <w:r w:rsidRPr="00F9386D">
          <w:rPr>
            <w:rStyle w:val="Hyperlink"/>
            <w:noProof/>
          </w:rPr>
          <w:t>SUB_PROD_PRIV_ASHBURN_02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414</w:t>
        </w:r>
        <w:r>
          <w:rPr>
            <w:noProof/>
            <w:webHidden/>
          </w:rPr>
          <w:fldChar w:fldCharType="end"/>
        </w:r>
      </w:hyperlink>
    </w:p>
    <w:p w14:paraId="697B358C" w14:textId="306BD3F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03" w:history="1">
        <w:r w:rsidRPr="00F9386D">
          <w:rPr>
            <w:rStyle w:val="Hyperlink"/>
            <w:noProof/>
          </w:rPr>
          <w:t>SUB_PROD_PRIV_ASHBURN_01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414</w:t>
        </w:r>
        <w:r>
          <w:rPr>
            <w:noProof/>
            <w:webHidden/>
          </w:rPr>
          <w:fldChar w:fldCharType="end"/>
        </w:r>
      </w:hyperlink>
    </w:p>
    <w:p w14:paraId="36C22B35" w14:textId="1D3FBC2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04" w:history="1">
        <w:r w:rsidRPr="00F9386D">
          <w:rPr>
            <w:rStyle w:val="Hyperlink"/>
            <w:noProof/>
          </w:rPr>
          <w:t>SUB_PROD_PUB_ASHBURN_01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414</w:t>
        </w:r>
        <w:r>
          <w:rPr>
            <w:noProof/>
            <w:webHidden/>
          </w:rPr>
          <w:fldChar w:fldCharType="end"/>
        </w:r>
      </w:hyperlink>
    </w:p>
    <w:p w14:paraId="52005796" w14:textId="03907A2D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605" w:history="1">
        <w:r w:rsidRPr="00F9386D">
          <w:rPr>
            <w:rStyle w:val="Hyperlink"/>
            <w:noProof/>
          </w:rPr>
          <w:t>Vcn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415</w:t>
        </w:r>
        <w:r>
          <w:rPr>
            <w:noProof/>
            <w:webHidden/>
          </w:rPr>
          <w:fldChar w:fldCharType="end"/>
        </w:r>
      </w:hyperlink>
    </w:p>
    <w:p w14:paraId="722CEC55" w14:textId="59FFAE1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06" w:history="1">
        <w:r w:rsidRPr="00F9386D">
          <w:rPr>
            <w:rStyle w:val="Hyperlink"/>
            <w:noProof/>
          </w:rPr>
          <w:t>VCN_172.28_SANDBOX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415</w:t>
        </w:r>
        <w:r>
          <w:rPr>
            <w:noProof/>
            <w:webHidden/>
          </w:rPr>
          <w:fldChar w:fldCharType="end"/>
        </w:r>
      </w:hyperlink>
    </w:p>
    <w:p w14:paraId="407366B9" w14:textId="1953B2F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07" w:history="1">
        <w:r w:rsidRPr="00F9386D">
          <w:rPr>
            <w:rStyle w:val="Hyperlink"/>
            <w:noProof/>
          </w:rPr>
          <w:t>VCN_172.29_MANAGEMENT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415</w:t>
        </w:r>
        <w:r>
          <w:rPr>
            <w:noProof/>
            <w:webHidden/>
          </w:rPr>
          <w:fldChar w:fldCharType="end"/>
        </w:r>
      </w:hyperlink>
    </w:p>
    <w:p w14:paraId="2638AC23" w14:textId="508C717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08" w:history="1">
        <w:r w:rsidRPr="00F9386D">
          <w:rPr>
            <w:rStyle w:val="Hyperlink"/>
            <w:noProof/>
          </w:rPr>
          <w:t>VCN_172.30_PROD_MP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416</w:t>
        </w:r>
        <w:r>
          <w:rPr>
            <w:noProof/>
            <w:webHidden/>
          </w:rPr>
          <w:fldChar w:fldCharType="end"/>
        </w:r>
      </w:hyperlink>
    </w:p>
    <w:p w14:paraId="673087E4" w14:textId="708E87B9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609" w:history="1">
        <w:r w:rsidRPr="00F9386D">
          <w:rPr>
            <w:rStyle w:val="Hyperlink"/>
            <w:noProof/>
          </w:rPr>
          <w:t>Vnic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416</w:t>
        </w:r>
        <w:r>
          <w:rPr>
            <w:noProof/>
            <w:webHidden/>
          </w:rPr>
          <w:fldChar w:fldCharType="end"/>
        </w:r>
      </w:hyperlink>
    </w:p>
    <w:p w14:paraId="4BDA131D" w14:textId="40174D6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1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416</w:t>
        </w:r>
        <w:r>
          <w:rPr>
            <w:noProof/>
            <w:webHidden/>
          </w:rPr>
          <w:fldChar w:fldCharType="end"/>
        </w:r>
      </w:hyperlink>
    </w:p>
    <w:p w14:paraId="081C1ED9" w14:textId="7AA6321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1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417</w:t>
        </w:r>
        <w:r>
          <w:rPr>
            <w:noProof/>
            <w:webHidden/>
          </w:rPr>
          <w:fldChar w:fldCharType="end"/>
        </w:r>
      </w:hyperlink>
    </w:p>
    <w:p w14:paraId="39D8201B" w14:textId="680338D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12" w:history="1">
        <w:r w:rsidRPr="00F9386D">
          <w:rPr>
            <w:rStyle w:val="Hyperlink"/>
            <w:noProof/>
          </w:rPr>
          <w:t>vnicattachment20240813134625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417</w:t>
        </w:r>
        <w:r>
          <w:rPr>
            <w:noProof/>
            <w:webHidden/>
          </w:rPr>
          <w:fldChar w:fldCharType="end"/>
        </w:r>
      </w:hyperlink>
    </w:p>
    <w:p w14:paraId="33548B45" w14:textId="40CD3A0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1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417</w:t>
        </w:r>
        <w:r>
          <w:rPr>
            <w:noProof/>
            <w:webHidden/>
          </w:rPr>
          <w:fldChar w:fldCharType="end"/>
        </w:r>
      </w:hyperlink>
    </w:p>
    <w:p w14:paraId="4D6F9947" w14:textId="197835D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14" w:history="1">
        <w:r w:rsidRPr="00F9386D">
          <w:rPr>
            <w:rStyle w:val="Hyperlink"/>
            <w:noProof/>
          </w:rPr>
          <w:t>vnicattachment20240814110212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417</w:t>
        </w:r>
        <w:r>
          <w:rPr>
            <w:noProof/>
            <w:webHidden/>
          </w:rPr>
          <w:fldChar w:fldCharType="end"/>
        </w:r>
      </w:hyperlink>
    </w:p>
    <w:p w14:paraId="4D581002" w14:textId="1CC5437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1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418</w:t>
        </w:r>
        <w:r>
          <w:rPr>
            <w:noProof/>
            <w:webHidden/>
          </w:rPr>
          <w:fldChar w:fldCharType="end"/>
        </w:r>
      </w:hyperlink>
    </w:p>
    <w:p w14:paraId="466B070D" w14:textId="6A8DD52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1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418</w:t>
        </w:r>
        <w:r>
          <w:rPr>
            <w:noProof/>
            <w:webHidden/>
          </w:rPr>
          <w:fldChar w:fldCharType="end"/>
        </w:r>
      </w:hyperlink>
    </w:p>
    <w:p w14:paraId="12FA4DE6" w14:textId="6A38513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1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419</w:t>
        </w:r>
        <w:r>
          <w:rPr>
            <w:noProof/>
            <w:webHidden/>
          </w:rPr>
          <w:fldChar w:fldCharType="end"/>
        </w:r>
      </w:hyperlink>
    </w:p>
    <w:p w14:paraId="278B31AB" w14:textId="49128F8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1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419</w:t>
        </w:r>
        <w:r>
          <w:rPr>
            <w:noProof/>
            <w:webHidden/>
          </w:rPr>
          <w:fldChar w:fldCharType="end"/>
        </w:r>
      </w:hyperlink>
    </w:p>
    <w:p w14:paraId="21FD410B" w14:textId="40D9008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1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419</w:t>
        </w:r>
        <w:r>
          <w:rPr>
            <w:noProof/>
            <w:webHidden/>
          </w:rPr>
          <w:fldChar w:fldCharType="end"/>
        </w:r>
      </w:hyperlink>
    </w:p>
    <w:p w14:paraId="0BB50742" w14:textId="7AC7F48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2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419</w:t>
        </w:r>
        <w:r>
          <w:rPr>
            <w:noProof/>
            <w:webHidden/>
          </w:rPr>
          <w:fldChar w:fldCharType="end"/>
        </w:r>
      </w:hyperlink>
    </w:p>
    <w:p w14:paraId="3AE434A9" w14:textId="663B54E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2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420</w:t>
        </w:r>
        <w:r>
          <w:rPr>
            <w:noProof/>
            <w:webHidden/>
          </w:rPr>
          <w:fldChar w:fldCharType="end"/>
        </w:r>
      </w:hyperlink>
    </w:p>
    <w:p w14:paraId="5FC50E62" w14:textId="42C7547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22" w:history="1">
        <w:r w:rsidRPr="00F9386D">
          <w:rPr>
            <w:rStyle w:val="Hyperlink"/>
            <w:noProof/>
          </w:rPr>
          <w:t>vnicattachment20240814132112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420</w:t>
        </w:r>
        <w:r>
          <w:rPr>
            <w:noProof/>
            <w:webHidden/>
          </w:rPr>
          <w:fldChar w:fldCharType="end"/>
        </w:r>
      </w:hyperlink>
    </w:p>
    <w:p w14:paraId="25C5C163" w14:textId="46E516B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2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421</w:t>
        </w:r>
        <w:r>
          <w:rPr>
            <w:noProof/>
            <w:webHidden/>
          </w:rPr>
          <w:fldChar w:fldCharType="end"/>
        </w:r>
      </w:hyperlink>
    </w:p>
    <w:p w14:paraId="2E98A924" w14:textId="0C4CA76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2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421</w:t>
        </w:r>
        <w:r>
          <w:rPr>
            <w:noProof/>
            <w:webHidden/>
          </w:rPr>
          <w:fldChar w:fldCharType="end"/>
        </w:r>
      </w:hyperlink>
    </w:p>
    <w:p w14:paraId="319D8A11" w14:textId="6451C66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2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421</w:t>
        </w:r>
        <w:r>
          <w:rPr>
            <w:noProof/>
            <w:webHidden/>
          </w:rPr>
          <w:fldChar w:fldCharType="end"/>
        </w:r>
      </w:hyperlink>
    </w:p>
    <w:p w14:paraId="03C68CAA" w14:textId="6E32FAC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26" w:history="1">
        <w:r w:rsidRPr="00F9386D">
          <w:rPr>
            <w:rStyle w:val="Hyperlink"/>
            <w:noProof/>
          </w:rPr>
          <w:t>vnicattachment20240814110134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421</w:t>
        </w:r>
        <w:r>
          <w:rPr>
            <w:noProof/>
            <w:webHidden/>
          </w:rPr>
          <w:fldChar w:fldCharType="end"/>
        </w:r>
      </w:hyperlink>
    </w:p>
    <w:p w14:paraId="730F0B1B" w14:textId="2D7980B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2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422</w:t>
        </w:r>
        <w:r>
          <w:rPr>
            <w:noProof/>
            <w:webHidden/>
          </w:rPr>
          <w:fldChar w:fldCharType="end"/>
        </w:r>
      </w:hyperlink>
    </w:p>
    <w:p w14:paraId="2329F13D" w14:textId="5393F5B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28" w:history="1">
        <w:r w:rsidRPr="00F9386D">
          <w:rPr>
            <w:rStyle w:val="Hyperlink"/>
            <w:noProof/>
          </w:rPr>
          <w:t>vnicattachment20240814110155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422</w:t>
        </w:r>
        <w:r>
          <w:rPr>
            <w:noProof/>
            <w:webHidden/>
          </w:rPr>
          <w:fldChar w:fldCharType="end"/>
        </w:r>
      </w:hyperlink>
    </w:p>
    <w:p w14:paraId="1B187054" w14:textId="63731C3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2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423</w:t>
        </w:r>
        <w:r>
          <w:rPr>
            <w:noProof/>
            <w:webHidden/>
          </w:rPr>
          <w:fldChar w:fldCharType="end"/>
        </w:r>
      </w:hyperlink>
    </w:p>
    <w:p w14:paraId="1399FEB7" w14:textId="26071F4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30" w:history="1">
        <w:r w:rsidRPr="00F9386D">
          <w:rPr>
            <w:rStyle w:val="Hyperlink"/>
            <w:noProof/>
          </w:rPr>
          <w:t>vnicattachment20240814110206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423</w:t>
        </w:r>
        <w:r>
          <w:rPr>
            <w:noProof/>
            <w:webHidden/>
          </w:rPr>
          <w:fldChar w:fldCharType="end"/>
        </w:r>
      </w:hyperlink>
    </w:p>
    <w:p w14:paraId="15CD6ECD" w14:textId="0C8DEAF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3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423</w:t>
        </w:r>
        <w:r>
          <w:rPr>
            <w:noProof/>
            <w:webHidden/>
          </w:rPr>
          <w:fldChar w:fldCharType="end"/>
        </w:r>
      </w:hyperlink>
    </w:p>
    <w:p w14:paraId="05206A6B" w14:textId="4170B3E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3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424</w:t>
        </w:r>
        <w:r>
          <w:rPr>
            <w:noProof/>
            <w:webHidden/>
          </w:rPr>
          <w:fldChar w:fldCharType="end"/>
        </w:r>
      </w:hyperlink>
    </w:p>
    <w:p w14:paraId="479F4A56" w14:textId="2482496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3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424</w:t>
        </w:r>
        <w:r>
          <w:rPr>
            <w:noProof/>
            <w:webHidden/>
          </w:rPr>
          <w:fldChar w:fldCharType="end"/>
        </w:r>
      </w:hyperlink>
    </w:p>
    <w:p w14:paraId="44F39950" w14:textId="1AA3DDD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3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424</w:t>
        </w:r>
        <w:r>
          <w:rPr>
            <w:noProof/>
            <w:webHidden/>
          </w:rPr>
          <w:fldChar w:fldCharType="end"/>
        </w:r>
      </w:hyperlink>
    </w:p>
    <w:p w14:paraId="504D6442" w14:textId="1A0E3C3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3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425</w:t>
        </w:r>
        <w:r>
          <w:rPr>
            <w:noProof/>
            <w:webHidden/>
          </w:rPr>
          <w:fldChar w:fldCharType="end"/>
        </w:r>
      </w:hyperlink>
    </w:p>
    <w:p w14:paraId="440C1BC8" w14:textId="5F1FAA4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36" w:history="1">
        <w:r w:rsidRPr="00F9386D">
          <w:rPr>
            <w:rStyle w:val="Hyperlink"/>
            <w:noProof/>
          </w:rPr>
          <w:t>vnicattachment20240814110224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425</w:t>
        </w:r>
        <w:r>
          <w:rPr>
            <w:noProof/>
            <w:webHidden/>
          </w:rPr>
          <w:fldChar w:fldCharType="end"/>
        </w:r>
      </w:hyperlink>
    </w:p>
    <w:p w14:paraId="1F929F66" w14:textId="7456F8A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3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426</w:t>
        </w:r>
        <w:r>
          <w:rPr>
            <w:noProof/>
            <w:webHidden/>
          </w:rPr>
          <w:fldChar w:fldCharType="end"/>
        </w:r>
      </w:hyperlink>
    </w:p>
    <w:p w14:paraId="56F9DA6E" w14:textId="23C66AD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3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426</w:t>
        </w:r>
        <w:r>
          <w:rPr>
            <w:noProof/>
            <w:webHidden/>
          </w:rPr>
          <w:fldChar w:fldCharType="end"/>
        </w:r>
      </w:hyperlink>
    </w:p>
    <w:p w14:paraId="4A3D87A6" w14:textId="369CD73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3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426</w:t>
        </w:r>
        <w:r>
          <w:rPr>
            <w:noProof/>
            <w:webHidden/>
          </w:rPr>
          <w:fldChar w:fldCharType="end"/>
        </w:r>
      </w:hyperlink>
    </w:p>
    <w:p w14:paraId="3589D567" w14:textId="34880E3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4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426</w:t>
        </w:r>
        <w:r>
          <w:rPr>
            <w:noProof/>
            <w:webHidden/>
          </w:rPr>
          <w:fldChar w:fldCharType="end"/>
        </w:r>
      </w:hyperlink>
    </w:p>
    <w:p w14:paraId="03CCB20E" w14:textId="5AE93D2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4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427</w:t>
        </w:r>
        <w:r>
          <w:rPr>
            <w:noProof/>
            <w:webHidden/>
          </w:rPr>
          <w:fldChar w:fldCharType="end"/>
        </w:r>
      </w:hyperlink>
    </w:p>
    <w:p w14:paraId="5ED76A32" w14:textId="0E64D4A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4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427</w:t>
        </w:r>
        <w:r>
          <w:rPr>
            <w:noProof/>
            <w:webHidden/>
          </w:rPr>
          <w:fldChar w:fldCharType="end"/>
        </w:r>
      </w:hyperlink>
    </w:p>
    <w:p w14:paraId="0911F954" w14:textId="0903C99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4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428</w:t>
        </w:r>
        <w:r>
          <w:rPr>
            <w:noProof/>
            <w:webHidden/>
          </w:rPr>
          <w:fldChar w:fldCharType="end"/>
        </w:r>
      </w:hyperlink>
    </w:p>
    <w:p w14:paraId="1196B3FB" w14:textId="6BD919C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44" w:history="1">
        <w:r w:rsidRPr="00F9386D">
          <w:rPr>
            <w:rStyle w:val="Hyperlink"/>
            <w:noProof/>
          </w:rPr>
          <w:t>vnicattachment20240814110111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428</w:t>
        </w:r>
        <w:r>
          <w:rPr>
            <w:noProof/>
            <w:webHidden/>
          </w:rPr>
          <w:fldChar w:fldCharType="end"/>
        </w:r>
      </w:hyperlink>
    </w:p>
    <w:p w14:paraId="5D835AF4" w14:textId="57018FB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4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428</w:t>
        </w:r>
        <w:r>
          <w:rPr>
            <w:noProof/>
            <w:webHidden/>
          </w:rPr>
          <w:fldChar w:fldCharType="end"/>
        </w:r>
      </w:hyperlink>
    </w:p>
    <w:p w14:paraId="13453A61" w14:textId="6ABC817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46" w:history="1">
        <w:r w:rsidRPr="00F9386D">
          <w:rPr>
            <w:rStyle w:val="Hyperlink"/>
            <w:noProof/>
          </w:rPr>
          <w:t>vnicattachment20240814110117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428</w:t>
        </w:r>
        <w:r>
          <w:rPr>
            <w:noProof/>
            <w:webHidden/>
          </w:rPr>
          <w:fldChar w:fldCharType="end"/>
        </w:r>
      </w:hyperlink>
    </w:p>
    <w:p w14:paraId="61DD58C1" w14:textId="1B63C8D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4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429</w:t>
        </w:r>
        <w:r>
          <w:rPr>
            <w:noProof/>
            <w:webHidden/>
          </w:rPr>
          <w:fldChar w:fldCharType="end"/>
        </w:r>
      </w:hyperlink>
    </w:p>
    <w:p w14:paraId="03A2C2D4" w14:textId="5CFF684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48" w:history="1">
        <w:r w:rsidRPr="00F9386D">
          <w:rPr>
            <w:rStyle w:val="Hyperlink"/>
            <w:noProof/>
          </w:rPr>
          <w:t>vnicattachment20240814110145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429</w:t>
        </w:r>
        <w:r>
          <w:rPr>
            <w:noProof/>
            <w:webHidden/>
          </w:rPr>
          <w:fldChar w:fldCharType="end"/>
        </w:r>
      </w:hyperlink>
    </w:p>
    <w:p w14:paraId="1618E2E9" w14:textId="22C7C92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4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430</w:t>
        </w:r>
        <w:r>
          <w:rPr>
            <w:noProof/>
            <w:webHidden/>
          </w:rPr>
          <w:fldChar w:fldCharType="end"/>
        </w:r>
      </w:hyperlink>
    </w:p>
    <w:p w14:paraId="53C5B858" w14:textId="0D54DDA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50" w:history="1">
        <w:r w:rsidRPr="00F9386D">
          <w:rPr>
            <w:rStyle w:val="Hyperlink"/>
            <w:noProof/>
          </w:rPr>
          <w:t>vnicattachment20240813134631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430</w:t>
        </w:r>
        <w:r>
          <w:rPr>
            <w:noProof/>
            <w:webHidden/>
          </w:rPr>
          <w:fldChar w:fldCharType="end"/>
        </w:r>
      </w:hyperlink>
    </w:p>
    <w:p w14:paraId="633DEE8B" w14:textId="6C18B94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5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430</w:t>
        </w:r>
        <w:r>
          <w:rPr>
            <w:noProof/>
            <w:webHidden/>
          </w:rPr>
          <w:fldChar w:fldCharType="end"/>
        </w:r>
      </w:hyperlink>
    </w:p>
    <w:p w14:paraId="59F53DE2" w14:textId="18E5EB5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5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430</w:t>
        </w:r>
        <w:r>
          <w:rPr>
            <w:noProof/>
            <w:webHidden/>
          </w:rPr>
          <w:fldChar w:fldCharType="end"/>
        </w:r>
      </w:hyperlink>
    </w:p>
    <w:p w14:paraId="3053FCD1" w14:textId="5C977E2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5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431</w:t>
        </w:r>
        <w:r>
          <w:rPr>
            <w:noProof/>
            <w:webHidden/>
          </w:rPr>
          <w:fldChar w:fldCharType="end"/>
        </w:r>
      </w:hyperlink>
    </w:p>
    <w:p w14:paraId="21169F1E" w14:textId="20D3F05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54" w:history="1">
        <w:r w:rsidRPr="00F9386D">
          <w:rPr>
            <w:rStyle w:val="Hyperlink"/>
            <w:noProof/>
          </w:rPr>
          <w:t>vnicattachment20240814110122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431</w:t>
        </w:r>
        <w:r>
          <w:rPr>
            <w:noProof/>
            <w:webHidden/>
          </w:rPr>
          <w:fldChar w:fldCharType="end"/>
        </w:r>
      </w:hyperlink>
    </w:p>
    <w:p w14:paraId="7BE2F66B" w14:textId="57DACF0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5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432</w:t>
        </w:r>
        <w:r>
          <w:rPr>
            <w:noProof/>
            <w:webHidden/>
          </w:rPr>
          <w:fldChar w:fldCharType="end"/>
        </w:r>
      </w:hyperlink>
    </w:p>
    <w:p w14:paraId="4D1473BC" w14:textId="50FAB19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5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432</w:t>
        </w:r>
        <w:r>
          <w:rPr>
            <w:noProof/>
            <w:webHidden/>
          </w:rPr>
          <w:fldChar w:fldCharType="end"/>
        </w:r>
      </w:hyperlink>
    </w:p>
    <w:p w14:paraId="24A8DFB8" w14:textId="14E2D84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5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432</w:t>
        </w:r>
        <w:r>
          <w:rPr>
            <w:noProof/>
            <w:webHidden/>
          </w:rPr>
          <w:fldChar w:fldCharType="end"/>
        </w:r>
      </w:hyperlink>
    </w:p>
    <w:p w14:paraId="7D9B694F" w14:textId="363BEEE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58" w:history="1">
        <w:r w:rsidRPr="00F9386D">
          <w:rPr>
            <w:rStyle w:val="Hyperlink"/>
            <w:noProof/>
          </w:rPr>
          <w:t>vnicattachment20240813134643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433</w:t>
        </w:r>
        <w:r>
          <w:rPr>
            <w:noProof/>
            <w:webHidden/>
          </w:rPr>
          <w:fldChar w:fldCharType="end"/>
        </w:r>
      </w:hyperlink>
    </w:p>
    <w:p w14:paraId="4E24093D" w14:textId="4E77A9F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5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433</w:t>
        </w:r>
        <w:r>
          <w:rPr>
            <w:noProof/>
            <w:webHidden/>
          </w:rPr>
          <w:fldChar w:fldCharType="end"/>
        </w:r>
      </w:hyperlink>
    </w:p>
    <w:p w14:paraId="578347A5" w14:textId="5A38E33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60" w:history="1">
        <w:r w:rsidRPr="00F9386D">
          <w:rPr>
            <w:rStyle w:val="Hyperlink"/>
            <w:noProof/>
          </w:rPr>
          <w:t>vnicattachment20240814110110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433</w:t>
        </w:r>
        <w:r>
          <w:rPr>
            <w:noProof/>
            <w:webHidden/>
          </w:rPr>
          <w:fldChar w:fldCharType="end"/>
        </w:r>
      </w:hyperlink>
    </w:p>
    <w:p w14:paraId="626060A7" w14:textId="6A8B7C2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6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434</w:t>
        </w:r>
        <w:r>
          <w:rPr>
            <w:noProof/>
            <w:webHidden/>
          </w:rPr>
          <w:fldChar w:fldCharType="end"/>
        </w:r>
      </w:hyperlink>
    </w:p>
    <w:p w14:paraId="2668CD19" w14:textId="263766A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6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434</w:t>
        </w:r>
        <w:r>
          <w:rPr>
            <w:noProof/>
            <w:webHidden/>
          </w:rPr>
          <w:fldChar w:fldCharType="end"/>
        </w:r>
      </w:hyperlink>
    </w:p>
    <w:p w14:paraId="1D90F72D" w14:textId="35B6603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6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435</w:t>
        </w:r>
        <w:r>
          <w:rPr>
            <w:noProof/>
            <w:webHidden/>
          </w:rPr>
          <w:fldChar w:fldCharType="end"/>
        </w:r>
      </w:hyperlink>
    </w:p>
    <w:p w14:paraId="5D672A93" w14:textId="42D7903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6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435</w:t>
        </w:r>
        <w:r>
          <w:rPr>
            <w:noProof/>
            <w:webHidden/>
          </w:rPr>
          <w:fldChar w:fldCharType="end"/>
        </w:r>
      </w:hyperlink>
    </w:p>
    <w:p w14:paraId="59D93034" w14:textId="18CE852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6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435</w:t>
        </w:r>
        <w:r>
          <w:rPr>
            <w:noProof/>
            <w:webHidden/>
          </w:rPr>
          <w:fldChar w:fldCharType="end"/>
        </w:r>
      </w:hyperlink>
    </w:p>
    <w:p w14:paraId="7C1B1CD2" w14:textId="1F8CF20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66" w:history="1">
        <w:r w:rsidRPr="00F9386D">
          <w:rPr>
            <w:rStyle w:val="Hyperlink"/>
            <w:noProof/>
          </w:rPr>
          <w:t>vnicattachment20240814110129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435</w:t>
        </w:r>
        <w:r>
          <w:rPr>
            <w:noProof/>
            <w:webHidden/>
          </w:rPr>
          <w:fldChar w:fldCharType="end"/>
        </w:r>
      </w:hyperlink>
    </w:p>
    <w:p w14:paraId="372D8DA4" w14:textId="3990BB5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6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436</w:t>
        </w:r>
        <w:r>
          <w:rPr>
            <w:noProof/>
            <w:webHidden/>
          </w:rPr>
          <w:fldChar w:fldCharType="end"/>
        </w:r>
      </w:hyperlink>
    </w:p>
    <w:p w14:paraId="699F8F0A" w14:textId="79738B8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6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436</w:t>
        </w:r>
        <w:r>
          <w:rPr>
            <w:noProof/>
            <w:webHidden/>
          </w:rPr>
          <w:fldChar w:fldCharType="end"/>
        </w:r>
      </w:hyperlink>
    </w:p>
    <w:p w14:paraId="293F50E5" w14:textId="3754F87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6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437</w:t>
        </w:r>
        <w:r>
          <w:rPr>
            <w:noProof/>
            <w:webHidden/>
          </w:rPr>
          <w:fldChar w:fldCharType="end"/>
        </w:r>
      </w:hyperlink>
    </w:p>
    <w:p w14:paraId="7D0F27FF" w14:textId="70AE017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7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437</w:t>
        </w:r>
        <w:r>
          <w:rPr>
            <w:noProof/>
            <w:webHidden/>
          </w:rPr>
          <w:fldChar w:fldCharType="end"/>
        </w:r>
      </w:hyperlink>
    </w:p>
    <w:p w14:paraId="497E546D" w14:textId="7F3A1F6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7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437</w:t>
        </w:r>
        <w:r>
          <w:rPr>
            <w:noProof/>
            <w:webHidden/>
          </w:rPr>
          <w:fldChar w:fldCharType="end"/>
        </w:r>
      </w:hyperlink>
    </w:p>
    <w:p w14:paraId="0E79BDEE" w14:textId="15DA5AC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72" w:history="1">
        <w:r w:rsidRPr="00F9386D">
          <w:rPr>
            <w:rStyle w:val="Hyperlink"/>
            <w:noProof/>
          </w:rPr>
          <w:t>vnicattachment20231013235947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437</w:t>
        </w:r>
        <w:r>
          <w:rPr>
            <w:noProof/>
            <w:webHidden/>
          </w:rPr>
          <w:fldChar w:fldCharType="end"/>
        </w:r>
      </w:hyperlink>
    </w:p>
    <w:p w14:paraId="6F780F40" w14:textId="297376A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7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438</w:t>
        </w:r>
        <w:r>
          <w:rPr>
            <w:noProof/>
            <w:webHidden/>
          </w:rPr>
          <w:fldChar w:fldCharType="end"/>
        </w:r>
      </w:hyperlink>
    </w:p>
    <w:p w14:paraId="6BEE0880" w14:textId="0E9108A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74" w:history="1">
        <w:r w:rsidRPr="00F9386D">
          <w:rPr>
            <w:rStyle w:val="Hyperlink"/>
            <w:noProof/>
          </w:rPr>
          <w:t>vnicattachment20240814132123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438</w:t>
        </w:r>
        <w:r>
          <w:rPr>
            <w:noProof/>
            <w:webHidden/>
          </w:rPr>
          <w:fldChar w:fldCharType="end"/>
        </w:r>
      </w:hyperlink>
    </w:p>
    <w:p w14:paraId="25C91940" w14:textId="28E773A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7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439</w:t>
        </w:r>
        <w:r>
          <w:rPr>
            <w:noProof/>
            <w:webHidden/>
          </w:rPr>
          <w:fldChar w:fldCharType="end"/>
        </w:r>
      </w:hyperlink>
    </w:p>
    <w:p w14:paraId="2EDA84BE" w14:textId="290D1FF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7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439</w:t>
        </w:r>
        <w:r>
          <w:rPr>
            <w:noProof/>
            <w:webHidden/>
          </w:rPr>
          <w:fldChar w:fldCharType="end"/>
        </w:r>
      </w:hyperlink>
    </w:p>
    <w:p w14:paraId="1023345C" w14:textId="5900A8C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7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439</w:t>
        </w:r>
        <w:r>
          <w:rPr>
            <w:noProof/>
            <w:webHidden/>
          </w:rPr>
          <w:fldChar w:fldCharType="end"/>
        </w:r>
      </w:hyperlink>
    </w:p>
    <w:p w14:paraId="319C5DE7" w14:textId="13CEEC3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7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439</w:t>
        </w:r>
        <w:r>
          <w:rPr>
            <w:noProof/>
            <w:webHidden/>
          </w:rPr>
          <w:fldChar w:fldCharType="end"/>
        </w:r>
      </w:hyperlink>
    </w:p>
    <w:p w14:paraId="56CB2E66" w14:textId="1190727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7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440</w:t>
        </w:r>
        <w:r>
          <w:rPr>
            <w:noProof/>
            <w:webHidden/>
          </w:rPr>
          <w:fldChar w:fldCharType="end"/>
        </w:r>
      </w:hyperlink>
    </w:p>
    <w:p w14:paraId="4BBFE3D5" w14:textId="2171A52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8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440</w:t>
        </w:r>
        <w:r>
          <w:rPr>
            <w:noProof/>
            <w:webHidden/>
          </w:rPr>
          <w:fldChar w:fldCharType="end"/>
        </w:r>
      </w:hyperlink>
    </w:p>
    <w:p w14:paraId="1B9447FC" w14:textId="4BA7DAC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8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441</w:t>
        </w:r>
        <w:r>
          <w:rPr>
            <w:noProof/>
            <w:webHidden/>
          </w:rPr>
          <w:fldChar w:fldCharType="end"/>
        </w:r>
      </w:hyperlink>
    </w:p>
    <w:p w14:paraId="229A4DB7" w14:textId="39139F6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82" w:history="1">
        <w:r w:rsidRPr="00F9386D">
          <w:rPr>
            <w:rStyle w:val="Hyperlink"/>
            <w:noProof/>
          </w:rPr>
          <w:t>vnicattachment20240814132146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441</w:t>
        </w:r>
        <w:r>
          <w:rPr>
            <w:noProof/>
            <w:webHidden/>
          </w:rPr>
          <w:fldChar w:fldCharType="end"/>
        </w:r>
      </w:hyperlink>
    </w:p>
    <w:p w14:paraId="14A41DAE" w14:textId="628D799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8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441</w:t>
        </w:r>
        <w:r>
          <w:rPr>
            <w:noProof/>
            <w:webHidden/>
          </w:rPr>
          <w:fldChar w:fldCharType="end"/>
        </w:r>
      </w:hyperlink>
    </w:p>
    <w:p w14:paraId="77135886" w14:textId="6B60438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84" w:history="1">
        <w:r w:rsidRPr="00F9386D">
          <w:rPr>
            <w:rStyle w:val="Hyperlink"/>
            <w:noProof/>
          </w:rPr>
          <w:t>vnicattachment20240813134614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442</w:t>
        </w:r>
        <w:r>
          <w:rPr>
            <w:noProof/>
            <w:webHidden/>
          </w:rPr>
          <w:fldChar w:fldCharType="end"/>
        </w:r>
      </w:hyperlink>
    </w:p>
    <w:p w14:paraId="3C381559" w14:textId="78CA574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8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442</w:t>
        </w:r>
        <w:r>
          <w:rPr>
            <w:noProof/>
            <w:webHidden/>
          </w:rPr>
          <w:fldChar w:fldCharType="end"/>
        </w:r>
      </w:hyperlink>
    </w:p>
    <w:p w14:paraId="4E97DD29" w14:textId="18359C9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86" w:history="1">
        <w:r w:rsidRPr="00F9386D">
          <w:rPr>
            <w:rStyle w:val="Hyperlink"/>
            <w:noProof/>
          </w:rPr>
          <w:t>vnicattachment20240814110136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442</w:t>
        </w:r>
        <w:r>
          <w:rPr>
            <w:noProof/>
            <w:webHidden/>
          </w:rPr>
          <w:fldChar w:fldCharType="end"/>
        </w:r>
      </w:hyperlink>
    </w:p>
    <w:p w14:paraId="330C41F7" w14:textId="71CF450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8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443</w:t>
        </w:r>
        <w:r>
          <w:rPr>
            <w:noProof/>
            <w:webHidden/>
          </w:rPr>
          <w:fldChar w:fldCharType="end"/>
        </w:r>
      </w:hyperlink>
    </w:p>
    <w:p w14:paraId="784B72EC" w14:textId="51B8BB0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8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443</w:t>
        </w:r>
        <w:r>
          <w:rPr>
            <w:noProof/>
            <w:webHidden/>
          </w:rPr>
          <w:fldChar w:fldCharType="end"/>
        </w:r>
      </w:hyperlink>
    </w:p>
    <w:p w14:paraId="0184D1E8" w14:textId="254884E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8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444</w:t>
        </w:r>
        <w:r>
          <w:rPr>
            <w:noProof/>
            <w:webHidden/>
          </w:rPr>
          <w:fldChar w:fldCharType="end"/>
        </w:r>
      </w:hyperlink>
    </w:p>
    <w:p w14:paraId="5F7562A8" w14:textId="1E57011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9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444</w:t>
        </w:r>
        <w:r>
          <w:rPr>
            <w:noProof/>
            <w:webHidden/>
          </w:rPr>
          <w:fldChar w:fldCharType="end"/>
        </w:r>
      </w:hyperlink>
    </w:p>
    <w:p w14:paraId="3556BBC6" w14:textId="310EC3F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9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444</w:t>
        </w:r>
        <w:r>
          <w:rPr>
            <w:noProof/>
            <w:webHidden/>
          </w:rPr>
          <w:fldChar w:fldCharType="end"/>
        </w:r>
      </w:hyperlink>
    </w:p>
    <w:p w14:paraId="5B6E59B8" w14:textId="44CA614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92" w:history="1">
        <w:r w:rsidRPr="00F9386D">
          <w:rPr>
            <w:rStyle w:val="Hyperlink"/>
            <w:noProof/>
          </w:rPr>
          <w:t>vnicattachment20240809150201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444</w:t>
        </w:r>
        <w:r>
          <w:rPr>
            <w:noProof/>
            <w:webHidden/>
          </w:rPr>
          <w:fldChar w:fldCharType="end"/>
        </w:r>
      </w:hyperlink>
    </w:p>
    <w:p w14:paraId="3374C9ED" w14:textId="2291F10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9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445</w:t>
        </w:r>
        <w:r>
          <w:rPr>
            <w:noProof/>
            <w:webHidden/>
          </w:rPr>
          <w:fldChar w:fldCharType="end"/>
        </w:r>
      </w:hyperlink>
    </w:p>
    <w:p w14:paraId="22735A06" w14:textId="6205BE8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9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445</w:t>
        </w:r>
        <w:r>
          <w:rPr>
            <w:noProof/>
            <w:webHidden/>
          </w:rPr>
          <w:fldChar w:fldCharType="end"/>
        </w:r>
      </w:hyperlink>
    </w:p>
    <w:p w14:paraId="3E515240" w14:textId="01675B6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9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446</w:t>
        </w:r>
        <w:r>
          <w:rPr>
            <w:noProof/>
            <w:webHidden/>
          </w:rPr>
          <w:fldChar w:fldCharType="end"/>
        </w:r>
      </w:hyperlink>
    </w:p>
    <w:p w14:paraId="50CD3252" w14:textId="28A396E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96" w:history="1">
        <w:r w:rsidRPr="00F9386D">
          <w:rPr>
            <w:rStyle w:val="Hyperlink"/>
            <w:noProof/>
          </w:rPr>
          <w:t>vnicattachment20240814132135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446</w:t>
        </w:r>
        <w:r>
          <w:rPr>
            <w:noProof/>
            <w:webHidden/>
          </w:rPr>
          <w:fldChar w:fldCharType="end"/>
        </w:r>
      </w:hyperlink>
    </w:p>
    <w:p w14:paraId="6B106228" w14:textId="4F51484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9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446</w:t>
        </w:r>
        <w:r>
          <w:rPr>
            <w:noProof/>
            <w:webHidden/>
          </w:rPr>
          <w:fldChar w:fldCharType="end"/>
        </w:r>
      </w:hyperlink>
    </w:p>
    <w:p w14:paraId="6E9287B9" w14:textId="4ECE4A2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69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446</w:t>
        </w:r>
        <w:r>
          <w:rPr>
            <w:noProof/>
            <w:webHidden/>
          </w:rPr>
          <w:fldChar w:fldCharType="end"/>
        </w:r>
      </w:hyperlink>
    </w:p>
    <w:p w14:paraId="066DB354" w14:textId="4E07334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69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447</w:t>
        </w:r>
        <w:r>
          <w:rPr>
            <w:noProof/>
            <w:webHidden/>
          </w:rPr>
          <w:fldChar w:fldCharType="end"/>
        </w:r>
      </w:hyperlink>
    </w:p>
    <w:p w14:paraId="39855F61" w14:textId="252C177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0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447</w:t>
        </w:r>
        <w:r>
          <w:rPr>
            <w:noProof/>
            <w:webHidden/>
          </w:rPr>
          <w:fldChar w:fldCharType="end"/>
        </w:r>
      </w:hyperlink>
    </w:p>
    <w:p w14:paraId="4CA8D91D" w14:textId="5534DCB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0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448</w:t>
        </w:r>
        <w:r>
          <w:rPr>
            <w:noProof/>
            <w:webHidden/>
          </w:rPr>
          <w:fldChar w:fldCharType="end"/>
        </w:r>
      </w:hyperlink>
    </w:p>
    <w:p w14:paraId="049E1551" w14:textId="4D25E05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0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448</w:t>
        </w:r>
        <w:r>
          <w:rPr>
            <w:noProof/>
            <w:webHidden/>
          </w:rPr>
          <w:fldChar w:fldCharType="end"/>
        </w:r>
      </w:hyperlink>
    </w:p>
    <w:p w14:paraId="3FA4677E" w14:textId="4B717DC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0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448</w:t>
        </w:r>
        <w:r>
          <w:rPr>
            <w:noProof/>
            <w:webHidden/>
          </w:rPr>
          <w:fldChar w:fldCharType="end"/>
        </w:r>
      </w:hyperlink>
    </w:p>
    <w:p w14:paraId="212326EA" w14:textId="5372354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0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448</w:t>
        </w:r>
        <w:r>
          <w:rPr>
            <w:noProof/>
            <w:webHidden/>
          </w:rPr>
          <w:fldChar w:fldCharType="end"/>
        </w:r>
      </w:hyperlink>
    </w:p>
    <w:p w14:paraId="5C98A630" w14:textId="2CF120F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0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449</w:t>
        </w:r>
        <w:r>
          <w:rPr>
            <w:noProof/>
            <w:webHidden/>
          </w:rPr>
          <w:fldChar w:fldCharType="end"/>
        </w:r>
      </w:hyperlink>
    </w:p>
    <w:p w14:paraId="672C6EB4" w14:textId="0A89812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06" w:history="1">
        <w:r w:rsidRPr="00F9386D">
          <w:rPr>
            <w:rStyle w:val="Hyperlink"/>
            <w:noProof/>
          </w:rPr>
          <w:t>vnicattachment20240228214919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449</w:t>
        </w:r>
        <w:r>
          <w:rPr>
            <w:noProof/>
            <w:webHidden/>
          </w:rPr>
          <w:fldChar w:fldCharType="end"/>
        </w:r>
      </w:hyperlink>
    </w:p>
    <w:p w14:paraId="2E9FE57B" w14:textId="3BE94F5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0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450</w:t>
        </w:r>
        <w:r>
          <w:rPr>
            <w:noProof/>
            <w:webHidden/>
          </w:rPr>
          <w:fldChar w:fldCharType="end"/>
        </w:r>
      </w:hyperlink>
    </w:p>
    <w:p w14:paraId="47335D59" w14:textId="5CC0D0B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0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450</w:t>
        </w:r>
        <w:r>
          <w:rPr>
            <w:noProof/>
            <w:webHidden/>
          </w:rPr>
          <w:fldChar w:fldCharType="end"/>
        </w:r>
      </w:hyperlink>
    </w:p>
    <w:p w14:paraId="18910BFB" w14:textId="26730F0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0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450</w:t>
        </w:r>
        <w:r>
          <w:rPr>
            <w:noProof/>
            <w:webHidden/>
          </w:rPr>
          <w:fldChar w:fldCharType="end"/>
        </w:r>
      </w:hyperlink>
    </w:p>
    <w:p w14:paraId="0F855E33" w14:textId="2FEB283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1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451</w:t>
        </w:r>
        <w:r>
          <w:rPr>
            <w:noProof/>
            <w:webHidden/>
          </w:rPr>
          <w:fldChar w:fldCharType="end"/>
        </w:r>
      </w:hyperlink>
    </w:p>
    <w:p w14:paraId="0A7B7EFB" w14:textId="29714EC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1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451</w:t>
        </w:r>
        <w:r>
          <w:rPr>
            <w:noProof/>
            <w:webHidden/>
          </w:rPr>
          <w:fldChar w:fldCharType="end"/>
        </w:r>
      </w:hyperlink>
    </w:p>
    <w:p w14:paraId="3EC31C5B" w14:textId="288718E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1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451</w:t>
        </w:r>
        <w:r>
          <w:rPr>
            <w:noProof/>
            <w:webHidden/>
          </w:rPr>
          <w:fldChar w:fldCharType="end"/>
        </w:r>
      </w:hyperlink>
    </w:p>
    <w:p w14:paraId="5E23993C" w14:textId="7910CBC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1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452</w:t>
        </w:r>
        <w:r>
          <w:rPr>
            <w:noProof/>
            <w:webHidden/>
          </w:rPr>
          <w:fldChar w:fldCharType="end"/>
        </w:r>
      </w:hyperlink>
    </w:p>
    <w:p w14:paraId="16BA8C42" w14:textId="365B5B6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1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452</w:t>
        </w:r>
        <w:r>
          <w:rPr>
            <w:noProof/>
            <w:webHidden/>
          </w:rPr>
          <w:fldChar w:fldCharType="end"/>
        </w:r>
      </w:hyperlink>
    </w:p>
    <w:p w14:paraId="0DA38451" w14:textId="2DDCD7F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1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453</w:t>
        </w:r>
        <w:r>
          <w:rPr>
            <w:noProof/>
            <w:webHidden/>
          </w:rPr>
          <w:fldChar w:fldCharType="end"/>
        </w:r>
      </w:hyperlink>
    </w:p>
    <w:p w14:paraId="5517BDB7" w14:textId="6FDC566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1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453</w:t>
        </w:r>
        <w:r>
          <w:rPr>
            <w:noProof/>
            <w:webHidden/>
          </w:rPr>
          <w:fldChar w:fldCharType="end"/>
        </w:r>
      </w:hyperlink>
    </w:p>
    <w:p w14:paraId="0AD5E85B" w14:textId="05D59D1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1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453</w:t>
        </w:r>
        <w:r>
          <w:rPr>
            <w:noProof/>
            <w:webHidden/>
          </w:rPr>
          <w:fldChar w:fldCharType="end"/>
        </w:r>
      </w:hyperlink>
    </w:p>
    <w:p w14:paraId="4B3F9A7D" w14:textId="3A8FAED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1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453</w:t>
        </w:r>
        <w:r>
          <w:rPr>
            <w:noProof/>
            <w:webHidden/>
          </w:rPr>
          <w:fldChar w:fldCharType="end"/>
        </w:r>
      </w:hyperlink>
    </w:p>
    <w:p w14:paraId="6216866C" w14:textId="17D0C1F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1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454</w:t>
        </w:r>
        <w:r>
          <w:rPr>
            <w:noProof/>
            <w:webHidden/>
          </w:rPr>
          <w:fldChar w:fldCharType="end"/>
        </w:r>
      </w:hyperlink>
    </w:p>
    <w:p w14:paraId="152FD559" w14:textId="160E341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2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454</w:t>
        </w:r>
        <w:r>
          <w:rPr>
            <w:noProof/>
            <w:webHidden/>
          </w:rPr>
          <w:fldChar w:fldCharType="end"/>
        </w:r>
      </w:hyperlink>
    </w:p>
    <w:p w14:paraId="67187153" w14:textId="44D5EBC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2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455</w:t>
        </w:r>
        <w:r>
          <w:rPr>
            <w:noProof/>
            <w:webHidden/>
          </w:rPr>
          <w:fldChar w:fldCharType="end"/>
        </w:r>
      </w:hyperlink>
    </w:p>
    <w:p w14:paraId="2FC06D9F" w14:textId="684F947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2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455</w:t>
        </w:r>
        <w:r>
          <w:rPr>
            <w:noProof/>
            <w:webHidden/>
          </w:rPr>
          <w:fldChar w:fldCharType="end"/>
        </w:r>
      </w:hyperlink>
    </w:p>
    <w:p w14:paraId="043A38E5" w14:textId="28EE5A0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2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455</w:t>
        </w:r>
        <w:r>
          <w:rPr>
            <w:noProof/>
            <w:webHidden/>
          </w:rPr>
          <w:fldChar w:fldCharType="end"/>
        </w:r>
      </w:hyperlink>
    </w:p>
    <w:p w14:paraId="48A54B49" w14:textId="161C381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2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455</w:t>
        </w:r>
        <w:r>
          <w:rPr>
            <w:noProof/>
            <w:webHidden/>
          </w:rPr>
          <w:fldChar w:fldCharType="end"/>
        </w:r>
      </w:hyperlink>
    </w:p>
    <w:p w14:paraId="0845FBCD" w14:textId="54AFBA3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2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456</w:t>
        </w:r>
        <w:r>
          <w:rPr>
            <w:noProof/>
            <w:webHidden/>
          </w:rPr>
          <w:fldChar w:fldCharType="end"/>
        </w:r>
      </w:hyperlink>
    </w:p>
    <w:p w14:paraId="7FD99780" w14:textId="596AC0B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26" w:history="1">
        <w:r w:rsidRPr="00F9386D">
          <w:rPr>
            <w:rStyle w:val="Hyperlink"/>
            <w:noProof/>
          </w:rPr>
          <w:t>vnicattachment20240713091255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456</w:t>
        </w:r>
        <w:r>
          <w:rPr>
            <w:noProof/>
            <w:webHidden/>
          </w:rPr>
          <w:fldChar w:fldCharType="end"/>
        </w:r>
      </w:hyperlink>
    </w:p>
    <w:p w14:paraId="5995F3E6" w14:textId="078E6C0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2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457</w:t>
        </w:r>
        <w:r>
          <w:rPr>
            <w:noProof/>
            <w:webHidden/>
          </w:rPr>
          <w:fldChar w:fldCharType="end"/>
        </w:r>
      </w:hyperlink>
    </w:p>
    <w:p w14:paraId="68BA95B2" w14:textId="0B2D6AC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28" w:history="1">
        <w:r w:rsidRPr="00F9386D">
          <w:rPr>
            <w:rStyle w:val="Hyperlink"/>
            <w:noProof/>
          </w:rPr>
          <w:t>vnicattachment20240814103153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457</w:t>
        </w:r>
        <w:r>
          <w:rPr>
            <w:noProof/>
            <w:webHidden/>
          </w:rPr>
          <w:fldChar w:fldCharType="end"/>
        </w:r>
      </w:hyperlink>
    </w:p>
    <w:p w14:paraId="590DB105" w14:textId="7AF9624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2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457</w:t>
        </w:r>
        <w:r>
          <w:rPr>
            <w:noProof/>
            <w:webHidden/>
          </w:rPr>
          <w:fldChar w:fldCharType="end"/>
        </w:r>
      </w:hyperlink>
    </w:p>
    <w:p w14:paraId="7D4CE11B" w14:textId="1A797D0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3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457</w:t>
        </w:r>
        <w:r>
          <w:rPr>
            <w:noProof/>
            <w:webHidden/>
          </w:rPr>
          <w:fldChar w:fldCharType="end"/>
        </w:r>
      </w:hyperlink>
    </w:p>
    <w:p w14:paraId="0964D647" w14:textId="49B2B5D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3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458</w:t>
        </w:r>
        <w:r>
          <w:rPr>
            <w:noProof/>
            <w:webHidden/>
          </w:rPr>
          <w:fldChar w:fldCharType="end"/>
        </w:r>
      </w:hyperlink>
    </w:p>
    <w:p w14:paraId="7C7D12DE" w14:textId="5521F8A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3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458</w:t>
        </w:r>
        <w:r>
          <w:rPr>
            <w:noProof/>
            <w:webHidden/>
          </w:rPr>
          <w:fldChar w:fldCharType="end"/>
        </w:r>
      </w:hyperlink>
    </w:p>
    <w:p w14:paraId="6549CDE0" w14:textId="03AD753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3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459</w:t>
        </w:r>
        <w:r>
          <w:rPr>
            <w:noProof/>
            <w:webHidden/>
          </w:rPr>
          <w:fldChar w:fldCharType="end"/>
        </w:r>
      </w:hyperlink>
    </w:p>
    <w:p w14:paraId="5B6BF4B2" w14:textId="72D5DCA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34" w:history="1">
        <w:r w:rsidRPr="00F9386D">
          <w:rPr>
            <w:rStyle w:val="Hyperlink"/>
            <w:noProof/>
          </w:rPr>
          <w:t>vnicattachment20240713091226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459</w:t>
        </w:r>
        <w:r>
          <w:rPr>
            <w:noProof/>
            <w:webHidden/>
          </w:rPr>
          <w:fldChar w:fldCharType="end"/>
        </w:r>
      </w:hyperlink>
    </w:p>
    <w:p w14:paraId="57974733" w14:textId="36A080E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3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459</w:t>
        </w:r>
        <w:r>
          <w:rPr>
            <w:noProof/>
            <w:webHidden/>
          </w:rPr>
          <w:fldChar w:fldCharType="end"/>
        </w:r>
      </w:hyperlink>
    </w:p>
    <w:p w14:paraId="61935700" w14:textId="5A5EE19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3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460</w:t>
        </w:r>
        <w:r>
          <w:rPr>
            <w:noProof/>
            <w:webHidden/>
          </w:rPr>
          <w:fldChar w:fldCharType="end"/>
        </w:r>
      </w:hyperlink>
    </w:p>
    <w:p w14:paraId="6C7D9548" w14:textId="55ECCE4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3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460</w:t>
        </w:r>
        <w:r>
          <w:rPr>
            <w:noProof/>
            <w:webHidden/>
          </w:rPr>
          <w:fldChar w:fldCharType="end"/>
        </w:r>
      </w:hyperlink>
    </w:p>
    <w:p w14:paraId="28D4D5C8" w14:textId="4E743B5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38" w:history="1">
        <w:r w:rsidRPr="00F9386D">
          <w:rPr>
            <w:rStyle w:val="Hyperlink"/>
            <w:noProof/>
          </w:rPr>
          <w:t>vnicattachment20240814103135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460</w:t>
        </w:r>
        <w:r>
          <w:rPr>
            <w:noProof/>
            <w:webHidden/>
          </w:rPr>
          <w:fldChar w:fldCharType="end"/>
        </w:r>
      </w:hyperlink>
    </w:p>
    <w:p w14:paraId="081A1F6B" w14:textId="5B5D1F1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3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461</w:t>
        </w:r>
        <w:r>
          <w:rPr>
            <w:noProof/>
            <w:webHidden/>
          </w:rPr>
          <w:fldChar w:fldCharType="end"/>
        </w:r>
      </w:hyperlink>
    </w:p>
    <w:p w14:paraId="6D340377" w14:textId="37419F2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40" w:history="1">
        <w:r w:rsidRPr="00F9386D">
          <w:rPr>
            <w:rStyle w:val="Hyperlink"/>
            <w:noProof/>
          </w:rPr>
          <w:t>vnicattachment20240717213913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461</w:t>
        </w:r>
        <w:r>
          <w:rPr>
            <w:noProof/>
            <w:webHidden/>
          </w:rPr>
          <w:fldChar w:fldCharType="end"/>
        </w:r>
      </w:hyperlink>
    </w:p>
    <w:p w14:paraId="7F75E3E3" w14:textId="7D98EC4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4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462</w:t>
        </w:r>
        <w:r>
          <w:rPr>
            <w:noProof/>
            <w:webHidden/>
          </w:rPr>
          <w:fldChar w:fldCharType="end"/>
        </w:r>
      </w:hyperlink>
    </w:p>
    <w:p w14:paraId="68B47ED0" w14:textId="6B81843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42" w:history="1">
        <w:r w:rsidRPr="00F9386D">
          <w:rPr>
            <w:rStyle w:val="Hyperlink"/>
            <w:noProof/>
          </w:rPr>
          <w:t>vnicattachment20240713085944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462</w:t>
        </w:r>
        <w:r>
          <w:rPr>
            <w:noProof/>
            <w:webHidden/>
          </w:rPr>
          <w:fldChar w:fldCharType="end"/>
        </w:r>
      </w:hyperlink>
    </w:p>
    <w:p w14:paraId="6F71DB6F" w14:textId="33130B1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4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462</w:t>
        </w:r>
        <w:r>
          <w:rPr>
            <w:noProof/>
            <w:webHidden/>
          </w:rPr>
          <w:fldChar w:fldCharType="end"/>
        </w:r>
      </w:hyperlink>
    </w:p>
    <w:p w14:paraId="7DFC2469" w14:textId="26556B9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44" w:history="1">
        <w:r w:rsidRPr="00F9386D">
          <w:rPr>
            <w:rStyle w:val="Hyperlink"/>
            <w:noProof/>
          </w:rPr>
          <w:t>vnicattachment20240814103146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462</w:t>
        </w:r>
        <w:r>
          <w:rPr>
            <w:noProof/>
            <w:webHidden/>
          </w:rPr>
          <w:fldChar w:fldCharType="end"/>
        </w:r>
      </w:hyperlink>
    </w:p>
    <w:p w14:paraId="4D0DD059" w14:textId="23A1323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4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463</w:t>
        </w:r>
        <w:r>
          <w:rPr>
            <w:noProof/>
            <w:webHidden/>
          </w:rPr>
          <w:fldChar w:fldCharType="end"/>
        </w:r>
      </w:hyperlink>
    </w:p>
    <w:p w14:paraId="25FEB815" w14:textId="52B9293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4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463</w:t>
        </w:r>
        <w:r>
          <w:rPr>
            <w:noProof/>
            <w:webHidden/>
          </w:rPr>
          <w:fldChar w:fldCharType="end"/>
        </w:r>
      </w:hyperlink>
    </w:p>
    <w:p w14:paraId="37E8B7A0" w14:textId="32EF27C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4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464</w:t>
        </w:r>
        <w:r>
          <w:rPr>
            <w:noProof/>
            <w:webHidden/>
          </w:rPr>
          <w:fldChar w:fldCharType="end"/>
        </w:r>
      </w:hyperlink>
    </w:p>
    <w:p w14:paraId="75D93F3A" w14:textId="5DB33C6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4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464</w:t>
        </w:r>
        <w:r>
          <w:rPr>
            <w:noProof/>
            <w:webHidden/>
          </w:rPr>
          <w:fldChar w:fldCharType="end"/>
        </w:r>
      </w:hyperlink>
    </w:p>
    <w:p w14:paraId="2A5B8690" w14:textId="61DA4DE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4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464</w:t>
        </w:r>
        <w:r>
          <w:rPr>
            <w:noProof/>
            <w:webHidden/>
          </w:rPr>
          <w:fldChar w:fldCharType="end"/>
        </w:r>
      </w:hyperlink>
    </w:p>
    <w:p w14:paraId="14460AC5" w14:textId="2F82106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50" w:history="1">
        <w:r w:rsidRPr="00F9386D">
          <w:rPr>
            <w:rStyle w:val="Hyperlink"/>
            <w:noProof/>
          </w:rPr>
          <w:t>vnicattachment20240814070212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464</w:t>
        </w:r>
        <w:r>
          <w:rPr>
            <w:noProof/>
            <w:webHidden/>
          </w:rPr>
          <w:fldChar w:fldCharType="end"/>
        </w:r>
      </w:hyperlink>
    </w:p>
    <w:p w14:paraId="5E17F3D8" w14:textId="1F5D309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5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465</w:t>
        </w:r>
        <w:r>
          <w:rPr>
            <w:noProof/>
            <w:webHidden/>
          </w:rPr>
          <w:fldChar w:fldCharType="end"/>
        </w:r>
      </w:hyperlink>
    </w:p>
    <w:p w14:paraId="57F27BDC" w14:textId="5F4E4A1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5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465</w:t>
        </w:r>
        <w:r>
          <w:rPr>
            <w:noProof/>
            <w:webHidden/>
          </w:rPr>
          <w:fldChar w:fldCharType="end"/>
        </w:r>
      </w:hyperlink>
    </w:p>
    <w:p w14:paraId="0C869153" w14:textId="551279F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5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466</w:t>
        </w:r>
        <w:r>
          <w:rPr>
            <w:noProof/>
            <w:webHidden/>
          </w:rPr>
          <w:fldChar w:fldCharType="end"/>
        </w:r>
      </w:hyperlink>
    </w:p>
    <w:p w14:paraId="2181CDEF" w14:textId="09A77B7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54" w:history="1">
        <w:r w:rsidRPr="00F9386D">
          <w:rPr>
            <w:rStyle w:val="Hyperlink"/>
            <w:noProof/>
          </w:rPr>
          <w:t>vnicattachment20240814070218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466</w:t>
        </w:r>
        <w:r>
          <w:rPr>
            <w:noProof/>
            <w:webHidden/>
          </w:rPr>
          <w:fldChar w:fldCharType="end"/>
        </w:r>
      </w:hyperlink>
    </w:p>
    <w:p w14:paraId="0BC606D2" w14:textId="51E8687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5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466</w:t>
        </w:r>
        <w:r>
          <w:rPr>
            <w:noProof/>
            <w:webHidden/>
          </w:rPr>
          <w:fldChar w:fldCharType="end"/>
        </w:r>
      </w:hyperlink>
    </w:p>
    <w:p w14:paraId="47005438" w14:textId="5272795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56" w:history="1">
        <w:r w:rsidRPr="00F9386D">
          <w:rPr>
            <w:rStyle w:val="Hyperlink"/>
            <w:noProof/>
          </w:rPr>
          <w:t>vnicattachment20240713090723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466</w:t>
        </w:r>
        <w:r>
          <w:rPr>
            <w:noProof/>
            <w:webHidden/>
          </w:rPr>
          <w:fldChar w:fldCharType="end"/>
        </w:r>
      </w:hyperlink>
    </w:p>
    <w:p w14:paraId="72ABCF71" w14:textId="049F3D3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5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467</w:t>
        </w:r>
        <w:r>
          <w:rPr>
            <w:noProof/>
            <w:webHidden/>
          </w:rPr>
          <w:fldChar w:fldCharType="end"/>
        </w:r>
      </w:hyperlink>
    </w:p>
    <w:p w14:paraId="44421FDB" w14:textId="48475ED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58" w:history="1">
        <w:r w:rsidRPr="00F9386D">
          <w:rPr>
            <w:rStyle w:val="Hyperlink"/>
            <w:noProof/>
          </w:rPr>
          <w:t>vnicattachment20240713090817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467</w:t>
        </w:r>
        <w:r>
          <w:rPr>
            <w:noProof/>
            <w:webHidden/>
          </w:rPr>
          <w:fldChar w:fldCharType="end"/>
        </w:r>
      </w:hyperlink>
    </w:p>
    <w:p w14:paraId="37CCED80" w14:textId="6BBA7DC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5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468</w:t>
        </w:r>
        <w:r>
          <w:rPr>
            <w:noProof/>
            <w:webHidden/>
          </w:rPr>
          <w:fldChar w:fldCharType="end"/>
        </w:r>
      </w:hyperlink>
    </w:p>
    <w:p w14:paraId="4BC01247" w14:textId="73AF2AB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60" w:history="1">
        <w:r w:rsidRPr="00F9386D">
          <w:rPr>
            <w:rStyle w:val="Hyperlink"/>
            <w:noProof/>
          </w:rPr>
          <w:t>vnicattachment20240713091220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468</w:t>
        </w:r>
        <w:r>
          <w:rPr>
            <w:noProof/>
            <w:webHidden/>
          </w:rPr>
          <w:fldChar w:fldCharType="end"/>
        </w:r>
      </w:hyperlink>
    </w:p>
    <w:p w14:paraId="228A1246" w14:textId="6769664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6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468</w:t>
        </w:r>
        <w:r>
          <w:rPr>
            <w:noProof/>
            <w:webHidden/>
          </w:rPr>
          <w:fldChar w:fldCharType="end"/>
        </w:r>
      </w:hyperlink>
    </w:p>
    <w:p w14:paraId="25EBD129" w14:textId="6173B80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62" w:history="1">
        <w:r w:rsidRPr="00F9386D">
          <w:rPr>
            <w:rStyle w:val="Hyperlink"/>
            <w:noProof/>
          </w:rPr>
          <w:t>vnicattachment20240713090756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469</w:t>
        </w:r>
        <w:r>
          <w:rPr>
            <w:noProof/>
            <w:webHidden/>
          </w:rPr>
          <w:fldChar w:fldCharType="end"/>
        </w:r>
      </w:hyperlink>
    </w:p>
    <w:p w14:paraId="62C3E18B" w14:textId="636546F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6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469</w:t>
        </w:r>
        <w:r>
          <w:rPr>
            <w:noProof/>
            <w:webHidden/>
          </w:rPr>
          <w:fldChar w:fldCharType="end"/>
        </w:r>
      </w:hyperlink>
    </w:p>
    <w:p w14:paraId="0FB06E8F" w14:textId="6B80817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6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469</w:t>
        </w:r>
        <w:r>
          <w:rPr>
            <w:noProof/>
            <w:webHidden/>
          </w:rPr>
          <w:fldChar w:fldCharType="end"/>
        </w:r>
      </w:hyperlink>
    </w:p>
    <w:p w14:paraId="7E8E2E59" w14:textId="6F5DF42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6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470</w:t>
        </w:r>
        <w:r>
          <w:rPr>
            <w:noProof/>
            <w:webHidden/>
          </w:rPr>
          <w:fldChar w:fldCharType="end"/>
        </w:r>
      </w:hyperlink>
    </w:p>
    <w:p w14:paraId="2F951AB2" w14:textId="5553386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6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470</w:t>
        </w:r>
        <w:r>
          <w:rPr>
            <w:noProof/>
            <w:webHidden/>
          </w:rPr>
          <w:fldChar w:fldCharType="end"/>
        </w:r>
      </w:hyperlink>
    </w:p>
    <w:p w14:paraId="062DFD01" w14:textId="6401055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6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471</w:t>
        </w:r>
        <w:r>
          <w:rPr>
            <w:noProof/>
            <w:webHidden/>
          </w:rPr>
          <w:fldChar w:fldCharType="end"/>
        </w:r>
      </w:hyperlink>
    </w:p>
    <w:p w14:paraId="2D4FB6C7" w14:textId="0659B6E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68" w:history="1">
        <w:r w:rsidRPr="00F9386D">
          <w:rPr>
            <w:rStyle w:val="Hyperlink"/>
            <w:noProof/>
          </w:rPr>
          <w:t>vnicattachment20240713085955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471</w:t>
        </w:r>
        <w:r>
          <w:rPr>
            <w:noProof/>
            <w:webHidden/>
          </w:rPr>
          <w:fldChar w:fldCharType="end"/>
        </w:r>
      </w:hyperlink>
    </w:p>
    <w:p w14:paraId="6623B899" w14:textId="4A3513C5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6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471</w:t>
        </w:r>
        <w:r>
          <w:rPr>
            <w:noProof/>
            <w:webHidden/>
          </w:rPr>
          <w:fldChar w:fldCharType="end"/>
        </w:r>
      </w:hyperlink>
    </w:p>
    <w:p w14:paraId="036DAA4A" w14:textId="73547D3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70" w:history="1">
        <w:r w:rsidRPr="00F9386D">
          <w:rPr>
            <w:rStyle w:val="Hyperlink"/>
            <w:noProof/>
          </w:rPr>
          <w:t>vnicattachment20240713091227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471</w:t>
        </w:r>
        <w:r>
          <w:rPr>
            <w:noProof/>
            <w:webHidden/>
          </w:rPr>
          <w:fldChar w:fldCharType="end"/>
        </w:r>
      </w:hyperlink>
    </w:p>
    <w:p w14:paraId="212A9128" w14:textId="3482799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7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472</w:t>
        </w:r>
        <w:r>
          <w:rPr>
            <w:noProof/>
            <w:webHidden/>
          </w:rPr>
          <w:fldChar w:fldCharType="end"/>
        </w:r>
      </w:hyperlink>
    </w:p>
    <w:p w14:paraId="790F6ED0" w14:textId="176C799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7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472</w:t>
        </w:r>
        <w:r>
          <w:rPr>
            <w:noProof/>
            <w:webHidden/>
          </w:rPr>
          <w:fldChar w:fldCharType="end"/>
        </w:r>
      </w:hyperlink>
    </w:p>
    <w:p w14:paraId="601B261C" w14:textId="0363F51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7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473</w:t>
        </w:r>
        <w:r>
          <w:rPr>
            <w:noProof/>
            <w:webHidden/>
          </w:rPr>
          <w:fldChar w:fldCharType="end"/>
        </w:r>
      </w:hyperlink>
    </w:p>
    <w:p w14:paraId="0C91E674" w14:textId="70CA672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7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473</w:t>
        </w:r>
        <w:r>
          <w:rPr>
            <w:noProof/>
            <w:webHidden/>
          </w:rPr>
          <w:fldChar w:fldCharType="end"/>
        </w:r>
      </w:hyperlink>
    </w:p>
    <w:p w14:paraId="5442A14B" w14:textId="498BECB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7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473</w:t>
        </w:r>
        <w:r>
          <w:rPr>
            <w:noProof/>
            <w:webHidden/>
          </w:rPr>
          <w:fldChar w:fldCharType="end"/>
        </w:r>
      </w:hyperlink>
    </w:p>
    <w:p w14:paraId="1B329A15" w14:textId="00B6A09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7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473</w:t>
        </w:r>
        <w:r>
          <w:rPr>
            <w:noProof/>
            <w:webHidden/>
          </w:rPr>
          <w:fldChar w:fldCharType="end"/>
        </w:r>
      </w:hyperlink>
    </w:p>
    <w:p w14:paraId="7F4DD750" w14:textId="638AC7B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7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474</w:t>
        </w:r>
        <w:r>
          <w:rPr>
            <w:noProof/>
            <w:webHidden/>
          </w:rPr>
          <w:fldChar w:fldCharType="end"/>
        </w:r>
      </w:hyperlink>
    </w:p>
    <w:p w14:paraId="684A2766" w14:textId="0B286D7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78" w:history="1">
        <w:r w:rsidRPr="00F9386D">
          <w:rPr>
            <w:rStyle w:val="Hyperlink"/>
            <w:noProof/>
          </w:rPr>
          <w:t>vnicattachment20240713091209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474</w:t>
        </w:r>
        <w:r>
          <w:rPr>
            <w:noProof/>
            <w:webHidden/>
          </w:rPr>
          <w:fldChar w:fldCharType="end"/>
        </w:r>
      </w:hyperlink>
    </w:p>
    <w:p w14:paraId="7FD66053" w14:textId="6062F96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7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475</w:t>
        </w:r>
        <w:r>
          <w:rPr>
            <w:noProof/>
            <w:webHidden/>
          </w:rPr>
          <w:fldChar w:fldCharType="end"/>
        </w:r>
      </w:hyperlink>
    </w:p>
    <w:p w14:paraId="5E3A3C0C" w14:textId="63B9621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80" w:history="1">
        <w:r w:rsidRPr="00F9386D">
          <w:rPr>
            <w:rStyle w:val="Hyperlink"/>
            <w:noProof/>
          </w:rPr>
          <w:t>vnicattachment20240717213903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475</w:t>
        </w:r>
        <w:r>
          <w:rPr>
            <w:noProof/>
            <w:webHidden/>
          </w:rPr>
          <w:fldChar w:fldCharType="end"/>
        </w:r>
      </w:hyperlink>
    </w:p>
    <w:p w14:paraId="7B1E87C6" w14:textId="7E9C6E5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8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475</w:t>
        </w:r>
        <w:r>
          <w:rPr>
            <w:noProof/>
            <w:webHidden/>
          </w:rPr>
          <w:fldChar w:fldCharType="end"/>
        </w:r>
      </w:hyperlink>
    </w:p>
    <w:p w14:paraId="5D4BBAF4" w14:textId="62358F3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8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475</w:t>
        </w:r>
        <w:r>
          <w:rPr>
            <w:noProof/>
            <w:webHidden/>
          </w:rPr>
          <w:fldChar w:fldCharType="end"/>
        </w:r>
      </w:hyperlink>
    </w:p>
    <w:p w14:paraId="3D4FFE94" w14:textId="66C0B6E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8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476</w:t>
        </w:r>
        <w:r>
          <w:rPr>
            <w:noProof/>
            <w:webHidden/>
          </w:rPr>
          <w:fldChar w:fldCharType="end"/>
        </w:r>
      </w:hyperlink>
    </w:p>
    <w:p w14:paraId="40E648BC" w14:textId="46F23D2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84" w:history="1">
        <w:r w:rsidRPr="00F9386D">
          <w:rPr>
            <w:rStyle w:val="Hyperlink"/>
            <w:noProof/>
          </w:rPr>
          <w:t>vnicattachment20240713090706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476</w:t>
        </w:r>
        <w:r>
          <w:rPr>
            <w:noProof/>
            <w:webHidden/>
          </w:rPr>
          <w:fldChar w:fldCharType="end"/>
        </w:r>
      </w:hyperlink>
    </w:p>
    <w:p w14:paraId="5D812D63" w14:textId="40E43BC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8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477</w:t>
        </w:r>
        <w:r>
          <w:rPr>
            <w:noProof/>
            <w:webHidden/>
          </w:rPr>
          <w:fldChar w:fldCharType="end"/>
        </w:r>
      </w:hyperlink>
    </w:p>
    <w:p w14:paraId="3FB707AE" w14:textId="42C89A4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86" w:history="1">
        <w:r w:rsidRPr="00F9386D">
          <w:rPr>
            <w:rStyle w:val="Hyperlink"/>
            <w:noProof/>
          </w:rPr>
          <w:t>vnicattachment20240713090828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477</w:t>
        </w:r>
        <w:r>
          <w:rPr>
            <w:noProof/>
            <w:webHidden/>
          </w:rPr>
          <w:fldChar w:fldCharType="end"/>
        </w:r>
      </w:hyperlink>
    </w:p>
    <w:p w14:paraId="6BAE7A72" w14:textId="7A72C4ED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8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477</w:t>
        </w:r>
        <w:r>
          <w:rPr>
            <w:noProof/>
            <w:webHidden/>
          </w:rPr>
          <w:fldChar w:fldCharType="end"/>
        </w:r>
      </w:hyperlink>
    </w:p>
    <w:p w14:paraId="1F9C5842" w14:textId="6E69B47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88" w:history="1">
        <w:r w:rsidRPr="00F9386D">
          <w:rPr>
            <w:rStyle w:val="Hyperlink"/>
            <w:noProof/>
          </w:rPr>
          <w:t>vnicattachment20240717213924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478</w:t>
        </w:r>
        <w:r>
          <w:rPr>
            <w:noProof/>
            <w:webHidden/>
          </w:rPr>
          <w:fldChar w:fldCharType="end"/>
        </w:r>
      </w:hyperlink>
    </w:p>
    <w:p w14:paraId="4BF2A4BB" w14:textId="52FF1DF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8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478</w:t>
        </w:r>
        <w:r>
          <w:rPr>
            <w:noProof/>
            <w:webHidden/>
          </w:rPr>
          <w:fldChar w:fldCharType="end"/>
        </w:r>
      </w:hyperlink>
    </w:p>
    <w:p w14:paraId="36A68216" w14:textId="1DF6B9A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90" w:history="1">
        <w:r w:rsidRPr="00F9386D">
          <w:rPr>
            <w:rStyle w:val="Hyperlink"/>
            <w:noProof/>
          </w:rPr>
          <w:t>vnicattachment20240713091318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478</w:t>
        </w:r>
        <w:r>
          <w:rPr>
            <w:noProof/>
            <w:webHidden/>
          </w:rPr>
          <w:fldChar w:fldCharType="end"/>
        </w:r>
      </w:hyperlink>
    </w:p>
    <w:p w14:paraId="2CD94BE7" w14:textId="41D0274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9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479</w:t>
        </w:r>
        <w:r>
          <w:rPr>
            <w:noProof/>
            <w:webHidden/>
          </w:rPr>
          <w:fldChar w:fldCharType="end"/>
        </w:r>
      </w:hyperlink>
    </w:p>
    <w:p w14:paraId="2741A274" w14:textId="2F7CDB4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92" w:history="1">
        <w:r w:rsidRPr="00F9386D">
          <w:rPr>
            <w:rStyle w:val="Hyperlink"/>
            <w:noProof/>
          </w:rPr>
          <w:t>vnicattachment20240713090739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479</w:t>
        </w:r>
        <w:r>
          <w:rPr>
            <w:noProof/>
            <w:webHidden/>
          </w:rPr>
          <w:fldChar w:fldCharType="end"/>
        </w:r>
      </w:hyperlink>
    </w:p>
    <w:p w14:paraId="1C020533" w14:textId="73CF4F78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9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480</w:t>
        </w:r>
        <w:r>
          <w:rPr>
            <w:noProof/>
            <w:webHidden/>
          </w:rPr>
          <w:fldChar w:fldCharType="end"/>
        </w:r>
      </w:hyperlink>
    </w:p>
    <w:p w14:paraId="148E2CD4" w14:textId="0538C4B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94" w:history="1">
        <w:r w:rsidRPr="00F9386D">
          <w:rPr>
            <w:rStyle w:val="Hyperlink"/>
            <w:noProof/>
          </w:rPr>
          <w:t>vnicattachment20240717213921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480</w:t>
        </w:r>
        <w:r>
          <w:rPr>
            <w:noProof/>
            <w:webHidden/>
          </w:rPr>
          <w:fldChar w:fldCharType="end"/>
        </w:r>
      </w:hyperlink>
    </w:p>
    <w:p w14:paraId="2D5A7671" w14:textId="009812E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9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480</w:t>
        </w:r>
        <w:r>
          <w:rPr>
            <w:noProof/>
            <w:webHidden/>
          </w:rPr>
          <w:fldChar w:fldCharType="end"/>
        </w:r>
      </w:hyperlink>
    </w:p>
    <w:p w14:paraId="027E9416" w14:textId="5978059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96" w:history="1">
        <w:r w:rsidRPr="00F9386D">
          <w:rPr>
            <w:rStyle w:val="Hyperlink"/>
            <w:noProof/>
          </w:rPr>
          <w:t>vnicattachment20240713085937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480</w:t>
        </w:r>
        <w:r>
          <w:rPr>
            <w:noProof/>
            <w:webHidden/>
          </w:rPr>
          <w:fldChar w:fldCharType="end"/>
        </w:r>
      </w:hyperlink>
    </w:p>
    <w:p w14:paraId="4D03CAF6" w14:textId="17078F3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9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481</w:t>
        </w:r>
        <w:r>
          <w:rPr>
            <w:noProof/>
            <w:webHidden/>
          </w:rPr>
          <w:fldChar w:fldCharType="end"/>
        </w:r>
      </w:hyperlink>
    </w:p>
    <w:p w14:paraId="258E1756" w14:textId="431DD0C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79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481</w:t>
        </w:r>
        <w:r>
          <w:rPr>
            <w:noProof/>
            <w:webHidden/>
          </w:rPr>
          <w:fldChar w:fldCharType="end"/>
        </w:r>
      </w:hyperlink>
    </w:p>
    <w:p w14:paraId="57221229" w14:textId="12C05F8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79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482</w:t>
        </w:r>
        <w:r>
          <w:rPr>
            <w:noProof/>
            <w:webHidden/>
          </w:rPr>
          <w:fldChar w:fldCharType="end"/>
        </w:r>
      </w:hyperlink>
    </w:p>
    <w:p w14:paraId="511F9984" w14:textId="0E3BAB9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00" w:history="1">
        <w:r w:rsidRPr="00F9386D">
          <w:rPr>
            <w:rStyle w:val="Hyperlink"/>
            <w:noProof/>
          </w:rPr>
          <w:t>vnicattachment20240713091209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482</w:t>
        </w:r>
        <w:r>
          <w:rPr>
            <w:noProof/>
            <w:webHidden/>
          </w:rPr>
          <w:fldChar w:fldCharType="end"/>
        </w:r>
      </w:hyperlink>
    </w:p>
    <w:p w14:paraId="44514900" w14:textId="68FFA42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0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482</w:t>
        </w:r>
        <w:r>
          <w:rPr>
            <w:noProof/>
            <w:webHidden/>
          </w:rPr>
          <w:fldChar w:fldCharType="end"/>
        </w:r>
      </w:hyperlink>
    </w:p>
    <w:p w14:paraId="7D6A5BFD" w14:textId="430B5B8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0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482</w:t>
        </w:r>
        <w:r>
          <w:rPr>
            <w:noProof/>
            <w:webHidden/>
          </w:rPr>
          <w:fldChar w:fldCharType="end"/>
        </w:r>
      </w:hyperlink>
    </w:p>
    <w:p w14:paraId="7457F4B0" w14:textId="19E95F8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0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483</w:t>
        </w:r>
        <w:r>
          <w:rPr>
            <w:noProof/>
            <w:webHidden/>
          </w:rPr>
          <w:fldChar w:fldCharType="end"/>
        </w:r>
      </w:hyperlink>
    </w:p>
    <w:p w14:paraId="6D5306D6" w14:textId="7A2D3F7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04" w:history="1">
        <w:r w:rsidRPr="00F9386D">
          <w:rPr>
            <w:rStyle w:val="Hyperlink"/>
            <w:noProof/>
          </w:rPr>
          <w:t>vnicattachment20240713091221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483</w:t>
        </w:r>
        <w:r>
          <w:rPr>
            <w:noProof/>
            <w:webHidden/>
          </w:rPr>
          <w:fldChar w:fldCharType="end"/>
        </w:r>
      </w:hyperlink>
    </w:p>
    <w:p w14:paraId="253A262C" w14:textId="5FDA7B1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0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484</w:t>
        </w:r>
        <w:r>
          <w:rPr>
            <w:noProof/>
            <w:webHidden/>
          </w:rPr>
          <w:fldChar w:fldCharType="end"/>
        </w:r>
      </w:hyperlink>
    </w:p>
    <w:p w14:paraId="42D72526" w14:textId="496C020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06" w:history="1">
        <w:r w:rsidRPr="00F9386D">
          <w:rPr>
            <w:rStyle w:val="Hyperlink"/>
            <w:noProof/>
          </w:rPr>
          <w:t>vnicattachment20240713090750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484</w:t>
        </w:r>
        <w:r>
          <w:rPr>
            <w:noProof/>
            <w:webHidden/>
          </w:rPr>
          <w:fldChar w:fldCharType="end"/>
        </w:r>
      </w:hyperlink>
    </w:p>
    <w:p w14:paraId="52B9015D" w14:textId="6960A28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0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484</w:t>
        </w:r>
        <w:r>
          <w:rPr>
            <w:noProof/>
            <w:webHidden/>
          </w:rPr>
          <w:fldChar w:fldCharType="end"/>
        </w:r>
      </w:hyperlink>
    </w:p>
    <w:p w14:paraId="1E762F78" w14:textId="5AB45BB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08" w:history="1">
        <w:r w:rsidRPr="00F9386D">
          <w:rPr>
            <w:rStyle w:val="Hyperlink"/>
            <w:noProof/>
          </w:rPr>
          <w:t>vnicattachment20240717213915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484</w:t>
        </w:r>
        <w:r>
          <w:rPr>
            <w:noProof/>
            <w:webHidden/>
          </w:rPr>
          <w:fldChar w:fldCharType="end"/>
        </w:r>
      </w:hyperlink>
    </w:p>
    <w:p w14:paraId="3707CA8A" w14:textId="11467366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0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485</w:t>
        </w:r>
        <w:r>
          <w:rPr>
            <w:noProof/>
            <w:webHidden/>
          </w:rPr>
          <w:fldChar w:fldCharType="end"/>
        </w:r>
      </w:hyperlink>
    </w:p>
    <w:p w14:paraId="40F1CF99" w14:textId="57C0A11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10" w:history="1">
        <w:r w:rsidRPr="00F9386D">
          <w:rPr>
            <w:rStyle w:val="Hyperlink"/>
            <w:noProof/>
          </w:rPr>
          <w:t>vnicattachment20240713090717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485</w:t>
        </w:r>
        <w:r>
          <w:rPr>
            <w:noProof/>
            <w:webHidden/>
          </w:rPr>
          <w:fldChar w:fldCharType="end"/>
        </w:r>
      </w:hyperlink>
    </w:p>
    <w:p w14:paraId="17B5F4A8" w14:textId="15B7BA1E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1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486</w:t>
        </w:r>
        <w:r>
          <w:rPr>
            <w:noProof/>
            <w:webHidden/>
          </w:rPr>
          <w:fldChar w:fldCharType="end"/>
        </w:r>
      </w:hyperlink>
    </w:p>
    <w:p w14:paraId="3A777CDD" w14:textId="7DC83EE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1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486</w:t>
        </w:r>
        <w:r>
          <w:rPr>
            <w:noProof/>
            <w:webHidden/>
          </w:rPr>
          <w:fldChar w:fldCharType="end"/>
        </w:r>
      </w:hyperlink>
    </w:p>
    <w:p w14:paraId="14FE0E18" w14:textId="56BD814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1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486</w:t>
        </w:r>
        <w:r>
          <w:rPr>
            <w:noProof/>
            <w:webHidden/>
          </w:rPr>
          <w:fldChar w:fldCharType="end"/>
        </w:r>
      </w:hyperlink>
    </w:p>
    <w:p w14:paraId="716F6018" w14:textId="6FCBD46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1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487</w:t>
        </w:r>
        <w:r>
          <w:rPr>
            <w:noProof/>
            <w:webHidden/>
          </w:rPr>
          <w:fldChar w:fldCharType="end"/>
        </w:r>
      </w:hyperlink>
    </w:p>
    <w:p w14:paraId="58C66D75" w14:textId="4BB4FFD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1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487</w:t>
        </w:r>
        <w:r>
          <w:rPr>
            <w:noProof/>
            <w:webHidden/>
          </w:rPr>
          <w:fldChar w:fldCharType="end"/>
        </w:r>
      </w:hyperlink>
    </w:p>
    <w:p w14:paraId="4F61FB58" w14:textId="5CA4F5A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1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487</w:t>
        </w:r>
        <w:r>
          <w:rPr>
            <w:noProof/>
            <w:webHidden/>
          </w:rPr>
          <w:fldChar w:fldCharType="end"/>
        </w:r>
      </w:hyperlink>
    </w:p>
    <w:p w14:paraId="7CF430A3" w14:textId="2C091FD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1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488</w:t>
        </w:r>
        <w:r>
          <w:rPr>
            <w:noProof/>
            <w:webHidden/>
          </w:rPr>
          <w:fldChar w:fldCharType="end"/>
        </w:r>
      </w:hyperlink>
    </w:p>
    <w:p w14:paraId="3EFADCF8" w14:textId="7CA5AD7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18" w:history="1">
        <w:r w:rsidRPr="00F9386D">
          <w:rPr>
            <w:rStyle w:val="Hyperlink"/>
            <w:noProof/>
          </w:rPr>
          <w:t>vnicattachment20240713091307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488</w:t>
        </w:r>
        <w:r>
          <w:rPr>
            <w:noProof/>
            <w:webHidden/>
          </w:rPr>
          <w:fldChar w:fldCharType="end"/>
        </w:r>
      </w:hyperlink>
    </w:p>
    <w:p w14:paraId="38FBE465" w14:textId="1C1560C2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1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489</w:t>
        </w:r>
        <w:r>
          <w:rPr>
            <w:noProof/>
            <w:webHidden/>
          </w:rPr>
          <w:fldChar w:fldCharType="end"/>
        </w:r>
      </w:hyperlink>
    </w:p>
    <w:p w14:paraId="3275C96A" w14:textId="3D140C9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2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489</w:t>
        </w:r>
        <w:r>
          <w:rPr>
            <w:noProof/>
            <w:webHidden/>
          </w:rPr>
          <w:fldChar w:fldCharType="end"/>
        </w:r>
      </w:hyperlink>
    </w:p>
    <w:p w14:paraId="6BBCAF5D" w14:textId="38AE0E9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2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489</w:t>
        </w:r>
        <w:r>
          <w:rPr>
            <w:noProof/>
            <w:webHidden/>
          </w:rPr>
          <w:fldChar w:fldCharType="end"/>
        </w:r>
      </w:hyperlink>
    </w:p>
    <w:p w14:paraId="40A0640B" w14:textId="1160CBD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22" w:history="1">
        <w:r w:rsidRPr="00F9386D">
          <w:rPr>
            <w:rStyle w:val="Hyperlink"/>
            <w:noProof/>
          </w:rPr>
          <w:t>vnicattachment20240814070229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489</w:t>
        </w:r>
        <w:r>
          <w:rPr>
            <w:noProof/>
            <w:webHidden/>
          </w:rPr>
          <w:fldChar w:fldCharType="end"/>
        </w:r>
      </w:hyperlink>
    </w:p>
    <w:p w14:paraId="642ACB24" w14:textId="3E791CE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2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490</w:t>
        </w:r>
        <w:r>
          <w:rPr>
            <w:noProof/>
            <w:webHidden/>
          </w:rPr>
          <w:fldChar w:fldCharType="end"/>
        </w:r>
      </w:hyperlink>
    </w:p>
    <w:p w14:paraId="58C0196A" w14:textId="31BB6D9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24" w:history="1">
        <w:r w:rsidRPr="00F9386D">
          <w:rPr>
            <w:rStyle w:val="Hyperlink"/>
            <w:noProof/>
          </w:rPr>
          <w:t>vnicattachment20240713090834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490</w:t>
        </w:r>
        <w:r>
          <w:rPr>
            <w:noProof/>
            <w:webHidden/>
          </w:rPr>
          <w:fldChar w:fldCharType="end"/>
        </w:r>
      </w:hyperlink>
    </w:p>
    <w:p w14:paraId="5C9BE294" w14:textId="40C4CA1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2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491</w:t>
        </w:r>
        <w:r>
          <w:rPr>
            <w:noProof/>
            <w:webHidden/>
          </w:rPr>
          <w:fldChar w:fldCharType="end"/>
        </w:r>
      </w:hyperlink>
    </w:p>
    <w:p w14:paraId="63503742" w14:textId="6F0F752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2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491</w:t>
        </w:r>
        <w:r>
          <w:rPr>
            <w:noProof/>
            <w:webHidden/>
          </w:rPr>
          <w:fldChar w:fldCharType="end"/>
        </w:r>
      </w:hyperlink>
    </w:p>
    <w:p w14:paraId="1764C39C" w14:textId="78656B9C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2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491</w:t>
        </w:r>
        <w:r>
          <w:rPr>
            <w:noProof/>
            <w:webHidden/>
          </w:rPr>
          <w:fldChar w:fldCharType="end"/>
        </w:r>
      </w:hyperlink>
    </w:p>
    <w:p w14:paraId="0FB0E8FA" w14:textId="4EFA8F8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2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491</w:t>
        </w:r>
        <w:r>
          <w:rPr>
            <w:noProof/>
            <w:webHidden/>
          </w:rPr>
          <w:fldChar w:fldCharType="end"/>
        </w:r>
      </w:hyperlink>
    </w:p>
    <w:p w14:paraId="10E6863B" w14:textId="2175C5F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2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492</w:t>
        </w:r>
        <w:r>
          <w:rPr>
            <w:noProof/>
            <w:webHidden/>
          </w:rPr>
          <w:fldChar w:fldCharType="end"/>
        </w:r>
      </w:hyperlink>
    </w:p>
    <w:p w14:paraId="76B83CE1" w14:textId="3618AAA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3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492</w:t>
        </w:r>
        <w:r>
          <w:rPr>
            <w:noProof/>
            <w:webHidden/>
          </w:rPr>
          <w:fldChar w:fldCharType="end"/>
        </w:r>
      </w:hyperlink>
    </w:p>
    <w:p w14:paraId="15046D77" w14:textId="728289AA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3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493</w:t>
        </w:r>
        <w:r>
          <w:rPr>
            <w:noProof/>
            <w:webHidden/>
          </w:rPr>
          <w:fldChar w:fldCharType="end"/>
        </w:r>
      </w:hyperlink>
    </w:p>
    <w:p w14:paraId="65E82D18" w14:textId="218D68E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3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493</w:t>
        </w:r>
        <w:r>
          <w:rPr>
            <w:noProof/>
            <w:webHidden/>
          </w:rPr>
          <w:fldChar w:fldCharType="end"/>
        </w:r>
      </w:hyperlink>
    </w:p>
    <w:p w14:paraId="1716DAC5" w14:textId="663B0C9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3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493</w:t>
        </w:r>
        <w:r>
          <w:rPr>
            <w:noProof/>
            <w:webHidden/>
          </w:rPr>
          <w:fldChar w:fldCharType="end"/>
        </w:r>
      </w:hyperlink>
    </w:p>
    <w:p w14:paraId="62D3845E" w14:textId="4BBBD43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3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493</w:t>
        </w:r>
        <w:r>
          <w:rPr>
            <w:noProof/>
            <w:webHidden/>
          </w:rPr>
          <w:fldChar w:fldCharType="end"/>
        </w:r>
      </w:hyperlink>
    </w:p>
    <w:p w14:paraId="6789EAF4" w14:textId="62695F39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3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494</w:t>
        </w:r>
        <w:r>
          <w:rPr>
            <w:noProof/>
            <w:webHidden/>
          </w:rPr>
          <w:fldChar w:fldCharType="end"/>
        </w:r>
      </w:hyperlink>
    </w:p>
    <w:p w14:paraId="3107868E" w14:textId="3796B49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3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494</w:t>
        </w:r>
        <w:r>
          <w:rPr>
            <w:noProof/>
            <w:webHidden/>
          </w:rPr>
          <w:fldChar w:fldCharType="end"/>
        </w:r>
      </w:hyperlink>
    </w:p>
    <w:p w14:paraId="08C1CF5B" w14:textId="444804F0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3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495</w:t>
        </w:r>
        <w:r>
          <w:rPr>
            <w:noProof/>
            <w:webHidden/>
          </w:rPr>
          <w:fldChar w:fldCharType="end"/>
        </w:r>
      </w:hyperlink>
    </w:p>
    <w:p w14:paraId="0E3C7A67" w14:textId="7C2242C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38" w:history="1">
        <w:r w:rsidRPr="00F9386D">
          <w:rPr>
            <w:rStyle w:val="Hyperlink"/>
            <w:noProof/>
          </w:rPr>
          <w:t>vnicattachment20240717213930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495</w:t>
        </w:r>
        <w:r>
          <w:rPr>
            <w:noProof/>
            <w:webHidden/>
          </w:rPr>
          <w:fldChar w:fldCharType="end"/>
        </w:r>
      </w:hyperlink>
    </w:p>
    <w:p w14:paraId="41307891" w14:textId="4BC93E9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3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495</w:t>
        </w:r>
        <w:r>
          <w:rPr>
            <w:noProof/>
            <w:webHidden/>
          </w:rPr>
          <w:fldChar w:fldCharType="end"/>
        </w:r>
      </w:hyperlink>
    </w:p>
    <w:p w14:paraId="7B8E2086" w14:textId="6FA898E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4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496</w:t>
        </w:r>
        <w:r>
          <w:rPr>
            <w:noProof/>
            <w:webHidden/>
          </w:rPr>
          <w:fldChar w:fldCharType="end"/>
        </w:r>
      </w:hyperlink>
    </w:p>
    <w:p w14:paraId="1682AA52" w14:textId="0D960C1F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4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496</w:t>
        </w:r>
        <w:r>
          <w:rPr>
            <w:noProof/>
            <w:webHidden/>
          </w:rPr>
          <w:fldChar w:fldCharType="end"/>
        </w:r>
      </w:hyperlink>
    </w:p>
    <w:p w14:paraId="2DCCC629" w14:textId="2023F73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42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496</w:t>
        </w:r>
        <w:r>
          <w:rPr>
            <w:noProof/>
            <w:webHidden/>
          </w:rPr>
          <w:fldChar w:fldCharType="end"/>
        </w:r>
      </w:hyperlink>
    </w:p>
    <w:p w14:paraId="23DAD97B" w14:textId="143AF797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43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497</w:t>
        </w:r>
        <w:r>
          <w:rPr>
            <w:noProof/>
            <w:webHidden/>
          </w:rPr>
          <w:fldChar w:fldCharType="end"/>
        </w:r>
      </w:hyperlink>
    </w:p>
    <w:p w14:paraId="1DD5FB35" w14:textId="68765B0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44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497</w:t>
        </w:r>
        <w:r>
          <w:rPr>
            <w:noProof/>
            <w:webHidden/>
          </w:rPr>
          <w:fldChar w:fldCharType="end"/>
        </w:r>
      </w:hyperlink>
    </w:p>
    <w:p w14:paraId="3512EA95" w14:textId="3CC6A874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45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498</w:t>
        </w:r>
        <w:r>
          <w:rPr>
            <w:noProof/>
            <w:webHidden/>
          </w:rPr>
          <w:fldChar w:fldCharType="end"/>
        </w:r>
      </w:hyperlink>
    </w:p>
    <w:p w14:paraId="31BE372A" w14:textId="544F855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46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498</w:t>
        </w:r>
        <w:r>
          <w:rPr>
            <w:noProof/>
            <w:webHidden/>
          </w:rPr>
          <w:fldChar w:fldCharType="end"/>
        </w:r>
      </w:hyperlink>
    </w:p>
    <w:p w14:paraId="69570259" w14:textId="2141363B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47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498</w:t>
        </w:r>
        <w:r>
          <w:rPr>
            <w:noProof/>
            <w:webHidden/>
          </w:rPr>
          <w:fldChar w:fldCharType="end"/>
        </w:r>
      </w:hyperlink>
    </w:p>
    <w:p w14:paraId="4A020419" w14:textId="4687AD4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48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498</w:t>
        </w:r>
        <w:r>
          <w:rPr>
            <w:noProof/>
            <w:webHidden/>
          </w:rPr>
          <w:fldChar w:fldCharType="end"/>
        </w:r>
      </w:hyperlink>
    </w:p>
    <w:p w14:paraId="4A63FEE9" w14:textId="39ADAD93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49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499</w:t>
        </w:r>
        <w:r>
          <w:rPr>
            <w:noProof/>
            <w:webHidden/>
          </w:rPr>
          <w:fldChar w:fldCharType="end"/>
        </w:r>
      </w:hyperlink>
    </w:p>
    <w:p w14:paraId="79370396" w14:textId="34462F5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50" w:history="1">
        <w:r w:rsidRPr="00F9386D">
          <w:rPr>
            <w:rStyle w:val="Hyperlink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499</w:t>
        </w:r>
        <w:r>
          <w:rPr>
            <w:noProof/>
            <w:webHidden/>
          </w:rPr>
          <w:fldChar w:fldCharType="end"/>
        </w:r>
      </w:hyperlink>
    </w:p>
    <w:p w14:paraId="4E91949E" w14:textId="437BDAA1" w:rsidR="002F150C" w:rsidRDefault="002F150C">
      <w:pPr>
        <w:pStyle w:val="Sumrio1"/>
        <w:tabs>
          <w:tab w:val="right" w:leader="dot" w:pos="9628"/>
        </w:tabs>
        <w:rPr>
          <w:noProof/>
        </w:rPr>
      </w:pPr>
      <w:hyperlink w:anchor="_Toc174960851" w:history="1">
        <w:r w:rsidRPr="00F9386D">
          <w:rPr>
            <w:rStyle w:val="Hyperlink"/>
            <w:noProof/>
          </w:rPr>
          <w:t>ipv6addressIpv6subnetCidrPairDetails Type list SubType  Required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500</w:t>
        </w:r>
        <w:r>
          <w:rPr>
            <w:noProof/>
            <w:webHidden/>
          </w:rPr>
          <w:fldChar w:fldCharType="end"/>
        </w:r>
      </w:hyperlink>
    </w:p>
    <w:p w14:paraId="41FF4671" w14:textId="0380FE41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852" w:history="1">
        <w:r w:rsidRPr="00F9386D">
          <w:rPr>
            <w:rStyle w:val="Hyperlink"/>
            <w:noProof/>
          </w:rPr>
          <w:t>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500</w:t>
        </w:r>
        <w:r>
          <w:rPr>
            <w:noProof/>
            <w:webHidden/>
          </w:rPr>
          <w:fldChar w:fldCharType="end"/>
        </w:r>
      </w:hyperlink>
    </w:p>
    <w:p w14:paraId="793E3D1B" w14:textId="0BC4C73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53" w:history="1">
        <w:r w:rsidRPr="00F9386D">
          <w:rPr>
            <w:rStyle w:val="Hyperlink"/>
            <w:noProof/>
          </w:rPr>
          <w:t>mysql-sandbox-02-db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500</w:t>
        </w:r>
        <w:r>
          <w:rPr>
            <w:noProof/>
            <w:webHidden/>
          </w:rPr>
          <w:fldChar w:fldCharType="end"/>
        </w:r>
      </w:hyperlink>
    </w:p>
    <w:p w14:paraId="63BB2FC4" w14:textId="255D2CF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54" w:history="1">
        <w:r w:rsidRPr="00F9386D">
          <w:rPr>
            <w:rStyle w:val="Hyperlink"/>
            <w:noProof/>
          </w:rPr>
          <w:t>csi-cb249015-1cf1-4ad3-b171-f3ca87251cb9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500</w:t>
        </w:r>
        <w:r>
          <w:rPr>
            <w:noProof/>
            <w:webHidden/>
          </w:rPr>
          <w:fldChar w:fldCharType="end"/>
        </w:r>
      </w:hyperlink>
    </w:p>
    <w:p w14:paraId="1F244EE4" w14:textId="63FC959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55" w:history="1">
        <w:r w:rsidRPr="00F9386D">
          <w:rPr>
            <w:rStyle w:val="Hyperlink"/>
            <w:noProof/>
          </w:rPr>
          <w:t>hml-jump-02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500</w:t>
        </w:r>
        <w:r>
          <w:rPr>
            <w:noProof/>
            <w:webHidden/>
          </w:rPr>
          <w:fldChar w:fldCharType="end"/>
        </w:r>
      </w:hyperlink>
    </w:p>
    <w:p w14:paraId="4EF34EC1" w14:textId="5D94445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56" w:history="1">
        <w:r w:rsidRPr="00F9386D">
          <w:rPr>
            <w:rStyle w:val="Hyperlink"/>
            <w:noProof/>
          </w:rPr>
          <w:t>mysql-sandbox-03-db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501</w:t>
        </w:r>
        <w:r>
          <w:rPr>
            <w:noProof/>
            <w:webHidden/>
          </w:rPr>
          <w:fldChar w:fldCharType="end"/>
        </w:r>
      </w:hyperlink>
    </w:p>
    <w:p w14:paraId="6721185B" w14:textId="74CC839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57" w:history="1">
        <w:r w:rsidRPr="00F9386D">
          <w:rPr>
            <w:rStyle w:val="Hyperlink"/>
            <w:noProof/>
          </w:rPr>
          <w:t>hml-ad-01-DADOS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501</w:t>
        </w:r>
        <w:r>
          <w:rPr>
            <w:noProof/>
            <w:webHidden/>
          </w:rPr>
          <w:fldChar w:fldCharType="end"/>
        </w:r>
      </w:hyperlink>
    </w:p>
    <w:p w14:paraId="7BB03784" w14:textId="101D0AA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58" w:history="1">
        <w:r w:rsidRPr="00F9386D">
          <w:rPr>
            <w:rStyle w:val="Hyperlink"/>
            <w:noProof/>
          </w:rPr>
          <w:t>hml-britech-01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501</w:t>
        </w:r>
        <w:r>
          <w:rPr>
            <w:noProof/>
            <w:webHidden/>
          </w:rPr>
          <w:fldChar w:fldCharType="end"/>
        </w:r>
      </w:hyperlink>
    </w:p>
    <w:p w14:paraId="324EC8B4" w14:textId="55A57DF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59" w:history="1">
        <w:r w:rsidRPr="00F9386D">
          <w:rPr>
            <w:rStyle w:val="Hyperlink"/>
            <w:noProof/>
          </w:rPr>
          <w:t>jenkins-var-opt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502</w:t>
        </w:r>
        <w:r>
          <w:rPr>
            <w:noProof/>
            <w:webHidden/>
          </w:rPr>
          <w:fldChar w:fldCharType="end"/>
        </w:r>
      </w:hyperlink>
    </w:p>
    <w:p w14:paraId="13765DB6" w14:textId="1988752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60" w:history="1">
        <w:r w:rsidRPr="00F9386D">
          <w:rPr>
            <w:rStyle w:val="Hyperlink"/>
            <w:noProof/>
          </w:rPr>
          <w:t>jenkins-storage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502</w:t>
        </w:r>
        <w:r>
          <w:rPr>
            <w:noProof/>
            <w:webHidden/>
          </w:rPr>
          <w:fldChar w:fldCharType="end"/>
        </w:r>
      </w:hyperlink>
    </w:p>
    <w:p w14:paraId="3EF5CB0F" w14:textId="30B279D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61" w:history="1">
        <w:r w:rsidRPr="00F9386D">
          <w:rPr>
            <w:rStyle w:val="Hyperlink"/>
            <w:noProof/>
          </w:rPr>
          <w:t>hml-zap-DADOS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502</w:t>
        </w:r>
        <w:r>
          <w:rPr>
            <w:noProof/>
            <w:webHidden/>
          </w:rPr>
          <w:fldChar w:fldCharType="end"/>
        </w:r>
      </w:hyperlink>
    </w:p>
    <w:p w14:paraId="767BE446" w14:textId="314AA5A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62" w:history="1">
        <w:r w:rsidRPr="00F9386D">
          <w:rPr>
            <w:rStyle w:val="Hyperlink"/>
            <w:noProof/>
          </w:rPr>
          <w:t>hml-cfi-01-DADOS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503</w:t>
        </w:r>
        <w:r>
          <w:rPr>
            <w:noProof/>
            <w:webHidden/>
          </w:rPr>
          <w:fldChar w:fldCharType="end"/>
        </w:r>
      </w:hyperlink>
    </w:p>
    <w:p w14:paraId="09F14BDE" w14:textId="7FB886E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63" w:history="1">
        <w:r w:rsidRPr="00F9386D">
          <w:rPr>
            <w:rStyle w:val="Hyperlink"/>
            <w:noProof/>
          </w:rPr>
          <w:t>hml-JDSP-01-DADOS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503</w:t>
        </w:r>
        <w:r>
          <w:rPr>
            <w:noProof/>
            <w:webHidden/>
          </w:rPr>
          <w:fldChar w:fldCharType="end"/>
        </w:r>
      </w:hyperlink>
    </w:p>
    <w:p w14:paraId="08F82FA3" w14:textId="481DEC4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64" w:history="1">
        <w:r w:rsidRPr="00F9386D">
          <w:rPr>
            <w:rStyle w:val="Hyperlink"/>
            <w:noProof/>
          </w:rPr>
          <w:t>csi-4df5f9c1-bbbb-454e-b872-d4a99e0adb87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503</w:t>
        </w:r>
        <w:r>
          <w:rPr>
            <w:noProof/>
            <w:webHidden/>
          </w:rPr>
          <w:fldChar w:fldCharType="end"/>
        </w:r>
      </w:hyperlink>
    </w:p>
    <w:p w14:paraId="3448253B" w14:textId="009DC81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65" w:history="1">
        <w:r w:rsidRPr="00F9386D">
          <w:rPr>
            <w:rStyle w:val="Hyperlink"/>
            <w:noProof/>
          </w:rPr>
          <w:t>csi-83cac2fa-0686-4745-97b1-2cd960e2185f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503</w:t>
        </w:r>
        <w:r>
          <w:rPr>
            <w:noProof/>
            <w:webHidden/>
          </w:rPr>
          <w:fldChar w:fldCharType="end"/>
        </w:r>
      </w:hyperlink>
    </w:p>
    <w:p w14:paraId="4EC917EF" w14:textId="37171CC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66" w:history="1">
        <w:r w:rsidRPr="00F9386D">
          <w:rPr>
            <w:rStyle w:val="Hyperlink"/>
            <w:noProof/>
          </w:rPr>
          <w:t>csi-4da53b62-369d-42fc-9179-395d0d9d349b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504</w:t>
        </w:r>
        <w:r>
          <w:rPr>
            <w:noProof/>
            <w:webHidden/>
          </w:rPr>
          <w:fldChar w:fldCharType="end"/>
        </w:r>
      </w:hyperlink>
    </w:p>
    <w:p w14:paraId="13A7FAF4" w14:textId="445A06E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67" w:history="1">
        <w:r w:rsidRPr="00F9386D">
          <w:rPr>
            <w:rStyle w:val="Hyperlink"/>
            <w:noProof/>
          </w:rPr>
          <w:t>csi-6ee09247-3e1d-4df2-a75a-7d4f269d6e18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504</w:t>
        </w:r>
        <w:r>
          <w:rPr>
            <w:noProof/>
            <w:webHidden/>
          </w:rPr>
          <w:fldChar w:fldCharType="end"/>
        </w:r>
      </w:hyperlink>
    </w:p>
    <w:p w14:paraId="2E530EED" w14:textId="3ED4298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68" w:history="1">
        <w:r w:rsidRPr="00F9386D">
          <w:rPr>
            <w:rStyle w:val="Hyperlink"/>
            <w:noProof/>
          </w:rPr>
          <w:t>csi-5f196cc9-5f78-406a-b324-c940903aff88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504</w:t>
        </w:r>
        <w:r>
          <w:rPr>
            <w:noProof/>
            <w:webHidden/>
          </w:rPr>
          <w:fldChar w:fldCharType="end"/>
        </w:r>
      </w:hyperlink>
    </w:p>
    <w:p w14:paraId="43705AFC" w14:textId="309F314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69" w:history="1">
        <w:r w:rsidRPr="00F9386D">
          <w:rPr>
            <w:rStyle w:val="Hyperlink"/>
            <w:noProof/>
          </w:rPr>
          <w:t>hml-crk-DADOS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505</w:t>
        </w:r>
        <w:r>
          <w:rPr>
            <w:noProof/>
            <w:webHidden/>
          </w:rPr>
          <w:fldChar w:fldCharType="end"/>
        </w:r>
      </w:hyperlink>
    </w:p>
    <w:p w14:paraId="485F5AED" w14:textId="1068730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70" w:history="1">
        <w:r w:rsidRPr="00F9386D">
          <w:rPr>
            <w:rStyle w:val="Hyperlink"/>
            <w:noProof/>
          </w:rPr>
          <w:t>hml-sql-ter01-DADOS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505</w:t>
        </w:r>
        <w:r>
          <w:rPr>
            <w:noProof/>
            <w:webHidden/>
          </w:rPr>
          <w:fldChar w:fldCharType="end"/>
        </w:r>
      </w:hyperlink>
    </w:p>
    <w:p w14:paraId="0D3006B9" w14:textId="1814E35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71" w:history="1">
        <w:r w:rsidRPr="00F9386D">
          <w:rPr>
            <w:rStyle w:val="Hyperlink"/>
            <w:noProof/>
          </w:rPr>
          <w:t>hml-sql-ter01-LOG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505</w:t>
        </w:r>
        <w:r>
          <w:rPr>
            <w:noProof/>
            <w:webHidden/>
          </w:rPr>
          <w:fldChar w:fldCharType="end"/>
        </w:r>
      </w:hyperlink>
    </w:p>
    <w:p w14:paraId="067EABC5" w14:textId="405BF9F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72" w:history="1">
        <w:r w:rsidRPr="00F9386D">
          <w:rPr>
            <w:rStyle w:val="Hyperlink"/>
            <w:noProof/>
          </w:rPr>
          <w:t>hml-sql-ter01-BACKUP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506</w:t>
        </w:r>
        <w:r>
          <w:rPr>
            <w:noProof/>
            <w:webHidden/>
          </w:rPr>
          <w:fldChar w:fldCharType="end"/>
        </w:r>
      </w:hyperlink>
    </w:p>
    <w:p w14:paraId="44905FC3" w14:textId="2E92D3A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73" w:history="1">
        <w:r w:rsidRPr="00F9386D">
          <w:rPr>
            <w:rStyle w:val="Hyperlink"/>
            <w:noProof/>
          </w:rPr>
          <w:t>hml-sql-ter02-DADOS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506</w:t>
        </w:r>
        <w:r>
          <w:rPr>
            <w:noProof/>
            <w:webHidden/>
          </w:rPr>
          <w:fldChar w:fldCharType="end"/>
        </w:r>
      </w:hyperlink>
    </w:p>
    <w:p w14:paraId="71B68258" w14:textId="09788F1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74" w:history="1">
        <w:r w:rsidRPr="00F9386D">
          <w:rPr>
            <w:rStyle w:val="Hyperlink"/>
            <w:noProof/>
          </w:rPr>
          <w:t>hml-sql-ter02-LOG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506</w:t>
        </w:r>
        <w:r>
          <w:rPr>
            <w:noProof/>
            <w:webHidden/>
          </w:rPr>
          <w:fldChar w:fldCharType="end"/>
        </w:r>
      </w:hyperlink>
    </w:p>
    <w:p w14:paraId="01B36741" w14:textId="283D29F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75" w:history="1">
        <w:r w:rsidRPr="00F9386D">
          <w:rPr>
            <w:rStyle w:val="Hyperlink"/>
            <w:noProof/>
          </w:rPr>
          <w:t>hml-sql-ter02-BACKUP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507</w:t>
        </w:r>
        <w:r>
          <w:rPr>
            <w:noProof/>
            <w:webHidden/>
          </w:rPr>
          <w:fldChar w:fldCharType="end"/>
        </w:r>
      </w:hyperlink>
    </w:p>
    <w:p w14:paraId="5A8CD0B3" w14:textId="023C3E3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76" w:history="1">
        <w:r w:rsidRPr="00F9386D">
          <w:rPr>
            <w:rStyle w:val="Hyperlink"/>
            <w:noProof/>
          </w:rPr>
          <w:t>OCIELASTICP01-01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507</w:t>
        </w:r>
        <w:r>
          <w:rPr>
            <w:noProof/>
            <w:webHidden/>
          </w:rPr>
          <w:fldChar w:fldCharType="end"/>
        </w:r>
      </w:hyperlink>
    </w:p>
    <w:p w14:paraId="672F43AF" w14:textId="5A7BA10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77" w:history="1">
        <w:r w:rsidRPr="00F9386D">
          <w:rPr>
            <w:rStyle w:val="Hyperlink"/>
            <w:noProof/>
          </w:rPr>
          <w:t>jump-storage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507</w:t>
        </w:r>
        <w:r>
          <w:rPr>
            <w:noProof/>
            <w:webHidden/>
          </w:rPr>
          <w:fldChar w:fldCharType="end"/>
        </w:r>
      </w:hyperlink>
    </w:p>
    <w:p w14:paraId="1B448D8F" w14:textId="17F9D33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78" w:history="1">
        <w:r w:rsidRPr="00F9386D">
          <w:rPr>
            <w:rStyle w:val="Hyperlink"/>
            <w:noProof/>
          </w:rPr>
          <w:t>ocicfip01-d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507</w:t>
        </w:r>
        <w:r>
          <w:rPr>
            <w:noProof/>
            <w:webHidden/>
          </w:rPr>
          <w:fldChar w:fldCharType="end"/>
        </w:r>
      </w:hyperlink>
    </w:p>
    <w:p w14:paraId="2FF75987" w14:textId="64015AD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79" w:history="1">
        <w:r w:rsidRPr="00F9386D">
          <w:rPr>
            <w:rStyle w:val="Hyperlink"/>
            <w:noProof/>
          </w:rPr>
          <w:t>prd-sql-terceiros-01-dados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508</w:t>
        </w:r>
        <w:r>
          <w:rPr>
            <w:noProof/>
            <w:webHidden/>
          </w:rPr>
          <w:fldChar w:fldCharType="end"/>
        </w:r>
      </w:hyperlink>
    </w:p>
    <w:p w14:paraId="3F325AD2" w14:textId="314260A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80" w:history="1">
        <w:r w:rsidRPr="00F9386D">
          <w:rPr>
            <w:rStyle w:val="Hyperlink"/>
            <w:noProof/>
          </w:rPr>
          <w:t>prd-sql-terceiros-01-logs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508</w:t>
        </w:r>
        <w:r>
          <w:rPr>
            <w:noProof/>
            <w:webHidden/>
          </w:rPr>
          <w:fldChar w:fldCharType="end"/>
        </w:r>
      </w:hyperlink>
    </w:p>
    <w:p w14:paraId="09D30EC6" w14:textId="03C1E50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81" w:history="1">
        <w:r w:rsidRPr="00F9386D">
          <w:rPr>
            <w:rStyle w:val="Hyperlink"/>
            <w:noProof/>
          </w:rPr>
          <w:t>prd-sql-terceiros-01-backup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508</w:t>
        </w:r>
        <w:r>
          <w:rPr>
            <w:noProof/>
            <w:webHidden/>
          </w:rPr>
          <w:fldChar w:fldCharType="end"/>
        </w:r>
      </w:hyperlink>
    </w:p>
    <w:p w14:paraId="00EA654D" w14:textId="4BDAD66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82" w:history="1">
        <w:r w:rsidRPr="00F9386D">
          <w:rPr>
            <w:rStyle w:val="Hyperlink"/>
            <w:noProof/>
          </w:rPr>
          <w:t>prd-sql-terceiros-02-dados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509</w:t>
        </w:r>
        <w:r>
          <w:rPr>
            <w:noProof/>
            <w:webHidden/>
          </w:rPr>
          <w:fldChar w:fldCharType="end"/>
        </w:r>
      </w:hyperlink>
    </w:p>
    <w:p w14:paraId="3B3CE442" w14:textId="1AFBCA6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83" w:history="1">
        <w:r w:rsidRPr="00F9386D">
          <w:rPr>
            <w:rStyle w:val="Hyperlink"/>
            <w:noProof/>
          </w:rPr>
          <w:t>prd-sql-terceiros-02-logs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509</w:t>
        </w:r>
        <w:r>
          <w:rPr>
            <w:noProof/>
            <w:webHidden/>
          </w:rPr>
          <w:fldChar w:fldCharType="end"/>
        </w:r>
      </w:hyperlink>
    </w:p>
    <w:p w14:paraId="2A0D950A" w14:textId="7BDE4BE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84" w:history="1">
        <w:r w:rsidRPr="00F9386D">
          <w:rPr>
            <w:rStyle w:val="Hyperlink"/>
            <w:noProof/>
          </w:rPr>
          <w:t>prd-sql-terceiros-02-backup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509</w:t>
        </w:r>
        <w:r>
          <w:rPr>
            <w:noProof/>
            <w:webHidden/>
          </w:rPr>
          <w:fldChar w:fldCharType="end"/>
        </w:r>
      </w:hyperlink>
    </w:p>
    <w:p w14:paraId="661B7680" w14:textId="5D21067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85" w:history="1">
        <w:r w:rsidRPr="00F9386D">
          <w:rPr>
            <w:rStyle w:val="Hyperlink"/>
            <w:noProof/>
          </w:rPr>
          <w:t>OCIZAPP01-DADOS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510</w:t>
        </w:r>
        <w:r>
          <w:rPr>
            <w:noProof/>
            <w:webHidden/>
          </w:rPr>
          <w:fldChar w:fldCharType="end"/>
        </w:r>
      </w:hyperlink>
    </w:p>
    <w:p w14:paraId="469DEC7C" w14:textId="243803A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86" w:history="1">
        <w:r w:rsidRPr="00F9386D">
          <w:rPr>
            <w:rStyle w:val="Hyperlink"/>
            <w:noProof/>
          </w:rPr>
          <w:t>OCIJDP01-DADOS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510</w:t>
        </w:r>
        <w:r>
          <w:rPr>
            <w:noProof/>
            <w:webHidden/>
          </w:rPr>
          <w:fldChar w:fldCharType="end"/>
        </w:r>
      </w:hyperlink>
    </w:p>
    <w:p w14:paraId="33861EAC" w14:textId="6FE8C15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87" w:history="1">
        <w:r w:rsidRPr="00F9386D">
          <w:rPr>
            <w:rStyle w:val="Hyperlink"/>
            <w:noProof/>
          </w:rPr>
          <w:t>OCICFIP01-DADOS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510</w:t>
        </w:r>
        <w:r>
          <w:rPr>
            <w:noProof/>
            <w:webHidden/>
          </w:rPr>
          <w:fldChar w:fldCharType="end"/>
        </w:r>
      </w:hyperlink>
    </w:p>
    <w:p w14:paraId="3B538D38" w14:textId="3AA785A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88" w:history="1">
        <w:r w:rsidRPr="00F9386D">
          <w:rPr>
            <w:rStyle w:val="Hyperlink"/>
            <w:noProof/>
          </w:rPr>
          <w:t>prd-temp-terc-dados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511</w:t>
        </w:r>
        <w:r>
          <w:rPr>
            <w:noProof/>
            <w:webHidden/>
          </w:rPr>
          <w:fldChar w:fldCharType="end"/>
        </w:r>
      </w:hyperlink>
    </w:p>
    <w:p w14:paraId="0F5D63EE" w14:textId="65E6BBC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89" w:history="1">
        <w:r w:rsidRPr="00F9386D">
          <w:rPr>
            <w:rStyle w:val="Hyperlink"/>
            <w:noProof/>
          </w:rPr>
          <w:t>prd-temp-terc-logs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511</w:t>
        </w:r>
        <w:r>
          <w:rPr>
            <w:noProof/>
            <w:webHidden/>
          </w:rPr>
          <w:fldChar w:fldCharType="end"/>
        </w:r>
      </w:hyperlink>
    </w:p>
    <w:p w14:paraId="0CCF58FC" w14:textId="370DDC6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90" w:history="1">
        <w:r w:rsidRPr="00F9386D">
          <w:rPr>
            <w:rStyle w:val="Hyperlink"/>
            <w:noProof/>
          </w:rPr>
          <w:t>prd-temp-terc-bck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511</w:t>
        </w:r>
        <w:r>
          <w:rPr>
            <w:noProof/>
            <w:webHidden/>
          </w:rPr>
          <w:fldChar w:fldCharType="end"/>
        </w:r>
      </w:hyperlink>
    </w:p>
    <w:p w14:paraId="099585E1" w14:textId="260479E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91" w:history="1">
        <w:r w:rsidRPr="00F9386D">
          <w:rPr>
            <w:rStyle w:val="Hyperlink"/>
            <w:noProof/>
          </w:rPr>
          <w:t>oci-elastic-p01_var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511</w:t>
        </w:r>
        <w:r>
          <w:rPr>
            <w:noProof/>
            <w:webHidden/>
          </w:rPr>
          <w:fldChar w:fldCharType="end"/>
        </w:r>
      </w:hyperlink>
    </w:p>
    <w:p w14:paraId="483DC368" w14:textId="72DE914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92" w:history="1">
        <w:r w:rsidRPr="00F9386D">
          <w:rPr>
            <w:rStyle w:val="Hyperlink"/>
            <w:noProof/>
          </w:rPr>
          <w:t>ocijumpp01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512</w:t>
        </w:r>
        <w:r>
          <w:rPr>
            <w:noProof/>
            <w:webHidden/>
          </w:rPr>
          <w:fldChar w:fldCharType="end"/>
        </w:r>
      </w:hyperlink>
    </w:p>
    <w:p w14:paraId="047E4F3E" w14:textId="5A8399D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93" w:history="1">
        <w:r w:rsidRPr="00F9386D">
          <w:rPr>
            <w:rStyle w:val="Hyperlink"/>
            <w:noProof/>
          </w:rPr>
          <w:t>britech-data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512</w:t>
        </w:r>
        <w:r>
          <w:rPr>
            <w:noProof/>
            <w:webHidden/>
          </w:rPr>
          <w:fldChar w:fldCharType="end"/>
        </w:r>
      </w:hyperlink>
    </w:p>
    <w:p w14:paraId="7CB2A48F" w14:textId="0B27FFC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94" w:history="1">
        <w:r w:rsidRPr="00F9386D">
          <w:rPr>
            <w:rStyle w:val="Hyperlink"/>
            <w:noProof/>
          </w:rPr>
          <w:t>ocisiemp01data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512</w:t>
        </w:r>
        <w:r>
          <w:rPr>
            <w:noProof/>
            <w:webHidden/>
          </w:rPr>
          <w:fldChar w:fldCharType="end"/>
        </w:r>
      </w:hyperlink>
    </w:p>
    <w:p w14:paraId="6C5FF423" w14:textId="10F2CBA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95" w:history="1">
        <w:r w:rsidRPr="00F9386D">
          <w:rPr>
            <w:rStyle w:val="Hyperlink"/>
            <w:noProof/>
          </w:rPr>
          <w:t>csi-781d2ffc-c053-4fcb-8c5a-ef62e6047cfc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513</w:t>
        </w:r>
        <w:r>
          <w:rPr>
            <w:noProof/>
            <w:webHidden/>
          </w:rPr>
          <w:fldChar w:fldCharType="end"/>
        </w:r>
      </w:hyperlink>
    </w:p>
    <w:p w14:paraId="3825DC06" w14:textId="0D5241B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96" w:history="1">
        <w:r w:rsidRPr="00F9386D">
          <w:rPr>
            <w:rStyle w:val="Hyperlink"/>
            <w:noProof/>
          </w:rPr>
          <w:t>csi-3d3032f8-1090-4ccc-9038-ddb37b0a3d2c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513</w:t>
        </w:r>
        <w:r>
          <w:rPr>
            <w:noProof/>
            <w:webHidden/>
          </w:rPr>
          <w:fldChar w:fldCharType="end"/>
        </w:r>
      </w:hyperlink>
    </w:p>
    <w:p w14:paraId="1F76AF05" w14:textId="29C58264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97" w:history="1">
        <w:r w:rsidRPr="00F9386D">
          <w:rPr>
            <w:rStyle w:val="Hyperlink"/>
            <w:noProof/>
          </w:rPr>
          <w:t>csi-ee2ba0f3-c5c6-41c6-a761-acdc746b520c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513</w:t>
        </w:r>
        <w:r>
          <w:rPr>
            <w:noProof/>
            <w:webHidden/>
          </w:rPr>
          <w:fldChar w:fldCharType="end"/>
        </w:r>
      </w:hyperlink>
    </w:p>
    <w:p w14:paraId="27250851" w14:textId="570820A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98" w:history="1">
        <w:r w:rsidRPr="00F9386D">
          <w:rPr>
            <w:rStyle w:val="Hyperlink"/>
            <w:noProof/>
          </w:rPr>
          <w:t>csi-f7f6c6f9-bece-4d18-b069-832a3344b712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514</w:t>
        </w:r>
        <w:r>
          <w:rPr>
            <w:noProof/>
            <w:webHidden/>
          </w:rPr>
          <w:fldChar w:fldCharType="end"/>
        </w:r>
      </w:hyperlink>
    </w:p>
    <w:p w14:paraId="52BCD96D" w14:textId="5FC81F1E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899" w:history="1">
        <w:r w:rsidRPr="00F9386D">
          <w:rPr>
            <w:rStyle w:val="Hyperlink"/>
            <w:noProof/>
          </w:rPr>
          <w:t>csi-348cfdd3-9dfa-464d-a130-0cd23358d7f7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514</w:t>
        </w:r>
        <w:r>
          <w:rPr>
            <w:noProof/>
            <w:webHidden/>
          </w:rPr>
          <w:fldChar w:fldCharType="end"/>
        </w:r>
      </w:hyperlink>
    </w:p>
    <w:p w14:paraId="31EE07CF" w14:textId="79168A9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00" w:history="1">
        <w:r w:rsidRPr="00F9386D">
          <w:rPr>
            <w:rStyle w:val="Hyperlink"/>
            <w:noProof/>
          </w:rPr>
          <w:t>csi-f7c00706-0c29-4e1a-9e2c-fad14a14e434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514</w:t>
        </w:r>
        <w:r>
          <w:rPr>
            <w:noProof/>
            <w:webHidden/>
          </w:rPr>
          <w:fldChar w:fldCharType="end"/>
        </w:r>
      </w:hyperlink>
    </w:p>
    <w:p w14:paraId="13AE688B" w14:textId="7949343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01" w:history="1">
        <w:r w:rsidRPr="00F9386D">
          <w:rPr>
            <w:rStyle w:val="Hyperlink"/>
            <w:noProof/>
          </w:rPr>
          <w:t>csi-8e9023de-a992-44eb-9bc4-544fa896f68f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515</w:t>
        </w:r>
        <w:r>
          <w:rPr>
            <w:noProof/>
            <w:webHidden/>
          </w:rPr>
          <w:fldChar w:fldCharType="end"/>
        </w:r>
      </w:hyperlink>
    </w:p>
    <w:p w14:paraId="24ED55E5" w14:textId="7473476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02" w:history="1">
        <w:r w:rsidRPr="00F9386D">
          <w:rPr>
            <w:rStyle w:val="Hyperlink"/>
            <w:noProof/>
          </w:rPr>
          <w:t>csi-183ac959-4dd4-4ddc-a7ab-c9296bb69439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515</w:t>
        </w:r>
        <w:r>
          <w:rPr>
            <w:noProof/>
            <w:webHidden/>
          </w:rPr>
          <w:fldChar w:fldCharType="end"/>
        </w:r>
      </w:hyperlink>
    </w:p>
    <w:p w14:paraId="4004EAEA" w14:textId="4C273CD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03" w:history="1">
        <w:r w:rsidRPr="00F9386D">
          <w:rPr>
            <w:rStyle w:val="Hyperlink"/>
            <w:noProof/>
          </w:rPr>
          <w:t>csi-61278c00-d2ea-4835-963d-81c8468841ab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515</w:t>
        </w:r>
        <w:r>
          <w:rPr>
            <w:noProof/>
            <w:webHidden/>
          </w:rPr>
          <w:fldChar w:fldCharType="end"/>
        </w:r>
      </w:hyperlink>
    </w:p>
    <w:p w14:paraId="17B4D9BE" w14:textId="5B36D42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04" w:history="1">
        <w:r w:rsidRPr="00F9386D">
          <w:rPr>
            <w:rStyle w:val="Hyperlink"/>
            <w:noProof/>
          </w:rPr>
          <w:t>csi-c0ebb6ac-5a78-436a-968f-3fd6f5b43299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515</w:t>
        </w:r>
        <w:r>
          <w:rPr>
            <w:noProof/>
            <w:webHidden/>
          </w:rPr>
          <w:fldChar w:fldCharType="end"/>
        </w:r>
      </w:hyperlink>
    </w:p>
    <w:p w14:paraId="1012137C" w14:textId="2E7D6C9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05" w:history="1">
        <w:r w:rsidRPr="00F9386D">
          <w:rPr>
            <w:rStyle w:val="Hyperlink"/>
            <w:noProof/>
          </w:rPr>
          <w:t>csi-6879ca3e-05e9-4078-8cfe-d02f9e2f0566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516</w:t>
        </w:r>
        <w:r>
          <w:rPr>
            <w:noProof/>
            <w:webHidden/>
          </w:rPr>
          <w:fldChar w:fldCharType="end"/>
        </w:r>
      </w:hyperlink>
    </w:p>
    <w:p w14:paraId="20823E23" w14:textId="2E7339D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06" w:history="1">
        <w:r w:rsidRPr="00F9386D">
          <w:rPr>
            <w:rStyle w:val="Hyperlink"/>
            <w:noProof/>
          </w:rPr>
          <w:t>csi-5c406f5d-2742-4dc1-b44b-dac0b3b597fd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516</w:t>
        </w:r>
        <w:r>
          <w:rPr>
            <w:noProof/>
            <w:webHidden/>
          </w:rPr>
          <w:fldChar w:fldCharType="end"/>
        </w:r>
      </w:hyperlink>
    </w:p>
    <w:p w14:paraId="3F968022" w14:textId="760EE5B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07" w:history="1">
        <w:r w:rsidRPr="00F9386D">
          <w:rPr>
            <w:rStyle w:val="Hyperlink"/>
            <w:noProof/>
          </w:rPr>
          <w:t>csi-7be1bfec-f89f-4053-ac38-cb80a9d1baa0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516</w:t>
        </w:r>
        <w:r>
          <w:rPr>
            <w:noProof/>
            <w:webHidden/>
          </w:rPr>
          <w:fldChar w:fldCharType="end"/>
        </w:r>
      </w:hyperlink>
    </w:p>
    <w:p w14:paraId="0BBE73C5" w14:textId="31A8A6F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08" w:history="1">
        <w:r w:rsidRPr="00F9386D">
          <w:rPr>
            <w:rStyle w:val="Hyperlink"/>
            <w:noProof/>
          </w:rPr>
          <w:t>csi-fbf99edf-46f0-4a22-918e-07bde0656fff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517</w:t>
        </w:r>
        <w:r>
          <w:rPr>
            <w:noProof/>
            <w:webHidden/>
          </w:rPr>
          <w:fldChar w:fldCharType="end"/>
        </w:r>
      </w:hyperlink>
    </w:p>
    <w:p w14:paraId="246BF0C2" w14:textId="70B47BD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09" w:history="1">
        <w:r w:rsidRPr="00F9386D">
          <w:rPr>
            <w:rStyle w:val="Hyperlink"/>
            <w:noProof/>
          </w:rPr>
          <w:t>csi-6893a850-7e80-4dd9-94cb-6d15e64e4a4b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517</w:t>
        </w:r>
        <w:r>
          <w:rPr>
            <w:noProof/>
            <w:webHidden/>
          </w:rPr>
          <w:fldChar w:fldCharType="end"/>
        </w:r>
      </w:hyperlink>
    </w:p>
    <w:p w14:paraId="5C00120D" w14:textId="5C6CDC0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10" w:history="1">
        <w:r w:rsidRPr="00F9386D">
          <w:rPr>
            <w:rStyle w:val="Hyperlink"/>
            <w:noProof/>
          </w:rPr>
          <w:t>csi-5f19f43f-51a3-4a67-a282-5b5f812961be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517</w:t>
        </w:r>
        <w:r>
          <w:rPr>
            <w:noProof/>
            <w:webHidden/>
          </w:rPr>
          <w:fldChar w:fldCharType="end"/>
        </w:r>
      </w:hyperlink>
    </w:p>
    <w:p w14:paraId="09C152D2" w14:textId="34C6E58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11" w:history="1">
        <w:r w:rsidRPr="00F9386D">
          <w:rPr>
            <w:rStyle w:val="Hyperlink"/>
            <w:noProof/>
          </w:rPr>
          <w:t>csi-cbc5628f-f439-43ad-aa7a-e7a05fbcdf72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518</w:t>
        </w:r>
        <w:r>
          <w:rPr>
            <w:noProof/>
            <w:webHidden/>
          </w:rPr>
          <w:fldChar w:fldCharType="end"/>
        </w:r>
      </w:hyperlink>
    </w:p>
    <w:p w14:paraId="5892EA73" w14:textId="432078FF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12" w:history="1">
        <w:r w:rsidRPr="00F9386D">
          <w:rPr>
            <w:rStyle w:val="Hyperlink"/>
            <w:noProof/>
          </w:rPr>
          <w:t>csi-e86c29e7-c684-4cff-8d1b-4bc9407bf987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518</w:t>
        </w:r>
        <w:r>
          <w:rPr>
            <w:noProof/>
            <w:webHidden/>
          </w:rPr>
          <w:fldChar w:fldCharType="end"/>
        </w:r>
      </w:hyperlink>
    </w:p>
    <w:p w14:paraId="17392568" w14:textId="7D570E4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13" w:history="1">
        <w:r w:rsidRPr="00F9386D">
          <w:rPr>
            <w:rStyle w:val="Hyperlink"/>
            <w:noProof/>
          </w:rPr>
          <w:t>csi-e27b854d-4232-4581-a72b-b62f376450a0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518</w:t>
        </w:r>
        <w:r>
          <w:rPr>
            <w:noProof/>
            <w:webHidden/>
          </w:rPr>
          <w:fldChar w:fldCharType="end"/>
        </w:r>
      </w:hyperlink>
    </w:p>
    <w:p w14:paraId="065CC247" w14:textId="0601919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14" w:history="1">
        <w:r w:rsidRPr="00F9386D">
          <w:rPr>
            <w:rStyle w:val="Hyperlink"/>
            <w:noProof/>
          </w:rPr>
          <w:t>csi-9853d06f-b947-458f-88fd-c97de05eb784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519</w:t>
        </w:r>
        <w:r>
          <w:rPr>
            <w:noProof/>
            <w:webHidden/>
          </w:rPr>
          <w:fldChar w:fldCharType="end"/>
        </w:r>
      </w:hyperlink>
    </w:p>
    <w:p w14:paraId="2F95D9D0" w14:textId="28EB051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15" w:history="1">
        <w:r w:rsidRPr="00F9386D">
          <w:rPr>
            <w:rStyle w:val="Hyperlink"/>
            <w:noProof/>
          </w:rPr>
          <w:t>csi-9da82f16-b2e8-482f-8677-2d06861c4be3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519</w:t>
        </w:r>
        <w:r>
          <w:rPr>
            <w:noProof/>
            <w:webHidden/>
          </w:rPr>
          <w:fldChar w:fldCharType="end"/>
        </w:r>
      </w:hyperlink>
    </w:p>
    <w:p w14:paraId="22D1C6FF" w14:textId="68544F0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16" w:history="1">
        <w:r w:rsidRPr="00F9386D">
          <w:rPr>
            <w:rStyle w:val="Hyperlink"/>
            <w:noProof/>
          </w:rPr>
          <w:t>prd-sql-terceiros-03-logs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519</w:t>
        </w:r>
        <w:r>
          <w:rPr>
            <w:noProof/>
            <w:webHidden/>
          </w:rPr>
          <w:fldChar w:fldCharType="end"/>
        </w:r>
      </w:hyperlink>
    </w:p>
    <w:p w14:paraId="64CBF495" w14:textId="37DB8AD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17" w:history="1">
        <w:r w:rsidRPr="00F9386D">
          <w:rPr>
            <w:rStyle w:val="Hyperlink"/>
            <w:noProof/>
          </w:rPr>
          <w:t>prd-sql-terceiros-03-dados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519</w:t>
        </w:r>
        <w:r>
          <w:rPr>
            <w:noProof/>
            <w:webHidden/>
          </w:rPr>
          <w:fldChar w:fldCharType="end"/>
        </w:r>
      </w:hyperlink>
    </w:p>
    <w:p w14:paraId="7F72F10F" w14:textId="695F419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18" w:history="1">
        <w:r w:rsidRPr="00F9386D">
          <w:rPr>
            <w:rStyle w:val="Hyperlink"/>
            <w:noProof/>
          </w:rPr>
          <w:t>prd-sql-terceiros-03-backup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520</w:t>
        </w:r>
        <w:r>
          <w:rPr>
            <w:noProof/>
            <w:webHidden/>
          </w:rPr>
          <w:fldChar w:fldCharType="end"/>
        </w:r>
      </w:hyperlink>
    </w:p>
    <w:p w14:paraId="7796D318" w14:textId="769C487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19" w:history="1">
        <w:r w:rsidRPr="00F9386D">
          <w:rPr>
            <w:rStyle w:val="Hyperlink"/>
            <w:noProof/>
          </w:rPr>
          <w:t>OCICRKP01-DADOS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520</w:t>
        </w:r>
        <w:r>
          <w:rPr>
            <w:noProof/>
            <w:webHidden/>
          </w:rPr>
          <w:fldChar w:fldCharType="end"/>
        </w:r>
      </w:hyperlink>
    </w:p>
    <w:p w14:paraId="702D294A" w14:textId="618A8125" w:rsidR="002F150C" w:rsidRDefault="002F150C">
      <w:pPr>
        <w:pStyle w:val="Sumrio3"/>
        <w:tabs>
          <w:tab w:val="right" w:leader="dot" w:pos="9628"/>
        </w:tabs>
        <w:rPr>
          <w:noProof/>
        </w:rPr>
      </w:pPr>
      <w:hyperlink w:anchor="_Toc174960920" w:history="1">
        <w:r w:rsidRPr="00F9386D">
          <w:rPr>
            <w:rStyle w:val="Hyperlink"/>
            <w:noProof/>
          </w:rPr>
          <w:t>Volume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520</w:t>
        </w:r>
        <w:r>
          <w:rPr>
            <w:noProof/>
            <w:webHidden/>
          </w:rPr>
          <w:fldChar w:fldCharType="end"/>
        </w:r>
      </w:hyperlink>
    </w:p>
    <w:p w14:paraId="0F95F98A" w14:textId="494E64A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21" w:history="1">
        <w:r w:rsidRPr="00F9386D">
          <w:rPr>
            <w:rStyle w:val="Hyperlink"/>
            <w:noProof/>
          </w:rPr>
          <w:t>volumeattachment20231015191932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520</w:t>
        </w:r>
        <w:r>
          <w:rPr>
            <w:noProof/>
            <w:webHidden/>
          </w:rPr>
          <w:fldChar w:fldCharType="end"/>
        </w:r>
      </w:hyperlink>
    </w:p>
    <w:p w14:paraId="0792EE24" w14:textId="2BCF65D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22" w:history="1">
        <w:r w:rsidRPr="00F9386D">
          <w:rPr>
            <w:rStyle w:val="Hyperlink"/>
            <w:noProof/>
          </w:rPr>
          <w:t>volumeattachment20231218131515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521</w:t>
        </w:r>
        <w:r>
          <w:rPr>
            <w:noProof/>
            <w:webHidden/>
          </w:rPr>
          <w:fldChar w:fldCharType="end"/>
        </w:r>
      </w:hyperlink>
    </w:p>
    <w:p w14:paraId="2AC687BD" w14:textId="76D1DB2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23" w:history="1">
        <w:r w:rsidRPr="00F9386D">
          <w:rPr>
            <w:rStyle w:val="Hyperlink"/>
            <w:noProof/>
          </w:rPr>
          <w:t>volumeattachment20240730175642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521</w:t>
        </w:r>
        <w:r>
          <w:rPr>
            <w:noProof/>
            <w:webHidden/>
          </w:rPr>
          <w:fldChar w:fldCharType="end"/>
        </w:r>
      </w:hyperlink>
    </w:p>
    <w:p w14:paraId="1D521B07" w14:textId="0FD1718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24" w:history="1">
        <w:r w:rsidRPr="00F9386D">
          <w:rPr>
            <w:rStyle w:val="Hyperlink"/>
            <w:noProof/>
          </w:rPr>
          <w:t>volumeattachment20231117190602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522</w:t>
        </w:r>
        <w:r>
          <w:rPr>
            <w:noProof/>
            <w:webHidden/>
          </w:rPr>
          <w:fldChar w:fldCharType="end"/>
        </w:r>
      </w:hyperlink>
    </w:p>
    <w:p w14:paraId="71E3AC50" w14:textId="10A3357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25" w:history="1">
        <w:r w:rsidRPr="00F9386D">
          <w:rPr>
            <w:rStyle w:val="Hyperlink"/>
            <w:noProof/>
          </w:rPr>
          <w:t>volumeattachment20240730181655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522</w:t>
        </w:r>
        <w:r>
          <w:rPr>
            <w:noProof/>
            <w:webHidden/>
          </w:rPr>
          <w:fldChar w:fldCharType="end"/>
        </w:r>
      </w:hyperlink>
    </w:p>
    <w:p w14:paraId="465671EC" w14:textId="7827F443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26" w:history="1">
        <w:r w:rsidRPr="00F9386D">
          <w:rPr>
            <w:rStyle w:val="Hyperlink"/>
            <w:noProof/>
          </w:rPr>
          <w:t>volumeattachment20240507190907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522</w:t>
        </w:r>
        <w:r>
          <w:rPr>
            <w:noProof/>
            <w:webHidden/>
          </w:rPr>
          <w:fldChar w:fldCharType="end"/>
        </w:r>
      </w:hyperlink>
    </w:p>
    <w:p w14:paraId="7D5D441F" w14:textId="5007660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27" w:history="1">
        <w:r w:rsidRPr="00F9386D">
          <w:rPr>
            <w:rStyle w:val="Hyperlink"/>
            <w:noProof/>
          </w:rPr>
          <w:t>volumeattachment20240730181848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523</w:t>
        </w:r>
        <w:r>
          <w:rPr>
            <w:noProof/>
            <w:webHidden/>
          </w:rPr>
          <w:fldChar w:fldCharType="end"/>
        </w:r>
      </w:hyperlink>
    </w:p>
    <w:p w14:paraId="7E0B4DD9" w14:textId="12E28E5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28" w:history="1">
        <w:r w:rsidRPr="00F9386D">
          <w:rPr>
            <w:rStyle w:val="Hyperlink"/>
            <w:noProof/>
          </w:rPr>
          <w:t>volumeattachment20240628180822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523</w:t>
        </w:r>
        <w:r>
          <w:rPr>
            <w:noProof/>
            <w:webHidden/>
          </w:rPr>
          <w:fldChar w:fldCharType="end"/>
        </w:r>
      </w:hyperlink>
    </w:p>
    <w:p w14:paraId="12B66FF3" w14:textId="5619AD2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29" w:history="1">
        <w:r w:rsidRPr="00F9386D">
          <w:rPr>
            <w:rStyle w:val="Hyperlink"/>
            <w:noProof/>
          </w:rPr>
          <w:t>volumeattachment20240508162744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523</w:t>
        </w:r>
        <w:r>
          <w:rPr>
            <w:noProof/>
            <w:webHidden/>
          </w:rPr>
          <w:fldChar w:fldCharType="end"/>
        </w:r>
      </w:hyperlink>
    </w:p>
    <w:p w14:paraId="7BF18954" w14:textId="2DBF91F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30" w:history="1">
        <w:r w:rsidRPr="00F9386D">
          <w:rPr>
            <w:rStyle w:val="Hyperlink"/>
            <w:noProof/>
          </w:rPr>
          <w:t>volumeattachment20240730175233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524</w:t>
        </w:r>
        <w:r>
          <w:rPr>
            <w:noProof/>
            <w:webHidden/>
          </w:rPr>
          <w:fldChar w:fldCharType="end"/>
        </w:r>
      </w:hyperlink>
    </w:p>
    <w:p w14:paraId="7C2E435D" w14:textId="09549F6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31" w:history="1">
        <w:r w:rsidRPr="00F9386D">
          <w:rPr>
            <w:rStyle w:val="Hyperlink"/>
            <w:noProof/>
          </w:rPr>
          <w:t>volumeattachment20240730175519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524</w:t>
        </w:r>
        <w:r>
          <w:rPr>
            <w:noProof/>
            <w:webHidden/>
          </w:rPr>
          <w:fldChar w:fldCharType="end"/>
        </w:r>
      </w:hyperlink>
    </w:p>
    <w:p w14:paraId="15DB3DB3" w14:textId="64606C5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32" w:history="1">
        <w:r w:rsidRPr="00F9386D">
          <w:rPr>
            <w:rStyle w:val="Hyperlink"/>
            <w:noProof/>
          </w:rPr>
          <w:t>volumeattachment20240813232150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525</w:t>
        </w:r>
        <w:r>
          <w:rPr>
            <w:noProof/>
            <w:webHidden/>
          </w:rPr>
          <w:fldChar w:fldCharType="end"/>
        </w:r>
      </w:hyperlink>
    </w:p>
    <w:p w14:paraId="16DAB9B2" w14:textId="6E673F2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33" w:history="1">
        <w:r w:rsidRPr="00F9386D">
          <w:rPr>
            <w:rStyle w:val="Hyperlink"/>
            <w:noProof/>
          </w:rPr>
          <w:t>volumeattachment20240730181748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525</w:t>
        </w:r>
        <w:r>
          <w:rPr>
            <w:noProof/>
            <w:webHidden/>
          </w:rPr>
          <w:fldChar w:fldCharType="end"/>
        </w:r>
      </w:hyperlink>
    </w:p>
    <w:p w14:paraId="6012A7F2" w14:textId="4122F79D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34" w:history="1">
        <w:r w:rsidRPr="00F9386D">
          <w:rPr>
            <w:rStyle w:val="Hyperlink"/>
            <w:noProof/>
          </w:rPr>
          <w:t>volumeattachment20240515123151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525</w:t>
        </w:r>
        <w:r>
          <w:rPr>
            <w:noProof/>
            <w:webHidden/>
          </w:rPr>
          <w:fldChar w:fldCharType="end"/>
        </w:r>
      </w:hyperlink>
    </w:p>
    <w:p w14:paraId="46C1D74A" w14:textId="1A58EDF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35" w:history="1">
        <w:r w:rsidRPr="00F9386D">
          <w:rPr>
            <w:rStyle w:val="Hyperlink"/>
            <w:noProof/>
          </w:rPr>
          <w:t>volumeattachment20231218131526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526</w:t>
        </w:r>
        <w:r>
          <w:rPr>
            <w:noProof/>
            <w:webHidden/>
          </w:rPr>
          <w:fldChar w:fldCharType="end"/>
        </w:r>
      </w:hyperlink>
    </w:p>
    <w:p w14:paraId="156D0CB3" w14:textId="27DD319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36" w:history="1">
        <w:r w:rsidRPr="00F9386D">
          <w:rPr>
            <w:rStyle w:val="Hyperlink"/>
            <w:noProof/>
          </w:rPr>
          <w:t>volumeattachment20240221152344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526</w:t>
        </w:r>
        <w:r>
          <w:rPr>
            <w:noProof/>
            <w:webHidden/>
          </w:rPr>
          <w:fldChar w:fldCharType="end"/>
        </w:r>
      </w:hyperlink>
    </w:p>
    <w:p w14:paraId="138CE833" w14:textId="6AFC66F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37" w:history="1">
        <w:r w:rsidRPr="00F9386D">
          <w:rPr>
            <w:rStyle w:val="Hyperlink"/>
            <w:noProof/>
          </w:rPr>
          <w:t>volumeattachment20240514145833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526</w:t>
        </w:r>
        <w:r>
          <w:rPr>
            <w:noProof/>
            <w:webHidden/>
          </w:rPr>
          <w:fldChar w:fldCharType="end"/>
        </w:r>
      </w:hyperlink>
    </w:p>
    <w:p w14:paraId="1FB4B6B5" w14:textId="5F0860E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38" w:history="1">
        <w:r w:rsidRPr="00F9386D">
          <w:rPr>
            <w:rStyle w:val="Hyperlink"/>
            <w:noProof/>
          </w:rPr>
          <w:t>volumeattachment20240514142938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527</w:t>
        </w:r>
        <w:r>
          <w:rPr>
            <w:noProof/>
            <w:webHidden/>
          </w:rPr>
          <w:fldChar w:fldCharType="end"/>
        </w:r>
      </w:hyperlink>
    </w:p>
    <w:p w14:paraId="72D210D9" w14:textId="30FDEFD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39" w:history="1">
        <w:r w:rsidRPr="00F9386D">
          <w:rPr>
            <w:rStyle w:val="Hyperlink"/>
            <w:noProof/>
          </w:rPr>
          <w:t>volumeattachment20240713090729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527</w:t>
        </w:r>
        <w:r>
          <w:rPr>
            <w:noProof/>
            <w:webHidden/>
          </w:rPr>
          <w:fldChar w:fldCharType="end"/>
        </w:r>
      </w:hyperlink>
    </w:p>
    <w:p w14:paraId="7FDD3F87" w14:textId="633D9B99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40" w:history="1">
        <w:r w:rsidRPr="00F9386D">
          <w:rPr>
            <w:rStyle w:val="Hyperlink"/>
            <w:noProof/>
          </w:rPr>
          <w:t>volumeattachment20240618173436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528</w:t>
        </w:r>
        <w:r>
          <w:rPr>
            <w:noProof/>
            <w:webHidden/>
          </w:rPr>
          <w:fldChar w:fldCharType="end"/>
        </w:r>
      </w:hyperlink>
    </w:p>
    <w:p w14:paraId="65DB110E" w14:textId="0F95E5F6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41" w:history="1">
        <w:r w:rsidRPr="00F9386D">
          <w:rPr>
            <w:rStyle w:val="Hyperlink"/>
            <w:noProof/>
          </w:rPr>
          <w:t>volumeattachment20240514143754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528</w:t>
        </w:r>
        <w:r>
          <w:rPr>
            <w:noProof/>
            <w:webHidden/>
          </w:rPr>
          <w:fldChar w:fldCharType="end"/>
        </w:r>
      </w:hyperlink>
    </w:p>
    <w:p w14:paraId="202A3F66" w14:textId="52015DD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42" w:history="1">
        <w:r w:rsidRPr="00F9386D">
          <w:rPr>
            <w:rStyle w:val="Hyperlink"/>
            <w:noProof/>
          </w:rPr>
          <w:t>volumeattachment20240712134354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528</w:t>
        </w:r>
        <w:r>
          <w:rPr>
            <w:noProof/>
            <w:webHidden/>
          </w:rPr>
          <w:fldChar w:fldCharType="end"/>
        </w:r>
      </w:hyperlink>
    </w:p>
    <w:p w14:paraId="0FCEE275" w14:textId="75406997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43" w:history="1">
        <w:r w:rsidRPr="00F9386D">
          <w:rPr>
            <w:rStyle w:val="Hyperlink"/>
            <w:noProof/>
          </w:rPr>
          <w:t>volumeattachment20240517181008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529</w:t>
        </w:r>
        <w:r>
          <w:rPr>
            <w:noProof/>
            <w:webHidden/>
          </w:rPr>
          <w:fldChar w:fldCharType="end"/>
        </w:r>
      </w:hyperlink>
    </w:p>
    <w:p w14:paraId="0ED2510A" w14:textId="2C924A5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44" w:history="1">
        <w:r w:rsidRPr="00F9386D">
          <w:rPr>
            <w:rStyle w:val="Hyperlink"/>
            <w:noProof/>
          </w:rPr>
          <w:t>volumeattachment20240514145115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529</w:t>
        </w:r>
        <w:r>
          <w:rPr>
            <w:noProof/>
            <w:webHidden/>
          </w:rPr>
          <w:fldChar w:fldCharType="end"/>
        </w:r>
      </w:hyperlink>
    </w:p>
    <w:p w14:paraId="357B9864" w14:textId="4E5F8BF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45" w:history="1">
        <w:r w:rsidRPr="00F9386D">
          <w:rPr>
            <w:rStyle w:val="Hyperlink"/>
            <w:noProof/>
          </w:rPr>
          <w:t>volumeattachment20240624190742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529</w:t>
        </w:r>
        <w:r>
          <w:rPr>
            <w:noProof/>
            <w:webHidden/>
          </w:rPr>
          <w:fldChar w:fldCharType="end"/>
        </w:r>
      </w:hyperlink>
    </w:p>
    <w:p w14:paraId="6192112A" w14:textId="75A3451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46" w:history="1">
        <w:r w:rsidRPr="00F9386D">
          <w:rPr>
            <w:rStyle w:val="Hyperlink"/>
            <w:noProof/>
          </w:rPr>
          <w:t>volumeattachment20240731140410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530</w:t>
        </w:r>
        <w:r>
          <w:rPr>
            <w:noProof/>
            <w:webHidden/>
          </w:rPr>
          <w:fldChar w:fldCharType="end"/>
        </w:r>
      </w:hyperlink>
    </w:p>
    <w:p w14:paraId="3BA9541F" w14:textId="6B0BDC8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47" w:history="1">
        <w:r w:rsidRPr="00F9386D">
          <w:rPr>
            <w:rStyle w:val="Hyperlink"/>
            <w:noProof/>
          </w:rPr>
          <w:t>volumeattachment20240614182557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530</w:t>
        </w:r>
        <w:r>
          <w:rPr>
            <w:noProof/>
            <w:webHidden/>
          </w:rPr>
          <w:fldChar w:fldCharType="end"/>
        </w:r>
      </w:hyperlink>
    </w:p>
    <w:p w14:paraId="6A0CF743" w14:textId="7F73A2C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48" w:history="1">
        <w:r w:rsidRPr="00F9386D">
          <w:rPr>
            <w:rStyle w:val="Hyperlink"/>
            <w:noProof/>
          </w:rPr>
          <w:t>volumeattachment20240717213906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531</w:t>
        </w:r>
        <w:r>
          <w:rPr>
            <w:noProof/>
            <w:webHidden/>
          </w:rPr>
          <w:fldChar w:fldCharType="end"/>
        </w:r>
      </w:hyperlink>
    </w:p>
    <w:p w14:paraId="0E76A28E" w14:textId="2774E01B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49" w:history="1">
        <w:r w:rsidRPr="00F9386D">
          <w:rPr>
            <w:rStyle w:val="Hyperlink"/>
            <w:noProof/>
          </w:rPr>
          <w:t>volumeattachment20240618174254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531</w:t>
        </w:r>
        <w:r>
          <w:rPr>
            <w:noProof/>
            <w:webHidden/>
          </w:rPr>
          <w:fldChar w:fldCharType="end"/>
        </w:r>
      </w:hyperlink>
    </w:p>
    <w:p w14:paraId="7846D38F" w14:textId="4BB4C7F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50" w:history="1">
        <w:r w:rsidRPr="00F9386D">
          <w:rPr>
            <w:rStyle w:val="Hyperlink"/>
            <w:noProof/>
          </w:rPr>
          <w:t>volumeattachment20240229160712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531</w:t>
        </w:r>
        <w:r>
          <w:rPr>
            <w:noProof/>
            <w:webHidden/>
          </w:rPr>
          <w:fldChar w:fldCharType="end"/>
        </w:r>
      </w:hyperlink>
    </w:p>
    <w:p w14:paraId="502F1B12" w14:textId="394C8180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51" w:history="1">
        <w:r w:rsidRPr="00F9386D">
          <w:rPr>
            <w:rStyle w:val="Hyperlink"/>
            <w:noProof/>
          </w:rPr>
          <w:t>volumeattachment20240517191705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532</w:t>
        </w:r>
        <w:r>
          <w:rPr>
            <w:noProof/>
            <w:webHidden/>
          </w:rPr>
          <w:fldChar w:fldCharType="end"/>
        </w:r>
      </w:hyperlink>
    </w:p>
    <w:p w14:paraId="3A2E60C6" w14:textId="17E40B42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52" w:history="1">
        <w:r w:rsidRPr="00F9386D">
          <w:rPr>
            <w:rStyle w:val="Hyperlink"/>
            <w:noProof/>
          </w:rPr>
          <w:t>volumeattachment20240718142716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532</w:t>
        </w:r>
        <w:r>
          <w:rPr>
            <w:noProof/>
            <w:webHidden/>
          </w:rPr>
          <w:fldChar w:fldCharType="end"/>
        </w:r>
      </w:hyperlink>
    </w:p>
    <w:p w14:paraId="2043609A" w14:textId="52629315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53" w:history="1">
        <w:r w:rsidRPr="00F9386D">
          <w:rPr>
            <w:rStyle w:val="Hyperlink"/>
            <w:noProof/>
          </w:rPr>
          <w:t>volumeattachment20240517181523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532</w:t>
        </w:r>
        <w:r>
          <w:rPr>
            <w:noProof/>
            <w:webHidden/>
          </w:rPr>
          <w:fldChar w:fldCharType="end"/>
        </w:r>
      </w:hyperlink>
    </w:p>
    <w:p w14:paraId="53DDB129" w14:textId="38DFF9AC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54" w:history="1">
        <w:r w:rsidRPr="00F9386D">
          <w:rPr>
            <w:rStyle w:val="Hyperlink"/>
            <w:noProof/>
          </w:rPr>
          <w:t>volumeattachment20240514143722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533</w:t>
        </w:r>
        <w:r>
          <w:rPr>
            <w:noProof/>
            <w:webHidden/>
          </w:rPr>
          <w:fldChar w:fldCharType="end"/>
        </w:r>
      </w:hyperlink>
    </w:p>
    <w:p w14:paraId="7AE25B17" w14:textId="52262BA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55" w:history="1">
        <w:r w:rsidRPr="00F9386D">
          <w:rPr>
            <w:rStyle w:val="Hyperlink"/>
            <w:noProof/>
          </w:rPr>
          <w:t>volumeattachment20240704170627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533</w:t>
        </w:r>
        <w:r>
          <w:rPr>
            <w:noProof/>
            <w:webHidden/>
          </w:rPr>
          <w:fldChar w:fldCharType="end"/>
        </w:r>
      </w:hyperlink>
    </w:p>
    <w:p w14:paraId="58CD8275" w14:textId="599410F8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56" w:history="1">
        <w:r w:rsidRPr="00F9386D">
          <w:rPr>
            <w:rStyle w:val="Hyperlink"/>
            <w:noProof/>
          </w:rPr>
          <w:t>volumeattachment20240514145937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534</w:t>
        </w:r>
        <w:r>
          <w:rPr>
            <w:noProof/>
            <w:webHidden/>
          </w:rPr>
          <w:fldChar w:fldCharType="end"/>
        </w:r>
      </w:hyperlink>
    </w:p>
    <w:p w14:paraId="5F129B24" w14:textId="7F227A51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57" w:history="1">
        <w:r w:rsidRPr="00F9386D">
          <w:rPr>
            <w:rStyle w:val="Hyperlink"/>
            <w:noProof/>
          </w:rPr>
          <w:t>volumeattachment20240704170527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534</w:t>
        </w:r>
        <w:r>
          <w:rPr>
            <w:noProof/>
            <w:webHidden/>
          </w:rPr>
          <w:fldChar w:fldCharType="end"/>
        </w:r>
      </w:hyperlink>
    </w:p>
    <w:p w14:paraId="67D6AFB5" w14:textId="004BB31A" w:rsidR="002F150C" w:rsidRDefault="002F150C">
      <w:pPr>
        <w:pStyle w:val="Sumrio4"/>
        <w:tabs>
          <w:tab w:val="right" w:leader="dot" w:pos="9628"/>
        </w:tabs>
        <w:rPr>
          <w:noProof/>
        </w:rPr>
      </w:pPr>
      <w:hyperlink w:anchor="_Toc174960958" w:history="1">
        <w:r w:rsidRPr="00F9386D">
          <w:rPr>
            <w:rStyle w:val="Hyperlink"/>
            <w:noProof/>
          </w:rPr>
          <w:t>volumeattachment20240704170410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_Toc174960958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534</w:t>
        </w:r>
        <w:r>
          <w:rPr>
            <w:noProof/>
            <w:webHidden/>
          </w:rPr>
          <w:fldChar w:fldCharType="end"/>
        </w:r>
      </w:hyperlink>
    </w:p>
    <w:p w14:paraId="3A5D2D2A" w14:textId="321FA7B8" w:rsidR="007E3FB6" w:rsidRDefault="002F150C">
      <w:r>
        <w:fldChar w:fldCharType="end"/>
      </w:r>
    </w:p>
    <w:p w14:paraId="239A6FCA" w14:textId="77777777" w:rsidR="007E3FB6" w:rsidRDefault="002F150C">
      <w:r>
        <w:br w:type="page"/>
      </w:r>
    </w:p>
    <w:p w14:paraId="76BF4F74" w14:textId="77777777" w:rsidR="007E3FB6" w:rsidRDefault="002F150C">
      <w:pPr>
        <w:pStyle w:val="Ttulo1"/>
      </w:pPr>
      <w:bookmarkStart w:id="0" w:name="_Toc174959829"/>
      <w:r>
        <w:lastRenderedPageBreak/>
        <w:t>Queried Cloud Design</w:t>
      </w:r>
      <w:bookmarkEnd w:id="0"/>
    </w:p>
    <w:p w14:paraId="24580263" w14:textId="77777777" w:rsidR="007E3FB6" w:rsidRDefault="007E3FB6">
      <w:pPr>
        <w:spacing w:after="40"/>
        <w:jc w:val="both"/>
      </w:pPr>
    </w:p>
    <w:p w14:paraId="5F606382" w14:textId="77777777" w:rsidR="007E3FB6" w:rsidRDefault="007E3FB6">
      <w:pPr>
        <w:spacing w:after="40"/>
        <w:jc w:val="both"/>
      </w:pPr>
    </w:p>
    <w:p w14:paraId="0FD66060" w14:textId="77777777" w:rsidR="007E3FB6" w:rsidRDefault="007E3FB6">
      <w:pPr>
        <w:spacing w:after="40"/>
        <w:jc w:val="both"/>
      </w:pPr>
    </w:p>
    <w:p w14:paraId="2E3BF6CD" w14:textId="77777777" w:rsidR="007E3FB6" w:rsidRDefault="002F150C">
      <w:pPr>
        <w:pStyle w:val="Ttulo2"/>
      </w:pPr>
      <w:bookmarkStart w:id="1" w:name="_Toc174959830"/>
      <w:r>
        <w:t>us-ashburn-1</w:t>
      </w:r>
      <w:bookmarkEnd w:id="1"/>
    </w:p>
    <w:p w14:paraId="4D77EB97" w14:textId="77777777" w:rsidR="007E3FB6" w:rsidRDefault="007E3FB6">
      <w:pPr>
        <w:spacing w:after="40"/>
        <w:jc w:val="both"/>
      </w:pPr>
    </w:p>
    <w:p w14:paraId="0C95E6E3" w14:textId="77777777" w:rsidR="007E3FB6" w:rsidRDefault="007E3FB6">
      <w:pPr>
        <w:spacing w:after="40"/>
        <w:jc w:val="both"/>
      </w:pPr>
    </w:p>
    <w:p w14:paraId="6DC73C92" w14:textId="77777777" w:rsidR="007E3FB6" w:rsidRDefault="007E3FB6">
      <w:pPr>
        <w:spacing w:after="40"/>
        <w:jc w:val="both"/>
      </w:pPr>
    </w:p>
    <w:p w14:paraId="0F6BB064" w14:textId="77777777" w:rsidR="007E3FB6" w:rsidRDefault="007E3FB6">
      <w:pPr>
        <w:spacing w:after="40"/>
        <w:jc w:val="both"/>
      </w:pPr>
    </w:p>
    <w:p w14:paraId="315AAFD7" w14:textId="77777777" w:rsidR="007E3FB6" w:rsidRDefault="007E3FB6">
      <w:pPr>
        <w:spacing w:after="40"/>
        <w:jc w:val="both"/>
      </w:pPr>
    </w:p>
    <w:p w14:paraId="7F1897D4" w14:textId="77777777" w:rsidR="007E3FB6" w:rsidRDefault="002F150C">
      <w:pPr>
        <w:pStyle w:val="Ttulo2"/>
      </w:pPr>
      <w:bookmarkStart w:id="2" w:name="_Toc174959831"/>
      <w:r>
        <w:t>OCI Resources</w:t>
      </w:r>
      <w:bookmarkEnd w:id="2"/>
    </w:p>
    <w:p w14:paraId="6D85A037" w14:textId="77777777" w:rsidR="007E3FB6" w:rsidRDefault="007E3FB6">
      <w:pPr>
        <w:spacing w:after="40"/>
        <w:jc w:val="both"/>
      </w:pPr>
    </w:p>
    <w:p w14:paraId="3A605617" w14:textId="77777777" w:rsidR="007E3FB6" w:rsidRDefault="002F150C">
      <w:pPr>
        <w:pStyle w:val="Ttulo3"/>
      </w:pPr>
      <w:bookmarkStart w:id="3" w:name="_Toc174959832"/>
      <w:r>
        <w:t>Bastion</w:t>
      </w:r>
      <w:bookmarkEnd w:id="3"/>
    </w:p>
    <w:p w14:paraId="1CD390CA" w14:textId="77777777" w:rsidR="007E3FB6" w:rsidRDefault="007E3FB6">
      <w:pPr>
        <w:spacing w:after="40"/>
        <w:jc w:val="both"/>
      </w:pPr>
    </w:p>
    <w:p w14:paraId="7B666674" w14:textId="77777777" w:rsidR="007E3FB6" w:rsidRDefault="007E3FB6">
      <w:pPr>
        <w:spacing w:after="40"/>
        <w:jc w:val="both"/>
      </w:pPr>
    </w:p>
    <w:p w14:paraId="22755E83" w14:textId="77777777" w:rsidR="007E3FB6" w:rsidRDefault="002F150C">
      <w:pPr>
        <w:pStyle w:val="Ttulo4"/>
      </w:pPr>
      <w:bookmarkStart w:id="4" w:name="_Toc174959833"/>
      <w:r>
        <w:t>Bastion eba8</w:t>
      </w:r>
      <w:bookmarkEnd w:id="4"/>
    </w:p>
    <w:p w14:paraId="0BB79080" w14:textId="77777777" w:rsidR="007E3FB6" w:rsidRDefault="007E3FB6">
      <w:pPr>
        <w:spacing w:after="40"/>
        <w:jc w:val="both"/>
      </w:pPr>
    </w:p>
    <w:p w14:paraId="1C2F27DD" w14:textId="77777777" w:rsidR="007E3FB6" w:rsidRDefault="007E3FB6">
      <w:pPr>
        <w:spacing w:after="40"/>
        <w:jc w:val="both"/>
      </w:pPr>
    </w:p>
    <w:p w14:paraId="581906F3" w14:textId="77777777" w:rsidR="007E3FB6" w:rsidRDefault="007E3FB6">
      <w:pPr>
        <w:spacing w:after="40"/>
        <w:jc w:val="both"/>
      </w:pPr>
    </w:p>
    <w:p w14:paraId="532C84E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1BF8914" w14:textId="77777777">
        <w:tc>
          <w:tcPr>
            <w:tcW w:w="4819" w:type="dxa"/>
            <w:shd w:val="clear" w:color="auto" w:fill="000000"/>
          </w:tcPr>
          <w:p w14:paraId="6DF43A1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661EF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6D0F3F2" w14:textId="77777777">
        <w:tc>
          <w:tcPr>
            <w:tcW w:w="4819" w:type="dxa"/>
          </w:tcPr>
          <w:p w14:paraId="0BFAB4D0" w14:textId="77777777" w:rsidR="007E3FB6" w:rsidRDefault="002F150C">
            <w:r>
              <w:t xml:space="preserve"> Bastion Type </w:t>
            </w:r>
          </w:p>
        </w:tc>
        <w:tc>
          <w:tcPr>
            <w:tcW w:w="4819" w:type="dxa"/>
          </w:tcPr>
          <w:p w14:paraId="2BF73C4C" w14:textId="77777777" w:rsidR="007E3FB6" w:rsidRDefault="002F150C">
            <w:r>
              <w:t xml:space="preserve"> STANDARD </w:t>
            </w:r>
          </w:p>
        </w:tc>
      </w:tr>
      <w:tr w:rsidR="007E3FB6" w14:paraId="02DF58A8" w14:textId="77777777">
        <w:tc>
          <w:tcPr>
            <w:tcW w:w="4819" w:type="dxa"/>
          </w:tcPr>
          <w:p w14:paraId="592B5791" w14:textId="77777777" w:rsidR="007E3FB6" w:rsidRDefault="002F150C">
            <w:r>
              <w:t xml:space="preserve"> Dns Proxy Status </w:t>
            </w:r>
          </w:p>
        </w:tc>
        <w:tc>
          <w:tcPr>
            <w:tcW w:w="4819" w:type="dxa"/>
          </w:tcPr>
          <w:p w14:paraId="6ECB288B" w14:textId="77777777" w:rsidR="007E3FB6" w:rsidRDefault="002F150C">
            <w:r>
              <w:t xml:space="preserve"> DISABLED </w:t>
            </w:r>
          </w:p>
        </w:tc>
      </w:tr>
      <w:tr w:rsidR="007E3FB6" w14:paraId="6CAC790A" w14:textId="77777777">
        <w:tc>
          <w:tcPr>
            <w:tcW w:w="4819" w:type="dxa"/>
          </w:tcPr>
          <w:p w14:paraId="4D58D7C2" w14:textId="77777777" w:rsidR="007E3FB6" w:rsidRDefault="002F150C">
            <w:r>
              <w:t xml:space="preserve"> Max Session Ttl In Seconds </w:t>
            </w:r>
          </w:p>
        </w:tc>
        <w:tc>
          <w:tcPr>
            <w:tcW w:w="4819" w:type="dxa"/>
          </w:tcPr>
          <w:p w14:paraId="645A0631" w14:textId="77777777" w:rsidR="007E3FB6" w:rsidRDefault="002F150C">
            <w:r>
              <w:t xml:space="preserve"> 0 </w:t>
            </w:r>
          </w:p>
        </w:tc>
      </w:tr>
      <w:tr w:rsidR="007E3FB6" w14:paraId="02804E6A" w14:textId="77777777">
        <w:tc>
          <w:tcPr>
            <w:tcW w:w="4819" w:type="dxa"/>
          </w:tcPr>
          <w:p w14:paraId="2FAC5C69" w14:textId="77777777" w:rsidR="007E3FB6" w:rsidRDefault="002F150C">
            <w:r>
              <w:t xml:space="preserve"> Phone Book Entry </w:t>
            </w:r>
          </w:p>
        </w:tc>
        <w:tc>
          <w:tcPr>
            <w:tcW w:w="4819" w:type="dxa"/>
          </w:tcPr>
          <w:p w14:paraId="0261F1A7" w14:textId="77777777" w:rsidR="007E3FB6" w:rsidRDefault="002F150C">
            <w:r>
              <w:t xml:space="preserve">  </w:t>
            </w:r>
          </w:p>
        </w:tc>
      </w:tr>
      <w:tr w:rsidR="007E3FB6" w14:paraId="3D1F354D" w14:textId="77777777">
        <w:tc>
          <w:tcPr>
            <w:tcW w:w="4819" w:type="dxa"/>
          </w:tcPr>
          <w:p w14:paraId="0F4CFB93" w14:textId="77777777" w:rsidR="007E3FB6" w:rsidRDefault="002F150C">
            <w:r>
              <w:t xml:space="preserve"> Private Endpoint Ip Address </w:t>
            </w:r>
          </w:p>
        </w:tc>
        <w:tc>
          <w:tcPr>
            <w:tcW w:w="4819" w:type="dxa"/>
          </w:tcPr>
          <w:p w14:paraId="175BF052" w14:textId="77777777" w:rsidR="007E3FB6" w:rsidRDefault="002F150C">
            <w:r>
              <w:t xml:space="preserve">  </w:t>
            </w:r>
          </w:p>
        </w:tc>
      </w:tr>
      <w:tr w:rsidR="007E3FB6" w14:paraId="63EA1FDB" w14:textId="77777777">
        <w:tc>
          <w:tcPr>
            <w:tcW w:w="4819" w:type="dxa"/>
          </w:tcPr>
          <w:p w14:paraId="714CA581" w14:textId="77777777" w:rsidR="007E3FB6" w:rsidRDefault="002F150C">
            <w:r>
              <w:t xml:space="preserve"> Target Subnet Id </w:t>
            </w:r>
          </w:p>
        </w:tc>
        <w:tc>
          <w:tcPr>
            <w:tcW w:w="4819" w:type="dxa"/>
          </w:tcPr>
          <w:p w14:paraId="24762805" w14:textId="77777777" w:rsidR="007E3FB6" w:rsidRDefault="002F150C">
            <w:r>
              <w:t xml:space="preserve"> SUB_PROD_PRIV_ASHBURN_01 </w:t>
            </w:r>
          </w:p>
        </w:tc>
      </w:tr>
      <w:tr w:rsidR="007E3FB6" w14:paraId="025B9F05" w14:textId="77777777">
        <w:tc>
          <w:tcPr>
            <w:tcW w:w="4819" w:type="dxa"/>
          </w:tcPr>
          <w:p w14:paraId="27D4FECF" w14:textId="77777777" w:rsidR="007E3FB6" w:rsidRDefault="002F150C">
            <w:r>
              <w:t xml:space="preserve"> Target Vcn Id </w:t>
            </w:r>
          </w:p>
        </w:tc>
        <w:tc>
          <w:tcPr>
            <w:tcW w:w="4819" w:type="dxa"/>
          </w:tcPr>
          <w:p w14:paraId="31401468" w14:textId="77777777" w:rsidR="007E3FB6" w:rsidRDefault="002F150C">
            <w:r>
              <w:t xml:space="preserve"> VCN_172.30_PROD_MP </w:t>
            </w:r>
          </w:p>
        </w:tc>
      </w:tr>
      <w:tr w:rsidR="007E3FB6" w14:paraId="7B5EE4F2" w14:textId="77777777">
        <w:tc>
          <w:tcPr>
            <w:tcW w:w="4819" w:type="dxa"/>
          </w:tcPr>
          <w:p w14:paraId="0FF03000" w14:textId="77777777" w:rsidR="007E3FB6" w:rsidRDefault="002F150C">
            <w:r>
              <w:t xml:space="preserve"> Client Cidr Block Allow List </w:t>
            </w:r>
          </w:p>
        </w:tc>
        <w:tc>
          <w:tcPr>
            <w:tcW w:w="4819" w:type="dxa"/>
          </w:tcPr>
          <w:p w14:paraId="0C6E37C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B90666C" w14:textId="77777777">
        <w:tc>
          <w:tcPr>
            <w:tcW w:w="4819" w:type="dxa"/>
          </w:tcPr>
          <w:p w14:paraId="02820A55" w14:textId="77777777" w:rsidR="007E3FB6" w:rsidRDefault="002F150C">
            <w:r>
              <w:t xml:space="preserve"> Static Jump Host Ip Addresses </w:t>
            </w:r>
          </w:p>
        </w:tc>
        <w:tc>
          <w:tcPr>
            <w:tcW w:w="4819" w:type="dxa"/>
          </w:tcPr>
          <w:p w14:paraId="51D3207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5DB5FFC5" w14:textId="77777777" w:rsidR="007E3FB6" w:rsidRDefault="002F150C">
      <w:pPr>
        <w:spacing w:after="40"/>
        <w:jc w:val="both"/>
      </w:pPr>
      <w:r>
        <w:t xml:space="preserve">    </w:t>
      </w:r>
    </w:p>
    <w:p w14:paraId="2A220DCC" w14:textId="77777777" w:rsidR="007E3FB6" w:rsidRDefault="007E3FB6">
      <w:pPr>
        <w:spacing w:after="40"/>
        <w:jc w:val="both"/>
      </w:pPr>
    </w:p>
    <w:p w14:paraId="77780DCB" w14:textId="77777777" w:rsidR="007E3FB6" w:rsidRDefault="002F150C">
      <w:pPr>
        <w:pStyle w:val="Ttulo3"/>
      </w:pPr>
      <w:bookmarkStart w:id="5" w:name="_Toc174959834"/>
      <w:r>
        <w:t>Boot Volume</w:t>
      </w:r>
      <w:bookmarkEnd w:id="5"/>
    </w:p>
    <w:p w14:paraId="53B617E9" w14:textId="77777777" w:rsidR="007E3FB6" w:rsidRDefault="007E3FB6">
      <w:pPr>
        <w:spacing w:after="40"/>
        <w:jc w:val="both"/>
      </w:pPr>
    </w:p>
    <w:p w14:paraId="0BC02688" w14:textId="77777777" w:rsidR="007E3FB6" w:rsidRDefault="007E3FB6">
      <w:pPr>
        <w:spacing w:after="40"/>
        <w:jc w:val="both"/>
      </w:pPr>
    </w:p>
    <w:p w14:paraId="6592DD8F" w14:textId="77777777" w:rsidR="007E3FB6" w:rsidRDefault="002F150C">
      <w:pPr>
        <w:pStyle w:val="Ttulo4"/>
      </w:pPr>
      <w:bookmarkStart w:id="6" w:name="_Toc174959835"/>
      <w:r>
        <w:t>perseus-teste-01 (Boot Volume)</w:t>
      </w:r>
      <w:bookmarkEnd w:id="6"/>
    </w:p>
    <w:p w14:paraId="4E4AB2F4" w14:textId="77777777" w:rsidR="007E3FB6" w:rsidRDefault="007E3FB6">
      <w:pPr>
        <w:spacing w:after="40"/>
        <w:jc w:val="both"/>
      </w:pPr>
    </w:p>
    <w:p w14:paraId="22C02C16" w14:textId="77777777" w:rsidR="007E3FB6" w:rsidRDefault="007E3FB6">
      <w:pPr>
        <w:spacing w:after="40"/>
        <w:jc w:val="both"/>
      </w:pPr>
    </w:p>
    <w:p w14:paraId="4167FB9E" w14:textId="77777777" w:rsidR="007E3FB6" w:rsidRDefault="007E3FB6">
      <w:pPr>
        <w:spacing w:after="40"/>
        <w:jc w:val="both"/>
      </w:pPr>
    </w:p>
    <w:p w14:paraId="4D2CBC0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A79267" w14:textId="77777777">
        <w:tc>
          <w:tcPr>
            <w:tcW w:w="4819" w:type="dxa"/>
            <w:shd w:val="clear" w:color="auto" w:fill="000000"/>
          </w:tcPr>
          <w:p w14:paraId="483569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2B855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313018" w14:textId="77777777">
        <w:tc>
          <w:tcPr>
            <w:tcW w:w="4819" w:type="dxa"/>
          </w:tcPr>
          <w:p w14:paraId="3BA868E9" w14:textId="77777777" w:rsidR="007E3FB6" w:rsidRDefault="002F150C">
            <w:r>
              <w:lastRenderedPageBreak/>
              <w:t xml:space="preserve"> Auto Tuned Vpus Per Gb </w:t>
            </w:r>
          </w:p>
        </w:tc>
        <w:tc>
          <w:tcPr>
            <w:tcW w:w="4819" w:type="dxa"/>
          </w:tcPr>
          <w:p w14:paraId="46CD9746" w14:textId="77777777" w:rsidR="007E3FB6" w:rsidRDefault="002F150C">
            <w:r>
              <w:t xml:space="preserve">  </w:t>
            </w:r>
          </w:p>
        </w:tc>
      </w:tr>
      <w:tr w:rsidR="007E3FB6" w14:paraId="49A30911" w14:textId="77777777">
        <w:tc>
          <w:tcPr>
            <w:tcW w:w="4819" w:type="dxa"/>
          </w:tcPr>
          <w:p w14:paraId="720EF67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312F738" w14:textId="77777777" w:rsidR="007E3FB6" w:rsidRDefault="002F150C">
            <w:r>
              <w:t xml:space="preserve"> nymc:US-ASHBURN-AD-1 </w:t>
            </w:r>
          </w:p>
        </w:tc>
      </w:tr>
      <w:tr w:rsidR="007E3FB6" w14:paraId="69F83C81" w14:textId="77777777">
        <w:tc>
          <w:tcPr>
            <w:tcW w:w="4819" w:type="dxa"/>
          </w:tcPr>
          <w:p w14:paraId="0E9FB655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20229699" w14:textId="77777777" w:rsidR="007E3FB6" w:rsidRDefault="007E3FB6"/>
        </w:tc>
      </w:tr>
      <w:tr w:rsidR="007E3FB6" w14:paraId="1DCDAEBC" w14:textId="77777777">
        <w:tc>
          <w:tcPr>
            <w:tcW w:w="4819" w:type="dxa"/>
          </w:tcPr>
          <w:p w14:paraId="7336014B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9DC91AE" w14:textId="77777777" w:rsidR="007E3FB6" w:rsidRDefault="002F150C">
            <w:r>
              <w:t xml:space="preserve">  </w:t>
            </w:r>
          </w:p>
        </w:tc>
      </w:tr>
      <w:tr w:rsidR="007E3FB6" w14:paraId="1CCF47DC" w14:textId="77777777">
        <w:tc>
          <w:tcPr>
            <w:tcW w:w="4819" w:type="dxa"/>
          </w:tcPr>
          <w:p w14:paraId="76B512C6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1B9E23C7" w14:textId="77777777" w:rsidR="007E3FB6" w:rsidRDefault="002F150C">
            <w:r>
              <w:t xml:space="preserve">  </w:t>
            </w:r>
          </w:p>
        </w:tc>
      </w:tr>
      <w:tr w:rsidR="007E3FB6" w14:paraId="0830B176" w14:textId="77777777">
        <w:tc>
          <w:tcPr>
            <w:tcW w:w="4819" w:type="dxa"/>
          </w:tcPr>
          <w:p w14:paraId="57049019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6518EC5E" w14:textId="77777777" w:rsidR="007E3FB6" w:rsidRDefault="007E3FB6"/>
        </w:tc>
      </w:tr>
      <w:tr w:rsidR="007E3FB6" w14:paraId="13C81E59" w14:textId="77777777">
        <w:tc>
          <w:tcPr>
            <w:tcW w:w="4819" w:type="dxa"/>
          </w:tcPr>
          <w:p w14:paraId="4F14B124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67DC9189" w14:textId="77777777" w:rsidR="007E3FB6" w:rsidRDefault="007E3FB6"/>
        </w:tc>
      </w:tr>
      <w:tr w:rsidR="007E3FB6" w14:paraId="13AD2F4E" w14:textId="77777777">
        <w:tc>
          <w:tcPr>
            <w:tcW w:w="4819" w:type="dxa"/>
          </w:tcPr>
          <w:p w14:paraId="7F40ED2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8D80E65" w14:textId="77777777" w:rsidR="007E3FB6" w:rsidRDefault="002F150C">
            <w:r>
              <w:t xml:space="preserve">  </w:t>
            </w:r>
          </w:p>
        </w:tc>
      </w:tr>
      <w:tr w:rsidR="007E3FB6" w14:paraId="75DF9028" w14:textId="77777777">
        <w:tc>
          <w:tcPr>
            <w:tcW w:w="4819" w:type="dxa"/>
          </w:tcPr>
          <w:p w14:paraId="75FC8B7D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480378A" w14:textId="77777777" w:rsidR="007E3FB6" w:rsidRDefault="002F150C">
            <w:r>
              <w:t xml:space="preserve">  </w:t>
            </w:r>
          </w:p>
        </w:tc>
      </w:tr>
      <w:tr w:rsidR="007E3FB6" w14:paraId="13D8BFEA" w14:textId="77777777">
        <w:tc>
          <w:tcPr>
            <w:tcW w:w="4819" w:type="dxa"/>
          </w:tcPr>
          <w:p w14:paraId="1CAA4572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B36E414" w14:textId="77777777" w:rsidR="007E3FB6" w:rsidRDefault="002F150C">
            <w:r>
              <w:t xml:space="preserve">  </w:t>
            </w:r>
          </w:p>
        </w:tc>
      </w:tr>
      <w:tr w:rsidR="007E3FB6" w14:paraId="2DB95806" w14:textId="77777777">
        <w:tc>
          <w:tcPr>
            <w:tcW w:w="4819" w:type="dxa"/>
          </w:tcPr>
          <w:p w14:paraId="7D473604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2FF038A1" w14:textId="77777777" w:rsidR="007E3FB6" w:rsidRDefault="002F150C">
            <w:r>
              <w:t xml:space="preserve">  </w:t>
            </w:r>
          </w:p>
        </w:tc>
      </w:tr>
      <w:tr w:rsidR="007E3FB6" w14:paraId="490146A7" w14:textId="77777777">
        <w:tc>
          <w:tcPr>
            <w:tcW w:w="4819" w:type="dxa"/>
          </w:tcPr>
          <w:p w14:paraId="3A72A85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BB1A484" w14:textId="77777777" w:rsidR="007E3FB6" w:rsidRDefault="002F150C">
            <w:r>
              <w:t xml:space="preserve">  </w:t>
            </w:r>
          </w:p>
        </w:tc>
      </w:tr>
    </w:tbl>
    <w:p w14:paraId="51004152" w14:textId="77777777" w:rsidR="007E3FB6" w:rsidRDefault="002F150C">
      <w:pPr>
        <w:pStyle w:val="Ttulo1"/>
      </w:pPr>
      <w:bookmarkStart w:id="7" w:name="_Toc174959836"/>
      <w:r>
        <w:t>autotunePolicies Type list SubType  Required false</w:t>
      </w:r>
      <w:bookmarkEnd w:id="7"/>
    </w:p>
    <w:p w14:paraId="11D6B9AA" w14:textId="77777777" w:rsidR="007E3FB6" w:rsidRDefault="002F150C">
      <w:pPr>
        <w:pStyle w:val="Ttulo1"/>
      </w:pPr>
      <w:bookmarkStart w:id="8" w:name="_Toc174959837"/>
      <w:r>
        <w:t>bootVolumeReplicas Type list SubType  Required false</w:t>
      </w:r>
      <w:bookmarkEnd w:id="8"/>
    </w:p>
    <w:p w14:paraId="759D5E2F" w14:textId="77777777" w:rsidR="007E3FB6" w:rsidRDefault="007E3FB6">
      <w:pPr>
        <w:spacing w:after="40"/>
        <w:jc w:val="both"/>
      </w:pPr>
    </w:p>
    <w:p w14:paraId="31333074" w14:textId="77777777" w:rsidR="007E3FB6" w:rsidRDefault="002F150C">
      <w:pPr>
        <w:spacing w:after="40"/>
        <w:jc w:val="both"/>
      </w:pPr>
      <w:r>
        <w:t xml:space="preserve">    </w:t>
      </w:r>
    </w:p>
    <w:p w14:paraId="13D6A3E4" w14:textId="77777777" w:rsidR="007E3FB6" w:rsidRDefault="007E3FB6">
      <w:pPr>
        <w:spacing w:after="40"/>
        <w:jc w:val="both"/>
      </w:pPr>
    </w:p>
    <w:p w14:paraId="2C5A1BD3" w14:textId="77777777" w:rsidR="007E3FB6" w:rsidRDefault="002F150C">
      <w:pPr>
        <w:pStyle w:val="Ttulo4"/>
      </w:pPr>
      <w:bookmarkStart w:id="9" w:name="_Toc174959838"/>
      <w:r>
        <w:t>openvpn (Boot Volume)</w:t>
      </w:r>
      <w:bookmarkEnd w:id="9"/>
    </w:p>
    <w:p w14:paraId="17EA37C2" w14:textId="77777777" w:rsidR="007E3FB6" w:rsidRDefault="007E3FB6">
      <w:pPr>
        <w:spacing w:after="40"/>
        <w:jc w:val="both"/>
      </w:pPr>
    </w:p>
    <w:p w14:paraId="0F69D99B" w14:textId="77777777" w:rsidR="007E3FB6" w:rsidRDefault="007E3FB6">
      <w:pPr>
        <w:spacing w:after="40"/>
        <w:jc w:val="both"/>
      </w:pPr>
    </w:p>
    <w:p w14:paraId="6ACDD7C3" w14:textId="77777777" w:rsidR="007E3FB6" w:rsidRDefault="007E3FB6">
      <w:pPr>
        <w:spacing w:after="40"/>
        <w:jc w:val="both"/>
      </w:pPr>
    </w:p>
    <w:p w14:paraId="75DB467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CA76D7" w14:textId="77777777">
        <w:tc>
          <w:tcPr>
            <w:tcW w:w="4819" w:type="dxa"/>
            <w:shd w:val="clear" w:color="auto" w:fill="000000"/>
          </w:tcPr>
          <w:p w14:paraId="782BB33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878A1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54BFED2" w14:textId="77777777">
        <w:tc>
          <w:tcPr>
            <w:tcW w:w="4819" w:type="dxa"/>
          </w:tcPr>
          <w:p w14:paraId="6B3DFD0E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4421F1F4" w14:textId="77777777" w:rsidR="007E3FB6" w:rsidRDefault="002F150C">
            <w:r>
              <w:t xml:space="preserve">  </w:t>
            </w:r>
          </w:p>
        </w:tc>
      </w:tr>
      <w:tr w:rsidR="007E3FB6" w14:paraId="2B98DCE0" w14:textId="77777777">
        <w:tc>
          <w:tcPr>
            <w:tcW w:w="4819" w:type="dxa"/>
          </w:tcPr>
          <w:p w14:paraId="2F7BAEA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6E934BC" w14:textId="77777777" w:rsidR="007E3FB6" w:rsidRDefault="002F150C">
            <w:r>
              <w:t xml:space="preserve"> nymc:US-ASHBURN-AD-1 </w:t>
            </w:r>
          </w:p>
        </w:tc>
      </w:tr>
      <w:tr w:rsidR="007E3FB6" w14:paraId="7E2AB264" w14:textId="77777777">
        <w:tc>
          <w:tcPr>
            <w:tcW w:w="4819" w:type="dxa"/>
          </w:tcPr>
          <w:p w14:paraId="225E4948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162E02B6" w14:textId="77777777" w:rsidR="007E3FB6" w:rsidRDefault="007E3FB6"/>
        </w:tc>
      </w:tr>
      <w:tr w:rsidR="007E3FB6" w14:paraId="1ADA3A12" w14:textId="77777777">
        <w:tc>
          <w:tcPr>
            <w:tcW w:w="4819" w:type="dxa"/>
          </w:tcPr>
          <w:p w14:paraId="470AA1F6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DF4291D" w14:textId="77777777" w:rsidR="007E3FB6" w:rsidRDefault="002F150C">
            <w:r>
              <w:t xml:space="preserve">  </w:t>
            </w:r>
          </w:p>
        </w:tc>
      </w:tr>
      <w:tr w:rsidR="007E3FB6" w14:paraId="56649223" w14:textId="77777777">
        <w:tc>
          <w:tcPr>
            <w:tcW w:w="4819" w:type="dxa"/>
          </w:tcPr>
          <w:p w14:paraId="40F273D2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30520A5E" w14:textId="77777777" w:rsidR="007E3FB6" w:rsidRDefault="002F150C">
            <w:r>
              <w:t xml:space="preserve">  </w:t>
            </w:r>
          </w:p>
        </w:tc>
      </w:tr>
      <w:tr w:rsidR="007E3FB6" w14:paraId="4E515E05" w14:textId="77777777">
        <w:tc>
          <w:tcPr>
            <w:tcW w:w="4819" w:type="dxa"/>
          </w:tcPr>
          <w:p w14:paraId="6B472852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23E2C94D" w14:textId="77777777" w:rsidR="007E3FB6" w:rsidRDefault="007E3FB6"/>
        </w:tc>
      </w:tr>
      <w:tr w:rsidR="007E3FB6" w14:paraId="4029AA77" w14:textId="77777777">
        <w:tc>
          <w:tcPr>
            <w:tcW w:w="4819" w:type="dxa"/>
          </w:tcPr>
          <w:p w14:paraId="2290D7DC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29B5D7EF" w14:textId="77777777" w:rsidR="007E3FB6" w:rsidRDefault="007E3FB6"/>
        </w:tc>
      </w:tr>
      <w:tr w:rsidR="007E3FB6" w14:paraId="6F532E50" w14:textId="77777777">
        <w:tc>
          <w:tcPr>
            <w:tcW w:w="4819" w:type="dxa"/>
          </w:tcPr>
          <w:p w14:paraId="197D6B6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B8D1B09" w14:textId="77777777" w:rsidR="007E3FB6" w:rsidRDefault="002F150C">
            <w:r>
              <w:t xml:space="preserve">  </w:t>
            </w:r>
          </w:p>
        </w:tc>
      </w:tr>
      <w:tr w:rsidR="007E3FB6" w14:paraId="71B0478A" w14:textId="77777777">
        <w:tc>
          <w:tcPr>
            <w:tcW w:w="4819" w:type="dxa"/>
          </w:tcPr>
          <w:p w14:paraId="6524B19D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BBECC4B" w14:textId="77777777" w:rsidR="007E3FB6" w:rsidRDefault="002F150C">
            <w:r>
              <w:t xml:space="preserve">  </w:t>
            </w:r>
          </w:p>
        </w:tc>
      </w:tr>
      <w:tr w:rsidR="007E3FB6" w14:paraId="5E0DD241" w14:textId="77777777">
        <w:tc>
          <w:tcPr>
            <w:tcW w:w="4819" w:type="dxa"/>
          </w:tcPr>
          <w:p w14:paraId="12B5615C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5364D35F" w14:textId="77777777" w:rsidR="007E3FB6" w:rsidRDefault="002F150C">
            <w:r>
              <w:t xml:space="preserve">  </w:t>
            </w:r>
          </w:p>
        </w:tc>
      </w:tr>
      <w:tr w:rsidR="007E3FB6" w14:paraId="49B9A6EE" w14:textId="77777777">
        <w:tc>
          <w:tcPr>
            <w:tcW w:w="4819" w:type="dxa"/>
          </w:tcPr>
          <w:p w14:paraId="5347F349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0A4D1209" w14:textId="77777777" w:rsidR="007E3FB6" w:rsidRDefault="002F150C">
            <w:r>
              <w:t xml:space="preserve">  </w:t>
            </w:r>
          </w:p>
        </w:tc>
      </w:tr>
      <w:tr w:rsidR="007E3FB6" w14:paraId="40631134" w14:textId="77777777">
        <w:tc>
          <w:tcPr>
            <w:tcW w:w="4819" w:type="dxa"/>
          </w:tcPr>
          <w:p w14:paraId="7245D31F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BC14438" w14:textId="77777777" w:rsidR="007E3FB6" w:rsidRDefault="002F150C">
            <w:r>
              <w:t xml:space="preserve">  </w:t>
            </w:r>
          </w:p>
        </w:tc>
      </w:tr>
    </w:tbl>
    <w:p w14:paraId="3397D148" w14:textId="77777777" w:rsidR="007E3FB6" w:rsidRDefault="002F150C">
      <w:pPr>
        <w:pStyle w:val="Ttulo1"/>
      </w:pPr>
      <w:bookmarkStart w:id="10" w:name="_Toc174959839"/>
      <w:r>
        <w:t>autotunePolicies Type list SubType  Required false</w:t>
      </w:r>
      <w:bookmarkEnd w:id="10"/>
    </w:p>
    <w:p w14:paraId="62448561" w14:textId="77777777" w:rsidR="007E3FB6" w:rsidRDefault="002F150C">
      <w:pPr>
        <w:pStyle w:val="Ttulo1"/>
      </w:pPr>
      <w:bookmarkStart w:id="11" w:name="_Toc174959840"/>
      <w:r>
        <w:t>bootVolumeReplicas Type list SubType  Required false</w:t>
      </w:r>
      <w:bookmarkEnd w:id="11"/>
    </w:p>
    <w:p w14:paraId="79BDCC5A" w14:textId="77777777" w:rsidR="007E3FB6" w:rsidRDefault="007E3FB6">
      <w:pPr>
        <w:spacing w:after="40"/>
        <w:jc w:val="both"/>
      </w:pPr>
    </w:p>
    <w:p w14:paraId="01558B0A" w14:textId="77777777" w:rsidR="007E3FB6" w:rsidRDefault="002F150C">
      <w:pPr>
        <w:spacing w:after="40"/>
        <w:jc w:val="both"/>
      </w:pPr>
      <w:r>
        <w:t xml:space="preserve">    </w:t>
      </w:r>
    </w:p>
    <w:p w14:paraId="49C3B94D" w14:textId="77777777" w:rsidR="007E3FB6" w:rsidRDefault="007E3FB6">
      <w:pPr>
        <w:spacing w:after="40"/>
        <w:jc w:val="both"/>
      </w:pPr>
    </w:p>
    <w:p w14:paraId="74A8A16D" w14:textId="77777777" w:rsidR="007E3FB6" w:rsidRDefault="002F150C">
      <w:pPr>
        <w:pStyle w:val="Ttulo4"/>
      </w:pPr>
      <w:bookmarkStart w:id="12" w:name="_Toc174959841"/>
      <w:r>
        <w:lastRenderedPageBreak/>
        <w:t>postgres-sandbox-01 (Boot Volume)</w:t>
      </w:r>
      <w:bookmarkEnd w:id="12"/>
    </w:p>
    <w:p w14:paraId="0445D1D4" w14:textId="77777777" w:rsidR="007E3FB6" w:rsidRDefault="007E3FB6">
      <w:pPr>
        <w:spacing w:after="40"/>
        <w:jc w:val="both"/>
      </w:pPr>
    </w:p>
    <w:p w14:paraId="058F75FB" w14:textId="77777777" w:rsidR="007E3FB6" w:rsidRDefault="007E3FB6">
      <w:pPr>
        <w:spacing w:after="40"/>
        <w:jc w:val="both"/>
      </w:pPr>
    </w:p>
    <w:p w14:paraId="6BADC7FE" w14:textId="77777777" w:rsidR="007E3FB6" w:rsidRDefault="007E3FB6">
      <w:pPr>
        <w:spacing w:after="40"/>
        <w:jc w:val="both"/>
      </w:pPr>
    </w:p>
    <w:p w14:paraId="04DE42C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715BF5" w14:textId="77777777">
        <w:tc>
          <w:tcPr>
            <w:tcW w:w="4819" w:type="dxa"/>
            <w:shd w:val="clear" w:color="auto" w:fill="000000"/>
          </w:tcPr>
          <w:p w14:paraId="5DB393B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37D19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EB66D7" w14:textId="77777777">
        <w:tc>
          <w:tcPr>
            <w:tcW w:w="4819" w:type="dxa"/>
          </w:tcPr>
          <w:p w14:paraId="24E1C3BC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041ED559" w14:textId="77777777" w:rsidR="007E3FB6" w:rsidRDefault="002F150C">
            <w:r>
              <w:t xml:space="preserve">  </w:t>
            </w:r>
          </w:p>
        </w:tc>
      </w:tr>
      <w:tr w:rsidR="007E3FB6" w14:paraId="35086EE6" w14:textId="77777777">
        <w:tc>
          <w:tcPr>
            <w:tcW w:w="4819" w:type="dxa"/>
          </w:tcPr>
          <w:p w14:paraId="3AD4FFB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8635033" w14:textId="77777777" w:rsidR="007E3FB6" w:rsidRDefault="002F150C">
            <w:r>
              <w:t xml:space="preserve"> nymc:US-ASHBURN-AD-1 </w:t>
            </w:r>
          </w:p>
        </w:tc>
      </w:tr>
      <w:tr w:rsidR="007E3FB6" w14:paraId="64D7DE46" w14:textId="77777777">
        <w:tc>
          <w:tcPr>
            <w:tcW w:w="4819" w:type="dxa"/>
          </w:tcPr>
          <w:p w14:paraId="1F933424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6D440099" w14:textId="77777777" w:rsidR="007E3FB6" w:rsidRDefault="007E3FB6"/>
        </w:tc>
      </w:tr>
      <w:tr w:rsidR="007E3FB6" w14:paraId="3E200E8E" w14:textId="77777777">
        <w:tc>
          <w:tcPr>
            <w:tcW w:w="4819" w:type="dxa"/>
          </w:tcPr>
          <w:p w14:paraId="48770476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18F30553" w14:textId="77777777" w:rsidR="007E3FB6" w:rsidRDefault="002F150C">
            <w:r>
              <w:t xml:space="preserve">  </w:t>
            </w:r>
          </w:p>
        </w:tc>
      </w:tr>
      <w:tr w:rsidR="007E3FB6" w14:paraId="25C230FB" w14:textId="77777777">
        <w:tc>
          <w:tcPr>
            <w:tcW w:w="4819" w:type="dxa"/>
          </w:tcPr>
          <w:p w14:paraId="6EDB296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68D09A74" w14:textId="77777777" w:rsidR="007E3FB6" w:rsidRDefault="002F150C">
            <w:r>
              <w:t xml:space="preserve">  </w:t>
            </w:r>
          </w:p>
        </w:tc>
      </w:tr>
      <w:tr w:rsidR="007E3FB6" w14:paraId="74B1C19C" w14:textId="77777777">
        <w:tc>
          <w:tcPr>
            <w:tcW w:w="4819" w:type="dxa"/>
          </w:tcPr>
          <w:p w14:paraId="25DDC2AF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47828193" w14:textId="77777777" w:rsidR="007E3FB6" w:rsidRDefault="007E3FB6"/>
        </w:tc>
      </w:tr>
      <w:tr w:rsidR="007E3FB6" w14:paraId="43CD5BCE" w14:textId="77777777">
        <w:tc>
          <w:tcPr>
            <w:tcW w:w="4819" w:type="dxa"/>
          </w:tcPr>
          <w:p w14:paraId="625D7C60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37794EB6" w14:textId="77777777" w:rsidR="007E3FB6" w:rsidRDefault="007E3FB6"/>
        </w:tc>
      </w:tr>
      <w:tr w:rsidR="007E3FB6" w14:paraId="633D9A9E" w14:textId="77777777">
        <w:tc>
          <w:tcPr>
            <w:tcW w:w="4819" w:type="dxa"/>
          </w:tcPr>
          <w:p w14:paraId="3847D6D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708AF66" w14:textId="77777777" w:rsidR="007E3FB6" w:rsidRDefault="002F150C">
            <w:r>
              <w:t xml:space="preserve">  </w:t>
            </w:r>
          </w:p>
        </w:tc>
      </w:tr>
      <w:tr w:rsidR="007E3FB6" w14:paraId="73B9A743" w14:textId="77777777">
        <w:tc>
          <w:tcPr>
            <w:tcW w:w="4819" w:type="dxa"/>
          </w:tcPr>
          <w:p w14:paraId="4D6192F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34EDE79" w14:textId="77777777" w:rsidR="007E3FB6" w:rsidRDefault="002F150C">
            <w:r>
              <w:t xml:space="preserve">  </w:t>
            </w:r>
          </w:p>
        </w:tc>
      </w:tr>
      <w:tr w:rsidR="007E3FB6" w14:paraId="7B1E8341" w14:textId="77777777">
        <w:tc>
          <w:tcPr>
            <w:tcW w:w="4819" w:type="dxa"/>
          </w:tcPr>
          <w:p w14:paraId="3452B757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64506423" w14:textId="77777777" w:rsidR="007E3FB6" w:rsidRDefault="002F150C">
            <w:r>
              <w:t xml:space="preserve">  </w:t>
            </w:r>
          </w:p>
        </w:tc>
      </w:tr>
      <w:tr w:rsidR="007E3FB6" w14:paraId="0AF417B0" w14:textId="77777777">
        <w:tc>
          <w:tcPr>
            <w:tcW w:w="4819" w:type="dxa"/>
          </w:tcPr>
          <w:p w14:paraId="5C9E4E12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4025F350" w14:textId="77777777" w:rsidR="007E3FB6" w:rsidRDefault="002F150C">
            <w:r>
              <w:t xml:space="preserve">  </w:t>
            </w:r>
          </w:p>
        </w:tc>
      </w:tr>
      <w:tr w:rsidR="007E3FB6" w14:paraId="2BF54849" w14:textId="77777777">
        <w:tc>
          <w:tcPr>
            <w:tcW w:w="4819" w:type="dxa"/>
          </w:tcPr>
          <w:p w14:paraId="513D6353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B183D52" w14:textId="77777777" w:rsidR="007E3FB6" w:rsidRDefault="002F150C">
            <w:r>
              <w:t xml:space="preserve">  </w:t>
            </w:r>
          </w:p>
        </w:tc>
      </w:tr>
    </w:tbl>
    <w:p w14:paraId="7BE2D5A8" w14:textId="77777777" w:rsidR="007E3FB6" w:rsidRDefault="002F150C">
      <w:pPr>
        <w:pStyle w:val="Ttulo1"/>
      </w:pPr>
      <w:bookmarkStart w:id="13" w:name="_Toc174959842"/>
      <w:r>
        <w:t>autotunePolicies Type list SubType  Required false</w:t>
      </w:r>
      <w:bookmarkEnd w:id="13"/>
    </w:p>
    <w:p w14:paraId="482B96A0" w14:textId="77777777" w:rsidR="007E3FB6" w:rsidRDefault="002F150C">
      <w:pPr>
        <w:pStyle w:val="Ttulo1"/>
      </w:pPr>
      <w:bookmarkStart w:id="14" w:name="_Toc174959843"/>
      <w:r>
        <w:t>bootVolumeReplicas Type list SubType  Required false</w:t>
      </w:r>
      <w:bookmarkEnd w:id="14"/>
    </w:p>
    <w:p w14:paraId="4B3E570F" w14:textId="77777777" w:rsidR="007E3FB6" w:rsidRDefault="007E3FB6">
      <w:pPr>
        <w:spacing w:after="40"/>
        <w:jc w:val="both"/>
      </w:pPr>
    </w:p>
    <w:p w14:paraId="319EB99C" w14:textId="77777777" w:rsidR="007E3FB6" w:rsidRDefault="002F150C">
      <w:pPr>
        <w:spacing w:after="40"/>
        <w:jc w:val="both"/>
      </w:pPr>
      <w:r>
        <w:t xml:space="preserve">    </w:t>
      </w:r>
    </w:p>
    <w:p w14:paraId="31436360" w14:textId="77777777" w:rsidR="007E3FB6" w:rsidRDefault="007E3FB6">
      <w:pPr>
        <w:spacing w:after="40"/>
        <w:jc w:val="both"/>
      </w:pPr>
    </w:p>
    <w:p w14:paraId="01481B37" w14:textId="77777777" w:rsidR="007E3FB6" w:rsidRDefault="002F150C">
      <w:pPr>
        <w:pStyle w:val="Ttulo4"/>
      </w:pPr>
      <w:bookmarkStart w:id="15" w:name="_Toc174959844"/>
      <w:r>
        <w:t>hml-rabbitmq-01 (Boot Volume)</w:t>
      </w:r>
      <w:bookmarkEnd w:id="15"/>
    </w:p>
    <w:p w14:paraId="4648CF71" w14:textId="77777777" w:rsidR="007E3FB6" w:rsidRDefault="007E3FB6">
      <w:pPr>
        <w:spacing w:after="40"/>
        <w:jc w:val="both"/>
      </w:pPr>
    </w:p>
    <w:p w14:paraId="724B004F" w14:textId="77777777" w:rsidR="007E3FB6" w:rsidRDefault="007E3FB6">
      <w:pPr>
        <w:spacing w:after="40"/>
        <w:jc w:val="both"/>
      </w:pPr>
    </w:p>
    <w:p w14:paraId="4257CF55" w14:textId="77777777" w:rsidR="007E3FB6" w:rsidRDefault="007E3FB6">
      <w:pPr>
        <w:spacing w:after="40"/>
        <w:jc w:val="both"/>
      </w:pPr>
    </w:p>
    <w:p w14:paraId="3DB9DAC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055A6E" w14:textId="77777777">
        <w:tc>
          <w:tcPr>
            <w:tcW w:w="4819" w:type="dxa"/>
            <w:shd w:val="clear" w:color="auto" w:fill="000000"/>
          </w:tcPr>
          <w:p w14:paraId="1E0BCC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9F156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F07582" w14:textId="77777777">
        <w:tc>
          <w:tcPr>
            <w:tcW w:w="4819" w:type="dxa"/>
          </w:tcPr>
          <w:p w14:paraId="7F6AD60B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40A26B05" w14:textId="77777777" w:rsidR="007E3FB6" w:rsidRDefault="002F150C">
            <w:r>
              <w:t xml:space="preserve">  </w:t>
            </w:r>
          </w:p>
        </w:tc>
      </w:tr>
      <w:tr w:rsidR="007E3FB6" w14:paraId="7615AE70" w14:textId="77777777">
        <w:tc>
          <w:tcPr>
            <w:tcW w:w="4819" w:type="dxa"/>
          </w:tcPr>
          <w:p w14:paraId="70D8DC2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A81F15F" w14:textId="77777777" w:rsidR="007E3FB6" w:rsidRDefault="002F150C">
            <w:r>
              <w:t xml:space="preserve"> nymc:US-ASHBURN-AD-1 </w:t>
            </w:r>
          </w:p>
        </w:tc>
      </w:tr>
      <w:tr w:rsidR="007E3FB6" w14:paraId="4F89DA1C" w14:textId="77777777">
        <w:tc>
          <w:tcPr>
            <w:tcW w:w="4819" w:type="dxa"/>
          </w:tcPr>
          <w:p w14:paraId="38D1F23A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69467881" w14:textId="77777777" w:rsidR="007E3FB6" w:rsidRDefault="007E3FB6"/>
        </w:tc>
      </w:tr>
      <w:tr w:rsidR="007E3FB6" w14:paraId="13ABE1A3" w14:textId="77777777">
        <w:tc>
          <w:tcPr>
            <w:tcW w:w="4819" w:type="dxa"/>
          </w:tcPr>
          <w:p w14:paraId="76813790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63D95E2" w14:textId="77777777" w:rsidR="007E3FB6" w:rsidRDefault="002F150C">
            <w:r>
              <w:t xml:space="preserve">  </w:t>
            </w:r>
          </w:p>
        </w:tc>
      </w:tr>
      <w:tr w:rsidR="007E3FB6" w14:paraId="133C17D5" w14:textId="77777777">
        <w:tc>
          <w:tcPr>
            <w:tcW w:w="4819" w:type="dxa"/>
          </w:tcPr>
          <w:p w14:paraId="43FBD83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FA2CA6A" w14:textId="77777777" w:rsidR="007E3FB6" w:rsidRDefault="002F150C">
            <w:r>
              <w:t xml:space="preserve">  </w:t>
            </w:r>
          </w:p>
        </w:tc>
      </w:tr>
      <w:tr w:rsidR="007E3FB6" w14:paraId="3E7B19B3" w14:textId="77777777">
        <w:tc>
          <w:tcPr>
            <w:tcW w:w="4819" w:type="dxa"/>
          </w:tcPr>
          <w:p w14:paraId="036AF942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9E91944" w14:textId="77777777" w:rsidR="007E3FB6" w:rsidRDefault="007E3FB6"/>
        </w:tc>
      </w:tr>
      <w:tr w:rsidR="007E3FB6" w14:paraId="418A0180" w14:textId="77777777">
        <w:tc>
          <w:tcPr>
            <w:tcW w:w="4819" w:type="dxa"/>
          </w:tcPr>
          <w:p w14:paraId="1395B342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710AAC89" w14:textId="77777777" w:rsidR="007E3FB6" w:rsidRDefault="007E3FB6"/>
        </w:tc>
      </w:tr>
      <w:tr w:rsidR="007E3FB6" w14:paraId="52EB548D" w14:textId="77777777">
        <w:tc>
          <w:tcPr>
            <w:tcW w:w="4819" w:type="dxa"/>
          </w:tcPr>
          <w:p w14:paraId="66685D8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CD999BA" w14:textId="77777777" w:rsidR="007E3FB6" w:rsidRDefault="002F150C">
            <w:r>
              <w:t xml:space="preserve">  </w:t>
            </w:r>
          </w:p>
        </w:tc>
      </w:tr>
      <w:tr w:rsidR="007E3FB6" w14:paraId="65047C47" w14:textId="77777777">
        <w:tc>
          <w:tcPr>
            <w:tcW w:w="4819" w:type="dxa"/>
          </w:tcPr>
          <w:p w14:paraId="29179937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95D8D5A" w14:textId="77777777" w:rsidR="007E3FB6" w:rsidRDefault="002F150C">
            <w:r>
              <w:t xml:space="preserve">  </w:t>
            </w:r>
          </w:p>
        </w:tc>
      </w:tr>
      <w:tr w:rsidR="007E3FB6" w14:paraId="49B58D2A" w14:textId="77777777">
        <w:tc>
          <w:tcPr>
            <w:tcW w:w="4819" w:type="dxa"/>
          </w:tcPr>
          <w:p w14:paraId="78208DAD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13E8168B" w14:textId="77777777" w:rsidR="007E3FB6" w:rsidRDefault="002F150C">
            <w:r>
              <w:t xml:space="preserve">  </w:t>
            </w:r>
          </w:p>
        </w:tc>
      </w:tr>
      <w:tr w:rsidR="007E3FB6" w14:paraId="6C3C74ED" w14:textId="77777777">
        <w:tc>
          <w:tcPr>
            <w:tcW w:w="4819" w:type="dxa"/>
          </w:tcPr>
          <w:p w14:paraId="54F566B6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657247E1" w14:textId="77777777" w:rsidR="007E3FB6" w:rsidRDefault="002F150C">
            <w:r>
              <w:t xml:space="preserve">  </w:t>
            </w:r>
          </w:p>
        </w:tc>
      </w:tr>
      <w:tr w:rsidR="007E3FB6" w14:paraId="098F5C44" w14:textId="77777777">
        <w:tc>
          <w:tcPr>
            <w:tcW w:w="4819" w:type="dxa"/>
          </w:tcPr>
          <w:p w14:paraId="665EA168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762EF9E" w14:textId="77777777" w:rsidR="007E3FB6" w:rsidRDefault="002F150C">
            <w:r>
              <w:t xml:space="preserve">  </w:t>
            </w:r>
          </w:p>
        </w:tc>
      </w:tr>
    </w:tbl>
    <w:p w14:paraId="5BD34457" w14:textId="77777777" w:rsidR="007E3FB6" w:rsidRDefault="002F150C">
      <w:pPr>
        <w:pStyle w:val="Ttulo1"/>
      </w:pPr>
      <w:bookmarkStart w:id="16" w:name="_Toc174959845"/>
      <w:r>
        <w:lastRenderedPageBreak/>
        <w:t>autotunePolicies Type list SubType  Required false</w:t>
      </w:r>
      <w:bookmarkEnd w:id="16"/>
    </w:p>
    <w:p w14:paraId="52F19AD1" w14:textId="77777777" w:rsidR="007E3FB6" w:rsidRDefault="002F150C">
      <w:pPr>
        <w:pStyle w:val="Ttulo1"/>
      </w:pPr>
      <w:bookmarkStart w:id="17" w:name="_Toc174959846"/>
      <w:r>
        <w:t>bootVolumeReplicas Type list SubType  Required false</w:t>
      </w:r>
      <w:bookmarkEnd w:id="17"/>
    </w:p>
    <w:p w14:paraId="19CD1C45" w14:textId="77777777" w:rsidR="007E3FB6" w:rsidRDefault="007E3FB6">
      <w:pPr>
        <w:spacing w:after="40"/>
        <w:jc w:val="both"/>
      </w:pPr>
    </w:p>
    <w:p w14:paraId="6CC23C76" w14:textId="77777777" w:rsidR="007E3FB6" w:rsidRDefault="002F150C">
      <w:pPr>
        <w:spacing w:after="40"/>
        <w:jc w:val="both"/>
      </w:pPr>
      <w:r>
        <w:t xml:space="preserve">    </w:t>
      </w:r>
    </w:p>
    <w:p w14:paraId="729659F3" w14:textId="77777777" w:rsidR="007E3FB6" w:rsidRDefault="007E3FB6">
      <w:pPr>
        <w:spacing w:after="40"/>
        <w:jc w:val="both"/>
      </w:pPr>
    </w:p>
    <w:p w14:paraId="0D05AC74" w14:textId="77777777" w:rsidR="007E3FB6" w:rsidRDefault="002F150C">
      <w:pPr>
        <w:pStyle w:val="Ttulo4"/>
      </w:pPr>
      <w:bookmarkStart w:id="18" w:name="_Toc174959847"/>
      <w:r>
        <w:t>hml-elastic-01 (Boot Volume)</w:t>
      </w:r>
      <w:bookmarkEnd w:id="18"/>
    </w:p>
    <w:p w14:paraId="2DB58448" w14:textId="77777777" w:rsidR="007E3FB6" w:rsidRDefault="007E3FB6">
      <w:pPr>
        <w:spacing w:after="40"/>
        <w:jc w:val="both"/>
      </w:pPr>
    </w:p>
    <w:p w14:paraId="27A08318" w14:textId="77777777" w:rsidR="007E3FB6" w:rsidRDefault="007E3FB6">
      <w:pPr>
        <w:spacing w:after="40"/>
        <w:jc w:val="both"/>
      </w:pPr>
    </w:p>
    <w:p w14:paraId="53D1E764" w14:textId="77777777" w:rsidR="007E3FB6" w:rsidRDefault="007E3FB6">
      <w:pPr>
        <w:spacing w:after="40"/>
        <w:jc w:val="both"/>
      </w:pPr>
    </w:p>
    <w:p w14:paraId="36A6BF9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387052F" w14:textId="77777777">
        <w:tc>
          <w:tcPr>
            <w:tcW w:w="4819" w:type="dxa"/>
            <w:shd w:val="clear" w:color="auto" w:fill="000000"/>
          </w:tcPr>
          <w:p w14:paraId="3611030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AD46E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B21234" w14:textId="77777777">
        <w:tc>
          <w:tcPr>
            <w:tcW w:w="4819" w:type="dxa"/>
          </w:tcPr>
          <w:p w14:paraId="0DDEA50F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316EE0C7" w14:textId="77777777" w:rsidR="007E3FB6" w:rsidRDefault="002F150C">
            <w:r>
              <w:t xml:space="preserve">  </w:t>
            </w:r>
          </w:p>
        </w:tc>
      </w:tr>
      <w:tr w:rsidR="007E3FB6" w14:paraId="2F4D68B1" w14:textId="77777777">
        <w:tc>
          <w:tcPr>
            <w:tcW w:w="4819" w:type="dxa"/>
          </w:tcPr>
          <w:p w14:paraId="1B711B8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D3AAEB6" w14:textId="77777777" w:rsidR="007E3FB6" w:rsidRDefault="002F150C">
            <w:r>
              <w:t xml:space="preserve"> nymc:US-ASHBURN-AD-1 </w:t>
            </w:r>
          </w:p>
        </w:tc>
      </w:tr>
      <w:tr w:rsidR="007E3FB6" w14:paraId="3B4CA414" w14:textId="77777777">
        <w:tc>
          <w:tcPr>
            <w:tcW w:w="4819" w:type="dxa"/>
          </w:tcPr>
          <w:p w14:paraId="47B60958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2D9153E8" w14:textId="77777777" w:rsidR="007E3FB6" w:rsidRDefault="007E3FB6"/>
        </w:tc>
      </w:tr>
      <w:tr w:rsidR="007E3FB6" w14:paraId="36C423C9" w14:textId="77777777">
        <w:tc>
          <w:tcPr>
            <w:tcW w:w="4819" w:type="dxa"/>
          </w:tcPr>
          <w:p w14:paraId="063F60F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877CB6E" w14:textId="77777777" w:rsidR="007E3FB6" w:rsidRDefault="002F150C">
            <w:r>
              <w:t xml:space="preserve">  </w:t>
            </w:r>
          </w:p>
        </w:tc>
      </w:tr>
      <w:tr w:rsidR="007E3FB6" w14:paraId="6CD77428" w14:textId="77777777">
        <w:tc>
          <w:tcPr>
            <w:tcW w:w="4819" w:type="dxa"/>
          </w:tcPr>
          <w:p w14:paraId="1D9DB448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619F4F7" w14:textId="77777777" w:rsidR="007E3FB6" w:rsidRDefault="002F150C">
            <w:r>
              <w:t xml:space="preserve">  </w:t>
            </w:r>
          </w:p>
        </w:tc>
      </w:tr>
      <w:tr w:rsidR="007E3FB6" w14:paraId="28999F07" w14:textId="77777777">
        <w:tc>
          <w:tcPr>
            <w:tcW w:w="4819" w:type="dxa"/>
          </w:tcPr>
          <w:p w14:paraId="209006DD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50640827" w14:textId="77777777" w:rsidR="007E3FB6" w:rsidRDefault="007E3FB6"/>
        </w:tc>
      </w:tr>
      <w:tr w:rsidR="007E3FB6" w14:paraId="061DCB3A" w14:textId="77777777">
        <w:tc>
          <w:tcPr>
            <w:tcW w:w="4819" w:type="dxa"/>
          </w:tcPr>
          <w:p w14:paraId="2876A7BC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6B0DA91E" w14:textId="77777777" w:rsidR="007E3FB6" w:rsidRDefault="007E3FB6"/>
        </w:tc>
      </w:tr>
      <w:tr w:rsidR="007E3FB6" w14:paraId="2FB366AE" w14:textId="77777777">
        <w:tc>
          <w:tcPr>
            <w:tcW w:w="4819" w:type="dxa"/>
          </w:tcPr>
          <w:p w14:paraId="400A362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2CB6375" w14:textId="77777777" w:rsidR="007E3FB6" w:rsidRDefault="002F150C">
            <w:r>
              <w:t xml:space="preserve">  </w:t>
            </w:r>
          </w:p>
        </w:tc>
      </w:tr>
      <w:tr w:rsidR="007E3FB6" w14:paraId="71127E69" w14:textId="77777777">
        <w:tc>
          <w:tcPr>
            <w:tcW w:w="4819" w:type="dxa"/>
          </w:tcPr>
          <w:p w14:paraId="1076FFA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0394B82" w14:textId="77777777" w:rsidR="007E3FB6" w:rsidRDefault="002F150C">
            <w:r>
              <w:t xml:space="preserve">  </w:t>
            </w:r>
          </w:p>
        </w:tc>
      </w:tr>
      <w:tr w:rsidR="007E3FB6" w14:paraId="2C16BD48" w14:textId="77777777">
        <w:tc>
          <w:tcPr>
            <w:tcW w:w="4819" w:type="dxa"/>
          </w:tcPr>
          <w:p w14:paraId="6D886738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4ECD0E6" w14:textId="77777777" w:rsidR="007E3FB6" w:rsidRDefault="002F150C">
            <w:r>
              <w:t xml:space="preserve">  </w:t>
            </w:r>
          </w:p>
        </w:tc>
      </w:tr>
      <w:tr w:rsidR="007E3FB6" w14:paraId="5F4688EA" w14:textId="77777777">
        <w:tc>
          <w:tcPr>
            <w:tcW w:w="4819" w:type="dxa"/>
          </w:tcPr>
          <w:p w14:paraId="7F682FB2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5AFAB6E0" w14:textId="77777777" w:rsidR="007E3FB6" w:rsidRDefault="002F150C">
            <w:r>
              <w:t xml:space="preserve">  </w:t>
            </w:r>
          </w:p>
        </w:tc>
      </w:tr>
      <w:tr w:rsidR="007E3FB6" w14:paraId="6CE4A0DC" w14:textId="77777777">
        <w:tc>
          <w:tcPr>
            <w:tcW w:w="4819" w:type="dxa"/>
          </w:tcPr>
          <w:p w14:paraId="2FFF552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1733C7E" w14:textId="77777777" w:rsidR="007E3FB6" w:rsidRDefault="002F150C">
            <w:r>
              <w:t xml:space="preserve">  </w:t>
            </w:r>
          </w:p>
        </w:tc>
      </w:tr>
    </w:tbl>
    <w:p w14:paraId="19FC1820" w14:textId="77777777" w:rsidR="007E3FB6" w:rsidRDefault="002F150C">
      <w:pPr>
        <w:pStyle w:val="Ttulo1"/>
      </w:pPr>
      <w:bookmarkStart w:id="19" w:name="_Toc174959848"/>
      <w:r>
        <w:t>autotunePolicies Type list SubType  Required false</w:t>
      </w:r>
      <w:bookmarkEnd w:id="19"/>
    </w:p>
    <w:p w14:paraId="7736555E" w14:textId="77777777" w:rsidR="007E3FB6" w:rsidRDefault="002F150C">
      <w:pPr>
        <w:pStyle w:val="Ttulo1"/>
      </w:pPr>
      <w:bookmarkStart w:id="20" w:name="_Toc174959849"/>
      <w:r>
        <w:t>bootVolumeReplicas Type list SubType  Required false</w:t>
      </w:r>
      <w:bookmarkEnd w:id="20"/>
    </w:p>
    <w:p w14:paraId="7A75FDDE" w14:textId="77777777" w:rsidR="007E3FB6" w:rsidRDefault="007E3FB6">
      <w:pPr>
        <w:spacing w:after="40"/>
        <w:jc w:val="both"/>
      </w:pPr>
    </w:p>
    <w:p w14:paraId="1B991E45" w14:textId="77777777" w:rsidR="007E3FB6" w:rsidRDefault="002F150C">
      <w:pPr>
        <w:spacing w:after="40"/>
        <w:jc w:val="both"/>
      </w:pPr>
      <w:r>
        <w:t xml:space="preserve">    </w:t>
      </w:r>
    </w:p>
    <w:p w14:paraId="5C2AF0D7" w14:textId="77777777" w:rsidR="007E3FB6" w:rsidRDefault="007E3FB6">
      <w:pPr>
        <w:spacing w:after="40"/>
        <w:jc w:val="both"/>
      </w:pPr>
    </w:p>
    <w:p w14:paraId="766655A6" w14:textId="77777777" w:rsidR="007E3FB6" w:rsidRDefault="002F150C">
      <w:pPr>
        <w:pStyle w:val="Ttulo4"/>
      </w:pPr>
      <w:bookmarkStart w:id="21" w:name="_Toc174959850"/>
      <w:r>
        <w:t>hml-sftp-01 (Boot Volume)</w:t>
      </w:r>
      <w:bookmarkEnd w:id="21"/>
    </w:p>
    <w:p w14:paraId="4EF0B093" w14:textId="77777777" w:rsidR="007E3FB6" w:rsidRDefault="007E3FB6">
      <w:pPr>
        <w:spacing w:after="40"/>
        <w:jc w:val="both"/>
      </w:pPr>
    </w:p>
    <w:p w14:paraId="02B2C734" w14:textId="77777777" w:rsidR="007E3FB6" w:rsidRDefault="007E3FB6">
      <w:pPr>
        <w:spacing w:after="40"/>
        <w:jc w:val="both"/>
      </w:pPr>
    </w:p>
    <w:p w14:paraId="1F90DA87" w14:textId="77777777" w:rsidR="007E3FB6" w:rsidRDefault="007E3FB6">
      <w:pPr>
        <w:spacing w:after="40"/>
        <w:jc w:val="both"/>
      </w:pPr>
    </w:p>
    <w:p w14:paraId="131C2F3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9F2A5F" w14:textId="77777777">
        <w:tc>
          <w:tcPr>
            <w:tcW w:w="4819" w:type="dxa"/>
            <w:shd w:val="clear" w:color="auto" w:fill="000000"/>
          </w:tcPr>
          <w:p w14:paraId="3B4BDD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82D12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A25F86" w14:textId="77777777">
        <w:tc>
          <w:tcPr>
            <w:tcW w:w="4819" w:type="dxa"/>
          </w:tcPr>
          <w:p w14:paraId="5E2970DA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6DB3C39" w14:textId="77777777" w:rsidR="007E3FB6" w:rsidRDefault="002F150C">
            <w:r>
              <w:t xml:space="preserve">  </w:t>
            </w:r>
          </w:p>
        </w:tc>
      </w:tr>
      <w:tr w:rsidR="007E3FB6" w14:paraId="321ED140" w14:textId="77777777">
        <w:tc>
          <w:tcPr>
            <w:tcW w:w="4819" w:type="dxa"/>
          </w:tcPr>
          <w:p w14:paraId="17378B9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8F31FFC" w14:textId="77777777" w:rsidR="007E3FB6" w:rsidRDefault="002F150C">
            <w:r>
              <w:t xml:space="preserve"> nymc:US-ASHBURN-AD-1 </w:t>
            </w:r>
          </w:p>
        </w:tc>
      </w:tr>
      <w:tr w:rsidR="007E3FB6" w14:paraId="6B76AC93" w14:textId="77777777">
        <w:tc>
          <w:tcPr>
            <w:tcW w:w="4819" w:type="dxa"/>
          </w:tcPr>
          <w:p w14:paraId="634E61C2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510943B1" w14:textId="77777777" w:rsidR="007E3FB6" w:rsidRDefault="007E3FB6"/>
        </w:tc>
      </w:tr>
      <w:tr w:rsidR="007E3FB6" w14:paraId="0039A297" w14:textId="77777777">
        <w:tc>
          <w:tcPr>
            <w:tcW w:w="4819" w:type="dxa"/>
          </w:tcPr>
          <w:p w14:paraId="42C763FC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65399A1" w14:textId="77777777" w:rsidR="007E3FB6" w:rsidRDefault="002F150C">
            <w:r>
              <w:t xml:space="preserve">  </w:t>
            </w:r>
          </w:p>
        </w:tc>
      </w:tr>
      <w:tr w:rsidR="007E3FB6" w14:paraId="311F3ABD" w14:textId="77777777">
        <w:tc>
          <w:tcPr>
            <w:tcW w:w="4819" w:type="dxa"/>
          </w:tcPr>
          <w:p w14:paraId="3E1F19F3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A3367BB" w14:textId="77777777" w:rsidR="007E3FB6" w:rsidRDefault="002F150C">
            <w:r>
              <w:t xml:space="preserve">  </w:t>
            </w:r>
          </w:p>
        </w:tc>
      </w:tr>
      <w:tr w:rsidR="007E3FB6" w14:paraId="659B5613" w14:textId="77777777">
        <w:tc>
          <w:tcPr>
            <w:tcW w:w="4819" w:type="dxa"/>
          </w:tcPr>
          <w:p w14:paraId="161D3B48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7A77EBBB" w14:textId="77777777" w:rsidR="007E3FB6" w:rsidRDefault="007E3FB6"/>
        </w:tc>
      </w:tr>
      <w:tr w:rsidR="007E3FB6" w14:paraId="7EB4684E" w14:textId="77777777">
        <w:tc>
          <w:tcPr>
            <w:tcW w:w="4819" w:type="dxa"/>
          </w:tcPr>
          <w:p w14:paraId="1341FB89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655B6812" w14:textId="77777777" w:rsidR="007E3FB6" w:rsidRDefault="007E3FB6"/>
        </w:tc>
      </w:tr>
      <w:tr w:rsidR="007E3FB6" w14:paraId="36DCFF6E" w14:textId="77777777">
        <w:tc>
          <w:tcPr>
            <w:tcW w:w="4819" w:type="dxa"/>
          </w:tcPr>
          <w:p w14:paraId="6A127C8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23F70F3" w14:textId="77777777" w:rsidR="007E3FB6" w:rsidRDefault="002F150C">
            <w:r>
              <w:t xml:space="preserve">  </w:t>
            </w:r>
          </w:p>
        </w:tc>
      </w:tr>
      <w:tr w:rsidR="007E3FB6" w14:paraId="15F2BECF" w14:textId="77777777">
        <w:tc>
          <w:tcPr>
            <w:tcW w:w="4819" w:type="dxa"/>
          </w:tcPr>
          <w:p w14:paraId="5740010A" w14:textId="77777777" w:rsidR="007E3FB6" w:rsidRDefault="002F150C">
            <w:r>
              <w:lastRenderedPageBreak/>
              <w:t xml:space="preserve"> Size In Gbs </w:t>
            </w:r>
          </w:p>
        </w:tc>
        <w:tc>
          <w:tcPr>
            <w:tcW w:w="4819" w:type="dxa"/>
          </w:tcPr>
          <w:p w14:paraId="4D74D3EB" w14:textId="77777777" w:rsidR="007E3FB6" w:rsidRDefault="002F150C">
            <w:r>
              <w:t xml:space="preserve">  </w:t>
            </w:r>
          </w:p>
        </w:tc>
      </w:tr>
      <w:tr w:rsidR="007E3FB6" w14:paraId="6292967F" w14:textId="77777777">
        <w:tc>
          <w:tcPr>
            <w:tcW w:w="4819" w:type="dxa"/>
          </w:tcPr>
          <w:p w14:paraId="1C8EB5E9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9E573A7" w14:textId="77777777" w:rsidR="007E3FB6" w:rsidRDefault="002F150C">
            <w:r>
              <w:t xml:space="preserve">  </w:t>
            </w:r>
          </w:p>
        </w:tc>
      </w:tr>
      <w:tr w:rsidR="007E3FB6" w14:paraId="1162F31D" w14:textId="77777777">
        <w:tc>
          <w:tcPr>
            <w:tcW w:w="4819" w:type="dxa"/>
          </w:tcPr>
          <w:p w14:paraId="2CA47542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C3326C4" w14:textId="77777777" w:rsidR="007E3FB6" w:rsidRDefault="002F150C">
            <w:r>
              <w:t xml:space="preserve">  </w:t>
            </w:r>
          </w:p>
        </w:tc>
      </w:tr>
      <w:tr w:rsidR="007E3FB6" w14:paraId="6F62A0E0" w14:textId="77777777">
        <w:tc>
          <w:tcPr>
            <w:tcW w:w="4819" w:type="dxa"/>
          </w:tcPr>
          <w:p w14:paraId="1C156512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BD32C97" w14:textId="77777777" w:rsidR="007E3FB6" w:rsidRDefault="002F150C">
            <w:r>
              <w:t xml:space="preserve">  </w:t>
            </w:r>
          </w:p>
        </w:tc>
      </w:tr>
    </w:tbl>
    <w:p w14:paraId="35C2B3AD" w14:textId="77777777" w:rsidR="007E3FB6" w:rsidRDefault="002F150C">
      <w:pPr>
        <w:pStyle w:val="Ttulo1"/>
      </w:pPr>
      <w:bookmarkStart w:id="22" w:name="_Toc174959851"/>
      <w:r>
        <w:t>autotunePolicies Type list SubType  Required false</w:t>
      </w:r>
      <w:bookmarkEnd w:id="22"/>
    </w:p>
    <w:p w14:paraId="0973C8E5" w14:textId="77777777" w:rsidR="007E3FB6" w:rsidRDefault="002F150C">
      <w:pPr>
        <w:pStyle w:val="Ttulo1"/>
      </w:pPr>
      <w:bookmarkStart w:id="23" w:name="_Toc174959852"/>
      <w:r>
        <w:t>bootVolumeReplicas Type list SubType  Required false</w:t>
      </w:r>
      <w:bookmarkEnd w:id="23"/>
    </w:p>
    <w:p w14:paraId="39EEB2E3" w14:textId="77777777" w:rsidR="007E3FB6" w:rsidRDefault="007E3FB6">
      <w:pPr>
        <w:spacing w:after="40"/>
        <w:jc w:val="both"/>
      </w:pPr>
    </w:p>
    <w:p w14:paraId="15518310" w14:textId="77777777" w:rsidR="007E3FB6" w:rsidRDefault="002F150C">
      <w:pPr>
        <w:spacing w:after="40"/>
        <w:jc w:val="both"/>
      </w:pPr>
      <w:r>
        <w:t xml:space="preserve">    </w:t>
      </w:r>
    </w:p>
    <w:p w14:paraId="731DB30F" w14:textId="77777777" w:rsidR="007E3FB6" w:rsidRDefault="007E3FB6">
      <w:pPr>
        <w:spacing w:after="40"/>
        <w:jc w:val="both"/>
      </w:pPr>
    </w:p>
    <w:p w14:paraId="556B33C5" w14:textId="77777777" w:rsidR="007E3FB6" w:rsidRDefault="002F150C">
      <w:pPr>
        <w:pStyle w:val="Ttulo4"/>
      </w:pPr>
      <w:bookmarkStart w:id="24" w:name="_Toc174959853"/>
      <w:r>
        <w:t>hml-jump-02 (Boot Volume)</w:t>
      </w:r>
      <w:bookmarkEnd w:id="24"/>
    </w:p>
    <w:p w14:paraId="0CADE702" w14:textId="77777777" w:rsidR="007E3FB6" w:rsidRDefault="007E3FB6">
      <w:pPr>
        <w:spacing w:after="40"/>
        <w:jc w:val="both"/>
      </w:pPr>
    </w:p>
    <w:p w14:paraId="0683F46C" w14:textId="77777777" w:rsidR="007E3FB6" w:rsidRDefault="007E3FB6">
      <w:pPr>
        <w:spacing w:after="40"/>
        <w:jc w:val="both"/>
      </w:pPr>
    </w:p>
    <w:p w14:paraId="0F448BA9" w14:textId="77777777" w:rsidR="007E3FB6" w:rsidRDefault="007E3FB6">
      <w:pPr>
        <w:spacing w:after="40"/>
        <w:jc w:val="both"/>
      </w:pPr>
    </w:p>
    <w:p w14:paraId="53AE7D4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B109A4" w14:textId="77777777">
        <w:tc>
          <w:tcPr>
            <w:tcW w:w="4819" w:type="dxa"/>
            <w:shd w:val="clear" w:color="auto" w:fill="000000"/>
          </w:tcPr>
          <w:p w14:paraId="6807FC8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70BA8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2BF943" w14:textId="77777777">
        <w:tc>
          <w:tcPr>
            <w:tcW w:w="4819" w:type="dxa"/>
          </w:tcPr>
          <w:p w14:paraId="42CB9352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16DF9A37" w14:textId="77777777" w:rsidR="007E3FB6" w:rsidRDefault="002F150C">
            <w:r>
              <w:t xml:space="preserve">  </w:t>
            </w:r>
          </w:p>
        </w:tc>
      </w:tr>
      <w:tr w:rsidR="007E3FB6" w14:paraId="5CEA3FE4" w14:textId="77777777">
        <w:tc>
          <w:tcPr>
            <w:tcW w:w="4819" w:type="dxa"/>
          </w:tcPr>
          <w:p w14:paraId="01064B8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98CE2EB" w14:textId="77777777" w:rsidR="007E3FB6" w:rsidRDefault="002F150C">
            <w:r>
              <w:t xml:space="preserve"> nymc:US-ASHBURN-AD-1 </w:t>
            </w:r>
          </w:p>
        </w:tc>
      </w:tr>
      <w:tr w:rsidR="007E3FB6" w14:paraId="346004E4" w14:textId="77777777">
        <w:tc>
          <w:tcPr>
            <w:tcW w:w="4819" w:type="dxa"/>
          </w:tcPr>
          <w:p w14:paraId="21A1F010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5C834E4F" w14:textId="77777777" w:rsidR="007E3FB6" w:rsidRDefault="007E3FB6"/>
        </w:tc>
      </w:tr>
      <w:tr w:rsidR="007E3FB6" w14:paraId="745847D5" w14:textId="77777777">
        <w:tc>
          <w:tcPr>
            <w:tcW w:w="4819" w:type="dxa"/>
          </w:tcPr>
          <w:p w14:paraId="62A870A6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2F677A1" w14:textId="77777777" w:rsidR="007E3FB6" w:rsidRDefault="002F150C">
            <w:r>
              <w:t xml:space="preserve">  </w:t>
            </w:r>
          </w:p>
        </w:tc>
      </w:tr>
      <w:tr w:rsidR="007E3FB6" w14:paraId="74FCFC0C" w14:textId="77777777">
        <w:tc>
          <w:tcPr>
            <w:tcW w:w="4819" w:type="dxa"/>
          </w:tcPr>
          <w:p w14:paraId="79C8A964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2175AA4" w14:textId="77777777" w:rsidR="007E3FB6" w:rsidRDefault="002F150C">
            <w:r>
              <w:t xml:space="preserve">  </w:t>
            </w:r>
          </w:p>
        </w:tc>
      </w:tr>
      <w:tr w:rsidR="007E3FB6" w14:paraId="342D50BA" w14:textId="77777777">
        <w:tc>
          <w:tcPr>
            <w:tcW w:w="4819" w:type="dxa"/>
          </w:tcPr>
          <w:p w14:paraId="285E5A96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46C5FAA4" w14:textId="77777777" w:rsidR="007E3FB6" w:rsidRDefault="007E3FB6"/>
        </w:tc>
      </w:tr>
      <w:tr w:rsidR="007E3FB6" w14:paraId="77A86F87" w14:textId="77777777">
        <w:tc>
          <w:tcPr>
            <w:tcW w:w="4819" w:type="dxa"/>
          </w:tcPr>
          <w:p w14:paraId="497EBFAB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1E8BE3A2" w14:textId="77777777" w:rsidR="007E3FB6" w:rsidRDefault="007E3FB6"/>
        </w:tc>
      </w:tr>
      <w:tr w:rsidR="007E3FB6" w14:paraId="4E1B4D1D" w14:textId="77777777">
        <w:tc>
          <w:tcPr>
            <w:tcW w:w="4819" w:type="dxa"/>
          </w:tcPr>
          <w:p w14:paraId="13CB784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FD29E99" w14:textId="77777777" w:rsidR="007E3FB6" w:rsidRDefault="002F150C">
            <w:r>
              <w:t xml:space="preserve">  </w:t>
            </w:r>
          </w:p>
        </w:tc>
      </w:tr>
      <w:tr w:rsidR="007E3FB6" w14:paraId="67DAD842" w14:textId="77777777">
        <w:tc>
          <w:tcPr>
            <w:tcW w:w="4819" w:type="dxa"/>
          </w:tcPr>
          <w:p w14:paraId="086A435B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6FA6AA29" w14:textId="77777777" w:rsidR="007E3FB6" w:rsidRDefault="002F150C">
            <w:r>
              <w:t xml:space="preserve">  </w:t>
            </w:r>
          </w:p>
        </w:tc>
      </w:tr>
      <w:tr w:rsidR="007E3FB6" w14:paraId="68DAA8D4" w14:textId="77777777">
        <w:tc>
          <w:tcPr>
            <w:tcW w:w="4819" w:type="dxa"/>
          </w:tcPr>
          <w:p w14:paraId="51A7556F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1B856E06" w14:textId="77777777" w:rsidR="007E3FB6" w:rsidRDefault="002F150C">
            <w:r>
              <w:t xml:space="preserve">  </w:t>
            </w:r>
          </w:p>
        </w:tc>
      </w:tr>
      <w:tr w:rsidR="007E3FB6" w14:paraId="3E4E8E03" w14:textId="77777777">
        <w:tc>
          <w:tcPr>
            <w:tcW w:w="4819" w:type="dxa"/>
          </w:tcPr>
          <w:p w14:paraId="278BC640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8415B0B" w14:textId="77777777" w:rsidR="007E3FB6" w:rsidRDefault="002F150C">
            <w:r>
              <w:t xml:space="preserve">  </w:t>
            </w:r>
          </w:p>
        </w:tc>
      </w:tr>
      <w:tr w:rsidR="007E3FB6" w14:paraId="0B67C38E" w14:textId="77777777">
        <w:tc>
          <w:tcPr>
            <w:tcW w:w="4819" w:type="dxa"/>
          </w:tcPr>
          <w:p w14:paraId="66AADAD6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39A241A" w14:textId="77777777" w:rsidR="007E3FB6" w:rsidRDefault="002F150C">
            <w:r>
              <w:t xml:space="preserve">  </w:t>
            </w:r>
          </w:p>
        </w:tc>
      </w:tr>
    </w:tbl>
    <w:p w14:paraId="26C5C45A" w14:textId="77777777" w:rsidR="007E3FB6" w:rsidRDefault="002F150C">
      <w:pPr>
        <w:pStyle w:val="Ttulo1"/>
      </w:pPr>
      <w:bookmarkStart w:id="25" w:name="_Toc174959854"/>
      <w:r>
        <w:t>autotunePolicies Type list SubType  Required false</w:t>
      </w:r>
      <w:bookmarkEnd w:id="25"/>
    </w:p>
    <w:p w14:paraId="0C0A7928" w14:textId="77777777" w:rsidR="007E3FB6" w:rsidRDefault="002F150C">
      <w:pPr>
        <w:pStyle w:val="Ttulo1"/>
      </w:pPr>
      <w:bookmarkStart w:id="26" w:name="_Toc174959855"/>
      <w:r>
        <w:t>bootVolumeReplicas Type list SubType  Required false</w:t>
      </w:r>
      <w:bookmarkEnd w:id="26"/>
    </w:p>
    <w:p w14:paraId="08D69973" w14:textId="77777777" w:rsidR="007E3FB6" w:rsidRDefault="007E3FB6">
      <w:pPr>
        <w:spacing w:after="40"/>
        <w:jc w:val="both"/>
      </w:pPr>
    </w:p>
    <w:p w14:paraId="2BC980CF" w14:textId="77777777" w:rsidR="007E3FB6" w:rsidRDefault="002F150C">
      <w:pPr>
        <w:spacing w:after="40"/>
        <w:jc w:val="both"/>
      </w:pPr>
      <w:r>
        <w:t xml:space="preserve">    </w:t>
      </w:r>
    </w:p>
    <w:p w14:paraId="6C5F493B" w14:textId="77777777" w:rsidR="007E3FB6" w:rsidRDefault="007E3FB6">
      <w:pPr>
        <w:spacing w:after="40"/>
        <w:jc w:val="both"/>
      </w:pPr>
    </w:p>
    <w:p w14:paraId="1E8959F1" w14:textId="77777777" w:rsidR="007E3FB6" w:rsidRDefault="002F150C">
      <w:pPr>
        <w:pStyle w:val="Ttulo4"/>
      </w:pPr>
      <w:bookmarkStart w:id="27" w:name="_Toc174959856"/>
      <w:r>
        <w:t>hml-tema-01 (Boot Volume)</w:t>
      </w:r>
      <w:bookmarkEnd w:id="27"/>
    </w:p>
    <w:p w14:paraId="164C2F9F" w14:textId="77777777" w:rsidR="007E3FB6" w:rsidRDefault="007E3FB6">
      <w:pPr>
        <w:spacing w:after="40"/>
        <w:jc w:val="both"/>
      </w:pPr>
    </w:p>
    <w:p w14:paraId="03CB9BAA" w14:textId="77777777" w:rsidR="007E3FB6" w:rsidRDefault="007E3FB6">
      <w:pPr>
        <w:spacing w:after="40"/>
        <w:jc w:val="both"/>
      </w:pPr>
    </w:p>
    <w:p w14:paraId="351F8560" w14:textId="77777777" w:rsidR="007E3FB6" w:rsidRDefault="007E3FB6">
      <w:pPr>
        <w:spacing w:after="40"/>
        <w:jc w:val="both"/>
      </w:pPr>
    </w:p>
    <w:p w14:paraId="154C8BB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2B82B4" w14:textId="77777777">
        <w:tc>
          <w:tcPr>
            <w:tcW w:w="4819" w:type="dxa"/>
            <w:shd w:val="clear" w:color="auto" w:fill="000000"/>
          </w:tcPr>
          <w:p w14:paraId="3497DA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ABC18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544AF2" w14:textId="77777777">
        <w:tc>
          <w:tcPr>
            <w:tcW w:w="4819" w:type="dxa"/>
          </w:tcPr>
          <w:p w14:paraId="5841EB23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3E67CF2" w14:textId="77777777" w:rsidR="007E3FB6" w:rsidRDefault="002F150C">
            <w:r>
              <w:t xml:space="preserve">  </w:t>
            </w:r>
          </w:p>
        </w:tc>
      </w:tr>
      <w:tr w:rsidR="007E3FB6" w14:paraId="3C2251EC" w14:textId="77777777">
        <w:tc>
          <w:tcPr>
            <w:tcW w:w="4819" w:type="dxa"/>
          </w:tcPr>
          <w:p w14:paraId="78CC09A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69ACFCA" w14:textId="77777777" w:rsidR="007E3FB6" w:rsidRDefault="002F150C">
            <w:r>
              <w:t xml:space="preserve"> nymc:US-ASHBURN-AD-1 </w:t>
            </w:r>
          </w:p>
        </w:tc>
      </w:tr>
      <w:tr w:rsidR="007E3FB6" w14:paraId="36DF1DE7" w14:textId="77777777">
        <w:tc>
          <w:tcPr>
            <w:tcW w:w="4819" w:type="dxa"/>
          </w:tcPr>
          <w:p w14:paraId="0BADA6E6" w14:textId="77777777" w:rsidR="007E3FB6" w:rsidRDefault="002F150C">
            <w:r>
              <w:lastRenderedPageBreak/>
              <w:t xml:space="preserve"> Boot Volume Replicas Deletion </w:t>
            </w:r>
          </w:p>
        </w:tc>
        <w:tc>
          <w:tcPr>
            <w:tcW w:w="4819" w:type="dxa"/>
          </w:tcPr>
          <w:p w14:paraId="1FE88911" w14:textId="77777777" w:rsidR="007E3FB6" w:rsidRDefault="007E3FB6"/>
        </w:tc>
      </w:tr>
      <w:tr w:rsidR="007E3FB6" w14:paraId="25455F32" w14:textId="77777777">
        <w:tc>
          <w:tcPr>
            <w:tcW w:w="4819" w:type="dxa"/>
          </w:tcPr>
          <w:p w14:paraId="288B00C2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7A8E425" w14:textId="77777777" w:rsidR="007E3FB6" w:rsidRDefault="002F150C">
            <w:r>
              <w:t xml:space="preserve">  </w:t>
            </w:r>
          </w:p>
        </w:tc>
      </w:tr>
      <w:tr w:rsidR="007E3FB6" w14:paraId="2EBC8A80" w14:textId="77777777">
        <w:tc>
          <w:tcPr>
            <w:tcW w:w="4819" w:type="dxa"/>
          </w:tcPr>
          <w:p w14:paraId="7161CF76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5060DAF3" w14:textId="77777777" w:rsidR="007E3FB6" w:rsidRDefault="002F150C">
            <w:r>
              <w:t xml:space="preserve">  </w:t>
            </w:r>
          </w:p>
        </w:tc>
      </w:tr>
      <w:tr w:rsidR="007E3FB6" w14:paraId="3FF23157" w14:textId="77777777">
        <w:tc>
          <w:tcPr>
            <w:tcW w:w="4819" w:type="dxa"/>
          </w:tcPr>
          <w:p w14:paraId="121A0B66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0C33F2B1" w14:textId="77777777" w:rsidR="007E3FB6" w:rsidRDefault="007E3FB6"/>
        </w:tc>
      </w:tr>
      <w:tr w:rsidR="007E3FB6" w14:paraId="67D51B2F" w14:textId="77777777">
        <w:tc>
          <w:tcPr>
            <w:tcW w:w="4819" w:type="dxa"/>
          </w:tcPr>
          <w:p w14:paraId="495BA38E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5B9E6D54" w14:textId="77777777" w:rsidR="007E3FB6" w:rsidRDefault="007E3FB6"/>
        </w:tc>
      </w:tr>
      <w:tr w:rsidR="007E3FB6" w14:paraId="579912B6" w14:textId="77777777">
        <w:tc>
          <w:tcPr>
            <w:tcW w:w="4819" w:type="dxa"/>
          </w:tcPr>
          <w:p w14:paraId="7580DAF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B5C864C" w14:textId="77777777" w:rsidR="007E3FB6" w:rsidRDefault="002F150C">
            <w:r>
              <w:t xml:space="preserve">  </w:t>
            </w:r>
          </w:p>
        </w:tc>
      </w:tr>
      <w:tr w:rsidR="007E3FB6" w14:paraId="265F40FD" w14:textId="77777777">
        <w:tc>
          <w:tcPr>
            <w:tcW w:w="4819" w:type="dxa"/>
          </w:tcPr>
          <w:p w14:paraId="266FA8C2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4A9EFBF" w14:textId="77777777" w:rsidR="007E3FB6" w:rsidRDefault="002F150C">
            <w:r>
              <w:t xml:space="preserve">  </w:t>
            </w:r>
          </w:p>
        </w:tc>
      </w:tr>
      <w:tr w:rsidR="007E3FB6" w14:paraId="26AE0A52" w14:textId="77777777">
        <w:tc>
          <w:tcPr>
            <w:tcW w:w="4819" w:type="dxa"/>
          </w:tcPr>
          <w:p w14:paraId="2F4CF224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35F22CD0" w14:textId="77777777" w:rsidR="007E3FB6" w:rsidRDefault="002F150C">
            <w:r>
              <w:t xml:space="preserve">  </w:t>
            </w:r>
          </w:p>
        </w:tc>
      </w:tr>
      <w:tr w:rsidR="007E3FB6" w14:paraId="0D0A02BF" w14:textId="77777777">
        <w:tc>
          <w:tcPr>
            <w:tcW w:w="4819" w:type="dxa"/>
          </w:tcPr>
          <w:p w14:paraId="7DCEAEB2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7D10EABB" w14:textId="77777777" w:rsidR="007E3FB6" w:rsidRDefault="002F150C">
            <w:r>
              <w:t xml:space="preserve">  </w:t>
            </w:r>
          </w:p>
        </w:tc>
      </w:tr>
      <w:tr w:rsidR="007E3FB6" w14:paraId="47639793" w14:textId="77777777">
        <w:tc>
          <w:tcPr>
            <w:tcW w:w="4819" w:type="dxa"/>
          </w:tcPr>
          <w:p w14:paraId="541801C6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808DF19" w14:textId="77777777" w:rsidR="007E3FB6" w:rsidRDefault="002F150C">
            <w:r>
              <w:t xml:space="preserve">  </w:t>
            </w:r>
          </w:p>
        </w:tc>
      </w:tr>
    </w:tbl>
    <w:p w14:paraId="52BAC5E8" w14:textId="77777777" w:rsidR="007E3FB6" w:rsidRDefault="002F150C">
      <w:pPr>
        <w:pStyle w:val="Ttulo1"/>
      </w:pPr>
      <w:bookmarkStart w:id="28" w:name="_Toc174959857"/>
      <w:r>
        <w:t>autotunePolicies Type list SubType  Required false</w:t>
      </w:r>
      <w:bookmarkEnd w:id="28"/>
    </w:p>
    <w:p w14:paraId="62473783" w14:textId="77777777" w:rsidR="007E3FB6" w:rsidRDefault="002F150C">
      <w:pPr>
        <w:pStyle w:val="Ttulo1"/>
      </w:pPr>
      <w:bookmarkStart w:id="29" w:name="_Toc174959858"/>
      <w:r>
        <w:t>bootVolumeReplicas Type list SubType  Required false</w:t>
      </w:r>
      <w:bookmarkEnd w:id="29"/>
    </w:p>
    <w:p w14:paraId="61297B73" w14:textId="77777777" w:rsidR="007E3FB6" w:rsidRDefault="007E3FB6">
      <w:pPr>
        <w:spacing w:after="40"/>
        <w:jc w:val="both"/>
      </w:pPr>
    </w:p>
    <w:p w14:paraId="0F71C2F9" w14:textId="77777777" w:rsidR="007E3FB6" w:rsidRDefault="002F150C">
      <w:pPr>
        <w:spacing w:after="40"/>
        <w:jc w:val="both"/>
      </w:pPr>
      <w:r>
        <w:t xml:space="preserve">    </w:t>
      </w:r>
    </w:p>
    <w:p w14:paraId="1A5175EB" w14:textId="77777777" w:rsidR="007E3FB6" w:rsidRDefault="007E3FB6">
      <w:pPr>
        <w:spacing w:after="40"/>
        <w:jc w:val="both"/>
      </w:pPr>
    </w:p>
    <w:p w14:paraId="42257956" w14:textId="77777777" w:rsidR="007E3FB6" w:rsidRDefault="002F150C">
      <w:pPr>
        <w:pStyle w:val="Ttulo4"/>
      </w:pPr>
      <w:bookmarkStart w:id="30" w:name="_Toc174959859"/>
      <w:r>
        <w:t>hml-ad-02 (Boot Volume)</w:t>
      </w:r>
      <w:bookmarkEnd w:id="30"/>
    </w:p>
    <w:p w14:paraId="32AC9E3A" w14:textId="77777777" w:rsidR="007E3FB6" w:rsidRDefault="007E3FB6">
      <w:pPr>
        <w:spacing w:after="40"/>
        <w:jc w:val="both"/>
      </w:pPr>
    </w:p>
    <w:p w14:paraId="233EE393" w14:textId="77777777" w:rsidR="007E3FB6" w:rsidRDefault="007E3FB6">
      <w:pPr>
        <w:spacing w:after="40"/>
        <w:jc w:val="both"/>
      </w:pPr>
    </w:p>
    <w:p w14:paraId="3EAD4356" w14:textId="77777777" w:rsidR="007E3FB6" w:rsidRDefault="007E3FB6">
      <w:pPr>
        <w:spacing w:after="40"/>
        <w:jc w:val="both"/>
      </w:pPr>
    </w:p>
    <w:p w14:paraId="17FD184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7CF935D" w14:textId="77777777">
        <w:tc>
          <w:tcPr>
            <w:tcW w:w="4819" w:type="dxa"/>
            <w:shd w:val="clear" w:color="auto" w:fill="000000"/>
          </w:tcPr>
          <w:p w14:paraId="6399340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6EFC3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4E16F3" w14:textId="77777777">
        <w:tc>
          <w:tcPr>
            <w:tcW w:w="4819" w:type="dxa"/>
          </w:tcPr>
          <w:p w14:paraId="01554383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3F0B9B35" w14:textId="77777777" w:rsidR="007E3FB6" w:rsidRDefault="002F150C">
            <w:r>
              <w:t xml:space="preserve">  </w:t>
            </w:r>
          </w:p>
        </w:tc>
      </w:tr>
      <w:tr w:rsidR="007E3FB6" w14:paraId="026E9ED4" w14:textId="77777777">
        <w:tc>
          <w:tcPr>
            <w:tcW w:w="4819" w:type="dxa"/>
          </w:tcPr>
          <w:p w14:paraId="3DD32D4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97D2E85" w14:textId="77777777" w:rsidR="007E3FB6" w:rsidRDefault="002F150C">
            <w:r>
              <w:t xml:space="preserve"> nymc:US-ASHBURN-AD-1 </w:t>
            </w:r>
          </w:p>
        </w:tc>
      </w:tr>
      <w:tr w:rsidR="007E3FB6" w14:paraId="2DD5A1CB" w14:textId="77777777">
        <w:tc>
          <w:tcPr>
            <w:tcW w:w="4819" w:type="dxa"/>
          </w:tcPr>
          <w:p w14:paraId="68CFDDD1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097D7A9D" w14:textId="77777777" w:rsidR="007E3FB6" w:rsidRDefault="007E3FB6"/>
        </w:tc>
      </w:tr>
      <w:tr w:rsidR="007E3FB6" w14:paraId="2DC14BD2" w14:textId="77777777">
        <w:tc>
          <w:tcPr>
            <w:tcW w:w="4819" w:type="dxa"/>
          </w:tcPr>
          <w:p w14:paraId="77ACAA8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6170FAE" w14:textId="77777777" w:rsidR="007E3FB6" w:rsidRDefault="002F150C">
            <w:r>
              <w:t xml:space="preserve">  </w:t>
            </w:r>
          </w:p>
        </w:tc>
      </w:tr>
      <w:tr w:rsidR="007E3FB6" w14:paraId="1A38AD2F" w14:textId="77777777">
        <w:tc>
          <w:tcPr>
            <w:tcW w:w="4819" w:type="dxa"/>
          </w:tcPr>
          <w:p w14:paraId="6B86874F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301E19B" w14:textId="77777777" w:rsidR="007E3FB6" w:rsidRDefault="002F150C">
            <w:r>
              <w:t xml:space="preserve">  </w:t>
            </w:r>
          </w:p>
        </w:tc>
      </w:tr>
      <w:tr w:rsidR="007E3FB6" w14:paraId="37EAA004" w14:textId="77777777">
        <w:tc>
          <w:tcPr>
            <w:tcW w:w="4819" w:type="dxa"/>
          </w:tcPr>
          <w:p w14:paraId="0B58AE8E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642D4631" w14:textId="77777777" w:rsidR="007E3FB6" w:rsidRDefault="007E3FB6"/>
        </w:tc>
      </w:tr>
      <w:tr w:rsidR="007E3FB6" w14:paraId="0F240AD2" w14:textId="77777777">
        <w:tc>
          <w:tcPr>
            <w:tcW w:w="4819" w:type="dxa"/>
          </w:tcPr>
          <w:p w14:paraId="3F09879B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6BA40A17" w14:textId="77777777" w:rsidR="007E3FB6" w:rsidRDefault="007E3FB6"/>
        </w:tc>
      </w:tr>
      <w:tr w:rsidR="007E3FB6" w14:paraId="395409ED" w14:textId="77777777">
        <w:tc>
          <w:tcPr>
            <w:tcW w:w="4819" w:type="dxa"/>
          </w:tcPr>
          <w:p w14:paraId="74BFD48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E485E3B" w14:textId="77777777" w:rsidR="007E3FB6" w:rsidRDefault="002F150C">
            <w:r>
              <w:t xml:space="preserve">  </w:t>
            </w:r>
          </w:p>
        </w:tc>
      </w:tr>
      <w:tr w:rsidR="007E3FB6" w14:paraId="4F7B52ED" w14:textId="77777777">
        <w:tc>
          <w:tcPr>
            <w:tcW w:w="4819" w:type="dxa"/>
          </w:tcPr>
          <w:p w14:paraId="680D92C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6BC3BECB" w14:textId="77777777" w:rsidR="007E3FB6" w:rsidRDefault="002F150C">
            <w:r>
              <w:t xml:space="preserve">  </w:t>
            </w:r>
          </w:p>
        </w:tc>
      </w:tr>
      <w:tr w:rsidR="007E3FB6" w14:paraId="3CC2034B" w14:textId="77777777">
        <w:tc>
          <w:tcPr>
            <w:tcW w:w="4819" w:type="dxa"/>
          </w:tcPr>
          <w:p w14:paraId="49293E91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E520CCD" w14:textId="77777777" w:rsidR="007E3FB6" w:rsidRDefault="002F150C">
            <w:r>
              <w:t xml:space="preserve">  </w:t>
            </w:r>
          </w:p>
        </w:tc>
      </w:tr>
      <w:tr w:rsidR="007E3FB6" w14:paraId="4F8D1C03" w14:textId="77777777">
        <w:tc>
          <w:tcPr>
            <w:tcW w:w="4819" w:type="dxa"/>
          </w:tcPr>
          <w:p w14:paraId="7A052085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1BD8B13" w14:textId="77777777" w:rsidR="007E3FB6" w:rsidRDefault="002F150C">
            <w:r>
              <w:t xml:space="preserve">  </w:t>
            </w:r>
          </w:p>
        </w:tc>
      </w:tr>
      <w:tr w:rsidR="007E3FB6" w14:paraId="5DF2C995" w14:textId="77777777">
        <w:tc>
          <w:tcPr>
            <w:tcW w:w="4819" w:type="dxa"/>
          </w:tcPr>
          <w:p w14:paraId="73787D32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067ECC2" w14:textId="77777777" w:rsidR="007E3FB6" w:rsidRDefault="002F150C">
            <w:r>
              <w:t xml:space="preserve">  </w:t>
            </w:r>
          </w:p>
        </w:tc>
      </w:tr>
    </w:tbl>
    <w:p w14:paraId="462C43C0" w14:textId="77777777" w:rsidR="007E3FB6" w:rsidRDefault="002F150C">
      <w:pPr>
        <w:pStyle w:val="Ttulo1"/>
      </w:pPr>
      <w:bookmarkStart w:id="31" w:name="_Toc174959860"/>
      <w:r>
        <w:t>autotunePolicies Type list SubType  Required false</w:t>
      </w:r>
      <w:bookmarkEnd w:id="31"/>
    </w:p>
    <w:p w14:paraId="2B3008CC" w14:textId="77777777" w:rsidR="007E3FB6" w:rsidRDefault="002F150C">
      <w:pPr>
        <w:pStyle w:val="Ttulo1"/>
      </w:pPr>
      <w:bookmarkStart w:id="32" w:name="_Toc174959861"/>
      <w:r>
        <w:t>bootVolumeReplicas Type list SubType  Required false</w:t>
      </w:r>
      <w:bookmarkEnd w:id="32"/>
    </w:p>
    <w:p w14:paraId="6CCE5119" w14:textId="77777777" w:rsidR="007E3FB6" w:rsidRDefault="007E3FB6">
      <w:pPr>
        <w:spacing w:after="40"/>
        <w:jc w:val="both"/>
      </w:pPr>
    </w:p>
    <w:p w14:paraId="420A27DD" w14:textId="77777777" w:rsidR="007E3FB6" w:rsidRDefault="002F150C">
      <w:pPr>
        <w:spacing w:after="40"/>
        <w:jc w:val="both"/>
      </w:pPr>
      <w:r>
        <w:t xml:space="preserve">    </w:t>
      </w:r>
    </w:p>
    <w:p w14:paraId="1AA825D3" w14:textId="77777777" w:rsidR="007E3FB6" w:rsidRDefault="007E3FB6">
      <w:pPr>
        <w:spacing w:after="40"/>
        <w:jc w:val="both"/>
      </w:pPr>
    </w:p>
    <w:p w14:paraId="3FBFCFA4" w14:textId="77777777" w:rsidR="007E3FB6" w:rsidRDefault="002F150C">
      <w:pPr>
        <w:pStyle w:val="Ttulo4"/>
      </w:pPr>
      <w:bookmarkStart w:id="33" w:name="_Toc174959862"/>
      <w:r>
        <w:t>hml-britech-01 (Boot Volume)</w:t>
      </w:r>
      <w:bookmarkEnd w:id="33"/>
    </w:p>
    <w:p w14:paraId="3C8DA510" w14:textId="77777777" w:rsidR="007E3FB6" w:rsidRDefault="007E3FB6">
      <w:pPr>
        <w:spacing w:after="40"/>
        <w:jc w:val="both"/>
      </w:pPr>
    </w:p>
    <w:p w14:paraId="21023287" w14:textId="77777777" w:rsidR="007E3FB6" w:rsidRDefault="007E3FB6">
      <w:pPr>
        <w:spacing w:after="40"/>
        <w:jc w:val="both"/>
      </w:pPr>
    </w:p>
    <w:p w14:paraId="6C59251B" w14:textId="77777777" w:rsidR="007E3FB6" w:rsidRDefault="007E3FB6">
      <w:pPr>
        <w:spacing w:after="40"/>
        <w:jc w:val="both"/>
      </w:pPr>
    </w:p>
    <w:p w14:paraId="32F1624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290033" w14:textId="77777777">
        <w:tc>
          <w:tcPr>
            <w:tcW w:w="4819" w:type="dxa"/>
            <w:shd w:val="clear" w:color="auto" w:fill="000000"/>
          </w:tcPr>
          <w:p w14:paraId="71537C1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CC000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049C5C" w14:textId="77777777">
        <w:tc>
          <w:tcPr>
            <w:tcW w:w="4819" w:type="dxa"/>
          </w:tcPr>
          <w:p w14:paraId="12F99C91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0CF819DB" w14:textId="77777777" w:rsidR="007E3FB6" w:rsidRDefault="002F150C">
            <w:r>
              <w:t xml:space="preserve">  </w:t>
            </w:r>
          </w:p>
        </w:tc>
      </w:tr>
      <w:tr w:rsidR="007E3FB6" w14:paraId="6F43FC0F" w14:textId="77777777">
        <w:tc>
          <w:tcPr>
            <w:tcW w:w="4819" w:type="dxa"/>
          </w:tcPr>
          <w:p w14:paraId="3CEF38E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067F58D" w14:textId="77777777" w:rsidR="007E3FB6" w:rsidRDefault="002F150C">
            <w:r>
              <w:t xml:space="preserve"> nymc:US-ASHBURN-AD-1 </w:t>
            </w:r>
          </w:p>
        </w:tc>
      </w:tr>
      <w:tr w:rsidR="007E3FB6" w14:paraId="20A367A8" w14:textId="77777777">
        <w:tc>
          <w:tcPr>
            <w:tcW w:w="4819" w:type="dxa"/>
          </w:tcPr>
          <w:p w14:paraId="1E29C37D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433D4596" w14:textId="77777777" w:rsidR="007E3FB6" w:rsidRDefault="007E3FB6"/>
        </w:tc>
      </w:tr>
      <w:tr w:rsidR="007E3FB6" w14:paraId="07D5548D" w14:textId="77777777">
        <w:tc>
          <w:tcPr>
            <w:tcW w:w="4819" w:type="dxa"/>
          </w:tcPr>
          <w:p w14:paraId="37CC5B8B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5E0B039" w14:textId="77777777" w:rsidR="007E3FB6" w:rsidRDefault="002F150C">
            <w:r>
              <w:t xml:space="preserve">  </w:t>
            </w:r>
          </w:p>
        </w:tc>
      </w:tr>
      <w:tr w:rsidR="007E3FB6" w14:paraId="66C94255" w14:textId="77777777">
        <w:tc>
          <w:tcPr>
            <w:tcW w:w="4819" w:type="dxa"/>
          </w:tcPr>
          <w:p w14:paraId="1E19508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C334ACC" w14:textId="77777777" w:rsidR="007E3FB6" w:rsidRDefault="002F150C">
            <w:r>
              <w:t xml:space="preserve">  </w:t>
            </w:r>
          </w:p>
        </w:tc>
      </w:tr>
      <w:tr w:rsidR="007E3FB6" w14:paraId="411609EB" w14:textId="77777777">
        <w:tc>
          <w:tcPr>
            <w:tcW w:w="4819" w:type="dxa"/>
          </w:tcPr>
          <w:p w14:paraId="5202A8FE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4B1A0A9D" w14:textId="77777777" w:rsidR="007E3FB6" w:rsidRDefault="007E3FB6"/>
        </w:tc>
      </w:tr>
      <w:tr w:rsidR="007E3FB6" w14:paraId="627FBD09" w14:textId="77777777">
        <w:tc>
          <w:tcPr>
            <w:tcW w:w="4819" w:type="dxa"/>
          </w:tcPr>
          <w:p w14:paraId="058750E5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33371079" w14:textId="77777777" w:rsidR="007E3FB6" w:rsidRDefault="007E3FB6"/>
        </w:tc>
      </w:tr>
      <w:tr w:rsidR="007E3FB6" w14:paraId="194DDEA4" w14:textId="77777777">
        <w:tc>
          <w:tcPr>
            <w:tcW w:w="4819" w:type="dxa"/>
          </w:tcPr>
          <w:p w14:paraId="5983DC4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2A5AF96" w14:textId="77777777" w:rsidR="007E3FB6" w:rsidRDefault="002F150C">
            <w:r>
              <w:t xml:space="preserve">  </w:t>
            </w:r>
          </w:p>
        </w:tc>
      </w:tr>
      <w:tr w:rsidR="007E3FB6" w14:paraId="59E7D0BD" w14:textId="77777777">
        <w:tc>
          <w:tcPr>
            <w:tcW w:w="4819" w:type="dxa"/>
          </w:tcPr>
          <w:p w14:paraId="5B63088D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14BF44D" w14:textId="77777777" w:rsidR="007E3FB6" w:rsidRDefault="002F150C">
            <w:r>
              <w:t xml:space="preserve">  </w:t>
            </w:r>
          </w:p>
        </w:tc>
      </w:tr>
      <w:tr w:rsidR="007E3FB6" w14:paraId="17DD69D8" w14:textId="77777777">
        <w:tc>
          <w:tcPr>
            <w:tcW w:w="4819" w:type="dxa"/>
          </w:tcPr>
          <w:p w14:paraId="2D3FC74B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02CD4504" w14:textId="77777777" w:rsidR="007E3FB6" w:rsidRDefault="002F150C">
            <w:r>
              <w:t xml:space="preserve">  </w:t>
            </w:r>
          </w:p>
        </w:tc>
      </w:tr>
      <w:tr w:rsidR="007E3FB6" w14:paraId="61E449C9" w14:textId="77777777">
        <w:tc>
          <w:tcPr>
            <w:tcW w:w="4819" w:type="dxa"/>
          </w:tcPr>
          <w:p w14:paraId="24325093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949DE5C" w14:textId="77777777" w:rsidR="007E3FB6" w:rsidRDefault="002F150C">
            <w:r>
              <w:t xml:space="preserve">  </w:t>
            </w:r>
          </w:p>
        </w:tc>
      </w:tr>
      <w:tr w:rsidR="007E3FB6" w14:paraId="362E3354" w14:textId="77777777">
        <w:tc>
          <w:tcPr>
            <w:tcW w:w="4819" w:type="dxa"/>
          </w:tcPr>
          <w:p w14:paraId="0DEF801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8126EB7" w14:textId="77777777" w:rsidR="007E3FB6" w:rsidRDefault="002F150C">
            <w:r>
              <w:t xml:space="preserve">  </w:t>
            </w:r>
          </w:p>
        </w:tc>
      </w:tr>
    </w:tbl>
    <w:p w14:paraId="2573F6FB" w14:textId="77777777" w:rsidR="007E3FB6" w:rsidRDefault="002F150C">
      <w:pPr>
        <w:pStyle w:val="Ttulo1"/>
      </w:pPr>
      <w:bookmarkStart w:id="34" w:name="_Toc174959863"/>
      <w:r>
        <w:t>autotunePolicies Type list SubType  Required false</w:t>
      </w:r>
      <w:bookmarkEnd w:id="34"/>
    </w:p>
    <w:p w14:paraId="6CD6D060" w14:textId="77777777" w:rsidR="007E3FB6" w:rsidRDefault="002F150C">
      <w:pPr>
        <w:pStyle w:val="Ttulo1"/>
      </w:pPr>
      <w:bookmarkStart w:id="35" w:name="_Toc174959864"/>
      <w:r>
        <w:t>bootVolumeReplicas Type list SubType  Required false</w:t>
      </w:r>
      <w:bookmarkEnd w:id="35"/>
    </w:p>
    <w:p w14:paraId="0804E0E0" w14:textId="77777777" w:rsidR="007E3FB6" w:rsidRDefault="007E3FB6">
      <w:pPr>
        <w:spacing w:after="40"/>
        <w:jc w:val="both"/>
      </w:pPr>
    </w:p>
    <w:p w14:paraId="3E33975D" w14:textId="77777777" w:rsidR="007E3FB6" w:rsidRDefault="002F150C">
      <w:pPr>
        <w:spacing w:after="40"/>
        <w:jc w:val="both"/>
      </w:pPr>
      <w:r>
        <w:t xml:space="preserve">    </w:t>
      </w:r>
    </w:p>
    <w:p w14:paraId="5C42A825" w14:textId="77777777" w:rsidR="007E3FB6" w:rsidRDefault="007E3FB6">
      <w:pPr>
        <w:spacing w:after="40"/>
        <w:jc w:val="both"/>
      </w:pPr>
    </w:p>
    <w:p w14:paraId="043979B9" w14:textId="77777777" w:rsidR="007E3FB6" w:rsidRDefault="002F150C">
      <w:pPr>
        <w:pStyle w:val="Ttulo4"/>
      </w:pPr>
      <w:bookmarkStart w:id="36" w:name="_Toc174959865"/>
      <w:r>
        <w:t>TESTE-VPN-BRITECH (Boot Volume)</w:t>
      </w:r>
      <w:bookmarkEnd w:id="36"/>
    </w:p>
    <w:p w14:paraId="2BFF5F5D" w14:textId="77777777" w:rsidR="007E3FB6" w:rsidRDefault="007E3FB6">
      <w:pPr>
        <w:spacing w:after="40"/>
        <w:jc w:val="both"/>
      </w:pPr>
    </w:p>
    <w:p w14:paraId="7EFA2C40" w14:textId="77777777" w:rsidR="007E3FB6" w:rsidRDefault="007E3FB6">
      <w:pPr>
        <w:spacing w:after="40"/>
        <w:jc w:val="both"/>
      </w:pPr>
    </w:p>
    <w:p w14:paraId="5E809FAA" w14:textId="77777777" w:rsidR="007E3FB6" w:rsidRDefault="007E3FB6">
      <w:pPr>
        <w:spacing w:after="40"/>
        <w:jc w:val="both"/>
      </w:pPr>
    </w:p>
    <w:p w14:paraId="077A25E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221E07" w14:textId="77777777">
        <w:tc>
          <w:tcPr>
            <w:tcW w:w="4819" w:type="dxa"/>
            <w:shd w:val="clear" w:color="auto" w:fill="000000"/>
          </w:tcPr>
          <w:p w14:paraId="740C22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A2A1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6DFCE6" w14:textId="77777777">
        <w:tc>
          <w:tcPr>
            <w:tcW w:w="4819" w:type="dxa"/>
          </w:tcPr>
          <w:p w14:paraId="19E6CFC2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46BCF774" w14:textId="77777777" w:rsidR="007E3FB6" w:rsidRDefault="002F150C">
            <w:r>
              <w:t xml:space="preserve">  </w:t>
            </w:r>
          </w:p>
        </w:tc>
      </w:tr>
      <w:tr w:rsidR="007E3FB6" w14:paraId="5CB4E685" w14:textId="77777777">
        <w:tc>
          <w:tcPr>
            <w:tcW w:w="4819" w:type="dxa"/>
          </w:tcPr>
          <w:p w14:paraId="488BE2A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9827450" w14:textId="77777777" w:rsidR="007E3FB6" w:rsidRDefault="002F150C">
            <w:r>
              <w:t xml:space="preserve"> nymc:US-ASHBURN-AD-1 </w:t>
            </w:r>
          </w:p>
        </w:tc>
      </w:tr>
      <w:tr w:rsidR="007E3FB6" w14:paraId="290A62F6" w14:textId="77777777">
        <w:tc>
          <w:tcPr>
            <w:tcW w:w="4819" w:type="dxa"/>
          </w:tcPr>
          <w:p w14:paraId="22FC64C5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47B294FC" w14:textId="77777777" w:rsidR="007E3FB6" w:rsidRDefault="007E3FB6"/>
        </w:tc>
      </w:tr>
      <w:tr w:rsidR="007E3FB6" w14:paraId="6D520ECA" w14:textId="77777777">
        <w:tc>
          <w:tcPr>
            <w:tcW w:w="4819" w:type="dxa"/>
          </w:tcPr>
          <w:p w14:paraId="0E8341ED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C84CA4F" w14:textId="77777777" w:rsidR="007E3FB6" w:rsidRDefault="002F150C">
            <w:r>
              <w:t xml:space="preserve">  </w:t>
            </w:r>
          </w:p>
        </w:tc>
      </w:tr>
      <w:tr w:rsidR="007E3FB6" w14:paraId="3219BE29" w14:textId="77777777">
        <w:tc>
          <w:tcPr>
            <w:tcW w:w="4819" w:type="dxa"/>
          </w:tcPr>
          <w:p w14:paraId="000E5046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02A4EB1" w14:textId="77777777" w:rsidR="007E3FB6" w:rsidRDefault="002F150C">
            <w:r>
              <w:t xml:space="preserve">  </w:t>
            </w:r>
          </w:p>
        </w:tc>
      </w:tr>
      <w:tr w:rsidR="007E3FB6" w14:paraId="7D9AB819" w14:textId="77777777">
        <w:tc>
          <w:tcPr>
            <w:tcW w:w="4819" w:type="dxa"/>
          </w:tcPr>
          <w:p w14:paraId="20A0F48D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59D28DE7" w14:textId="77777777" w:rsidR="007E3FB6" w:rsidRDefault="007E3FB6"/>
        </w:tc>
      </w:tr>
      <w:tr w:rsidR="007E3FB6" w14:paraId="2F66F343" w14:textId="77777777">
        <w:tc>
          <w:tcPr>
            <w:tcW w:w="4819" w:type="dxa"/>
          </w:tcPr>
          <w:p w14:paraId="3395877A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0A7B187C" w14:textId="77777777" w:rsidR="007E3FB6" w:rsidRDefault="007E3FB6"/>
        </w:tc>
      </w:tr>
      <w:tr w:rsidR="007E3FB6" w14:paraId="2A477A54" w14:textId="77777777">
        <w:tc>
          <w:tcPr>
            <w:tcW w:w="4819" w:type="dxa"/>
          </w:tcPr>
          <w:p w14:paraId="1B8F1D3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C61AD70" w14:textId="77777777" w:rsidR="007E3FB6" w:rsidRDefault="002F150C">
            <w:r>
              <w:t xml:space="preserve">  </w:t>
            </w:r>
          </w:p>
        </w:tc>
      </w:tr>
      <w:tr w:rsidR="007E3FB6" w14:paraId="719419FD" w14:textId="77777777">
        <w:tc>
          <w:tcPr>
            <w:tcW w:w="4819" w:type="dxa"/>
          </w:tcPr>
          <w:p w14:paraId="132CBDC9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679969F" w14:textId="77777777" w:rsidR="007E3FB6" w:rsidRDefault="002F150C">
            <w:r>
              <w:t xml:space="preserve">  </w:t>
            </w:r>
          </w:p>
        </w:tc>
      </w:tr>
      <w:tr w:rsidR="007E3FB6" w14:paraId="7105A5D3" w14:textId="77777777">
        <w:tc>
          <w:tcPr>
            <w:tcW w:w="4819" w:type="dxa"/>
          </w:tcPr>
          <w:p w14:paraId="59B60302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369E468F" w14:textId="77777777" w:rsidR="007E3FB6" w:rsidRDefault="002F150C">
            <w:r>
              <w:t xml:space="preserve">  </w:t>
            </w:r>
          </w:p>
        </w:tc>
      </w:tr>
      <w:tr w:rsidR="007E3FB6" w14:paraId="1051BD3B" w14:textId="77777777">
        <w:tc>
          <w:tcPr>
            <w:tcW w:w="4819" w:type="dxa"/>
          </w:tcPr>
          <w:p w14:paraId="00B7939B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1DA64FD7" w14:textId="77777777" w:rsidR="007E3FB6" w:rsidRDefault="002F150C">
            <w:r>
              <w:t xml:space="preserve">  </w:t>
            </w:r>
          </w:p>
        </w:tc>
      </w:tr>
      <w:tr w:rsidR="007E3FB6" w14:paraId="009D5DAA" w14:textId="77777777">
        <w:tc>
          <w:tcPr>
            <w:tcW w:w="4819" w:type="dxa"/>
          </w:tcPr>
          <w:p w14:paraId="2AD54269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2617A4B" w14:textId="77777777" w:rsidR="007E3FB6" w:rsidRDefault="002F150C">
            <w:r>
              <w:t xml:space="preserve">  </w:t>
            </w:r>
          </w:p>
        </w:tc>
      </w:tr>
    </w:tbl>
    <w:p w14:paraId="301EE66D" w14:textId="77777777" w:rsidR="007E3FB6" w:rsidRDefault="002F150C">
      <w:pPr>
        <w:pStyle w:val="Ttulo1"/>
      </w:pPr>
      <w:bookmarkStart w:id="37" w:name="_Toc174959866"/>
      <w:r>
        <w:t>autotunePolicies Type list SubType  Required false</w:t>
      </w:r>
      <w:bookmarkEnd w:id="37"/>
    </w:p>
    <w:p w14:paraId="2C7AA8C2" w14:textId="77777777" w:rsidR="007E3FB6" w:rsidRDefault="002F150C">
      <w:pPr>
        <w:pStyle w:val="Ttulo1"/>
      </w:pPr>
      <w:bookmarkStart w:id="38" w:name="_Toc174959867"/>
      <w:r>
        <w:t>bootVolumeReplicas Type list SubType  Required false</w:t>
      </w:r>
      <w:bookmarkEnd w:id="38"/>
    </w:p>
    <w:p w14:paraId="78A8F28D" w14:textId="77777777" w:rsidR="007E3FB6" w:rsidRDefault="007E3FB6">
      <w:pPr>
        <w:spacing w:after="40"/>
        <w:jc w:val="both"/>
      </w:pPr>
    </w:p>
    <w:p w14:paraId="046E0C24" w14:textId="77777777" w:rsidR="007E3FB6" w:rsidRDefault="002F150C">
      <w:pPr>
        <w:spacing w:after="40"/>
        <w:jc w:val="both"/>
      </w:pPr>
      <w:r>
        <w:t xml:space="preserve">    </w:t>
      </w:r>
    </w:p>
    <w:p w14:paraId="0CD47528" w14:textId="77777777" w:rsidR="007E3FB6" w:rsidRDefault="007E3FB6">
      <w:pPr>
        <w:spacing w:after="40"/>
        <w:jc w:val="both"/>
      </w:pPr>
    </w:p>
    <w:p w14:paraId="4D9F3C39" w14:textId="77777777" w:rsidR="007E3FB6" w:rsidRDefault="002F150C">
      <w:pPr>
        <w:pStyle w:val="Ttulo4"/>
      </w:pPr>
      <w:bookmarkStart w:id="39" w:name="_Toc174959868"/>
      <w:r>
        <w:t>jenkins (Boot Volume)</w:t>
      </w:r>
      <w:bookmarkEnd w:id="39"/>
    </w:p>
    <w:p w14:paraId="70D6357D" w14:textId="77777777" w:rsidR="007E3FB6" w:rsidRDefault="007E3FB6">
      <w:pPr>
        <w:spacing w:after="40"/>
        <w:jc w:val="both"/>
      </w:pPr>
    </w:p>
    <w:p w14:paraId="64CEF3FE" w14:textId="77777777" w:rsidR="007E3FB6" w:rsidRDefault="007E3FB6">
      <w:pPr>
        <w:spacing w:after="40"/>
        <w:jc w:val="both"/>
      </w:pPr>
    </w:p>
    <w:p w14:paraId="72735394" w14:textId="77777777" w:rsidR="007E3FB6" w:rsidRDefault="007E3FB6">
      <w:pPr>
        <w:spacing w:after="40"/>
        <w:jc w:val="both"/>
      </w:pPr>
    </w:p>
    <w:p w14:paraId="4D5A3BB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D1E3E5" w14:textId="77777777">
        <w:tc>
          <w:tcPr>
            <w:tcW w:w="4819" w:type="dxa"/>
            <w:shd w:val="clear" w:color="auto" w:fill="000000"/>
          </w:tcPr>
          <w:p w14:paraId="19B1CB8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D8B62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026639" w14:textId="77777777">
        <w:tc>
          <w:tcPr>
            <w:tcW w:w="4819" w:type="dxa"/>
          </w:tcPr>
          <w:p w14:paraId="47209238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479659DE" w14:textId="77777777" w:rsidR="007E3FB6" w:rsidRDefault="002F150C">
            <w:r>
              <w:t xml:space="preserve">  </w:t>
            </w:r>
          </w:p>
        </w:tc>
      </w:tr>
      <w:tr w:rsidR="007E3FB6" w14:paraId="2AB99119" w14:textId="77777777">
        <w:tc>
          <w:tcPr>
            <w:tcW w:w="4819" w:type="dxa"/>
          </w:tcPr>
          <w:p w14:paraId="6D188AF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1984C72" w14:textId="77777777" w:rsidR="007E3FB6" w:rsidRDefault="002F150C">
            <w:r>
              <w:t xml:space="preserve"> nymc:US-ASHBURN-AD-1 </w:t>
            </w:r>
          </w:p>
        </w:tc>
      </w:tr>
      <w:tr w:rsidR="007E3FB6" w14:paraId="746B2BAF" w14:textId="77777777">
        <w:tc>
          <w:tcPr>
            <w:tcW w:w="4819" w:type="dxa"/>
          </w:tcPr>
          <w:p w14:paraId="2C004433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21452362" w14:textId="77777777" w:rsidR="007E3FB6" w:rsidRDefault="007E3FB6"/>
        </w:tc>
      </w:tr>
      <w:tr w:rsidR="007E3FB6" w14:paraId="3E30DD83" w14:textId="77777777">
        <w:tc>
          <w:tcPr>
            <w:tcW w:w="4819" w:type="dxa"/>
          </w:tcPr>
          <w:p w14:paraId="4E77C48C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3BBFEF5" w14:textId="77777777" w:rsidR="007E3FB6" w:rsidRDefault="002F150C">
            <w:r>
              <w:t xml:space="preserve">  </w:t>
            </w:r>
          </w:p>
        </w:tc>
      </w:tr>
      <w:tr w:rsidR="007E3FB6" w14:paraId="0E8A1005" w14:textId="77777777">
        <w:tc>
          <w:tcPr>
            <w:tcW w:w="4819" w:type="dxa"/>
          </w:tcPr>
          <w:p w14:paraId="73AEC2A1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126D84BD" w14:textId="77777777" w:rsidR="007E3FB6" w:rsidRDefault="002F150C">
            <w:r>
              <w:t xml:space="preserve">  </w:t>
            </w:r>
          </w:p>
        </w:tc>
      </w:tr>
      <w:tr w:rsidR="007E3FB6" w14:paraId="7C2EF17D" w14:textId="77777777">
        <w:tc>
          <w:tcPr>
            <w:tcW w:w="4819" w:type="dxa"/>
          </w:tcPr>
          <w:p w14:paraId="61953C9F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543916E" w14:textId="77777777" w:rsidR="007E3FB6" w:rsidRDefault="007E3FB6"/>
        </w:tc>
      </w:tr>
      <w:tr w:rsidR="007E3FB6" w14:paraId="6E65F2A2" w14:textId="77777777">
        <w:tc>
          <w:tcPr>
            <w:tcW w:w="4819" w:type="dxa"/>
          </w:tcPr>
          <w:p w14:paraId="2FF34205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22388C2A" w14:textId="77777777" w:rsidR="007E3FB6" w:rsidRDefault="007E3FB6"/>
        </w:tc>
      </w:tr>
      <w:tr w:rsidR="007E3FB6" w14:paraId="461C31D3" w14:textId="77777777">
        <w:tc>
          <w:tcPr>
            <w:tcW w:w="4819" w:type="dxa"/>
          </w:tcPr>
          <w:p w14:paraId="581A26B6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E4C09AD" w14:textId="77777777" w:rsidR="007E3FB6" w:rsidRDefault="002F150C">
            <w:r>
              <w:t xml:space="preserve">  </w:t>
            </w:r>
          </w:p>
        </w:tc>
      </w:tr>
      <w:tr w:rsidR="007E3FB6" w14:paraId="0EA66D40" w14:textId="77777777">
        <w:tc>
          <w:tcPr>
            <w:tcW w:w="4819" w:type="dxa"/>
          </w:tcPr>
          <w:p w14:paraId="42B04EC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0CB346A" w14:textId="77777777" w:rsidR="007E3FB6" w:rsidRDefault="002F150C">
            <w:r>
              <w:t xml:space="preserve">  </w:t>
            </w:r>
          </w:p>
        </w:tc>
      </w:tr>
      <w:tr w:rsidR="007E3FB6" w14:paraId="5A7A7733" w14:textId="77777777">
        <w:tc>
          <w:tcPr>
            <w:tcW w:w="4819" w:type="dxa"/>
          </w:tcPr>
          <w:p w14:paraId="21B9E035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72DB19D2" w14:textId="77777777" w:rsidR="007E3FB6" w:rsidRDefault="002F150C">
            <w:r>
              <w:t xml:space="preserve">  </w:t>
            </w:r>
          </w:p>
        </w:tc>
      </w:tr>
      <w:tr w:rsidR="007E3FB6" w14:paraId="01EA6FB0" w14:textId="77777777">
        <w:tc>
          <w:tcPr>
            <w:tcW w:w="4819" w:type="dxa"/>
          </w:tcPr>
          <w:p w14:paraId="273BC2F6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AB30C44" w14:textId="77777777" w:rsidR="007E3FB6" w:rsidRDefault="002F150C">
            <w:r>
              <w:t xml:space="preserve">  </w:t>
            </w:r>
          </w:p>
        </w:tc>
      </w:tr>
      <w:tr w:rsidR="007E3FB6" w14:paraId="1ACD240F" w14:textId="77777777">
        <w:tc>
          <w:tcPr>
            <w:tcW w:w="4819" w:type="dxa"/>
          </w:tcPr>
          <w:p w14:paraId="19CB6465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AD725AD" w14:textId="77777777" w:rsidR="007E3FB6" w:rsidRDefault="002F150C">
            <w:r>
              <w:t xml:space="preserve">  </w:t>
            </w:r>
          </w:p>
        </w:tc>
      </w:tr>
    </w:tbl>
    <w:p w14:paraId="4AED0E7E" w14:textId="77777777" w:rsidR="007E3FB6" w:rsidRDefault="002F150C">
      <w:pPr>
        <w:pStyle w:val="Ttulo1"/>
      </w:pPr>
      <w:bookmarkStart w:id="40" w:name="_Toc174959869"/>
      <w:r>
        <w:t>autotunePolicies Type list SubType  Required false</w:t>
      </w:r>
      <w:bookmarkEnd w:id="40"/>
    </w:p>
    <w:p w14:paraId="0351D6B6" w14:textId="77777777" w:rsidR="007E3FB6" w:rsidRDefault="002F150C">
      <w:pPr>
        <w:pStyle w:val="Ttulo1"/>
      </w:pPr>
      <w:bookmarkStart w:id="41" w:name="_Toc174959870"/>
      <w:r>
        <w:t>bootVolumeReplicas Type list SubType  Required false</w:t>
      </w:r>
      <w:bookmarkEnd w:id="41"/>
    </w:p>
    <w:p w14:paraId="75A6BCE9" w14:textId="77777777" w:rsidR="007E3FB6" w:rsidRDefault="007E3FB6">
      <w:pPr>
        <w:spacing w:after="40"/>
        <w:jc w:val="both"/>
      </w:pPr>
    </w:p>
    <w:p w14:paraId="18AA2AB7" w14:textId="77777777" w:rsidR="007E3FB6" w:rsidRDefault="002F150C">
      <w:pPr>
        <w:spacing w:after="40"/>
        <w:jc w:val="both"/>
      </w:pPr>
      <w:r>
        <w:t xml:space="preserve">    </w:t>
      </w:r>
    </w:p>
    <w:p w14:paraId="53356075" w14:textId="77777777" w:rsidR="007E3FB6" w:rsidRDefault="007E3FB6">
      <w:pPr>
        <w:spacing w:after="40"/>
        <w:jc w:val="both"/>
      </w:pPr>
    </w:p>
    <w:p w14:paraId="41C24843" w14:textId="77777777" w:rsidR="007E3FB6" w:rsidRDefault="002F150C">
      <w:pPr>
        <w:pStyle w:val="Ttulo4"/>
      </w:pPr>
      <w:bookmarkStart w:id="42" w:name="_Toc174959871"/>
      <w:r>
        <w:t>runner (Boot Volume)</w:t>
      </w:r>
      <w:bookmarkEnd w:id="42"/>
    </w:p>
    <w:p w14:paraId="555B116C" w14:textId="77777777" w:rsidR="007E3FB6" w:rsidRDefault="007E3FB6">
      <w:pPr>
        <w:spacing w:after="40"/>
        <w:jc w:val="both"/>
      </w:pPr>
    </w:p>
    <w:p w14:paraId="21B84955" w14:textId="77777777" w:rsidR="007E3FB6" w:rsidRDefault="007E3FB6">
      <w:pPr>
        <w:spacing w:after="40"/>
        <w:jc w:val="both"/>
      </w:pPr>
    </w:p>
    <w:p w14:paraId="35E20757" w14:textId="77777777" w:rsidR="007E3FB6" w:rsidRDefault="007E3FB6">
      <w:pPr>
        <w:spacing w:after="40"/>
        <w:jc w:val="both"/>
      </w:pPr>
    </w:p>
    <w:p w14:paraId="3B4056B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2F238D" w14:textId="77777777">
        <w:tc>
          <w:tcPr>
            <w:tcW w:w="4819" w:type="dxa"/>
            <w:shd w:val="clear" w:color="auto" w:fill="000000"/>
          </w:tcPr>
          <w:p w14:paraId="2E4AA61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D24F0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1BBCAE" w14:textId="77777777">
        <w:tc>
          <w:tcPr>
            <w:tcW w:w="4819" w:type="dxa"/>
          </w:tcPr>
          <w:p w14:paraId="6E73A7CC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65F91EB4" w14:textId="77777777" w:rsidR="007E3FB6" w:rsidRDefault="002F150C">
            <w:r>
              <w:t xml:space="preserve">  </w:t>
            </w:r>
          </w:p>
        </w:tc>
      </w:tr>
      <w:tr w:rsidR="007E3FB6" w14:paraId="2BC55B15" w14:textId="77777777">
        <w:tc>
          <w:tcPr>
            <w:tcW w:w="4819" w:type="dxa"/>
          </w:tcPr>
          <w:p w14:paraId="4022182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705922A" w14:textId="77777777" w:rsidR="007E3FB6" w:rsidRDefault="002F150C">
            <w:r>
              <w:t xml:space="preserve"> nymc:US-ASHBURN-AD-1 </w:t>
            </w:r>
          </w:p>
        </w:tc>
      </w:tr>
      <w:tr w:rsidR="007E3FB6" w14:paraId="27F669E5" w14:textId="77777777">
        <w:tc>
          <w:tcPr>
            <w:tcW w:w="4819" w:type="dxa"/>
          </w:tcPr>
          <w:p w14:paraId="4D43F7FD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438D8A10" w14:textId="77777777" w:rsidR="007E3FB6" w:rsidRDefault="007E3FB6"/>
        </w:tc>
      </w:tr>
      <w:tr w:rsidR="007E3FB6" w14:paraId="55B7122A" w14:textId="77777777">
        <w:tc>
          <w:tcPr>
            <w:tcW w:w="4819" w:type="dxa"/>
          </w:tcPr>
          <w:p w14:paraId="3349471D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1D3A03F8" w14:textId="77777777" w:rsidR="007E3FB6" w:rsidRDefault="002F150C">
            <w:r>
              <w:t xml:space="preserve">  </w:t>
            </w:r>
          </w:p>
        </w:tc>
      </w:tr>
      <w:tr w:rsidR="007E3FB6" w14:paraId="74E7D28B" w14:textId="77777777">
        <w:tc>
          <w:tcPr>
            <w:tcW w:w="4819" w:type="dxa"/>
          </w:tcPr>
          <w:p w14:paraId="6B40C3A0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E9DC052" w14:textId="77777777" w:rsidR="007E3FB6" w:rsidRDefault="002F150C">
            <w:r>
              <w:t xml:space="preserve">  </w:t>
            </w:r>
          </w:p>
        </w:tc>
      </w:tr>
      <w:tr w:rsidR="007E3FB6" w14:paraId="024BC756" w14:textId="77777777">
        <w:tc>
          <w:tcPr>
            <w:tcW w:w="4819" w:type="dxa"/>
          </w:tcPr>
          <w:p w14:paraId="7C8506A5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165CD45E" w14:textId="77777777" w:rsidR="007E3FB6" w:rsidRDefault="007E3FB6"/>
        </w:tc>
      </w:tr>
      <w:tr w:rsidR="007E3FB6" w14:paraId="002305B3" w14:textId="77777777">
        <w:tc>
          <w:tcPr>
            <w:tcW w:w="4819" w:type="dxa"/>
          </w:tcPr>
          <w:p w14:paraId="302ACFA9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756D60AF" w14:textId="77777777" w:rsidR="007E3FB6" w:rsidRDefault="007E3FB6"/>
        </w:tc>
      </w:tr>
      <w:tr w:rsidR="007E3FB6" w14:paraId="5067B66C" w14:textId="77777777">
        <w:tc>
          <w:tcPr>
            <w:tcW w:w="4819" w:type="dxa"/>
          </w:tcPr>
          <w:p w14:paraId="5A9E5BB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830BA4C" w14:textId="77777777" w:rsidR="007E3FB6" w:rsidRDefault="002F150C">
            <w:r>
              <w:t xml:space="preserve">  </w:t>
            </w:r>
          </w:p>
        </w:tc>
      </w:tr>
      <w:tr w:rsidR="007E3FB6" w14:paraId="147E7D20" w14:textId="77777777">
        <w:tc>
          <w:tcPr>
            <w:tcW w:w="4819" w:type="dxa"/>
          </w:tcPr>
          <w:p w14:paraId="35CE2BA5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16D2DAF" w14:textId="77777777" w:rsidR="007E3FB6" w:rsidRDefault="002F150C">
            <w:r>
              <w:t xml:space="preserve">  </w:t>
            </w:r>
          </w:p>
        </w:tc>
      </w:tr>
      <w:tr w:rsidR="007E3FB6" w14:paraId="343006E3" w14:textId="77777777">
        <w:tc>
          <w:tcPr>
            <w:tcW w:w="4819" w:type="dxa"/>
          </w:tcPr>
          <w:p w14:paraId="5392F357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78E2BB8" w14:textId="77777777" w:rsidR="007E3FB6" w:rsidRDefault="002F150C">
            <w:r>
              <w:t xml:space="preserve">  </w:t>
            </w:r>
          </w:p>
        </w:tc>
      </w:tr>
      <w:tr w:rsidR="007E3FB6" w14:paraId="6667210A" w14:textId="77777777">
        <w:tc>
          <w:tcPr>
            <w:tcW w:w="4819" w:type="dxa"/>
          </w:tcPr>
          <w:p w14:paraId="31851286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59247346" w14:textId="77777777" w:rsidR="007E3FB6" w:rsidRDefault="002F150C">
            <w:r>
              <w:t xml:space="preserve">  </w:t>
            </w:r>
          </w:p>
        </w:tc>
      </w:tr>
      <w:tr w:rsidR="007E3FB6" w14:paraId="0EBD5274" w14:textId="77777777">
        <w:tc>
          <w:tcPr>
            <w:tcW w:w="4819" w:type="dxa"/>
          </w:tcPr>
          <w:p w14:paraId="1D6B69F5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CCC9001" w14:textId="77777777" w:rsidR="007E3FB6" w:rsidRDefault="002F150C">
            <w:r>
              <w:t xml:space="preserve">  </w:t>
            </w:r>
          </w:p>
        </w:tc>
      </w:tr>
    </w:tbl>
    <w:p w14:paraId="1010E8B0" w14:textId="77777777" w:rsidR="007E3FB6" w:rsidRDefault="002F150C">
      <w:pPr>
        <w:pStyle w:val="Ttulo1"/>
      </w:pPr>
      <w:bookmarkStart w:id="43" w:name="_Toc174959872"/>
      <w:r>
        <w:lastRenderedPageBreak/>
        <w:t>autotunePolicies Type list SubType  Required false</w:t>
      </w:r>
      <w:bookmarkEnd w:id="43"/>
    </w:p>
    <w:p w14:paraId="73BB526B" w14:textId="77777777" w:rsidR="007E3FB6" w:rsidRDefault="002F150C">
      <w:pPr>
        <w:pStyle w:val="Ttulo1"/>
      </w:pPr>
      <w:bookmarkStart w:id="44" w:name="_Toc174959873"/>
      <w:r>
        <w:t>bootVolumeReplicas Type list SubType  Required false</w:t>
      </w:r>
      <w:bookmarkEnd w:id="44"/>
    </w:p>
    <w:p w14:paraId="7455D2B2" w14:textId="77777777" w:rsidR="007E3FB6" w:rsidRDefault="007E3FB6">
      <w:pPr>
        <w:spacing w:after="40"/>
        <w:jc w:val="both"/>
      </w:pPr>
    </w:p>
    <w:p w14:paraId="1B80F260" w14:textId="77777777" w:rsidR="007E3FB6" w:rsidRDefault="002F150C">
      <w:pPr>
        <w:spacing w:after="40"/>
        <w:jc w:val="both"/>
      </w:pPr>
      <w:r>
        <w:t xml:space="preserve">    </w:t>
      </w:r>
    </w:p>
    <w:p w14:paraId="3CDEFC28" w14:textId="77777777" w:rsidR="007E3FB6" w:rsidRDefault="007E3FB6">
      <w:pPr>
        <w:spacing w:after="40"/>
        <w:jc w:val="both"/>
      </w:pPr>
    </w:p>
    <w:p w14:paraId="517C559C" w14:textId="77777777" w:rsidR="007E3FB6" w:rsidRDefault="002F150C">
      <w:pPr>
        <w:pStyle w:val="Ttulo4"/>
      </w:pPr>
      <w:bookmarkStart w:id="45" w:name="_Toc174959874"/>
      <w:r>
        <w:t>hml-zap (Boot Volume)</w:t>
      </w:r>
      <w:bookmarkEnd w:id="45"/>
    </w:p>
    <w:p w14:paraId="29ED1BAA" w14:textId="77777777" w:rsidR="007E3FB6" w:rsidRDefault="007E3FB6">
      <w:pPr>
        <w:spacing w:after="40"/>
        <w:jc w:val="both"/>
      </w:pPr>
    </w:p>
    <w:p w14:paraId="084B0202" w14:textId="77777777" w:rsidR="007E3FB6" w:rsidRDefault="007E3FB6">
      <w:pPr>
        <w:spacing w:after="40"/>
        <w:jc w:val="both"/>
      </w:pPr>
    </w:p>
    <w:p w14:paraId="4098B183" w14:textId="77777777" w:rsidR="007E3FB6" w:rsidRDefault="007E3FB6">
      <w:pPr>
        <w:spacing w:after="40"/>
        <w:jc w:val="both"/>
      </w:pPr>
    </w:p>
    <w:p w14:paraId="3CDEBD9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8DA85A" w14:textId="77777777">
        <w:tc>
          <w:tcPr>
            <w:tcW w:w="4819" w:type="dxa"/>
            <w:shd w:val="clear" w:color="auto" w:fill="000000"/>
          </w:tcPr>
          <w:p w14:paraId="481B286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E9271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D32498" w14:textId="77777777">
        <w:tc>
          <w:tcPr>
            <w:tcW w:w="4819" w:type="dxa"/>
          </w:tcPr>
          <w:p w14:paraId="488035FF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9A46567" w14:textId="77777777" w:rsidR="007E3FB6" w:rsidRDefault="002F150C">
            <w:r>
              <w:t xml:space="preserve">  </w:t>
            </w:r>
          </w:p>
        </w:tc>
      </w:tr>
      <w:tr w:rsidR="007E3FB6" w14:paraId="4BA2B174" w14:textId="77777777">
        <w:tc>
          <w:tcPr>
            <w:tcW w:w="4819" w:type="dxa"/>
          </w:tcPr>
          <w:p w14:paraId="692F9E9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2E378EB" w14:textId="77777777" w:rsidR="007E3FB6" w:rsidRDefault="002F150C">
            <w:r>
              <w:t xml:space="preserve"> nymc:US-ASHBURN-AD-1 </w:t>
            </w:r>
          </w:p>
        </w:tc>
      </w:tr>
      <w:tr w:rsidR="007E3FB6" w14:paraId="4ED92FF5" w14:textId="77777777">
        <w:tc>
          <w:tcPr>
            <w:tcW w:w="4819" w:type="dxa"/>
          </w:tcPr>
          <w:p w14:paraId="3B7E8010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7F03C63E" w14:textId="77777777" w:rsidR="007E3FB6" w:rsidRDefault="007E3FB6"/>
        </w:tc>
      </w:tr>
      <w:tr w:rsidR="007E3FB6" w14:paraId="68B6D370" w14:textId="77777777">
        <w:tc>
          <w:tcPr>
            <w:tcW w:w="4819" w:type="dxa"/>
          </w:tcPr>
          <w:p w14:paraId="7D11B885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BE0C373" w14:textId="77777777" w:rsidR="007E3FB6" w:rsidRDefault="002F150C">
            <w:r>
              <w:t xml:space="preserve">  </w:t>
            </w:r>
          </w:p>
        </w:tc>
      </w:tr>
      <w:tr w:rsidR="007E3FB6" w14:paraId="64AC068E" w14:textId="77777777">
        <w:tc>
          <w:tcPr>
            <w:tcW w:w="4819" w:type="dxa"/>
          </w:tcPr>
          <w:p w14:paraId="48DA6686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7D9BFFAA" w14:textId="77777777" w:rsidR="007E3FB6" w:rsidRDefault="002F150C">
            <w:r>
              <w:t xml:space="preserve">  </w:t>
            </w:r>
          </w:p>
        </w:tc>
      </w:tr>
      <w:tr w:rsidR="007E3FB6" w14:paraId="50CA4FC7" w14:textId="77777777">
        <w:tc>
          <w:tcPr>
            <w:tcW w:w="4819" w:type="dxa"/>
          </w:tcPr>
          <w:p w14:paraId="368461B5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0FA53AB8" w14:textId="77777777" w:rsidR="007E3FB6" w:rsidRDefault="007E3FB6"/>
        </w:tc>
      </w:tr>
      <w:tr w:rsidR="007E3FB6" w14:paraId="2ABB4E2A" w14:textId="77777777">
        <w:tc>
          <w:tcPr>
            <w:tcW w:w="4819" w:type="dxa"/>
          </w:tcPr>
          <w:p w14:paraId="7C636233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0BBB47B9" w14:textId="77777777" w:rsidR="007E3FB6" w:rsidRDefault="007E3FB6"/>
        </w:tc>
      </w:tr>
      <w:tr w:rsidR="007E3FB6" w14:paraId="660106EC" w14:textId="77777777">
        <w:tc>
          <w:tcPr>
            <w:tcW w:w="4819" w:type="dxa"/>
          </w:tcPr>
          <w:p w14:paraId="6EB25F7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C048F7A" w14:textId="77777777" w:rsidR="007E3FB6" w:rsidRDefault="002F150C">
            <w:r>
              <w:t xml:space="preserve">  </w:t>
            </w:r>
          </w:p>
        </w:tc>
      </w:tr>
      <w:tr w:rsidR="007E3FB6" w14:paraId="16E226E1" w14:textId="77777777">
        <w:tc>
          <w:tcPr>
            <w:tcW w:w="4819" w:type="dxa"/>
          </w:tcPr>
          <w:p w14:paraId="50737023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7A1D7D6" w14:textId="77777777" w:rsidR="007E3FB6" w:rsidRDefault="002F150C">
            <w:r>
              <w:t xml:space="preserve">  </w:t>
            </w:r>
          </w:p>
        </w:tc>
      </w:tr>
      <w:tr w:rsidR="007E3FB6" w14:paraId="30929FD6" w14:textId="77777777">
        <w:tc>
          <w:tcPr>
            <w:tcW w:w="4819" w:type="dxa"/>
          </w:tcPr>
          <w:p w14:paraId="7CFA3C35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6E4BF7B" w14:textId="77777777" w:rsidR="007E3FB6" w:rsidRDefault="002F150C">
            <w:r>
              <w:t xml:space="preserve">  </w:t>
            </w:r>
          </w:p>
        </w:tc>
      </w:tr>
      <w:tr w:rsidR="007E3FB6" w14:paraId="03FC6597" w14:textId="77777777">
        <w:tc>
          <w:tcPr>
            <w:tcW w:w="4819" w:type="dxa"/>
          </w:tcPr>
          <w:p w14:paraId="040A9988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25B0A025" w14:textId="77777777" w:rsidR="007E3FB6" w:rsidRDefault="002F150C">
            <w:r>
              <w:t xml:space="preserve">  </w:t>
            </w:r>
          </w:p>
        </w:tc>
      </w:tr>
      <w:tr w:rsidR="007E3FB6" w14:paraId="797B903C" w14:textId="77777777">
        <w:tc>
          <w:tcPr>
            <w:tcW w:w="4819" w:type="dxa"/>
          </w:tcPr>
          <w:p w14:paraId="04D20389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07DE62A9" w14:textId="77777777" w:rsidR="007E3FB6" w:rsidRDefault="002F150C">
            <w:r>
              <w:t xml:space="preserve">  </w:t>
            </w:r>
          </w:p>
        </w:tc>
      </w:tr>
    </w:tbl>
    <w:p w14:paraId="14593966" w14:textId="77777777" w:rsidR="007E3FB6" w:rsidRDefault="002F150C">
      <w:pPr>
        <w:pStyle w:val="Ttulo1"/>
      </w:pPr>
      <w:bookmarkStart w:id="46" w:name="_Toc174959875"/>
      <w:r>
        <w:t>autotunePolicies Type list SubType  Required false</w:t>
      </w:r>
      <w:bookmarkEnd w:id="46"/>
    </w:p>
    <w:p w14:paraId="3DFBAB3D" w14:textId="77777777" w:rsidR="007E3FB6" w:rsidRDefault="002F150C">
      <w:pPr>
        <w:pStyle w:val="Ttulo1"/>
      </w:pPr>
      <w:bookmarkStart w:id="47" w:name="_Toc174959876"/>
      <w:r>
        <w:t>bootVolumeReplicas Type list SubType  Required false</w:t>
      </w:r>
      <w:bookmarkEnd w:id="47"/>
    </w:p>
    <w:p w14:paraId="7AE50AF0" w14:textId="77777777" w:rsidR="007E3FB6" w:rsidRDefault="007E3FB6">
      <w:pPr>
        <w:spacing w:after="40"/>
        <w:jc w:val="both"/>
      </w:pPr>
    </w:p>
    <w:p w14:paraId="3FE199D7" w14:textId="77777777" w:rsidR="007E3FB6" w:rsidRDefault="002F150C">
      <w:pPr>
        <w:spacing w:after="40"/>
        <w:jc w:val="both"/>
      </w:pPr>
      <w:r>
        <w:t xml:space="preserve">    </w:t>
      </w:r>
    </w:p>
    <w:p w14:paraId="4CD7A24C" w14:textId="77777777" w:rsidR="007E3FB6" w:rsidRDefault="007E3FB6">
      <w:pPr>
        <w:spacing w:after="40"/>
        <w:jc w:val="both"/>
      </w:pPr>
    </w:p>
    <w:p w14:paraId="077A2B9C" w14:textId="77777777" w:rsidR="007E3FB6" w:rsidRDefault="002F150C">
      <w:pPr>
        <w:pStyle w:val="Ttulo4"/>
      </w:pPr>
      <w:bookmarkStart w:id="48" w:name="_Toc174959877"/>
      <w:r>
        <w:t>hml-cfi-01 (Boot Volume)</w:t>
      </w:r>
      <w:bookmarkEnd w:id="48"/>
    </w:p>
    <w:p w14:paraId="74E7A5A8" w14:textId="77777777" w:rsidR="007E3FB6" w:rsidRDefault="007E3FB6">
      <w:pPr>
        <w:spacing w:after="40"/>
        <w:jc w:val="both"/>
      </w:pPr>
    </w:p>
    <w:p w14:paraId="75CB21C1" w14:textId="77777777" w:rsidR="007E3FB6" w:rsidRDefault="007E3FB6">
      <w:pPr>
        <w:spacing w:after="40"/>
        <w:jc w:val="both"/>
      </w:pPr>
    </w:p>
    <w:p w14:paraId="0CDACF8B" w14:textId="77777777" w:rsidR="007E3FB6" w:rsidRDefault="007E3FB6">
      <w:pPr>
        <w:spacing w:after="40"/>
        <w:jc w:val="both"/>
      </w:pPr>
    </w:p>
    <w:p w14:paraId="4158C6A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8B74A19" w14:textId="77777777">
        <w:tc>
          <w:tcPr>
            <w:tcW w:w="4819" w:type="dxa"/>
            <w:shd w:val="clear" w:color="auto" w:fill="000000"/>
          </w:tcPr>
          <w:p w14:paraId="05CA1FF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38B65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69B2A9" w14:textId="77777777">
        <w:tc>
          <w:tcPr>
            <w:tcW w:w="4819" w:type="dxa"/>
          </w:tcPr>
          <w:p w14:paraId="6AA2608B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25EAEED" w14:textId="77777777" w:rsidR="007E3FB6" w:rsidRDefault="002F150C">
            <w:r>
              <w:t xml:space="preserve">  </w:t>
            </w:r>
          </w:p>
        </w:tc>
      </w:tr>
      <w:tr w:rsidR="007E3FB6" w14:paraId="421F7C50" w14:textId="77777777">
        <w:tc>
          <w:tcPr>
            <w:tcW w:w="4819" w:type="dxa"/>
          </w:tcPr>
          <w:p w14:paraId="32F7BAE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4CA5B5A" w14:textId="77777777" w:rsidR="007E3FB6" w:rsidRDefault="002F150C">
            <w:r>
              <w:t xml:space="preserve"> nymc:US-ASHBURN-AD-1 </w:t>
            </w:r>
          </w:p>
        </w:tc>
      </w:tr>
      <w:tr w:rsidR="007E3FB6" w14:paraId="2EA77CEB" w14:textId="77777777">
        <w:tc>
          <w:tcPr>
            <w:tcW w:w="4819" w:type="dxa"/>
          </w:tcPr>
          <w:p w14:paraId="4CF0E320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50462933" w14:textId="77777777" w:rsidR="007E3FB6" w:rsidRDefault="007E3FB6"/>
        </w:tc>
      </w:tr>
      <w:tr w:rsidR="007E3FB6" w14:paraId="38347195" w14:textId="77777777">
        <w:tc>
          <w:tcPr>
            <w:tcW w:w="4819" w:type="dxa"/>
          </w:tcPr>
          <w:p w14:paraId="6A7012B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88B0464" w14:textId="77777777" w:rsidR="007E3FB6" w:rsidRDefault="002F150C">
            <w:r>
              <w:t xml:space="preserve">  </w:t>
            </w:r>
          </w:p>
        </w:tc>
      </w:tr>
      <w:tr w:rsidR="007E3FB6" w14:paraId="35621119" w14:textId="77777777">
        <w:tc>
          <w:tcPr>
            <w:tcW w:w="4819" w:type="dxa"/>
          </w:tcPr>
          <w:p w14:paraId="4EF62144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53671A20" w14:textId="77777777" w:rsidR="007E3FB6" w:rsidRDefault="002F150C">
            <w:r>
              <w:t xml:space="preserve">  </w:t>
            </w:r>
          </w:p>
        </w:tc>
      </w:tr>
      <w:tr w:rsidR="007E3FB6" w14:paraId="562B07B0" w14:textId="77777777">
        <w:tc>
          <w:tcPr>
            <w:tcW w:w="4819" w:type="dxa"/>
          </w:tcPr>
          <w:p w14:paraId="0E36ACE6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6293AB99" w14:textId="77777777" w:rsidR="007E3FB6" w:rsidRDefault="007E3FB6"/>
        </w:tc>
      </w:tr>
      <w:tr w:rsidR="007E3FB6" w14:paraId="3C6735BD" w14:textId="77777777">
        <w:tc>
          <w:tcPr>
            <w:tcW w:w="4819" w:type="dxa"/>
          </w:tcPr>
          <w:p w14:paraId="4BD2D57C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7254DB1F" w14:textId="77777777" w:rsidR="007E3FB6" w:rsidRDefault="007E3FB6"/>
        </w:tc>
      </w:tr>
      <w:tr w:rsidR="007E3FB6" w14:paraId="2F548D5F" w14:textId="77777777">
        <w:tc>
          <w:tcPr>
            <w:tcW w:w="4819" w:type="dxa"/>
          </w:tcPr>
          <w:p w14:paraId="5E8568B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F0EA173" w14:textId="77777777" w:rsidR="007E3FB6" w:rsidRDefault="002F150C">
            <w:r>
              <w:t xml:space="preserve">  </w:t>
            </w:r>
          </w:p>
        </w:tc>
      </w:tr>
      <w:tr w:rsidR="007E3FB6" w14:paraId="2EBB9A7E" w14:textId="77777777">
        <w:tc>
          <w:tcPr>
            <w:tcW w:w="4819" w:type="dxa"/>
          </w:tcPr>
          <w:p w14:paraId="59C0521F" w14:textId="77777777" w:rsidR="007E3FB6" w:rsidRDefault="002F150C">
            <w:r>
              <w:lastRenderedPageBreak/>
              <w:t xml:space="preserve"> Size In Gbs </w:t>
            </w:r>
          </w:p>
        </w:tc>
        <w:tc>
          <w:tcPr>
            <w:tcW w:w="4819" w:type="dxa"/>
          </w:tcPr>
          <w:p w14:paraId="421B5C95" w14:textId="77777777" w:rsidR="007E3FB6" w:rsidRDefault="002F150C">
            <w:r>
              <w:t xml:space="preserve">  </w:t>
            </w:r>
          </w:p>
        </w:tc>
      </w:tr>
      <w:tr w:rsidR="007E3FB6" w14:paraId="6E9F2EDC" w14:textId="77777777">
        <w:tc>
          <w:tcPr>
            <w:tcW w:w="4819" w:type="dxa"/>
          </w:tcPr>
          <w:p w14:paraId="6E22AFDC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3C16DD4" w14:textId="77777777" w:rsidR="007E3FB6" w:rsidRDefault="002F150C">
            <w:r>
              <w:t xml:space="preserve">  </w:t>
            </w:r>
          </w:p>
        </w:tc>
      </w:tr>
      <w:tr w:rsidR="007E3FB6" w14:paraId="24AD925D" w14:textId="77777777">
        <w:tc>
          <w:tcPr>
            <w:tcW w:w="4819" w:type="dxa"/>
          </w:tcPr>
          <w:p w14:paraId="6BD5ADBF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7F777417" w14:textId="77777777" w:rsidR="007E3FB6" w:rsidRDefault="002F150C">
            <w:r>
              <w:t xml:space="preserve">  </w:t>
            </w:r>
          </w:p>
        </w:tc>
      </w:tr>
      <w:tr w:rsidR="007E3FB6" w14:paraId="2CA2C2EE" w14:textId="77777777">
        <w:tc>
          <w:tcPr>
            <w:tcW w:w="4819" w:type="dxa"/>
          </w:tcPr>
          <w:p w14:paraId="31D4C4F0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A940C25" w14:textId="77777777" w:rsidR="007E3FB6" w:rsidRDefault="002F150C">
            <w:r>
              <w:t xml:space="preserve">  </w:t>
            </w:r>
          </w:p>
        </w:tc>
      </w:tr>
    </w:tbl>
    <w:p w14:paraId="7B1CF5FB" w14:textId="77777777" w:rsidR="007E3FB6" w:rsidRDefault="002F150C">
      <w:pPr>
        <w:pStyle w:val="Ttulo1"/>
      </w:pPr>
      <w:bookmarkStart w:id="49" w:name="_Toc174959878"/>
      <w:r>
        <w:t>autotunePolicies Type list SubType  Required false</w:t>
      </w:r>
      <w:bookmarkEnd w:id="49"/>
    </w:p>
    <w:p w14:paraId="21159000" w14:textId="77777777" w:rsidR="007E3FB6" w:rsidRDefault="002F150C">
      <w:pPr>
        <w:pStyle w:val="Ttulo1"/>
      </w:pPr>
      <w:bookmarkStart w:id="50" w:name="_Toc174959879"/>
      <w:r>
        <w:t>bootVolumeReplicas Type list SubType  Required false</w:t>
      </w:r>
      <w:bookmarkEnd w:id="50"/>
    </w:p>
    <w:p w14:paraId="5342268B" w14:textId="77777777" w:rsidR="007E3FB6" w:rsidRDefault="007E3FB6">
      <w:pPr>
        <w:spacing w:after="40"/>
        <w:jc w:val="both"/>
      </w:pPr>
    </w:p>
    <w:p w14:paraId="2BCD7478" w14:textId="77777777" w:rsidR="007E3FB6" w:rsidRDefault="002F150C">
      <w:pPr>
        <w:spacing w:after="40"/>
        <w:jc w:val="both"/>
      </w:pPr>
      <w:r>
        <w:t xml:space="preserve">    </w:t>
      </w:r>
    </w:p>
    <w:p w14:paraId="03F9EE7F" w14:textId="77777777" w:rsidR="007E3FB6" w:rsidRDefault="007E3FB6">
      <w:pPr>
        <w:spacing w:after="40"/>
        <w:jc w:val="both"/>
      </w:pPr>
    </w:p>
    <w:p w14:paraId="263F3BE1" w14:textId="77777777" w:rsidR="007E3FB6" w:rsidRDefault="002F150C">
      <w:pPr>
        <w:pStyle w:val="Ttulo4"/>
      </w:pPr>
      <w:bookmarkStart w:id="51" w:name="_Toc174959880"/>
      <w:r>
        <w:t>hml-JDSP-01 (Boot Volume)</w:t>
      </w:r>
      <w:bookmarkEnd w:id="51"/>
    </w:p>
    <w:p w14:paraId="62E8F3FD" w14:textId="77777777" w:rsidR="007E3FB6" w:rsidRDefault="007E3FB6">
      <w:pPr>
        <w:spacing w:after="40"/>
        <w:jc w:val="both"/>
      </w:pPr>
    </w:p>
    <w:p w14:paraId="1DE5152B" w14:textId="77777777" w:rsidR="007E3FB6" w:rsidRDefault="007E3FB6">
      <w:pPr>
        <w:spacing w:after="40"/>
        <w:jc w:val="both"/>
      </w:pPr>
    </w:p>
    <w:p w14:paraId="7869C771" w14:textId="77777777" w:rsidR="007E3FB6" w:rsidRDefault="007E3FB6">
      <w:pPr>
        <w:spacing w:after="40"/>
        <w:jc w:val="both"/>
      </w:pPr>
    </w:p>
    <w:p w14:paraId="0D153C6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523CC1" w14:textId="77777777">
        <w:tc>
          <w:tcPr>
            <w:tcW w:w="4819" w:type="dxa"/>
            <w:shd w:val="clear" w:color="auto" w:fill="000000"/>
          </w:tcPr>
          <w:p w14:paraId="02BBFD8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FA45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2C1CC3" w14:textId="77777777">
        <w:tc>
          <w:tcPr>
            <w:tcW w:w="4819" w:type="dxa"/>
          </w:tcPr>
          <w:p w14:paraId="19F18177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61007241" w14:textId="77777777" w:rsidR="007E3FB6" w:rsidRDefault="002F150C">
            <w:r>
              <w:t xml:space="preserve">  </w:t>
            </w:r>
          </w:p>
        </w:tc>
      </w:tr>
      <w:tr w:rsidR="007E3FB6" w14:paraId="22CCDFD5" w14:textId="77777777">
        <w:tc>
          <w:tcPr>
            <w:tcW w:w="4819" w:type="dxa"/>
          </w:tcPr>
          <w:p w14:paraId="5C5851A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340AA2A" w14:textId="77777777" w:rsidR="007E3FB6" w:rsidRDefault="002F150C">
            <w:r>
              <w:t xml:space="preserve"> nymc:US-ASHBURN-AD-1 </w:t>
            </w:r>
          </w:p>
        </w:tc>
      </w:tr>
      <w:tr w:rsidR="007E3FB6" w14:paraId="7E69E36B" w14:textId="77777777">
        <w:tc>
          <w:tcPr>
            <w:tcW w:w="4819" w:type="dxa"/>
          </w:tcPr>
          <w:p w14:paraId="28B3A84D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0F4C551D" w14:textId="77777777" w:rsidR="007E3FB6" w:rsidRDefault="007E3FB6"/>
        </w:tc>
      </w:tr>
      <w:tr w:rsidR="007E3FB6" w14:paraId="66BFDA72" w14:textId="77777777">
        <w:tc>
          <w:tcPr>
            <w:tcW w:w="4819" w:type="dxa"/>
          </w:tcPr>
          <w:p w14:paraId="3F466E51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C02E961" w14:textId="77777777" w:rsidR="007E3FB6" w:rsidRDefault="002F150C">
            <w:r>
              <w:t xml:space="preserve">  </w:t>
            </w:r>
          </w:p>
        </w:tc>
      </w:tr>
      <w:tr w:rsidR="007E3FB6" w14:paraId="1E2E3882" w14:textId="77777777">
        <w:tc>
          <w:tcPr>
            <w:tcW w:w="4819" w:type="dxa"/>
          </w:tcPr>
          <w:p w14:paraId="692C27B2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5DFBC129" w14:textId="77777777" w:rsidR="007E3FB6" w:rsidRDefault="002F150C">
            <w:r>
              <w:t xml:space="preserve">  </w:t>
            </w:r>
          </w:p>
        </w:tc>
      </w:tr>
      <w:tr w:rsidR="007E3FB6" w14:paraId="112AF436" w14:textId="77777777">
        <w:tc>
          <w:tcPr>
            <w:tcW w:w="4819" w:type="dxa"/>
          </w:tcPr>
          <w:p w14:paraId="6E3A9B4E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5964F57F" w14:textId="77777777" w:rsidR="007E3FB6" w:rsidRDefault="007E3FB6"/>
        </w:tc>
      </w:tr>
      <w:tr w:rsidR="007E3FB6" w14:paraId="6FF5091E" w14:textId="77777777">
        <w:tc>
          <w:tcPr>
            <w:tcW w:w="4819" w:type="dxa"/>
          </w:tcPr>
          <w:p w14:paraId="37E784BF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47DC7804" w14:textId="77777777" w:rsidR="007E3FB6" w:rsidRDefault="007E3FB6"/>
        </w:tc>
      </w:tr>
      <w:tr w:rsidR="007E3FB6" w14:paraId="69F7D60E" w14:textId="77777777">
        <w:tc>
          <w:tcPr>
            <w:tcW w:w="4819" w:type="dxa"/>
          </w:tcPr>
          <w:p w14:paraId="266BB1A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C8BCB02" w14:textId="77777777" w:rsidR="007E3FB6" w:rsidRDefault="002F150C">
            <w:r>
              <w:t xml:space="preserve">  </w:t>
            </w:r>
          </w:p>
        </w:tc>
      </w:tr>
      <w:tr w:rsidR="007E3FB6" w14:paraId="6B2C2575" w14:textId="77777777">
        <w:tc>
          <w:tcPr>
            <w:tcW w:w="4819" w:type="dxa"/>
          </w:tcPr>
          <w:p w14:paraId="63DBB81E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F33395A" w14:textId="77777777" w:rsidR="007E3FB6" w:rsidRDefault="002F150C">
            <w:r>
              <w:t xml:space="preserve">  </w:t>
            </w:r>
          </w:p>
        </w:tc>
      </w:tr>
      <w:tr w:rsidR="007E3FB6" w14:paraId="28652D32" w14:textId="77777777">
        <w:tc>
          <w:tcPr>
            <w:tcW w:w="4819" w:type="dxa"/>
          </w:tcPr>
          <w:p w14:paraId="17A5EBC6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5352BE8E" w14:textId="77777777" w:rsidR="007E3FB6" w:rsidRDefault="002F150C">
            <w:r>
              <w:t xml:space="preserve">  </w:t>
            </w:r>
          </w:p>
        </w:tc>
      </w:tr>
      <w:tr w:rsidR="007E3FB6" w14:paraId="3FBF4858" w14:textId="77777777">
        <w:tc>
          <w:tcPr>
            <w:tcW w:w="4819" w:type="dxa"/>
          </w:tcPr>
          <w:p w14:paraId="4C83A850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71DCD409" w14:textId="77777777" w:rsidR="007E3FB6" w:rsidRDefault="002F150C">
            <w:r>
              <w:t xml:space="preserve">  </w:t>
            </w:r>
          </w:p>
        </w:tc>
      </w:tr>
      <w:tr w:rsidR="007E3FB6" w14:paraId="18E1A7AD" w14:textId="77777777">
        <w:tc>
          <w:tcPr>
            <w:tcW w:w="4819" w:type="dxa"/>
          </w:tcPr>
          <w:p w14:paraId="2847212D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BD08095" w14:textId="77777777" w:rsidR="007E3FB6" w:rsidRDefault="002F150C">
            <w:r>
              <w:t xml:space="preserve">  </w:t>
            </w:r>
          </w:p>
        </w:tc>
      </w:tr>
    </w:tbl>
    <w:p w14:paraId="23EA5FA2" w14:textId="77777777" w:rsidR="007E3FB6" w:rsidRDefault="002F150C">
      <w:pPr>
        <w:pStyle w:val="Ttulo1"/>
      </w:pPr>
      <w:bookmarkStart w:id="52" w:name="_Toc174959881"/>
      <w:r>
        <w:t>autotunePolicies Type list SubType  Required false</w:t>
      </w:r>
      <w:bookmarkEnd w:id="52"/>
    </w:p>
    <w:p w14:paraId="71637DC6" w14:textId="77777777" w:rsidR="007E3FB6" w:rsidRDefault="002F150C">
      <w:pPr>
        <w:pStyle w:val="Ttulo1"/>
      </w:pPr>
      <w:bookmarkStart w:id="53" w:name="_Toc174959882"/>
      <w:r>
        <w:t>bootVolumeReplicas Type list SubType  Required false</w:t>
      </w:r>
      <w:bookmarkEnd w:id="53"/>
    </w:p>
    <w:p w14:paraId="10DD106A" w14:textId="77777777" w:rsidR="007E3FB6" w:rsidRDefault="007E3FB6">
      <w:pPr>
        <w:spacing w:after="40"/>
        <w:jc w:val="both"/>
      </w:pPr>
    </w:p>
    <w:p w14:paraId="0BCB732D" w14:textId="77777777" w:rsidR="007E3FB6" w:rsidRDefault="002F150C">
      <w:pPr>
        <w:spacing w:after="40"/>
        <w:jc w:val="both"/>
      </w:pPr>
      <w:r>
        <w:t xml:space="preserve">    </w:t>
      </w:r>
    </w:p>
    <w:p w14:paraId="170E2F76" w14:textId="77777777" w:rsidR="007E3FB6" w:rsidRDefault="007E3FB6">
      <w:pPr>
        <w:spacing w:after="40"/>
        <w:jc w:val="both"/>
      </w:pPr>
    </w:p>
    <w:p w14:paraId="163F787E" w14:textId="77777777" w:rsidR="007E3FB6" w:rsidRDefault="002F150C">
      <w:pPr>
        <w:pStyle w:val="Ttulo4"/>
      </w:pPr>
      <w:bookmarkStart w:id="54" w:name="_Toc174959883"/>
      <w:r>
        <w:t>hml-crk-01 (Boot Volume)</w:t>
      </w:r>
      <w:bookmarkEnd w:id="54"/>
    </w:p>
    <w:p w14:paraId="1BFE3D36" w14:textId="77777777" w:rsidR="007E3FB6" w:rsidRDefault="007E3FB6">
      <w:pPr>
        <w:spacing w:after="40"/>
        <w:jc w:val="both"/>
      </w:pPr>
    </w:p>
    <w:p w14:paraId="037F0661" w14:textId="77777777" w:rsidR="007E3FB6" w:rsidRDefault="007E3FB6">
      <w:pPr>
        <w:spacing w:after="40"/>
        <w:jc w:val="both"/>
      </w:pPr>
    </w:p>
    <w:p w14:paraId="3B246ED6" w14:textId="77777777" w:rsidR="007E3FB6" w:rsidRDefault="007E3FB6">
      <w:pPr>
        <w:spacing w:after="40"/>
        <w:jc w:val="both"/>
      </w:pPr>
    </w:p>
    <w:p w14:paraId="7FBCD90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ED5465" w14:textId="77777777">
        <w:tc>
          <w:tcPr>
            <w:tcW w:w="4819" w:type="dxa"/>
            <w:shd w:val="clear" w:color="auto" w:fill="000000"/>
          </w:tcPr>
          <w:p w14:paraId="0ADF318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7C845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B98E30" w14:textId="77777777">
        <w:tc>
          <w:tcPr>
            <w:tcW w:w="4819" w:type="dxa"/>
          </w:tcPr>
          <w:p w14:paraId="69CB8446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3F9E6C9D" w14:textId="77777777" w:rsidR="007E3FB6" w:rsidRDefault="002F150C">
            <w:r>
              <w:t xml:space="preserve">  </w:t>
            </w:r>
          </w:p>
        </w:tc>
      </w:tr>
      <w:tr w:rsidR="007E3FB6" w14:paraId="498EE43C" w14:textId="77777777">
        <w:tc>
          <w:tcPr>
            <w:tcW w:w="4819" w:type="dxa"/>
          </w:tcPr>
          <w:p w14:paraId="5890A86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099062E" w14:textId="77777777" w:rsidR="007E3FB6" w:rsidRDefault="002F150C">
            <w:r>
              <w:t xml:space="preserve"> nymc:US-ASHBURN-AD-1 </w:t>
            </w:r>
          </w:p>
        </w:tc>
      </w:tr>
      <w:tr w:rsidR="007E3FB6" w14:paraId="14E63BDA" w14:textId="77777777">
        <w:tc>
          <w:tcPr>
            <w:tcW w:w="4819" w:type="dxa"/>
          </w:tcPr>
          <w:p w14:paraId="09D69D41" w14:textId="77777777" w:rsidR="007E3FB6" w:rsidRDefault="002F150C">
            <w:r>
              <w:lastRenderedPageBreak/>
              <w:t xml:space="preserve"> Boot Volume Replicas Deletion </w:t>
            </w:r>
          </w:p>
        </w:tc>
        <w:tc>
          <w:tcPr>
            <w:tcW w:w="4819" w:type="dxa"/>
          </w:tcPr>
          <w:p w14:paraId="095B76B9" w14:textId="77777777" w:rsidR="007E3FB6" w:rsidRDefault="007E3FB6"/>
        </w:tc>
      </w:tr>
      <w:tr w:rsidR="007E3FB6" w14:paraId="5E3C60DE" w14:textId="77777777">
        <w:tc>
          <w:tcPr>
            <w:tcW w:w="4819" w:type="dxa"/>
          </w:tcPr>
          <w:p w14:paraId="5F92C6DA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1CE37CED" w14:textId="77777777" w:rsidR="007E3FB6" w:rsidRDefault="002F150C">
            <w:r>
              <w:t xml:space="preserve">  </w:t>
            </w:r>
          </w:p>
        </w:tc>
      </w:tr>
      <w:tr w:rsidR="007E3FB6" w14:paraId="61DCE4C0" w14:textId="77777777">
        <w:tc>
          <w:tcPr>
            <w:tcW w:w="4819" w:type="dxa"/>
          </w:tcPr>
          <w:p w14:paraId="4D5D1D82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0841DD8B" w14:textId="77777777" w:rsidR="007E3FB6" w:rsidRDefault="002F150C">
            <w:r>
              <w:t xml:space="preserve">  </w:t>
            </w:r>
          </w:p>
        </w:tc>
      </w:tr>
      <w:tr w:rsidR="007E3FB6" w14:paraId="12AD8E12" w14:textId="77777777">
        <w:tc>
          <w:tcPr>
            <w:tcW w:w="4819" w:type="dxa"/>
          </w:tcPr>
          <w:p w14:paraId="72408FFC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1E0A884" w14:textId="77777777" w:rsidR="007E3FB6" w:rsidRDefault="007E3FB6"/>
        </w:tc>
      </w:tr>
      <w:tr w:rsidR="007E3FB6" w14:paraId="123D398B" w14:textId="77777777">
        <w:tc>
          <w:tcPr>
            <w:tcW w:w="4819" w:type="dxa"/>
          </w:tcPr>
          <w:p w14:paraId="27301245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7A39B0B6" w14:textId="77777777" w:rsidR="007E3FB6" w:rsidRDefault="007E3FB6"/>
        </w:tc>
      </w:tr>
      <w:tr w:rsidR="007E3FB6" w14:paraId="0BC3A7B5" w14:textId="77777777">
        <w:tc>
          <w:tcPr>
            <w:tcW w:w="4819" w:type="dxa"/>
          </w:tcPr>
          <w:p w14:paraId="51D5540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006464D" w14:textId="77777777" w:rsidR="007E3FB6" w:rsidRDefault="002F150C">
            <w:r>
              <w:t xml:space="preserve">  </w:t>
            </w:r>
          </w:p>
        </w:tc>
      </w:tr>
      <w:tr w:rsidR="007E3FB6" w14:paraId="7FDEA344" w14:textId="77777777">
        <w:tc>
          <w:tcPr>
            <w:tcW w:w="4819" w:type="dxa"/>
          </w:tcPr>
          <w:p w14:paraId="6C0572EA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816704B" w14:textId="77777777" w:rsidR="007E3FB6" w:rsidRDefault="002F150C">
            <w:r>
              <w:t xml:space="preserve">  </w:t>
            </w:r>
          </w:p>
        </w:tc>
      </w:tr>
      <w:tr w:rsidR="007E3FB6" w14:paraId="57B48E1B" w14:textId="77777777">
        <w:tc>
          <w:tcPr>
            <w:tcW w:w="4819" w:type="dxa"/>
          </w:tcPr>
          <w:p w14:paraId="1B2A667C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4AA6369" w14:textId="77777777" w:rsidR="007E3FB6" w:rsidRDefault="002F150C">
            <w:r>
              <w:t xml:space="preserve">  </w:t>
            </w:r>
          </w:p>
        </w:tc>
      </w:tr>
      <w:tr w:rsidR="007E3FB6" w14:paraId="50058F90" w14:textId="77777777">
        <w:tc>
          <w:tcPr>
            <w:tcW w:w="4819" w:type="dxa"/>
          </w:tcPr>
          <w:p w14:paraId="44BC8F47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10D17F19" w14:textId="77777777" w:rsidR="007E3FB6" w:rsidRDefault="002F150C">
            <w:r>
              <w:t xml:space="preserve">  </w:t>
            </w:r>
          </w:p>
        </w:tc>
      </w:tr>
      <w:tr w:rsidR="007E3FB6" w14:paraId="3424CF2D" w14:textId="77777777">
        <w:tc>
          <w:tcPr>
            <w:tcW w:w="4819" w:type="dxa"/>
          </w:tcPr>
          <w:p w14:paraId="00616AF9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45175E6" w14:textId="77777777" w:rsidR="007E3FB6" w:rsidRDefault="002F150C">
            <w:r>
              <w:t xml:space="preserve">  </w:t>
            </w:r>
          </w:p>
        </w:tc>
      </w:tr>
    </w:tbl>
    <w:p w14:paraId="032CB251" w14:textId="77777777" w:rsidR="007E3FB6" w:rsidRDefault="002F150C">
      <w:pPr>
        <w:pStyle w:val="Ttulo1"/>
      </w:pPr>
      <w:bookmarkStart w:id="55" w:name="_Toc174959884"/>
      <w:r>
        <w:t>autotunePolicies Type list SubType  Required false</w:t>
      </w:r>
      <w:bookmarkEnd w:id="55"/>
    </w:p>
    <w:p w14:paraId="64C16D0B" w14:textId="77777777" w:rsidR="007E3FB6" w:rsidRDefault="002F150C">
      <w:pPr>
        <w:pStyle w:val="Ttulo1"/>
      </w:pPr>
      <w:bookmarkStart w:id="56" w:name="_Toc174959885"/>
      <w:r>
        <w:t>bootVolumeReplicas Type list SubType  Required false</w:t>
      </w:r>
      <w:bookmarkEnd w:id="56"/>
    </w:p>
    <w:p w14:paraId="6B8131DC" w14:textId="77777777" w:rsidR="007E3FB6" w:rsidRDefault="007E3FB6">
      <w:pPr>
        <w:spacing w:after="40"/>
        <w:jc w:val="both"/>
      </w:pPr>
    </w:p>
    <w:p w14:paraId="5662C739" w14:textId="77777777" w:rsidR="007E3FB6" w:rsidRDefault="002F150C">
      <w:pPr>
        <w:spacing w:after="40"/>
        <w:jc w:val="both"/>
      </w:pPr>
      <w:r>
        <w:t xml:space="preserve">    </w:t>
      </w:r>
    </w:p>
    <w:p w14:paraId="2681AAC1" w14:textId="77777777" w:rsidR="007E3FB6" w:rsidRDefault="007E3FB6">
      <w:pPr>
        <w:spacing w:after="40"/>
        <w:jc w:val="both"/>
      </w:pPr>
    </w:p>
    <w:p w14:paraId="578067CF" w14:textId="77777777" w:rsidR="007E3FB6" w:rsidRDefault="002F150C">
      <w:pPr>
        <w:pStyle w:val="Ttulo4"/>
      </w:pPr>
      <w:bookmarkStart w:id="57" w:name="_Toc174959886"/>
      <w:r>
        <w:t>hml-sql-ter01 (Boot Volume)</w:t>
      </w:r>
      <w:bookmarkEnd w:id="57"/>
    </w:p>
    <w:p w14:paraId="741B44CA" w14:textId="77777777" w:rsidR="007E3FB6" w:rsidRDefault="007E3FB6">
      <w:pPr>
        <w:spacing w:after="40"/>
        <w:jc w:val="both"/>
      </w:pPr>
    </w:p>
    <w:p w14:paraId="552AFC5B" w14:textId="77777777" w:rsidR="007E3FB6" w:rsidRDefault="007E3FB6">
      <w:pPr>
        <w:spacing w:after="40"/>
        <w:jc w:val="both"/>
      </w:pPr>
    </w:p>
    <w:p w14:paraId="6D201C60" w14:textId="77777777" w:rsidR="007E3FB6" w:rsidRDefault="007E3FB6">
      <w:pPr>
        <w:spacing w:after="40"/>
        <w:jc w:val="both"/>
      </w:pPr>
    </w:p>
    <w:p w14:paraId="03ED8F9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B7AC31" w14:textId="77777777">
        <w:tc>
          <w:tcPr>
            <w:tcW w:w="4819" w:type="dxa"/>
            <w:shd w:val="clear" w:color="auto" w:fill="000000"/>
          </w:tcPr>
          <w:p w14:paraId="4BAAE32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DA4C8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44E71FC" w14:textId="77777777">
        <w:tc>
          <w:tcPr>
            <w:tcW w:w="4819" w:type="dxa"/>
          </w:tcPr>
          <w:p w14:paraId="6B55AE16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51047D79" w14:textId="77777777" w:rsidR="007E3FB6" w:rsidRDefault="002F150C">
            <w:r>
              <w:t xml:space="preserve">  </w:t>
            </w:r>
          </w:p>
        </w:tc>
      </w:tr>
      <w:tr w:rsidR="007E3FB6" w14:paraId="030FB747" w14:textId="77777777">
        <w:tc>
          <w:tcPr>
            <w:tcW w:w="4819" w:type="dxa"/>
          </w:tcPr>
          <w:p w14:paraId="4077A10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86919CD" w14:textId="77777777" w:rsidR="007E3FB6" w:rsidRDefault="002F150C">
            <w:r>
              <w:t xml:space="preserve"> nymc:US-ASHBURN-AD-1 </w:t>
            </w:r>
          </w:p>
        </w:tc>
      </w:tr>
      <w:tr w:rsidR="007E3FB6" w14:paraId="05A0D259" w14:textId="77777777">
        <w:tc>
          <w:tcPr>
            <w:tcW w:w="4819" w:type="dxa"/>
          </w:tcPr>
          <w:p w14:paraId="0CF6BE31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70EB1566" w14:textId="77777777" w:rsidR="007E3FB6" w:rsidRDefault="007E3FB6"/>
        </w:tc>
      </w:tr>
      <w:tr w:rsidR="007E3FB6" w14:paraId="1C6C5042" w14:textId="77777777">
        <w:tc>
          <w:tcPr>
            <w:tcW w:w="4819" w:type="dxa"/>
          </w:tcPr>
          <w:p w14:paraId="05B2650C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7DB2021" w14:textId="77777777" w:rsidR="007E3FB6" w:rsidRDefault="002F150C">
            <w:r>
              <w:t xml:space="preserve">  </w:t>
            </w:r>
          </w:p>
        </w:tc>
      </w:tr>
      <w:tr w:rsidR="007E3FB6" w14:paraId="2A91AC20" w14:textId="77777777">
        <w:tc>
          <w:tcPr>
            <w:tcW w:w="4819" w:type="dxa"/>
          </w:tcPr>
          <w:p w14:paraId="024FA54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4848290" w14:textId="77777777" w:rsidR="007E3FB6" w:rsidRDefault="002F150C">
            <w:r>
              <w:t xml:space="preserve">  </w:t>
            </w:r>
          </w:p>
        </w:tc>
      </w:tr>
      <w:tr w:rsidR="007E3FB6" w14:paraId="4FC6938B" w14:textId="77777777">
        <w:tc>
          <w:tcPr>
            <w:tcW w:w="4819" w:type="dxa"/>
          </w:tcPr>
          <w:p w14:paraId="318521FD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5B75C2FF" w14:textId="77777777" w:rsidR="007E3FB6" w:rsidRDefault="007E3FB6"/>
        </w:tc>
      </w:tr>
      <w:tr w:rsidR="007E3FB6" w14:paraId="6ADD2884" w14:textId="77777777">
        <w:tc>
          <w:tcPr>
            <w:tcW w:w="4819" w:type="dxa"/>
          </w:tcPr>
          <w:p w14:paraId="10170C59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5F41656E" w14:textId="77777777" w:rsidR="007E3FB6" w:rsidRDefault="007E3FB6"/>
        </w:tc>
      </w:tr>
      <w:tr w:rsidR="007E3FB6" w14:paraId="1CEA80DA" w14:textId="77777777">
        <w:tc>
          <w:tcPr>
            <w:tcW w:w="4819" w:type="dxa"/>
          </w:tcPr>
          <w:p w14:paraId="41683DF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71D5FA1" w14:textId="77777777" w:rsidR="007E3FB6" w:rsidRDefault="002F150C">
            <w:r>
              <w:t xml:space="preserve">  </w:t>
            </w:r>
          </w:p>
        </w:tc>
      </w:tr>
      <w:tr w:rsidR="007E3FB6" w14:paraId="6FEA07C5" w14:textId="77777777">
        <w:tc>
          <w:tcPr>
            <w:tcW w:w="4819" w:type="dxa"/>
          </w:tcPr>
          <w:p w14:paraId="6B5DEB1B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D1168B1" w14:textId="77777777" w:rsidR="007E3FB6" w:rsidRDefault="002F150C">
            <w:r>
              <w:t xml:space="preserve">  </w:t>
            </w:r>
          </w:p>
        </w:tc>
      </w:tr>
      <w:tr w:rsidR="007E3FB6" w14:paraId="2A068C74" w14:textId="77777777">
        <w:tc>
          <w:tcPr>
            <w:tcW w:w="4819" w:type="dxa"/>
          </w:tcPr>
          <w:p w14:paraId="0038F69F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459F486" w14:textId="77777777" w:rsidR="007E3FB6" w:rsidRDefault="002F150C">
            <w:r>
              <w:t xml:space="preserve">  </w:t>
            </w:r>
          </w:p>
        </w:tc>
      </w:tr>
      <w:tr w:rsidR="007E3FB6" w14:paraId="740F0AC7" w14:textId="77777777">
        <w:tc>
          <w:tcPr>
            <w:tcW w:w="4819" w:type="dxa"/>
          </w:tcPr>
          <w:p w14:paraId="584702D9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7452E54" w14:textId="77777777" w:rsidR="007E3FB6" w:rsidRDefault="002F150C">
            <w:r>
              <w:t xml:space="preserve">  </w:t>
            </w:r>
          </w:p>
        </w:tc>
      </w:tr>
      <w:tr w:rsidR="007E3FB6" w14:paraId="13C38881" w14:textId="77777777">
        <w:tc>
          <w:tcPr>
            <w:tcW w:w="4819" w:type="dxa"/>
          </w:tcPr>
          <w:p w14:paraId="001D7254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04B7A1B6" w14:textId="77777777" w:rsidR="007E3FB6" w:rsidRDefault="002F150C">
            <w:r>
              <w:t xml:space="preserve">  </w:t>
            </w:r>
          </w:p>
        </w:tc>
      </w:tr>
    </w:tbl>
    <w:p w14:paraId="4F58865A" w14:textId="77777777" w:rsidR="007E3FB6" w:rsidRDefault="002F150C">
      <w:pPr>
        <w:pStyle w:val="Ttulo1"/>
      </w:pPr>
      <w:bookmarkStart w:id="58" w:name="_Toc174959887"/>
      <w:r>
        <w:t>autotunePolicies Type list SubType  Required false</w:t>
      </w:r>
      <w:bookmarkEnd w:id="58"/>
    </w:p>
    <w:p w14:paraId="12271B47" w14:textId="77777777" w:rsidR="007E3FB6" w:rsidRDefault="002F150C">
      <w:pPr>
        <w:pStyle w:val="Ttulo1"/>
      </w:pPr>
      <w:bookmarkStart w:id="59" w:name="_Toc174959888"/>
      <w:r>
        <w:t>bootVolumeReplicas Type list SubType  Required false</w:t>
      </w:r>
      <w:bookmarkEnd w:id="59"/>
    </w:p>
    <w:p w14:paraId="014E363C" w14:textId="77777777" w:rsidR="007E3FB6" w:rsidRDefault="007E3FB6">
      <w:pPr>
        <w:spacing w:after="40"/>
        <w:jc w:val="both"/>
      </w:pPr>
    </w:p>
    <w:p w14:paraId="30833B31" w14:textId="77777777" w:rsidR="007E3FB6" w:rsidRDefault="002F150C">
      <w:pPr>
        <w:spacing w:after="40"/>
        <w:jc w:val="both"/>
      </w:pPr>
      <w:r>
        <w:t xml:space="preserve">    </w:t>
      </w:r>
    </w:p>
    <w:p w14:paraId="3582A4C3" w14:textId="77777777" w:rsidR="007E3FB6" w:rsidRDefault="007E3FB6">
      <w:pPr>
        <w:spacing w:after="40"/>
        <w:jc w:val="both"/>
      </w:pPr>
    </w:p>
    <w:p w14:paraId="6FF7A9A3" w14:textId="77777777" w:rsidR="007E3FB6" w:rsidRDefault="002F150C">
      <w:pPr>
        <w:pStyle w:val="Ttulo4"/>
      </w:pPr>
      <w:bookmarkStart w:id="60" w:name="_Toc174959889"/>
      <w:r>
        <w:t>hml-sql-ter02 (Boot Volume)</w:t>
      </w:r>
      <w:bookmarkEnd w:id="60"/>
    </w:p>
    <w:p w14:paraId="0B33BDD1" w14:textId="77777777" w:rsidR="007E3FB6" w:rsidRDefault="007E3FB6">
      <w:pPr>
        <w:spacing w:after="40"/>
        <w:jc w:val="both"/>
      </w:pPr>
    </w:p>
    <w:p w14:paraId="5B05A81B" w14:textId="77777777" w:rsidR="007E3FB6" w:rsidRDefault="007E3FB6">
      <w:pPr>
        <w:spacing w:after="40"/>
        <w:jc w:val="both"/>
      </w:pPr>
    </w:p>
    <w:p w14:paraId="030F01F5" w14:textId="77777777" w:rsidR="007E3FB6" w:rsidRDefault="007E3FB6">
      <w:pPr>
        <w:spacing w:after="40"/>
        <w:jc w:val="both"/>
      </w:pPr>
    </w:p>
    <w:p w14:paraId="71CAC7E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9B7263" w14:textId="77777777">
        <w:tc>
          <w:tcPr>
            <w:tcW w:w="4819" w:type="dxa"/>
            <w:shd w:val="clear" w:color="auto" w:fill="000000"/>
          </w:tcPr>
          <w:p w14:paraId="0B64CA9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4BC8DD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9B11D7" w14:textId="77777777">
        <w:tc>
          <w:tcPr>
            <w:tcW w:w="4819" w:type="dxa"/>
          </w:tcPr>
          <w:p w14:paraId="268019A8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1B6505C5" w14:textId="77777777" w:rsidR="007E3FB6" w:rsidRDefault="002F150C">
            <w:r>
              <w:t xml:space="preserve">  </w:t>
            </w:r>
          </w:p>
        </w:tc>
      </w:tr>
      <w:tr w:rsidR="007E3FB6" w14:paraId="5C1E9AE7" w14:textId="77777777">
        <w:tc>
          <w:tcPr>
            <w:tcW w:w="4819" w:type="dxa"/>
          </w:tcPr>
          <w:p w14:paraId="11080C3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CC99323" w14:textId="77777777" w:rsidR="007E3FB6" w:rsidRDefault="002F150C">
            <w:r>
              <w:t xml:space="preserve"> nymc:US-ASHBURN-AD-1 </w:t>
            </w:r>
          </w:p>
        </w:tc>
      </w:tr>
      <w:tr w:rsidR="007E3FB6" w14:paraId="74450361" w14:textId="77777777">
        <w:tc>
          <w:tcPr>
            <w:tcW w:w="4819" w:type="dxa"/>
          </w:tcPr>
          <w:p w14:paraId="1D296D0E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59498375" w14:textId="77777777" w:rsidR="007E3FB6" w:rsidRDefault="007E3FB6"/>
        </w:tc>
      </w:tr>
      <w:tr w:rsidR="007E3FB6" w14:paraId="5BCCD57D" w14:textId="77777777">
        <w:tc>
          <w:tcPr>
            <w:tcW w:w="4819" w:type="dxa"/>
          </w:tcPr>
          <w:p w14:paraId="169FA550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595B852" w14:textId="77777777" w:rsidR="007E3FB6" w:rsidRDefault="002F150C">
            <w:r>
              <w:t xml:space="preserve">  </w:t>
            </w:r>
          </w:p>
        </w:tc>
      </w:tr>
      <w:tr w:rsidR="007E3FB6" w14:paraId="28BB768A" w14:textId="77777777">
        <w:tc>
          <w:tcPr>
            <w:tcW w:w="4819" w:type="dxa"/>
          </w:tcPr>
          <w:p w14:paraId="5C2702FC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5FAA70EF" w14:textId="77777777" w:rsidR="007E3FB6" w:rsidRDefault="002F150C">
            <w:r>
              <w:t xml:space="preserve">  </w:t>
            </w:r>
          </w:p>
        </w:tc>
      </w:tr>
      <w:tr w:rsidR="007E3FB6" w14:paraId="7DAD5C59" w14:textId="77777777">
        <w:tc>
          <w:tcPr>
            <w:tcW w:w="4819" w:type="dxa"/>
          </w:tcPr>
          <w:p w14:paraId="3ABF4D52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58061DAD" w14:textId="77777777" w:rsidR="007E3FB6" w:rsidRDefault="007E3FB6"/>
        </w:tc>
      </w:tr>
      <w:tr w:rsidR="007E3FB6" w14:paraId="4C451C40" w14:textId="77777777">
        <w:tc>
          <w:tcPr>
            <w:tcW w:w="4819" w:type="dxa"/>
          </w:tcPr>
          <w:p w14:paraId="7EBCAEC0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2788F5A9" w14:textId="77777777" w:rsidR="007E3FB6" w:rsidRDefault="007E3FB6"/>
        </w:tc>
      </w:tr>
      <w:tr w:rsidR="007E3FB6" w14:paraId="338ED21C" w14:textId="77777777">
        <w:tc>
          <w:tcPr>
            <w:tcW w:w="4819" w:type="dxa"/>
          </w:tcPr>
          <w:p w14:paraId="1259A48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408E03A" w14:textId="77777777" w:rsidR="007E3FB6" w:rsidRDefault="002F150C">
            <w:r>
              <w:t xml:space="preserve">  </w:t>
            </w:r>
          </w:p>
        </w:tc>
      </w:tr>
      <w:tr w:rsidR="007E3FB6" w14:paraId="45DD2709" w14:textId="77777777">
        <w:tc>
          <w:tcPr>
            <w:tcW w:w="4819" w:type="dxa"/>
          </w:tcPr>
          <w:p w14:paraId="091F492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10451902" w14:textId="77777777" w:rsidR="007E3FB6" w:rsidRDefault="002F150C">
            <w:r>
              <w:t xml:space="preserve">  </w:t>
            </w:r>
          </w:p>
        </w:tc>
      </w:tr>
      <w:tr w:rsidR="007E3FB6" w14:paraId="66DDD5DF" w14:textId="77777777">
        <w:tc>
          <w:tcPr>
            <w:tcW w:w="4819" w:type="dxa"/>
          </w:tcPr>
          <w:p w14:paraId="502F5EC8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45408AE" w14:textId="77777777" w:rsidR="007E3FB6" w:rsidRDefault="002F150C">
            <w:r>
              <w:t xml:space="preserve">  </w:t>
            </w:r>
          </w:p>
        </w:tc>
      </w:tr>
      <w:tr w:rsidR="007E3FB6" w14:paraId="00F2FF17" w14:textId="77777777">
        <w:tc>
          <w:tcPr>
            <w:tcW w:w="4819" w:type="dxa"/>
          </w:tcPr>
          <w:p w14:paraId="6762C3F8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5304F9E1" w14:textId="77777777" w:rsidR="007E3FB6" w:rsidRDefault="002F150C">
            <w:r>
              <w:t xml:space="preserve">  </w:t>
            </w:r>
          </w:p>
        </w:tc>
      </w:tr>
      <w:tr w:rsidR="007E3FB6" w14:paraId="4A3CB3B6" w14:textId="77777777">
        <w:tc>
          <w:tcPr>
            <w:tcW w:w="4819" w:type="dxa"/>
          </w:tcPr>
          <w:p w14:paraId="0530BA60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96A9E03" w14:textId="77777777" w:rsidR="007E3FB6" w:rsidRDefault="002F150C">
            <w:r>
              <w:t xml:space="preserve">  </w:t>
            </w:r>
          </w:p>
        </w:tc>
      </w:tr>
    </w:tbl>
    <w:p w14:paraId="15C726CF" w14:textId="77777777" w:rsidR="007E3FB6" w:rsidRDefault="002F150C">
      <w:pPr>
        <w:pStyle w:val="Ttulo1"/>
      </w:pPr>
      <w:bookmarkStart w:id="61" w:name="_Toc174959890"/>
      <w:r>
        <w:t>autotunePolicies Type list SubType  Required false</w:t>
      </w:r>
      <w:bookmarkEnd w:id="61"/>
    </w:p>
    <w:p w14:paraId="142896F0" w14:textId="77777777" w:rsidR="007E3FB6" w:rsidRDefault="002F150C">
      <w:pPr>
        <w:pStyle w:val="Ttulo1"/>
      </w:pPr>
      <w:bookmarkStart w:id="62" w:name="_Toc174959891"/>
      <w:r>
        <w:t>bootVolumeReplicas Type list SubType  Required false</w:t>
      </w:r>
      <w:bookmarkEnd w:id="62"/>
    </w:p>
    <w:p w14:paraId="74333074" w14:textId="77777777" w:rsidR="007E3FB6" w:rsidRDefault="007E3FB6">
      <w:pPr>
        <w:spacing w:after="40"/>
        <w:jc w:val="both"/>
      </w:pPr>
    </w:p>
    <w:p w14:paraId="6AD6C5FA" w14:textId="77777777" w:rsidR="007E3FB6" w:rsidRDefault="002F150C">
      <w:pPr>
        <w:spacing w:after="40"/>
        <w:jc w:val="both"/>
      </w:pPr>
      <w:r>
        <w:t xml:space="preserve">    </w:t>
      </w:r>
    </w:p>
    <w:p w14:paraId="4C760121" w14:textId="77777777" w:rsidR="007E3FB6" w:rsidRDefault="007E3FB6">
      <w:pPr>
        <w:spacing w:after="40"/>
        <w:jc w:val="both"/>
      </w:pPr>
    </w:p>
    <w:p w14:paraId="66162BD3" w14:textId="77777777" w:rsidR="007E3FB6" w:rsidRDefault="002F150C">
      <w:pPr>
        <w:pStyle w:val="Ttulo4"/>
      </w:pPr>
      <w:bookmarkStart w:id="63" w:name="_Toc174959892"/>
      <w:r>
        <w:t>oke-c6iqd5jscla-nf4bulvf7ra-sxejywop4oa-0 (Boot Volume)</w:t>
      </w:r>
      <w:bookmarkEnd w:id="63"/>
    </w:p>
    <w:p w14:paraId="7B9C1983" w14:textId="77777777" w:rsidR="007E3FB6" w:rsidRDefault="007E3FB6">
      <w:pPr>
        <w:spacing w:after="40"/>
        <w:jc w:val="both"/>
      </w:pPr>
    </w:p>
    <w:p w14:paraId="2E8BAAF4" w14:textId="77777777" w:rsidR="007E3FB6" w:rsidRDefault="007E3FB6">
      <w:pPr>
        <w:spacing w:after="40"/>
        <w:jc w:val="both"/>
      </w:pPr>
    </w:p>
    <w:p w14:paraId="3F2A2FED" w14:textId="77777777" w:rsidR="007E3FB6" w:rsidRDefault="007E3FB6">
      <w:pPr>
        <w:spacing w:after="40"/>
        <w:jc w:val="both"/>
      </w:pPr>
    </w:p>
    <w:p w14:paraId="507D766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6ECF3E" w14:textId="77777777">
        <w:tc>
          <w:tcPr>
            <w:tcW w:w="4819" w:type="dxa"/>
            <w:shd w:val="clear" w:color="auto" w:fill="000000"/>
          </w:tcPr>
          <w:p w14:paraId="78344F6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D79B5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097B5E" w14:textId="77777777">
        <w:tc>
          <w:tcPr>
            <w:tcW w:w="4819" w:type="dxa"/>
          </w:tcPr>
          <w:p w14:paraId="49113C50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3543AB25" w14:textId="77777777" w:rsidR="007E3FB6" w:rsidRDefault="002F150C">
            <w:r>
              <w:t xml:space="preserve">  </w:t>
            </w:r>
          </w:p>
        </w:tc>
      </w:tr>
      <w:tr w:rsidR="007E3FB6" w14:paraId="2493D689" w14:textId="77777777">
        <w:tc>
          <w:tcPr>
            <w:tcW w:w="4819" w:type="dxa"/>
          </w:tcPr>
          <w:p w14:paraId="06CE7F3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AF3586B" w14:textId="77777777" w:rsidR="007E3FB6" w:rsidRDefault="002F150C">
            <w:r>
              <w:t xml:space="preserve"> nymc:US-ASHBURN-AD-1 </w:t>
            </w:r>
          </w:p>
        </w:tc>
      </w:tr>
      <w:tr w:rsidR="007E3FB6" w14:paraId="28809F61" w14:textId="77777777">
        <w:tc>
          <w:tcPr>
            <w:tcW w:w="4819" w:type="dxa"/>
          </w:tcPr>
          <w:p w14:paraId="569A08FB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6E575C66" w14:textId="77777777" w:rsidR="007E3FB6" w:rsidRDefault="007E3FB6"/>
        </w:tc>
      </w:tr>
      <w:tr w:rsidR="007E3FB6" w14:paraId="56ED4492" w14:textId="77777777">
        <w:tc>
          <w:tcPr>
            <w:tcW w:w="4819" w:type="dxa"/>
          </w:tcPr>
          <w:p w14:paraId="696F1C7C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6A4AF7D" w14:textId="77777777" w:rsidR="007E3FB6" w:rsidRDefault="002F150C">
            <w:r>
              <w:t xml:space="preserve">  </w:t>
            </w:r>
          </w:p>
        </w:tc>
      </w:tr>
      <w:tr w:rsidR="007E3FB6" w14:paraId="5BAF717F" w14:textId="77777777">
        <w:tc>
          <w:tcPr>
            <w:tcW w:w="4819" w:type="dxa"/>
          </w:tcPr>
          <w:p w14:paraId="676C800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878C1CB" w14:textId="77777777" w:rsidR="007E3FB6" w:rsidRDefault="002F150C">
            <w:r>
              <w:t xml:space="preserve">  </w:t>
            </w:r>
          </w:p>
        </w:tc>
      </w:tr>
      <w:tr w:rsidR="007E3FB6" w14:paraId="7F93B0E0" w14:textId="77777777">
        <w:tc>
          <w:tcPr>
            <w:tcW w:w="4819" w:type="dxa"/>
          </w:tcPr>
          <w:p w14:paraId="74A1EC6D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02F802E5" w14:textId="77777777" w:rsidR="007E3FB6" w:rsidRDefault="007E3FB6"/>
        </w:tc>
      </w:tr>
      <w:tr w:rsidR="007E3FB6" w14:paraId="10923FCD" w14:textId="77777777">
        <w:tc>
          <w:tcPr>
            <w:tcW w:w="4819" w:type="dxa"/>
          </w:tcPr>
          <w:p w14:paraId="5FF58F97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6A927B54" w14:textId="77777777" w:rsidR="007E3FB6" w:rsidRDefault="007E3FB6"/>
        </w:tc>
      </w:tr>
      <w:tr w:rsidR="007E3FB6" w14:paraId="019B982E" w14:textId="77777777">
        <w:tc>
          <w:tcPr>
            <w:tcW w:w="4819" w:type="dxa"/>
          </w:tcPr>
          <w:p w14:paraId="55A65FB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AB374FA" w14:textId="77777777" w:rsidR="007E3FB6" w:rsidRDefault="002F150C">
            <w:r>
              <w:t xml:space="preserve">  </w:t>
            </w:r>
          </w:p>
        </w:tc>
      </w:tr>
      <w:tr w:rsidR="007E3FB6" w14:paraId="7FF21679" w14:textId="77777777">
        <w:tc>
          <w:tcPr>
            <w:tcW w:w="4819" w:type="dxa"/>
          </w:tcPr>
          <w:p w14:paraId="4929CBC4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637AFABD" w14:textId="77777777" w:rsidR="007E3FB6" w:rsidRDefault="002F150C">
            <w:r>
              <w:t xml:space="preserve">  </w:t>
            </w:r>
          </w:p>
        </w:tc>
      </w:tr>
      <w:tr w:rsidR="007E3FB6" w14:paraId="47A534BA" w14:textId="77777777">
        <w:tc>
          <w:tcPr>
            <w:tcW w:w="4819" w:type="dxa"/>
          </w:tcPr>
          <w:p w14:paraId="05551CCB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D3E3C8A" w14:textId="77777777" w:rsidR="007E3FB6" w:rsidRDefault="002F150C">
            <w:r>
              <w:t xml:space="preserve">  </w:t>
            </w:r>
          </w:p>
        </w:tc>
      </w:tr>
      <w:tr w:rsidR="007E3FB6" w14:paraId="68EEC2E8" w14:textId="77777777">
        <w:tc>
          <w:tcPr>
            <w:tcW w:w="4819" w:type="dxa"/>
          </w:tcPr>
          <w:p w14:paraId="27E49F0F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08B6D3FA" w14:textId="77777777" w:rsidR="007E3FB6" w:rsidRDefault="002F150C">
            <w:r>
              <w:t xml:space="preserve">  </w:t>
            </w:r>
          </w:p>
        </w:tc>
      </w:tr>
      <w:tr w:rsidR="007E3FB6" w14:paraId="0EC28B28" w14:textId="77777777">
        <w:tc>
          <w:tcPr>
            <w:tcW w:w="4819" w:type="dxa"/>
          </w:tcPr>
          <w:p w14:paraId="2AB83B1D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8C09289" w14:textId="77777777" w:rsidR="007E3FB6" w:rsidRDefault="002F150C">
            <w:r>
              <w:t xml:space="preserve">  </w:t>
            </w:r>
          </w:p>
        </w:tc>
      </w:tr>
    </w:tbl>
    <w:p w14:paraId="58613AE5" w14:textId="77777777" w:rsidR="007E3FB6" w:rsidRDefault="002F150C">
      <w:pPr>
        <w:pStyle w:val="Ttulo1"/>
      </w:pPr>
      <w:bookmarkStart w:id="64" w:name="_Toc174959893"/>
      <w:r>
        <w:t>autotunePolicies Type list SubType  Required false</w:t>
      </w:r>
      <w:bookmarkEnd w:id="64"/>
    </w:p>
    <w:p w14:paraId="251D5A54" w14:textId="77777777" w:rsidR="007E3FB6" w:rsidRDefault="002F150C">
      <w:pPr>
        <w:pStyle w:val="Ttulo1"/>
      </w:pPr>
      <w:bookmarkStart w:id="65" w:name="_Toc174959894"/>
      <w:r>
        <w:t>bootVolumeReplicas Type list SubType  Required false</w:t>
      </w:r>
      <w:bookmarkEnd w:id="65"/>
    </w:p>
    <w:p w14:paraId="721F1B02" w14:textId="77777777" w:rsidR="007E3FB6" w:rsidRDefault="007E3FB6">
      <w:pPr>
        <w:spacing w:after="40"/>
        <w:jc w:val="both"/>
      </w:pPr>
    </w:p>
    <w:p w14:paraId="2E5C1B68" w14:textId="77777777" w:rsidR="007E3FB6" w:rsidRDefault="002F150C">
      <w:pPr>
        <w:spacing w:after="40"/>
        <w:jc w:val="both"/>
      </w:pPr>
      <w:r>
        <w:t xml:space="preserve">    </w:t>
      </w:r>
    </w:p>
    <w:p w14:paraId="1E942C0A" w14:textId="77777777" w:rsidR="007E3FB6" w:rsidRDefault="007E3FB6">
      <w:pPr>
        <w:spacing w:after="40"/>
        <w:jc w:val="both"/>
      </w:pPr>
    </w:p>
    <w:p w14:paraId="356A4B82" w14:textId="77777777" w:rsidR="007E3FB6" w:rsidRDefault="002F150C">
      <w:pPr>
        <w:pStyle w:val="Ttulo4"/>
      </w:pPr>
      <w:bookmarkStart w:id="66" w:name="_Toc174959895"/>
      <w:r>
        <w:t>oke-c6iqd5jscla-ng3vb2iw44a-sn3gmo2uxxq-2 (Boot Volume)</w:t>
      </w:r>
      <w:bookmarkEnd w:id="66"/>
    </w:p>
    <w:p w14:paraId="49DF85D4" w14:textId="77777777" w:rsidR="007E3FB6" w:rsidRDefault="007E3FB6">
      <w:pPr>
        <w:spacing w:after="40"/>
        <w:jc w:val="both"/>
      </w:pPr>
    </w:p>
    <w:p w14:paraId="1F1DFA6C" w14:textId="77777777" w:rsidR="007E3FB6" w:rsidRDefault="007E3FB6">
      <w:pPr>
        <w:spacing w:after="40"/>
        <w:jc w:val="both"/>
      </w:pPr>
    </w:p>
    <w:p w14:paraId="5C1CC3FE" w14:textId="77777777" w:rsidR="007E3FB6" w:rsidRDefault="007E3FB6">
      <w:pPr>
        <w:spacing w:after="40"/>
        <w:jc w:val="both"/>
      </w:pPr>
    </w:p>
    <w:p w14:paraId="5697E16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64B08F" w14:textId="77777777">
        <w:tc>
          <w:tcPr>
            <w:tcW w:w="4819" w:type="dxa"/>
            <w:shd w:val="clear" w:color="auto" w:fill="000000"/>
          </w:tcPr>
          <w:p w14:paraId="1BAF2F7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BCDC8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58CF6BA" w14:textId="77777777">
        <w:tc>
          <w:tcPr>
            <w:tcW w:w="4819" w:type="dxa"/>
          </w:tcPr>
          <w:p w14:paraId="73D63A68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C8BAD86" w14:textId="77777777" w:rsidR="007E3FB6" w:rsidRDefault="002F150C">
            <w:r>
              <w:t xml:space="preserve">  </w:t>
            </w:r>
          </w:p>
        </w:tc>
      </w:tr>
      <w:tr w:rsidR="007E3FB6" w14:paraId="787FD2D4" w14:textId="77777777">
        <w:tc>
          <w:tcPr>
            <w:tcW w:w="4819" w:type="dxa"/>
          </w:tcPr>
          <w:p w14:paraId="5BE1F99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730DC4B" w14:textId="77777777" w:rsidR="007E3FB6" w:rsidRDefault="002F150C">
            <w:r>
              <w:t xml:space="preserve"> nymc:US-ASHBURN-AD-1 </w:t>
            </w:r>
          </w:p>
        </w:tc>
      </w:tr>
      <w:tr w:rsidR="007E3FB6" w14:paraId="7A447830" w14:textId="77777777">
        <w:tc>
          <w:tcPr>
            <w:tcW w:w="4819" w:type="dxa"/>
          </w:tcPr>
          <w:p w14:paraId="5AC807F3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46E5D5B6" w14:textId="77777777" w:rsidR="007E3FB6" w:rsidRDefault="007E3FB6"/>
        </w:tc>
      </w:tr>
      <w:tr w:rsidR="007E3FB6" w14:paraId="02546089" w14:textId="77777777">
        <w:tc>
          <w:tcPr>
            <w:tcW w:w="4819" w:type="dxa"/>
          </w:tcPr>
          <w:p w14:paraId="2FC3B7CF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26F491C" w14:textId="77777777" w:rsidR="007E3FB6" w:rsidRDefault="002F150C">
            <w:r>
              <w:t xml:space="preserve">  </w:t>
            </w:r>
          </w:p>
        </w:tc>
      </w:tr>
      <w:tr w:rsidR="007E3FB6" w14:paraId="4A2AFFD6" w14:textId="77777777">
        <w:tc>
          <w:tcPr>
            <w:tcW w:w="4819" w:type="dxa"/>
          </w:tcPr>
          <w:p w14:paraId="7A08256F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59116F8" w14:textId="77777777" w:rsidR="007E3FB6" w:rsidRDefault="002F150C">
            <w:r>
              <w:t xml:space="preserve">  </w:t>
            </w:r>
          </w:p>
        </w:tc>
      </w:tr>
      <w:tr w:rsidR="007E3FB6" w14:paraId="522B37AA" w14:textId="77777777">
        <w:tc>
          <w:tcPr>
            <w:tcW w:w="4819" w:type="dxa"/>
          </w:tcPr>
          <w:p w14:paraId="6EA5831D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5EA3EF96" w14:textId="77777777" w:rsidR="007E3FB6" w:rsidRDefault="007E3FB6"/>
        </w:tc>
      </w:tr>
      <w:tr w:rsidR="007E3FB6" w14:paraId="5DCAB476" w14:textId="77777777">
        <w:tc>
          <w:tcPr>
            <w:tcW w:w="4819" w:type="dxa"/>
          </w:tcPr>
          <w:p w14:paraId="5F035D5B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1F215BC7" w14:textId="77777777" w:rsidR="007E3FB6" w:rsidRDefault="007E3FB6"/>
        </w:tc>
      </w:tr>
      <w:tr w:rsidR="007E3FB6" w14:paraId="3CD39138" w14:textId="77777777">
        <w:tc>
          <w:tcPr>
            <w:tcW w:w="4819" w:type="dxa"/>
          </w:tcPr>
          <w:p w14:paraId="447A0489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80CC44E" w14:textId="77777777" w:rsidR="007E3FB6" w:rsidRDefault="002F150C">
            <w:r>
              <w:t xml:space="preserve">  </w:t>
            </w:r>
          </w:p>
        </w:tc>
      </w:tr>
      <w:tr w:rsidR="007E3FB6" w14:paraId="131E20D2" w14:textId="77777777">
        <w:tc>
          <w:tcPr>
            <w:tcW w:w="4819" w:type="dxa"/>
          </w:tcPr>
          <w:p w14:paraId="1B76E39E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B06E8CF" w14:textId="77777777" w:rsidR="007E3FB6" w:rsidRDefault="002F150C">
            <w:r>
              <w:t xml:space="preserve">  </w:t>
            </w:r>
          </w:p>
        </w:tc>
      </w:tr>
      <w:tr w:rsidR="007E3FB6" w14:paraId="57C3CDF7" w14:textId="77777777">
        <w:tc>
          <w:tcPr>
            <w:tcW w:w="4819" w:type="dxa"/>
          </w:tcPr>
          <w:p w14:paraId="05DDE70B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CF540CD" w14:textId="77777777" w:rsidR="007E3FB6" w:rsidRDefault="002F150C">
            <w:r>
              <w:t xml:space="preserve">  </w:t>
            </w:r>
          </w:p>
        </w:tc>
      </w:tr>
      <w:tr w:rsidR="007E3FB6" w14:paraId="61F4AB67" w14:textId="77777777">
        <w:tc>
          <w:tcPr>
            <w:tcW w:w="4819" w:type="dxa"/>
          </w:tcPr>
          <w:p w14:paraId="0DC1603D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4E95C007" w14:textId="77777777" w:rsidR="007E3FB6" w:rsidRDefault="002F150C">
            <w:r>
              <w:t xml:space="preserve">  </w:t>
            </w:r>
          </w:p>
        </w:tc>
      </w:tr>
      <w:tr w:rsidR="007E3FB6" w14:paraId="79B00919" w14:textId="77777777">
        <w:tc>
          <w:tcPr>
            <w:tcW w:w="4819" w:type="dxa"/>
          </w:tcPr>
          <w:p w14:paraId="0260669D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74D407E" w14:textId="77777777" w:rsidR="007E3FB6" w:rsidRDefault="002F150C">
            <w:r>
              <w:t xml:space="preserve">  </w:t>
            </w:r>
          </w:p>
        </w:tc>
      </w:tr>
    </w:tbl>
    <w:p w14:paraId="715A076E" w14:textId="77777777" w:rsidR="007E3FB6" w:rsidRDefault="002F150C">
      <w:pPr>
        <w:pStyle w:val="Ttulo1"/>
      </w:pPr>
      <w:bookmarkStart w:id="67" w:name="_Toc174959896"/>
      <w:r>
        <w:t>autotunePolicies Type list SubType  Required false</w:t>
      </w:r>
      <w:bookmarkEnd w:id="67"/>
    </w:p>
    <w:p w14:paraId="25DBF0D6" w14:textId="77777777" w:rsidR="007E3FB6" w:rsidRDefault="002F150C">
      <w:pPr>
        <w:pStyle w:val="Ttulo1"/>
      </w:pPr>
      <w:bookmarkStart w:id="68" w:name="_Toc174959897"/>
      <w:r>
        <w:t>bootVolumeReplicas Type list SubType  Required false</w:t>
      </w:r>
      <w:bookmarkEnd w:id="68"/>
    </w:p>
    <w:p w14:paraId="01B30E8C" w14:textId="77777777" w:rsidR="007E3FB6" w:rsidRDefault="007E3FB6">
      <w:pPr>
        <w:spacing w:after="40"/>
        <w:jc w:val="both"/>
      </w:pPr>
    </w:p>
    <w:p w14:paraId="4D41CB4E" w14:textId="77777777" w:rsidR="007E3FB6" w:rsidRDefault="002F150C">
      <w:pPr>
        <w:spacing w:after="40"/>
        <w:jc w:val="both"/>
      </w:pPr>
      <w:r>
        <w:t xml:space="preserve">    </w:t>
      </w:r>
    </w:p>
    <w:p w14:paraId="70213CE3" w14:textId="77777777" w:rsidR="007E3FB6" w:rsidRDefault="007E3FB6">
      <w:pPr>
        <w:spacing w:after="40"/>
        <w:jc w:val="both"/>
      </w:pPr>
    </w:p>
    <w:p w14:paraId="4629C13B" w14:textId="77777777" w:rsidR="007E3FB6" w:rsidRDefault="002F150C">
      <w:pPr>
        <w:pStyle w:val="Ttulo4"/>
      </w:pPr>
      <w:bookmarkStart w:id="69" w:name="_Toc174959898"/>
      <w:r>
        <w:t>oke-c6iqd5jscla-ng3vb2iw44a-sn3gmo2uxxq-0 (Boot Volume)</w:t>
      </w:r>
      <w:bookmarkEnd w:id="69"/>
    </w:p>
    <w:p w14:paraId="4AE6DC82" w14:textId="77777777" w:rsidR="007E3FB6" w:rsidRDefault="007E3FB6">
      <w:pPr>
        <w:spacing w:after="40"/>
        <w:jc w:val="both"/>
      </w:pPr>
    </w:p>
    <w:p w14:paraId="15A64C88" w14:textId="77777777" w:rsidR="007E3FB6" w:rsidRDefault="007E3FB6">
      <w:pPr>
        <w:spacing w:after="40"/>
        <w:jc w:val="both"/>
      </w:pPr>
    </w:p>
    <w:p w14:paraId="27D2C710" w14:textId="77777777" w:rsidR="007E3FB6" w:rsidRDefault="007E3FB6">
      <w:pPr>
        <w:spacing w:after="40"/>
        <w:jc w:val="both"/>
      </w:pPr>
    </w:p>
    <w:p w14:paraId="5C2B797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BAAA6D" w14:textId="77777777">
        <w:tc>
          <w:tcPr>
            <w:tcW w:w="4819" w:type="dxa"/>
            <w:shd w:val="clear" w:color="auto" w:fill="000000"/>
          </w:tcPr>
          <w:p w14:paraId="0AE0B7F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9FDFC0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EE5F30" w14:textId="77777777">
        <w:tc>
          <w:tcPr>
            <w:tcW w:w="4819" w:type="dxa"/>
          </w:tcPr>
          <w:p w14:paraId="47290A8A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0C861C0A" w14:textId="77777777" w:rsidR="007E3FB6" w:rsidRDefault="002F150C">
            <w:r>
              <w:t xml:space="preserve">  </w:t>
            </w:r>
          </w:p>
        </w:tc>
      </w:tr>
      <w:tr w:rsidR="007E3FB6" w14:paraId="1783475A" w14:textId="77777777">
        <w:tc>
          <w:tcPr>
            <w:tcW w:w="4819" w:type="dxa"/>
          </w:tcPr>
          <w:p w14:paraId="46C666B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45F4FC0" w14:textId="77777777" w:rsidR="007E3FB6" w:rsidRDefault="002F150C">
            <w:r>
              <w:t xml:space="preserve"> nymc:US-ASHBURN-AD-1 </w:t>
            </w:r>
          </w:p>
        </w:tc>
      </w:tr>
      <w:tr w:rsidR="007E3FB6" w14:paraId="1C01D223" w14:textId="77777777">
        <w:tc>
          <w:tcPr>
            <w:tcW w:w="4819" w:type="dxa"/>
          </w:tcPr>
          <w:p w14:paraId="22550FEE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3450D4D6" w14:textId="77777777" w:rsidR="007E3FB6" w:rsidRDefault="007E3FB6"/>
        </w:tc>
      </w:tr>
      <w:tr w:rsidR="007E3FB6" w14:paraId="490B31D3" w14:textId="77777777">
        <w:tc>
          <w:tcPr>
            <w:tcW w:w="4819" w:type="dxa"/>
          </w:tcPr>
          <w:p w14:paraId="0CE74BA1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04D1AD5" w14:textId="77777777" w:rsidR="007E3FB6" w:rsidRDefault="002F150C">
            <w:r>
              <w:t xml:space="preserve">  </w:t>
            </w:r>
          </w:p>
        </w:tc>
      </w:tr>
      <w:tr w:rsidR="007E3FB6" w14:paraId="3C3A8118" w14:textId="77777777">
        <w:tc>
          <w:tcPr>
            <w:tcW w:w="4819" w:type="dxa"/>
          </w:tcPr>
          <w:p w14:paraId="4D833A54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3E6177B7" w14:textId="77777777" w:rsidR="007E3FB6" w:rsidRDefault="002F150C">
            <w:r>
              <w:t xml:space="preserve">  </w:t>
            </w:r>
          </w:p>
        </w:tc>
      </w:tr>
      <w:tr w:rsidR="007E3FB6" w14:paraId="1D0AE199" w14:textId="77777777">
        <w:tc>
          <w:tcPr>
            <w:tcW w:w="4819" w:type="dxa"/>
          </w:tcPr>
          <w:p w14:paraId="2B7758DA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1C986296" w14:textId="77777777" w:rsidR="007E3FB6" w:rsidRDefault="007E3FB6"/>
        </w:tc>
      </w:tr>
      <w:tr w:rsidR="007E3FB6" w14:paraId="2CF808CB" w14:textId="77777777">
        <w:tc>
          <w:tcPr>
            <w:tcW w:w="4819" w:type="dxa"/>
          </w:tcPr>
          <w:p w14:paraId="457D5A89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75071D32" w14:textId="77777777" w:rsidR="007E3FB6" w:rsidRDefault="007E3FB6"/>
        </w:tc>
      </w:tr>
      <w:tr w:rsidR="007E3FB6" w14:paraId="12779813" w14:textId="77777777">
        <w:tc>
          <w:tcPr>
            <w:tcW w:w="4819" w:type="dxa"/>
          </w:tcPr>
          <w:p w14:paraId="4276108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6645758" w14:textId="77777777" w:rsidR="007E3FB6" w:rsidRDefault="002F150C">
            <w:r>
              <w:t xml:space="preserve">  </w:t>
            </w:r>
          </w:p>
        </w:tc>
      </w:tr>
      <w:tr w:rsidR="007E3FB6" w14:paraId="0534E92D" w14:textId="77777777">
        <w:tc>
          <w:tcPr>
            <w:tcW w:w="4819" w:type="dxa"/>
          </w:tcPr>
          <w:p w14:paraId="1111C0DC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12074FC" w14:textId="77777777" w:rsidR="007E3FB6" w:rsidRDefault="002F150C">
            <w:r>
              <w:t xml:space="preserve">  </w:t>
            </w:r>
          </w:p>
        </w:tc>
      </w:tr>
      <w:tr w:rsidR="007E3FB6" w14:paraId="63BA89FB" w14:textId="77777777">
        <w:tc>
          <w:tcPr>
            <w:tcW w:w="4819" w:type="dxa"/>
          </w:tcPr>
          <w:p w14:paraId="59E2201D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52F6DE49" w14:textId="77777777" w:rsidR="007E3FB6" w:rsidRDefault="002F150C">
            <w:r>
              <w:t xml:space="preserve">  </w:t>
            </w:r>
          </w:p>
        </w:tc>
      </w:tr>
      <w:tr w:rsidR="007E3FB6" w14:paraId="446072BE" w14:textId="77777777">
        <w:tc>
          <w:tcPr>
            <w:tcW w:w="4819" w:type="dxa"/>
          </w:tcPr>
          <w:p w14:paraId="064C5EDE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AE027B7" w14:textId="77777777" w:rsidR="007E3FB6" w:rsidRDefault="002F150C">
            <w:r>
              <w:t xml:space="preserve">  </w:t>
            </w:r>
          </w:p>
        </w:tc>
      </w:tr>
      <w:tr w:rsidR="007E3FB6" w14:paraId="01D7760F" w14:textId="77777777">
        <w:tc>
          <w:tcPr>
            <w:tcW w:w="4819" w:type="dxa"/>
          </w:tcPr>
          <w:p w14:paraId="431EC601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0E9EEC2F" w14:textId="77777777" w:rsidR="007E3FB6" w:rsidRDefault="002F150C">
            <w:r>
              <w:t xml:space="preserve">  </w:t>
            </w:r>
          </w:p>
        </w:tc>
      </w:tr>
    </w:tbl>
    <w:p w14:paraId="41D8CCA7" w14:textId="77777777" w:rsidR="007E3FB6" w:rsidRDefault="002F150C">
      <w:pPr>
        <w:pStyle w:val="Ttulo1"/>
      </w:pPr>
      <w:bookmarkStart w:id="70" w:name="_Toc174959899"/>
      <w:r>
        <w:lastRenderedPageBreak/>
        <w:t>autotunePolicies Type list SubType  Required false</w:t>
      </w:r>
      <w:bookmarkEnd w:id="70"/>
    </w:p>
    <w:p w14:paraId="35300D25" w14:textId="77777777" w:rsidR="007E3FB6" w:rsidRDefault="002F150C">
      <w:pPr>
        <w:pStyle w:val="Ttulo1"/>
      </w:pPr>
      <w:bookmarkStart w:id="71" w:name="_Toc174959900"/>
      <w:r>
        <w:t>bootVolumeReplicas Type list SubType  Required false</w:t>
      </w:r>
      <w:bookmarkEnd w:id="71"/>
    </w:p>
    <w:p w14:paraId="0F751332" w14:textId="77777777" w:rsidR="007E3FB6" w:rsidRDefault="007E3FB6">
      <w:pPr>
        <w:spacing w:after="40"/>
        <w:jc w:val="both"/>
      </w:pPr>
    </w:p>
    <w:p w14:paraId="196E14F9" w14:textId="77777777" w:rsidR="007E3FB6" w:rsidRDefault="002F150C">
      <w:pPr>
        <w:spacing w:after="40"/>
        <w:jc w:val="both"/>
      </w:pPr>
      <w:r>
        <w:t xml:space="preserve">    </w:t>
      </w:r>
    </w:p>
    <w:p w14:paraId="2F274397" w14:textId="77777777" w:rsidR="007E3FB6" w:rsidRDefault="007E3FB6">
      <w:pPr>
        <w:spacing w:after="40"/>
        <w:jc w:val="both"/>
      </w:pPr>
    </w:p>
    <w:p w14:paraId="1058B500" w14:textId="77777777" w:rsidR="007E3FB6" w:rsidRDefault="002F150C">
      <w:pPr>
        <w:pStyle w:val="Ttulo4"/>
      </w:pPr>
      <w:bookmarkStart w:id="72" w:name="_Toc174959901"/>
      <w:r>
        <w:t>oke-c6iqd5jscla-ng3vb2iw44a-sn3gmo2uxxq-1 (Boot Volume)</w:t>
      </w:r>
      <w:bookmarkEnd w:id="72"/>
    </w:p>
    <w:p w14:paraId="36247CDE" w14:textId="77777777" w:rsidR="007E3FB6" w:rsidRDefault="007E3FB6">
      <w:pPr>
        <w:spacing w:after="40"/>
        <w:jc w:val="both"/>
      </w:pPr>
    </w:p>
    <w:p w14:paraId="30D72F82" w14:textId="77777777" w:rsidR="007E3FB6" w:rsidRDefault="007E3FB6">
      <w:pPr>
        <w:spacing w:after="40"/>
        <w:jc w:val="both"/>
      </w:pPr>
    </w:p>
    <w:p w14:paraId="4A46666B" w14:textId="77777777" w:rsidR="007E3FB6" w:rsidRDefault="007E3FB6">
      <w:pPr>
        <w:spacing w:after="40"/>
        <w:jc w:val="both"/>
      </w:pPr>
    </w:p>
    <w:p w14:paraId="09D3E8B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7B9976" w14:textId="77777777">
        <w:tc>
          <w:tcPr>
            <w:tcW w:w="4819" w:type="dxa"/>
            <w:shd w:val="clear" w:color="auto" w:fill="000000"/>
          </w:tcPr>
          <w:p w14:paraId="2192B5A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4EA77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FB197D" w14:textId="77777777">
        <w:tc>
          <w:tcPr>
            <w:tcW w:w="4819" w:type="dxa"/>
          </w:tcPr>
          <w:p w14:paraId="28BB08CE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2A4D7E82" w14:textId="77777777" w:rsidR="007E3FB6" w:rsidRDefault="002F150C">
            <w:r>
              <w:t xml:space="preserve">  </w:t>
            </w:r>
          </w:p>
        </w:tc>
      </w:tr>
      <w:tr w:rsidR="007E3FB6" w14:paraId="3AFD568C" w14:textId="77777777">
        <w:tc>
          <w:tcPr>
            <w:tcW w:w="4819" w:type="dxa"/>
          </w:tcPr>
          <w:p w14:paraId="310DCF9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9E0AA97" w14:textId="77777777" w:rsidR="007E3FB6" w:rsidRDefault="002F150C">
            <w:r>
              <w:t xml:space="preserve"> nymc:US-ASHBURN-AD-1 </w:t>
            </w:r>
          </w:p>
        </w:tc>
      </w:tr>
      <w:tr w:rsidR="007E3FB6" w14:paraId="25189108" w14:textId="77777777">
        <w:tc>
          <w:tcPr>
            <w:tcW w:w="4819" w:type="dxa"/>
          </w:tcPr>
          <w:p w14:paraId="23EDFDB8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7C2B52E8" w14:textId="77777777" w:rsidR="007E3FB6" w:rsidRDefault="007E3FB6"/>
        </w:tc>
      </w:tr>
      <w:tr w:rsidR="007E3FB6" w14:paraId="5D95F4CE" w14:textId="77777777">
        <w:tc>
          <w:tcPr>
            <w:tcW w:w="4819" w:type="dxa"/>
          </w:tcPr>
          <w:p w14:paraId="3A80B866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72EE862" w14:textId="77777777" w:rsidR="007E3FB6" w:rsidRDefault="002F150C">
            <w:r>
              <w:t xml:space="preserve">  </w:t>
            </w:r>
          </w:p>
        </w:tc>
      </w:tr>
      <w:tr w:rsidR="007E3FB6" w14:paraId="24D7E468" w14:textId="77777777">
        <w:tc>
          <w:tcPr>
            <w:tcW w:w="4819" w:type="dxa"/>
          </w:tcPr>
          <w:p w14:paraId="5CDD70C1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363B87DC" w14:textId="77777777" w:rsidR="007E3FB6" w:rsidRDefault="002F150C">
            <w:r>
              <w:t xml:space="preserve">  </w:t>
            </w:r>
          </w:p>
        </w:tc>
      </w:tr>
      <w:tr w:rsidR="007E3FB6" w14:paraId="1BFDD818" w14:textId="77777777">
        <w:tc>
          <w:tcPr>
            <w:tcW w:w="4819" w:type="dxa"/>
          </w:tcPr>
          <w:p w14:paraId="09622953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15D809D4" w14:textId="77777777" w:rsidR="007E3FB6" w:rsidRDefault="007E3FB6"/>
        </w:tc>
      </w:tr>
      <w:tr w:rsidR="007E3FB6" w14:paraId="47D9970B" w14:textId="77777777">
        <w:tc>
          <w:tcPr>
            <w:tcW w:w="4819" w:type="dxa"/>
          </w:tcPr>
          <w:p w14:paraId="7457CE88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679B31FD" w14:textId="77777777" w:rsidR="007E3FB6" w:rsidRDefault="007E3FB6"/>
        </w:tc>
      </w:tr>
      <w:tr w:rsidR="007E3FB6" w14:paraId="19CD6063" w14:textId="77777777">
        <w:tc>
          <w:tcPr>
            <w:tcW w:w="4819" w:type="dxa"/>
          </w:tcPr>
          <w:p w14:paraId="01845C9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DDFB270" w14:textId="77777777" w:rsidR="007E3FB6" w:rsidRDefault="002F150C">
            <w:r>
              <w:t xml:space="preserve">  </w:t>
            </w:r>
          </w:p>
        </w:tc>
      </w:tr>
      <w:tr w:rsidR="007E3FB6" w14:paraId="74528150" w14:textId="77777777">
        <w:tc>
          <w:tcPr>
            <w:tcW w:w="4819" w:type="dxa"/>
          </w:tcPr>
          <w:p w14:paraId="76F771E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DD9B71D" w14:textId="77777777" w:rsidR="007E3FB6" w:rsidRDefault="002F150C">
            <w:r>
              <w:t xml:space="preserve">  </w:t>
            </w:r>
          </w:p>
        </w:tc>
      </w:tr>
      <w:tr w:rsidR="007E3FB6" w14:paraId="061B26FE" w14:textId="77777777">
        <w:tc>
          <w:tcPr>
            <w:tcW w:w="4819" w:type="dxa"/>
          </w:tcPr>
          <w:p w14:paraId="1C37D998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5A355B1" w14:textId="77777777" w:rsidR="007E3FB6" w:rsidRDefault="002F150C">
            <w:r>
              <w:t xml:space="preserve">  </w:t>
            </w:r>
          </w:p>
        </w:tc>
      </w:tr>
      <w:tr w:rsidR="007E3FB6" w14:paraId="213C4A8A" w14:textId="77777777">
        <w:tc>
          <w:tcPr>
            <w:tcW w:w="4819" w:type="dxa"/>
          </w:tcPr>
          <w:p w14:paraId="5AB3A0E2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82FEA4C" w14:textId="77777777" w:rsidR="007E3FB6" w:rsidRDefault="002F150C">
            <w:r>
              <w:t xml:space="preserve">  </w:t>
            </w:r>
          </w:p>
        </w:tc>
      </w:tr>
      <w:tr w:rsidR="007E3FB6" w14:paraId="25D3AEDC" w14:textId="77777777">
        <w:tc>
          <w:tcPr>
            <w:tcW w:w="4819" w:type="dxa"/>
          </w:tcPr>
          <w:p w14:paraId="21045D50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F7C7CFC" w14:textId="77777777" w:rsidR="007E3FB6" w:rsidRDefault="002F150C">
            <w:r>
              <w:t xml:space="preserve">  </w:t>
            </w:r>
          </w:p>
        </w:tc>
      </w:tr>
    </w:tbl>
    <w:p w14:paraId="44E7E332" w14:textId="77777777" w:rsidR="007E3FB6" w:rsidRDefault="002F150C">
      <w:pPr>
        <w:pStyle w:val="Ttulo1"/>
      </w:pPr>
      <w:bookmarkStart w:id="73" w:name="_Toc174959902"/>
      <w:r>
        <w:t>autotunePolicies Type list SubType  Required false</w:t>
      </w:r>
      <w:bookmarkEnd w:id="73"/>
    </w:p>
    <w:p w14:paraId="0F03D4A0" w14:textId="77777777" w:rsidR="007E3FB6" w:rsidRDefault="002F150C">
      <w:pPr>
        <w:pStyle w:val="Ttulo1"/>
      </w:pPr>
      <w:bookmarkStart w:id="74" w:name="_Toc174959903"/>
      <w:r>
        <w:t>bootVolumeReplicas Type list SubType  Required false</w:t>
      </w:r>
      <w:bookmarkEnd w:id="74"/>
    </w:p>
    <w:p w14:paraId="2100C157" w14:textId="77777777" w:rsidR="007E3FB6" w:rsidRDefault="007E3FB6">
      <w:pPr>
        <w:spacing w:after="40"/>
        <w:jc w:val="both"/>
      </w:pPr>
    </w:p>
    <w:p w14:paraId="3505D776" w14:textId="77777777" w:rsidR="007E3FB6" w:rsidRDefault="002F150C">
      <w:pPr>
        <w:spacing w:after="40"/>
        <w:jc w:val="both"/>
      </w:pPr>
      <w:r>
        <w:t xml:space="preserve">    </w:t>
      </w:r>
    </w:p>
    <w:p w14:paraId="3C278DD4" w14:textId="77777777" w:rsidR="007E3FB6" w:rsidRDefault="007E3FB6">
      <w:pPr>
        <w:spacing w:after="40"/>
        <w:jc w:val="both"/>
      </w:pPr>
    </w:p>
    <w:p w14:paraId="5478CE30" w14:textId="77777777" w:rsidR="007E3FB6" w:rsidRDefault="002F150C">
      <w:pPr>
        <w:pStyle w:val="Ttulo4"/>
      </w:pPr>
      <w:bookmarkStart w:id="75" w:name="_Toc174959904"/>
      <w:r>
        <w:t>oke-c6iqd5jscla-ng3vb2iw44a-sn3gmo2uxxq-3 (Boot Volume)</w:t>
      </w:r>
      <w:bookmarkEnd w:id="75"/>
    </w:p>
    <w:p w14:paraId="398AEEEA" w14:textId="77777777" w:rsidR="007E3FB6" w:rsidRDefault="007E3FB6">
      <w:pPr>
        <w:spacing w:after="40"/>
        <w:jc w:val="both"/>
      </w:pPr>
    </w:p>
    <w:p w14:paraId="21FC5AEE" w14:textId="77777777" w:rsidR="007E3FB6" w:rsidRDefault="007E3FB6">
      <w:pPr>
        <w:spacing w:after="40"/>
        <w:jc w:val="both"/>
      </w:pPr>
    </w:p>
    <w:p w14:paraId="693920B8" w14:textId="77777777" w:rsidR="007E3FB6" w:rsidRDefault="007E3FB6">
      <w:pPr>
        <w:spacing w:after="40"/>
        <w:jc w:val="both"/>
      </w:pPr>
    </w:p>
    <w:p w14:paraId="4FA91EE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10544A" w14:textId="77777777">
        <w:tc>
          <w:tcPr>
            <w:tcW w:w="4819" w:type="dxa"/>
            <w:shd w:val="clear" w:color="auto" w:fill="000000"/>
          </w:tcPr>
          <w:p w14:paraId="2612E7D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5438B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40DADF" w14:textId="77777777">
        <w:tc>
          <w:tcPr>
            <w:tcW w:w="4819" w:type="dxa"/>
          </w:tcPr>
          <w:p w14:paraId="4D7E813C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0930B949" w14:textId="77777777" w:rsidR="007E3FB6" w:rsidRDefault="002F150C">
            <w:r>
              <w:t xml:space="preserve">  </w:t>
            </w:r>
          </w:p>
        </w:tc>
      </w:tr>
      <w:tr w:rsidR="007E3FB6" w14:paraId="029985A7" w14:textId="77777777">
        <w:tc>
          <w:tcPr>
            <w:tcW w:w="4819" w:type="dxa"/>
          </w:tcPr>
          <w:p w14:paraId="2C195D1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414875A" w14:textId="77777777" w:rsidR="007E3FB6" w:rsidRDefault="002F150C">
            <w:r>
              <w:t xml:space="preserve"> nymc:US-ASHBURN-AD-1 </w:t>
            </w:r>
          </w:p>
        </w:tc>
      </w:tr>
      <w:tr w:rsidR="007E3FB6" w14:paraId="3CF94403" w14:textId="77777777">
        <w:tc>
          <w:tcPr>
            <w:tcW w:w="4819" w:type="dxa"/>
          </w:tcPr>
          <w:p w14:paraId="56A9181B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300EA5BE" w14:textId="77777777" w:rsidR="007E3FB6" w:rsidRDefault="007E3FB6"/>
        </w:tc>
      </w:tr>
      <w:tr w:rsidR="007E3FB6" w14:paraId="15CFD753" w14:textId="77777777">
        <w:tc>
          <w:tcPr>
            <w:tcW w:w="4819" w:type="dxa"/>
          </w:tcPr>
          <w:p w14:paraId="41B306B3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C14D22E" w14:textId="77777777" w:rsidR="007E3FB6" w:rsidRDefault="002F150C">
            <w:r>
              <w:t xml:space="preserve">  </w:t>
            </w:r>
          </w:p>
        </w:tc>
      </w:tr>
      <w:tr w:rsidR="007E3FB6" w14:paraId="7B48B922" w14:textId="77777777">
        <w:tc>
          <w:tcPr>
            <w:tcW w:w="4819" w:type="dxa"/>
          </w:tcPr>
          <w:p w14:paraId="61844FDC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BF89A6B" w14:textId="77777777" w:rsidR="007E3FB6" w:rsidRDefault="002F150C">
            <w:r>
              <w:t xml:space="preserve">  </w:t>
            </w:r>
          </w:p>
        </w:tc>
      </w:tr>
      <w:tr w:rsidR="007E3FB6" w14:paraId="411C0847" w14:textId="77777777">
        <w:tc>
          <w:tcPr>
            <w:tcW w:w="4819" w:type="dxa"/>
          </w:tcPr>
          <w:p w14:paraId="2FF34B62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239FB629" w14:textId="77777777" w:rsidR="007E3FB6" w:rsidRDefault="007E3FB6"/>
        </w:tc>
      </w:tr>
      <w:tr w:rsidR="007E3FB6" w14:paraId="0CBF23EC" w14:textId="77777777">
        <w:tc>
          <w:tcPr>
            <w:tcW w:w="4819" w:type="dxa"/>
          </w:tcPr>
          <w:p w14:paraId="6B766D46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394AFC55" w14:textId="77777777" w:rsidR="007E3FB6" w:rsidRDefault="007E3FB6"/>
        </w:tc>
      </w:tr>
      <w:tr w:rsidR="007E3FB6" w14:paraId="5B75AC70" w14:textId="77777777">
        <w:tc>
          <w:tcPr>
            <w:tcW w:w="4819" w:type="dxa"/>
          </w:tcPr>
          <w:p w14:paraId="1BD1BC7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8374598" w14:textId="77777777" w:rsidR="007E3FB6" w:rsidRDefault="002F150C">
            <w:r>
              <w:t xml:space="preserve">  </w:t>
            </w:r>
          </w:p>
        </w:tc>
      </w:tr>
      <w:tr w:rsidR="007E3FB6" w14:paraId="1196EEB0" w14:textId="77777777">
        <w:tc>
          <w:tcPr>
            <w:tcW w:w="4819" w:type="dxa"/>
          </w:tcPr>
          <w:p w14:paraId="4C6524D2" w14:textId="77777777" w:rsidR="007E3FB6" w:rsidRDefault="002F150C">
            <w:r>
              <w:lastRenderedPageBreak/>
              <w:t xml:space="preserve"> Size In Gbs </w:t>
            </w:r>
          </w:p>
        </w:tc>
        <w:tc>
          <w:tcPr>
            <w:tcW w:w="4819" w:type="dxa"/>
          </w:tcPr>
          <w:p w14:paraId="5F4267DA" w14:textId="77777777" w:rsidR="007E3FB6" w:rsidRDefault="002F150C">
            <w:r>
              <w:t xml:space="preserve">  </w:t>
            </w:r>
          </w:p>
        </w:tc>
      </w:tr>
      <w:tr w:rsidR="007E3FB6" w14:paraId="21B45021" w14:textId="77777777">
        <w:tc>
          <w:tcPr>
            <w:tcW w:w="4819" w:type="dxa"/>
          </w:tcPr>
          <w:p w14:paraId="664F9D44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175136E9" w14:textId="77777777" w:rsidR="007E3FB6" w:rsidRDefault="002F150C">
            <w:r>
              <w:t xml:space="preserve">  </w:t>
            </w:r>
          </w:p>
        </w:tc>
      </w:tr>
      <w:tr w:rsidR="007E3FB6" w14:paraId="3FCF4658" w14:textId="77777777">
        <w:tc>
          <w:tcPr>
            <w:tcW w:w="4819" w:type="dxa"/>
          </w:tcPr>
          <w:p w14:paraId="1D72C068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564C1505" w14:textId="77777777" w:rsidR="007E3FB6" w:rsidRDefault="002F150C">
            <w:r>
              <w:t xml:space="preserve">  </w:t>
            </w:r>
          </w:p>
        </w:tc>
      </w:tr>
      <w:tr w:rsidR="007E3FB6" w14:paraId="36058084" w14:textId="77777777">
        <w:tc>
          <w:tcPr>
            <w:tcW w:w="4819" w:type="dxa"/>
          </w:tcPr>
          <w:p w14:paraId="0DCA7C88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C1829BA" w14:textId="77777777" w:rsidR="007E3FB6" w:rsidRDefault="002F150C">
            <w:r>
              <w:t xml:space="preserve">  </w:t>
            </w:r>
          </w:p>
        </w:tc>
      </w:tr>
    </w:tbl>
    <w:p w14:paraId="0C20076C" w14:textId="77777777" w:rsidR="007E3FB6" w:rsidRDefault="002F150C">
      <w:pPr>
        <w:pStyle w:val="Ttulo1"/>
      </w:pPr>
      <w:bookmarkStart w:id="76" w:name="_Toc174959905"/>
      <w:r>
        <w:t>autotunePolicies Type list SubType  Required false</w:t>
      </w:r>
      <w:bookmarkEnd w:id="76"/>
    </w:p>
    <w:p w14:paraId="43C967F1" w14:textId="77777777" w:rsidR="007E3FB6" w:rsidRDefault="002F150C">
      <w:pPr>
        <w:pStyle w:val="Ttulo1"/>
      </w:pPr>
      <w:bookmarkStart w:id="77" w:name="_Toc174959906"/>
      <w:r>
        <w:t>bootVolumeReplicas Type list SubType  Required false</w:t>
      </w:r>
      <w:bookmarkEnd w:id="77"/>
    </w:p>
    <w:p w14:paraId="20A55AC0" w14:textId="77777777" w:rsidR="007E3FB6" w:rsidRDefault="007E3FB6">
      <w:pPr>
        <w:spacing w:after="40"/>
        <w:jc w:val="both"/>
      </w:pPr>
    </w:p>
    <w:p w14:paraId="02973532" w14:textId="77777777" w:rsidR="007E3FB6" w:rsidRDefault="002F150C">
      <w:pPr>
        <w:spacing w:after="40"/>
        <w:jc w:val="both"/>
      </w:pPr>
      <w:r>
        <w:t xml:space="preserve">    </w:t>
      </w:r>
    </w:p>
    <w:p w14:paraId="7DE0708A" w14:textId="77777777" w:rsidR="007E3FB6" w:rsidRDefault="007E3FB6">
      <w:pPr>
        <w:spacing w:after="40"/>
        <w:jc w:val="both"/>
      </w:pPr>
    </w:p>
    <w:p w14:paraId="264A52E0" w14:textId="77777777" w:rsidR="007E3FB6" w:rsidRDefault="002F150C">
      <w:pPr>
        <w:pStyle w:val="Ttulo4"/>
      </w:pPr>
      <w:bookmarkStart w:id="78" w:name="_Toc174959907"/>
      <w:r>
        <w:t>oke-c6iqd5jscla-ng3vb2iw44a-sn3gmo2uxxq-4 (Boot Volume)</w:t>
      </w:r>
      <w:bookmarkEnd w:id="78"/>
    </w:p>
    <w:p w14:paraId="0C5A25C8" w14:textId="77777777" w:rsidR="007E3FB6" w:rsidRDefault="007E3FB6">
      <w:pPr>
        <w:spacing w:after="40"/>
        <w:jc w:val="both"/>
      </w:pPr>
    </w:p>
    <w:p w14:paraId="79682B4A" w14:textId="77777777" w:rsidR="007E3FB6" w:rsidRDefault="007E3FB6">
      <w:pPr>
        <w:spacing w:after="40"/>
        <w:jc w:val="both"/>
      </w:pPr>
    </w:p>
    <w:p w14:paraId="2C51BA95" w14:textId="77777777" w:rsidR="007E3FB6" w:rsidRDefault="007E3FB6">
      <w:pPr>
        <w:spacing w:after="40"/>
        <w:jc w:val="both"/>
      </w:pPr>
    </w:p>
    <w:p w14:paraId="566FB3F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0B9B01" w14:textId="77777777">
        <w:tc>
          <w:tcPr>
            <w:tcW w:w="4819" w:type="dxa"/>
            <w:shd w:val="clear" w:color="auto" w:fill="000000"/>
          </w:tcPr>
          <w:p w14:paraId="1658737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52301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962EC0" w14:textId="77777777">
        <w:tc>
          <w:tcPr>
            <w:tcW w:w="4819" w:type="dxa"/>
          </w:tcPr>
          <w:p w14:paraId="3E463521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2670FC92" w14:textId="77777777" w:rsidR="007E3FB6" w:rsidRDefault="002F150C">
            <w:r>
              <w:t xml:space="preserve">  </w:t>
            </w:r>
          </w:p>
        </w:tc>
      </w:tr>
      <w:tr w:rsidR="007E3FB6" w14:paraId="44F284B4" w14:textId="77777777">
        <w:tc>
          <w:tcPr>
            <w:tcW w:w="4819" w:type="dxa"/>
          </w:tcPr>
          <w:p w14:paraId="378C610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F741FBE" w14:textId="77777777" w:rsidR="007E3FB6" w:rsidRDefault="002F150C">
            <w:r>
              <w:t xml:space="preserve"> nymc:US-ASHBURN-AD-1 </w:t>
            </w:r>
          </w:p>
        </w:tc>
      </w:tr>
      <w:tr w:rsidR="007E3FB6" w14:paraId="21E2127C" w14:textId="77777777">
        <w:tc>
          <w:tcPr>
            <w:tcW w:w="4819" w:type="dxa"/>
          </w:tcPr>
          <w:p w14:paraId="26D9CE93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0CD6A76F" w14:textId="77777777" w:rsidR="007E3FB6" w:rsidRDefault="007E3FB6"/>
        </w:tc>
      </w:tr>
      <w:tr w:rsidR="007E3FB6" w14:paraId="5F885788" w14:textId="77777777">
        <w:tc>
          <w:tcPr>
            <w:tcW w:w="4819" w:type="dxa"/>
          </w:tcPr>
          <w:p w14:paraId="78EBEB9F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DBB2508" w14:textId="77777777" w:rsidR="007E3FB6" w:rsidRDefault="002F150C">
            <w:r>
              <w:t xml:space="preserve">  </w:t>
            </w:r>
          </w:p>
        </w:tc>
      </w:tr>
      <w:tr w:rsidR="007E3FB6" w14:paraId="5C7A20EB" w14:textId="77777777">
        <w:tc>
          <w:tcPr>
            <w:tcW w:w="4819" w:type="dxa"/>
          </w:tcPr>
          <w:p w14:paraId="0C92DC05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790F5699" w14:textId="77777777" w:rsidR="007E3FB6" w:rsidRDefault="002F150C">
            <w:r>
              <w:t xml:space="preserve">  </w:t>
            </w:r>
          </w:p>
        </w:tc>
      </w:tr>
      <w:tr w:rsidR="007E3FB6" w14:paraId="17C384E9" w14:textId="77777777">
        <w:tc>
          <w:tcPr>
            <w:tcW w:w="4819" w:type="dxa"/>
          </w:tcPr>
          <w:p w14:paraId="544DC298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462F1849" w14:textId="77777777" w:rsidR="007E3FB6" w:rsidRDefault="007E3FB6"/>
        </w:tc>
      </w:tr>
      <w:tr w:rsidR="007E3FB6" w14:paraId="3CCD4E4B" w14:textId="77777777">
        <w:tc>
          <w:tcPr>
            <w:tcW w:w="4819" w:type="dxa"/>
          </w:tcPr>
          <w:p w14:paraId="42CE90B2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0991E365" w14:textId="77777777" w:rsidR="007E3FB6" w:rsidRDefault="007E3FB6"/>
        </w:tc>
      </w:tr>
      <w:tr w:rsidR="007E3FB6" w14:paraId="3A63087B" w14:textId="77777777">
        <w:tc>
          <w:tcPr>
            <w:tcW w:w="4819" w:type="dxa"/>
          </w:tcPr>
          <w:p w14:paraId="2B415A5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5341700" w14:textId="77777777" w:rsidR="007E3FB6" w:rsidRDefault="002F150C">
            <w:r>
              <w:t xml:space="preserve">  </w:t>
            </w:r>
          </w:p>
        </w:tc>
      </w:tr>
      <w:tr w:rsidR="007E3FB6" w14:paraId="7C20C3C2" w14:textId="77777777">
        <w:tc>
          <w:tcPr>
            <w:tcW w:w="4819" w:type="dxa"/>
          </w:tcPr>
          <w:p w14:paraId="04493A5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84FE56A" w14:textId="77777777" w:rsidR="007E3FB6" w:rsidRDefault="002F150C">
            <w:r>
              <w:t xml:space="preserve">  </w:t>
            </w:r>
          </w:p>
        </w:tc>
      </w:tr>
      <w:tr w:rsidR="007E3FB6" w14:paraId="222B65AD" w14:textId="77777777">
        <w:tc>
          <w:tcPr>
            <w:tcW w:w="4819" w:type="dxa"/>
          </w:tcPr>
          <w:p w14:paraId="1002E8C8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5AA90B82" w14:textId="77777777" w:rsidR="007E3FB6" w:rsidRDefault="002F150C">
            <w:r>
              <w:t xml:space="preserve">  </w:t>
            </w:r>
          </w:p>
        </w:tc>
      </w:tr>
      <w:tr w:rsidR="007E3FB6" w14:paraId="77C3C794" w14:textId="77777777">
        <w:tc>
          <w:tcPr>
            <w:tcW w:w="4819" w:type="dxa"/>
          </w:tcPr>
          <w:p w14:paraId="75E86374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6F3C4F86" w14:textId="77777777" w:rsidR="007E3FB6" w:rsidRDefault="002F150C">
            <w:r>
              <w:t xml:space="preserve">  </w:t>
            </w:r>
          </w:p>
        </w:tc>
      </w:tr>
      <w:tr w:rsidR="007E3FB6" w14:paraId="5986BBF7" w14:textId="77777777">
        <w:tc>
          <w:tcPr>
            <w:tcW w:w="4819" w:type="dxa"/>
          </w:tcPr>
          <w:p w14:paraId="2CCC7B5E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BA58FB4" w14:textId="77777777" w:rsidR="007E3FB6" w:rsidRDefault="002F150C">
            <w:r>
              <w:t xml:space="preserve">  </w:t>
            </w:r>
          </w:p>
        </w:tc>
      </w:tr>
    </w:tbl>
    <w:p w14:paraId="20E5C8D3" w14:textId="77777777" w:rsidR="007E3FB6" w:rsidRDefault="002F150C">
      <w:pPr>
        <w:pStyle w:val="Ttulo1"/>
      </w:pPr>
      <w:bookmarkStart w:id="79" w:name="_Toc174959908"/>
      <w:r>
        <w:t>autotunePolicies Type list SubType  Required false</w:t>
      </w:r>
      <w:bookmarkEnd w:id="79"/>
    </w:p>
    <w:p w14:paraId="2A56152E" w14:textId="77777777" w:rsidR="007E3FB6" w:rsidRDefault="002F150C">
      <w:pPr>
        <w:pStyle w:val="Ttulo1"/>
      </w:pPr>
      <w:bookmarkStart w:id="80" w:name="_Toc174959909"/>
      <w:r>
        <w:t>bootVolumeReplicas Type list SubType  Required false</w:t>
      </w:r>
      <w:bookmarkEnd w:id="80"/>
    </w:p>
    <w:p w14:paraId="437746F9" w14:textId="77777777" w:rsidR="007E3FB6" w:rsidRDefault="007E3FB6">
      <w:pPr>
        <w:spacing w:after="40"/>
        <w:jc w:val="both"/>
      </w:pPr>
    </w:p>
    <w:p w14:paraId="51EAA050" w14:textId="77777777" w:rsidR="007E3FB6" w:rsidRDefault="002F150C">
      <w:pPr>
        <w:spacing w:after="40"/>
        <w:jc w:val="both"/>
      </w:pPr>
      <w:r>
        <w:t xml:space="preserve">    </w:t>
      </w:r>
    </w:p>
    <w:p w14:paraId="3114FF72" w14:textId="77777777" w:rsidR="007E3FB6" w:rsidRDefault="007E3FB6">
      <w:pPr>
        <w:spacing w:after="40"/>
        <w:jc w:val="both"/>
      </w:pPr>
    </w:p>
    <w:p w14:paraId="0D987EDA" w14:textId="77777777" w:rsidR="007E3FB6" w:rsidRDefault="002F150C">
      <w:pPr>
        <w:pStyle w:val="Ttulo4"/>
      </w:pPr>
      <w:bookmarkStart w:id="81" w:name="_Toc174959910"/>
      <w:r>
        <w:t>jump-management (Boot Volume)</w:t>
      </w:r>
      <w:bookmarkEnd w:id="81"/>
    </w:p>
    <w:p w14:paraId="2E471AC8" w14:textId="77777777" w:rsidR="007E3FB6" w:rsidRDefault="007E3FB6">
      <w:pPr>
        <w:spacing w:after="40"/>
        <w:jc w:val="both"/>
      </w:pPr>
    </w:p>
    <w:p w14:paraId="78DB3D39" w14:textId="77777777" w:rsidR="007E3FB6" w:rsidRDefault="007E3FB6">
      <w:pPr>
        <w:spacing w:after="40"/>
        <w:jc w:val="both"/>
      </w:pPr>
    </w:p>
    <w:p w14:paraId="0DC8BA5B" w14:textId="77777777" w:rsidR="007E3FB6" w:rsidRDefault="007E3FB6">
      <w:pPr>
        <w:spacing w:after="40"/>
        <w:jc w:val="both"/>
      </w:pPr>
    </w:p>
    <w:p w14:paraId="68A1F84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8698DC" w14:textId="77777777">
        <w:tc>
          <w:tcPr>
            <w:tcW w:w="4819" w:type="dxa"/>
            <w:shd w:val="clear" w:color="auto" w:fill="000000"/>
          </w:tcPr>
          <w:p w14:paraId="28BE464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9B227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2C4AE0F" w14:textId="77777777">
        <w:tc>
          <w:tcPr>
            <w:tcW w:w="4819" w:type="dxa"/>
          </w:tcPr>
          <w:p w14:paraId="4EA2F109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5C05BA30" w14:textId="77777777" w:rsidR="007E3FB6" w:rsidRDefault="002F150C">
            <w:r>
              <w:t xml:space="preserve">  </w:t>
            </w:r>
          </w:p>
        </w:tc>
      </w:tr>
      <w:tr w:rsidR="007E3FB6" w14:paraId="372EF368" w14:textId="77777777">
        <w:tc>
          <w:tcPr>
            <w:tcW w:w="4819" w:type="dxa"/>
          </w:tcPr>
          <w:p w14:paraId="2E56617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2E71C21" w14:textId="77777777" w:rsidR="007E3FB6" w:rsidRDefault="002F150C">
            <w:r>
              <w:t xml:space="preserve"> nymc:US-ASHBURN-AD-1 </w:t>
            </w:r>
          </w:p>
        </w:tc>
      </w:tr>
      <w:tr w:rsidR="007E3FB6" w14:paraId="0CDB36C8" w14:textId="77777777">
        <w:tc>
          <w:tcPr>
            <w:tcW w:w="4819" w:type="dxa"/>
          </w:tcPr>
          <w:p w14:paraId="1F3CB952" w14:textId="77777777" w:rsidR="007E3FB6" w:rsidRDefault="002F150C">
            <w:r>
              <w:lastRenderedPageBreak/>
              <w:t xml:space="preserve"> Boot Volume Replicas Deletion </w:t>
            </w:r>
          </w:p>
        </w:tc>
        <w:tc>
          <w:tcPr>
            <w:tcW w:w="4819" w:type="dxa"/>
          </w:tcPr>
          <w:p w14:paraId="779E3EC6" w14:textId="77777777" w:rsidR="007E3FB6" w:rsidRDefault="007E3FB6"/>
        </w:tc>
      </w:tr>
      <w:tr w:rsidR="007E3FB6" w14:paraId="7A679CB9" w14:textId="77777777">
        <w:tc>
          <w:tcPr>
            <w:tcW w:w="4819" w:type="dxa"/>
          </w:tcPr>
          <w:p w14:paraId="50D14C14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86088AA" w14:textId="77777777" w:rsidR="007E3FB6" w:rsidRDefault="002F150C">
            <w:r>
              <w:t xml:space="preserve">  </w:t>
            </w:r>
          </w:p>
        </w:tc>
      </w:tr>
      <w:tr w:rsidR="007E3FB6" w14:paraId="411319DD" w14:textId="77777777">
        <w:tc>
          <w:tcPr>
            <w:tcW w:w="4819" w:type="dxa"/>
          </w:tcPr>
          <w:p w14:paraId="73F4638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019B6234" w14:textId="77777777" w:rsidR="007E3FB6" w:rsidRDefault="002F150C">
            <w:r>
              <w:t xml:space="preserve">  </w:t>
            </w:r>
          </w:p>
        </w:tc>
      </w:tr>
      <w:tr w:rsidR="007E3FB6" w14:paraId="47BE35B4" w14:textId="77777777">
        <w:tc>
          <w:tcPr>
            <w:tcW w:w="4819" w:type="dxa"/>
          </w:tcPr>
          <w:p w14:paraId="14D41D3D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287265F5" w14:textId="77777777" w:rsidR="007E3FB6" w:rsidRDefault="007E3FB6"/>
        </w:tc>
      </w:tr>
      <w:tr w:rsidR="007E3FB6" w14:paraId="2F1283F9" w14:textId="77777777">
        <w:tc>
          <w:tcPr>
            <w:tcW w:w="4819" w:type="dxa"/>
          </w:tcPr>
          <w:p w14:paraId="671F2217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306BB52E" w14:textId="77777777" w:rsidR="007E3FB6" w:rsidRDefault="007E3FB6"/>
        </w:tc>
      </w:tr>
      <w:tr w:rsidR="007E3FB6" w14:paraId="34FD5D51" w14:textId="77777777">
        <w:tc>
          <w:tcPr>
            <w:tcW w:w="4819" w:type="dxa"/>
          </w:tcPr>
          <w:p w14:paraId="745DAE4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8F33321" w14:textId="77777777" w:rsidR="007E3FB6" w:rsidRDefault="002F150C">
            <w:r>
              <w:t xml:space="preserve">  </w:t>
            </w:r>
          </w:p>
        </w:tc>
      </w:tr>
      <w:tr w:rsidR="007E3FB6" w14:paraId="4A4D5634" w14:textId="77777777">
        <w:tc>
          <w:tcPr>
            <w:tcW w:w="4819" w:type="dxa"/>
          </w:tcPr>
          <w:p w14:paraId="76F1CE94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58F0205" w14:textId="77777777" w:rsidR="007E3FB6" w:rsidRDefault="002F150C">
            <w:r>
              <w:t xml:space="preserve">  </w:t>
            </w:r>
          </w:p>
        </w:tc>
      </w:tr>
      <w:tr w:rsidR="007E3FB6" w14:paraId="76A5C4C6" w14:textId="77777777">
        <w:tc>
          <w:tcPr>
            <w:tcW w:w="4819" w:type="dxa"/>
          </w:tcPr>
          <w:p w14:paraId="13F0E14F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1B005411" w14:textId="77777777" w:rsidR="007E3FB6" w:rsidRDefault="002F150C">
            <w:r>
              <w:t xml:space="preserve">  </w:t>
            </w:r>
          </w:p>
        </w:tc>
      </w:tr>
      <w:tr w:rsidR="007E3FB6" w14:paraId="706518C5" w14:textId="77777777">
        <w:tc>
          <w:tcPr>
            <w:tcW w:w="4819" w:type="dxa"/>
          </w:tcPr>
          <w:p w14:paraId="507ACD66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1226AA6F" w14:textId="77777777" w:rsidR="007E3FB6" w:rsidRDefault="002F150C">
            <w:r>
              <w:t xml:space="preserve">  </w:t>
            </w:r>
          </w:p>
        </w:tc>
      </w:tr>
      <w:tr w:rsidR="007E3FB6" w14:paraId="6798CD2F" w14:textId="77777777">
        <w:tc>
          <w:tcPr>
            <w:tcW w:w="4819" w:type="dxa"/>
          </w:tcPr>
          <w:p w14:paraId="71744376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44CF67D" w14:textId="77777777" w:rsidR="007E3FB6" w:rsidRDefault="002F150C">
            <w:r>
              <w:t xml:space="preserve">  </w:t>
            </w:r>
          </w:p>
        </w:tc>
      </w:tr>
    </w:tbl>
    <w:p w14:paraId="6C04719E" w14:textId="77777777" w:rsidR="007E3FB6" w:rsidRDefault="002F150C">
      <w:pPr>
        <w:pStyle w:val="Ttulo1"/>
      </w:pPr>
      <w:bookmarkStart w:id="82" w:name="_Toc174959911"/>
      <w:r>
        <w:t>autotunePolicies Type list SubType  Required false</w:t>
      </w:r>
      <w:bookmarkEnd w:id="82"/>
    </w:p>
    <w:p w14:paraId="0187A9AC" w14:textId="77777777" w:rsidR="007E3FB6" w:rsidRDefault="002F150C">
      <w:pPr>
        <w:pStyle w:val="Ttulo1"/>
      </w:pPr>
      <w:bookmarkStart w:id="83" w:name="_Toc174959912"/>
      <w:r>
        <w:t>bootVolumeReplicas Type list SubType  Required false</w:t>
      </w:r>
      <w:bookmarkEnd w:id="83"/>
    </w:p>
    <w:p w14:paraId="4C84D4EB" w14:textId="77777777" w:rsidR="007E3FB6" w:rsidRDefault="007E3FB6">
      <w:pPr>
        <w:spacing w:after="40"/>
        <w:jc w:val="both"/>
      </w:pPr>
    </w:p>
    <w:p w14:paraId="1EE9265F" w14:textId="77777777" w:rsidR="007E3FB6" w:rsidRDefault="002F150C">
      <w:pPr>
        <w:spacing w:after="40"/>
        <w:jc w:val="both"/>
      </w:pPr>
      <w:r>
        <w:t xml:space="preserve">    </w:t>
      </w:r>
    </w:p>
    <w:p w14:paraId="7171D822" w14:textId="77777777" w:rsidR="007E3FB6" w:rsidRDefault="007E3FB6">
      <w:pPr>
        <w:spacing w:after="40"/>
        <w:jc w:val="both"/>
      </w:pPr>
    </w:p>
    <w:p w14:paraId="377D9773" w14:textId="77777777" w:rsidR="007E3FB6" w:rsidRDefault="002F150C">
      <w:pPr>
        <w:pStyle w:val="Ttulo4"/>
      </w:pPr>
      <w:bookmarkStart w:id="84" w:name="_Toc174959913"/>
      <w:r>
        <w:t>OPENVPN (Boot Volume)</w:t>
      </w:r>
      <w:bookmarkEnd w:id="84"/>
    </w:p>
    <w:p w14:paraId="6827DD6F" w14:textId="77777777" w:rsidR="007E3FB6" w:rsidRDefault="007E3FB6">
      <w:pPr>
        <w:spacing w:after="40"/>
        <w:jc w:val="both"/>
      </w:pPr>
    </w:p>
    <w:p w14:paraId="5C66D02D" w14:textId="77777777" w:rsidR="007E3FB6" w:rsidRDefault="007E3FB6">
      <w:pPr>
        <w:spacing w:after="40"/>
        <w:jc w:val="both"/>
      </w:pPr>
    </w:p>
    <w:p w14:paraId="6F4D3AEB" w14:textId="77777777" w:rsidR="007E3FB6" w:rsidRDefault="007E3FB6">
      <w:pPr>
        <w:spacing w:after="40"/>
        <w:jc w:val="both"/>
      </w:pPr>
    </w:p>
    <w:p w14:paraId="00DA2AC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8FCB9A" w14:textId="77777777">
        <w:tc>
          <w:tcPr>
            <w:tcW w:w="4819" w:type="dxa"/>
            <w:shd w:val="clear" w:color="auto" w:fill="000000"/>
          </w:tcPr>
          <w:p w14:paraId="4CA7F33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2AD73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961724" w14:textId="77777777">
        <w:tc>
          <w:tcPr>
            <w:tcW w:w="4819" w:type="dxa"/>
          </w:tcPr>
          <w:p w14:paraId="47828C44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64BE4D1" w14:textId="77777777" w:rsidR="007E3FB6" w:rsidRDefault="002F150C">
            <w:r>
              <w:t xml:space="preserve">  </w:t>
            </w:r>
          </w:p>
        </w:tc>
      </w:tr>
      <w:tr w:rsidR="007E3FB6" w14:paraId="32C08395" w14:textId="77777777">
        <w:tc>
          <w:tcPr>
            <w:tcW w:w="4819" w:type="dxa"/>
          </w:tcPr>
          <w:p w14:paraId="1102AB9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E7DFF86" w14:textId="77777777" w:rsidR="007E3FB6" w:rsidRDefault="002F150C">
            <w:r>
              <w:t xml:space="preserve"> nymc:US-ASHBURN-AD-1 </w:t>
            </w:r>
          </w:p>
        </w:tc>
      </w:tr>
      <w:tr w:rsidR="007E3FB6" w14:paraId="0CCCB57D" w14:textId="77777777">
        <w:tc>
          <w:tcPr>
            <w:tcW w:w="4819" w:type="dxa"/>
          </w:tcPr>
          <w:p w14:paraId="1E84C50C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66880FA2" w14:textId="77777777" w:rsidR="007E3FB6" w:rsidRDefault="007E3FB6"/>
        </w:tc>
      </w:tr>
      <w:tr w:rsidR="007E3FB6" w14:paraId="3FE2B181" w14:textId="77777777">
        <w:tc>
          <w:tcPr>
            <w:tcW w:w="4819" w:type="dxa"/>
          </w:tcPr>
          <w:p w14:paraId="245B24A6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799BC89" w14:textId="77777777" w:rsidR="007E3FB6" w:rsidRDefault="002F150C">
            <w:r>
              <w:t xml:space="preserve">  </w:t>
            </w:r>
          </w:p>
        </w:tc>
      </w:tr>
      <w:tr w:rsidR="007E3FB6" w14:paraId="4050CA44" w14:textId="77777777">
        <w:tc>
          <w:tcPr>
            <w:tcW w:w="4819" w:type="dxa"/>
          </w:tcPr>
          <w:p w14:paraId="76C0849E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52AC8AAC" w14:textId="77777777" w:rsidR="007E3FB6" w:rsidRDefault="002F150C">
            <w:r>
              <w:t xml:space="preserve">  </w:t>
            </w:r>
          </w:p>
        </w:tc>
      </w:tr>
      <w:tr w:rsidR="007E3FB6" w14:paraId="1B9414CB" w14:textId="77777777">
        <w:tc>
          <w:tcPr>
            <w:tcW w:w="4819" w:type="dxa"/>
          </w:tcPr>
          <w:p w14:paraId="766C6E1D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8C93F74" w14:textId="77777777" w:rsidR="007E3FB6" w:rsidRDefault="007E3FB6"/>
        </w:tc>
      </w:tr>
      <w:tr w:rsidR="007E3FB6" w14:paraId="249C52EE" w14:textId="77777777">
        <w:tc>
          <w:tcPr>
            <w:tcW w:w="4819" w:type="dxa"/>
          </w:tcPr>
          <w:p w14:paraId="1AEE6672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46DCEDD1" w14:textId="77777777" w:rsidR="007E3FB6" w:rsidRDefault="007E3FB6"/>
        </w:tc>
      </w:tr>
      <w:tr w:rsidR="007E3FB6" w14:paraId="6FD6E9C0" w14:textId="77777777">
        <w:tc>
          <w:tcPr>
            <w:tcW w:w="4819" w:type="dxa"/>
          </w:tcPr>
          <w:p w14:paraId="1C262C6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F836C19" w14:textId="77777777" w:rsidR="007E3FB6" w:rsidRDefault="002F150C">
            <w:r>
              <w:t xml:space="preserve">  </w:t>
            </w:r>
          </w:p>
        </w:tc>
      </w:tr>
      <w:tr w:rsidR="007E3FB6" w14:paraId="6D642656" w14:textId="77777777">
        <w:tc>
          <w:tcPr>
            <w:tcW w:w="4819" w:type="dxa"/>
          </w:tcPr>
          <w:p w14:paraId="22D24F8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941D3B8" w14:textId="77777777" w:rsidR="007E3FB6" w:rsidRDefault="002F150C">
            <w:r>
              <w:t xml:space="preserve">  </w:t>
            </w:r>
          </w:p>
        </w:tc>
      </w:tr>
      <w:tr w:rsidR="007E3FB6" w14:paraId="4AFC3861" w14:textId="77777777">
        <w:tc>
          <w:tcPr>
            <w:tcW w:w="4819" w:type="dxa"/>
          </w:tcPr>
          <w:p w14:paraId="361FB20B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78FE3320" w14:textId="77777777" w:rsidR="007E3FB6" w:rsidRDefault="002F150C">
            <w:r>
              <w:t xml:space="preserve">  </w:t>
            </w:r>
          </w:p>
        </w:tc>
      </w:tr>
      <w:tr w:rsidR="007E3FB6" w14:paraId="72DEB5F1" w14:textId="77777777">
        <w:tc>
          <w:tcPr>
            <w:tcW w:w="4819" w:type="dxa"/>
          </w:tcPr>
          <w:p w14:paraId="490BAE7D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6031D5AA" w14:textId="77777777" w:rsidR="007E3FB6" w:rsidRDefault="002F150C">
            <w:r>
              <w:t xml:space="preserve">  </w:t>
            </w:r>
          </w:p>
        </w:tc>
      </w:tr>
      <w:tr w:rsidR="007E3FB6" w14:paraId="5316EE3D" w14:textId="77777777">
        <w:tc>
          <w:tcPr>
            <w:tcW w:w="4819" w:type="dxa"/>
          </w:tcPr>
          <w:p w14:paraId="64F6E0ED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E1FC008" w14:textId="77777777" w:rsidR="007E3FB6" w:rsidRDefault="002F150C">
            <w:r>
              <w:t xml:space="preserve">  </w:t>
            </w:r>
          </w:p>
        </w:tc>
      </w:tr>
    </w:tbl>
    <w:p w14:paraId="31BE7367" w14:textId="77777777" w:rsidR="007E3FB6" w:rsidRDefault="002F150C">
      <w:pPr>
        <w:pStyle w:val="Ttulo1"/>
      </w:pPr>
      <w:bookmarkStart w:id="85" w:name="_Toc174959914"/>
      <w:r>
        <w:t>autotunePolicies Type list SubType  Required false</w:t>
      </w:r>
      <w:bookmarkEnd w:id="85"/>
    </w:p>
    <w:p w14:paraId="725DF6B4" w14:textId="77777777" w:rsidR="007E3FB6" w:rsidRDefault="002F150C">
      <w:pPr>
        <w:pStyle w:val="Ttulo1"/>
      </w:pPr>
      <w:bookmarkStart w:id="86" w:name="_Toc174959915"/>
      <w:r>
        <w:t>bootVolumeReplicas Type list SubType  Required false</w:t>
      </w:r>
      <w:bookmarkEnd w:id="86"/>
    </w:p>
    <w:p w14:paraId="19CE51C0" w14:textId="77777777" w:rsidR="007E3FB6" w:rsidRDefault="007E3FB6">
      <w:pPr>
        <w:spacing w:after="40"/>
        <w:jc w:val="both"/>
      </w:pPr>
    </w:p>
    <w:p w14:paraId="1B22FE0E" w14:textId="77777777" w:rsidR="007E3FB6" w:rsidRDefault="002F150C">
      <w:pPr>
        <w:spacing w:after="40"/>
        <w:jc w:val="both"/>
      </w:pPr>
      <w:r>
        <w:t xml:space="preserve">    </w:t>
      </w:r>
    </w:p>
    <w:p w14:paraId="2879279E" w14:textId="77777777" w:rsidR="007E3FB6" w:rsidRDefault="007E3FB6">
      <w:pPr>
        <w:spacing w:after="40"/>
        <w:jc w:val="both"/>
      </w:pPr>
    </w:p>
    <w:p w14:paraId="4AF1ABA5" w14:textId="77777777" w:rsidR="007E3FB6" w:rsidRDefault="002F150C">
      <w:pPr>
        <w:pStyle w:val="Ttulo4"/>
      </w:pPr>
      <w:bookmarkStart w:id="87" w:name="_Toc174959916"/>
      <w:r>
        <w:t>OCIPRTG01 (Boot Volume)</w:t>
      </w:r>
      <w:bookmarkEnd w:id="87"/>
    </w:p>
    <w:p w14:paraId="3452AB37" w14:textId="77777777" w:rsidR="007E3FB6" w:rsidRDefault="007E3FB6">
      <w:pPr>
        <w:spacing w:after="40"/>
        <w:jc w:val="both"/>
      </w:pPr>
    </w:p>
    <w:p w14:paraId="627F2163" w14:textId="77777777" w:rsidR="007E3FB6" w:rsidRDefault="007E3FB6">
      <w:pPr>
        <w:spacing w:after="40"/>
        <w:jc w:val="both"/>
      </w:pPr>
    </w:p>
    <w:p w14:paraId="4230CCF3" w14:textId="77777777" w:rsidR="007E3FB6" w:rsidRDefault="007E3FB6">
      <w:pPr>
        <w:spacing w:after="40"/>
        <w:jc w:val="both"/>
      </w:pPr>
    </w:p>
    <w:p w14:paraId="6533550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E12E41" w14:textId="77777777">
        <w:tc>
          <w:tcPr>
            <w:tcW w:w="4819" w:type="dxa"/>
            <w:shd w:val="clear" w:color="auto" w:fill="000000"/>
          </w:tcPr>
          <w:p w14:paraId="7D51C3B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CDF29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D30497" w14:textId="77777777">
        <w:tc>
          <w:tcPr>
            <w:tcW w:w="4819" w:type="dxa"/>
          </w:tcPr>
          <w:p w14:paraId="78B83672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4E0DB484" w14:textId="77777777" w:rsidR="007E3FB6" w:rsidRDefault="002F150C">
            <w:r>
              <w:t xml:space="preserve">  </w:t>
            </w:r>
          </w:p>
        </w:tc>
      </w:tr>
      <w:tr w:rsidR="007E3FB6" w14:paraId="4264AD10" w14:textId="77777777">
        <w:tc>
          <w:tcPr>
            <w:tcW w:w="4819" w:type="dxa"/>
          </w:tcPr>
          <w:p w14:paraId="0064107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9D95A2A" w14:textId="77777777" w:rsidR="007E3FB6" w:rsidRDefault="002F150C">
            <w:r>
              <w:t xml:space="preserve"> nymc:US-ASHBURN-AD-1 </w:t>
            </w:r>
          </w:p>
        </w:tc>
      </w:tr>
      <w:tr w:rsidR="007E3FB6" w14:paraId="3ECEBDD7" w14:textId="77777777">
        <w:tc>
          <w:tcPr>
            <w:tcW w:w="4819" w:type="dxa"/>
          </w:tcPr>
          <w:p w14:paraId="2B5022AD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3C4F0710" w14:textId="77777777" w:rsidR="007E3FB6" w:rsidRDefault="007E3FB6"/>
        </w:tc>
      </w:tr>
      <w:tr w:rsidR="007E3FB6" w14:paraId="46351630" w14:textId="77777777">
        <w:tc>
          <w:tcPr>
            <w:tcW w:w="4819" w:type="dxa"/>
          </w:tcPr>
          <w:p w14:paraId="1C55B075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1E5F39B2" w14:textId="77777777" w:rsidR="007E3FB6" w:rsidRDefault="002F150C">
            <w:r>
              <w:t xml:space="preserve">  </w:t>
            </w:r>
          </w:p>
        </w:tc>
      </w:tr>
      <w:tr w:rsidR="007E3FB6" w14:paraId="78932837" w14:textId="77777777">
        <w:tc>
          <w:tcPr>
            <w:tcW w:w="4819" w:type="dxa"/>
          </w:tcPr>
          <w:p w14:paraId="7DA115F0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7D3849C" w14:textId="77777777" w:rsidR="007E3FB6" w:rsidRDefault="002F150C">
            <w:r>
              <w:t xml:space="preserve">  </w:t>
            </w:r>
          </w:p>
        </w:tc>
      </w:tr>
      <w:tr w:rsidR="007E3FB6" w14:paraId="1257EADF" w14:textId="77777777">
        <w:tc>
          <w:tcPr>
            <w:tcW w:w="4819" w:type="dxa"/>
          </w:tcPr>
          <w:p w14:paraId="407AB420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E5D0A10" w14:textId="77777777" w:rsidR="007E3FB6" w:rsidRDefault="007E3FB6"/>
        </w:tc>
      </w:tr>
      <w:tr w:rsidR="007E3FB6" w14:paraId="407EA4CD" w14:textId="77777777">
        <w:tc>
          <w:tcPr>
            <w:tcW w:w="4819" w:type="dxa"/>
          </w:tcPr>
          <w:p w14:paraId="51DA256F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38DAE48C" w14:textId="77777777" w:rsidR="007E3FB6" w:rsidRDefault="007E3FB6"/>
        </w:tc>
      </w:tr>
      <w:tr w:rsidR="007E3FB6" w14:paraId="507B148D" w14:textId="77777777">
        <w:tc>
          <w:tcPr>
            <w:tcW w:w="4819" w:type="dxa"/>
          </w:tcPr>
          <w:p w14:paraId="5585336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212A619" w14:textId="77777777" w:rsidR="007E3FB6" w:rsidRDefault="002F150C">
            <w:r>
              <w:t xml:space="preserve">  </w:t>
            </w:r>
          </w:p>
        </w:tc>
      </w:tr>
      <w:tr w:rsidR="007E3FB6" w14:paraId="2A0AE9B2" w14:textId="77777777">
        <w:tc>
          <w:tcPr>
            <w:tcW w:w="4819" w:type="dxa"/>
          </w:tcPr>
          <w:p w14:paraId="1CD04EA6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E65FF95" w14:textId="77777777" w:rsidR="007E3FB6" w:rsidRDefault="002F150C">
            <w:r>
              <w:t xml:space="preserve">  </w:t>
            </w:r>
          </w:p>
        </w:tc>
      </w:tr>
      <w:tr w:rsidR="007E3FB6" w14:paraId="26B2DD40" w14:textId="77777777">
        <w:tc>
          <w:tcPr>
            <w:tcW w:w="4819" w:type="dxa"/>
          </w:tcPr>
          <w:p w14:paraId="7FB42129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3C691762" w14:textId="77777777" w:rsidR="007E3FB6" w:rsidRDefault="002F150C">
            <w:r>
              <w:t xml:space="preserve">  </w:t>
            </w:r>
          </w:p>
        </w:tc>
      </w:tr>
      <w:tr w:rsidR="007E3FB6" w14:paraId="32A8E658" w14:textId="77777777">
        <w:tc>
          <w:tcPr>
            <w:tcW w:w="4819" w:type="dxa"/>
          </w:tcPr>
          <w:p w14:paraId="36DEA124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15D8A119" w14:textId="77777777" w:rsidR="007E3FB6" w:rsidRDefault="002F150C">
            <w:r>
              <w:t xml:space="preserve">  </w:t>
            </w:r>
          </w:p>
        </w:tc>
      </w:tr>
      <w:tr w:rsidR="007E3FB6" w14:paraId="5FD41874" w14:textId="77777777">
        <w:tc>
          <w:tcPr>
            <w:tcW w:w="4819" w:type="dxa"/>
          </w:tcPr>
          <w:p w14:paraId="14998288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0315699" w14:textId="77777777" w:rsidR="007E3FB6" w:rsidRDefault="002F150C">
            <w:r>
              <w:t xml:space="preserve">  </w:t>
            </w:r>
          </w:p>
        </w:tc>
      </w:tr>
    </w:tbl>
    <w:p w14:paraId="66BAF10E" w14:textId="77777777" w:rsidR="007E3FB6" w:rsidRDefault="002F150C">
      <w:pPr>
        <w:pStyle w:val="Ttulo1"/>
      </w:pPr>
      <w:bookmarkStart w:id="88" w:name="_Toc174959917"/>
      <w:r>
        <w:t>autotunePolicies Type list SubType  Required false</w:t>
      </w:r>
      <w:bookmarkEnd w:id="88"/>
    </w:p>
    <w:p w14:paraId="2CBE9AE7" w14:textId="77777777" w:rsidR="007E3FB6" w:rsidRDefault="002F150C">
      <w:pPr>
        <w:pStyle w:val="Ttulo1"/>
      </w:pPr>
      <w:bookmarkStart w:id="89" w:name="_Toc174959918"/>
      <w:r>
        <w:t>bootVolumeReplicas Type list SubType  Required false</w:t>
      </w:r>
      <w:bookmarkEnd w:id="89"/>
    </w:p>
    <w:p w14:paraId="27494A37" w14:textId="77777777" w:rsidR="007E3FB6" w:rsidRDefault="007E3FB6">
      <w:pPr>
        <w:spacing w:after="40"/>
        <w:jc w:val="both"/>
      </w:pPr>
    </w:p>
    <w:p w14:paraId="41B0DF98" w14:textId="77777777" w:rsidR="007E3FB6" w:rsidRDefault="002F150C">
      <w:pPr>
        <w:spacing w:after="40"/>
        <w:jc w:val="both"/>
      </w:pPr>
      <w:r>
        <w:t xml:space="preserve">    </w:t>
      </w:r>
    </w:p>
    <w:p w14:paraId="397EAC3A" w14:textId="77777777" w:rsidR="007E3FB6" w:rsidRDefault="007E3FB6">
      <w:pPr>
        <w:spacing w:after="40"/>
        <w:jc w:val="both"/>
      </w:pPr>
    </w:p>
    <w:p w14:paraId="4BA1F706" w14:textId="77777777" w:rsidR="007E3FB6" w:rsidRDefault="002F150C">
      <w:pPr>
        <w:pStyle w:val="Ttulo4"/>
      </w:pPr>
      <w:bookmarkStart w:id="90" w:name="_Toc174959919"/>
      <w:r>
        <w:t>OCIGRAFANAP01 (Boot Volume)</w:t>
      </w:r>
      <w:bookmarkEnd w:id="90"/>
    </w:p>
    <w:p w14:paraId="1F8E85BC" w14:textId="77777777" w:rsidR="007E3FB6" w:rsidRDefault="007E3FB6">
      <w:pPr>
        <w:spacing w:after="40"/>
        <w:jc w:val="both"/>
      </w:pPr>
    </w:p>
    <w:p w14:paraId="39AD4DFF" w14:textId="77777777" w:rsidR="007E3FB6" w:rsidRDefault="007E3FB6">
      <w:pPr>
        <w:spacing w:after="40"/>
        <w:jc w:val="both"/>
      </w:pPr>
    </w:p>
    <w:p w14:paraId="4895FB2A" w14:textId="77777777" w:rsidR="007E3FB6" w:rsidRDefault="007E3FB6">
      <w:pPr>
        <w:spacing w:after="40"/>
        <w:jc w:val="both"/>
      </w:pPr>
    </w:p>
    <w:p w14:paraId="3CD157B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E171D3" w14:textId="77777777">
        <w:tc>
          <w:tcPr>
            <w:tcW w:w="4819" w:type="dxa"/>
            <w:shd w:val="clear" w:color="auto" w:fill="000000"/>
          </w:tcPr>
          <w:p w14:paraId="461E0E8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20E44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1799619" w14:textId="77777777">
        <w:tc>
          <w:tcPr>
            <w:tcW w:w="4819" w:type="dxa"/>
          </w:tcPr>
          <w:p w14:paraId="25D867D2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A13B7A8" w14:textId="77777777" w:rsidR="007E3FB6" w:rsidRDefault="002F150C">
            <w:r>
              <w:t xml:space="preserve">  </w:t>
            </w:r>
          </w:p>
        </w:tc>
      </w:tr>
      <w:tr w:rsidR="007E3FB6" w14:paraId="1292FD99" w14:textId="77777777">
        <w:tc>
          <w:tcPr>
            <w:tcW w:w="4819" w:type="dxa"/>
          </w:tcPr>
          <w:p w14:paraId="108036D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1C4B651" w14:textId="77777777" w:rsidR="007E3FB6" w:rsidRDefault="002F150C">
            <w:r>
              <w:t xml:space="preserve"> nymc:US-ASHBURN-AD-1 </w:t>
            </w:r>
          </w:p>
        </w:tc>
      </w:tr>
      <w:tr w:rsidR="007E3FB6" w14:paraId="2F59D3A2" w14:textId="77777777">
        <w:tc>
          <w:tcPr>
            <w:tcW w:w="4819" w:type="dxa"/>
          </w:tcPr>
          <w:p w14:paraId="2C178497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1D465C90" w14:textId="77777777" w:rsidR="007E3FB6" w:rsidRDefault="007E3FB6"/>
        </w:tc>
      </w:tr>
      <w:tr w:rsidR="007E3FB6" w14:paraId="7892B4B8" w14:textId="77777777">
        <w:tc>
          <w:tcPr>
            <w:tcW w:w="4819" w:type="dxa"/>
          </w:tcPr>
          <w:p w14:paraId="2418C71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59AA401" w14:textId="77777777" w:rsidR="007E3FB6" w:rsidRDefault="002F150C">
            <w:r>
              <w:t xml:space="preserve">  </w:t>
            </w:r>
          </w:p>
        </w:tc>
      </w:tr>
      <w:tr w:rsidR="007E3FB6" w14:paraId="630EB89D" w14:textId="77777777">
        <w:tc>
          <w:tcPr>
            <w:tcW w:w="4819" w:type="dxa"/>
          </w:tcPr>
          <w:p w14:paraId="2F2BE870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280D240" w14:textId="77777777" w:rsidR="007E3FB6" w:rsidRDefault="002F150C">
            <w:r>
              <w:t xml:space="preserve">  </w:t>
            </w:r>
          </w:p>
        </w:tc>
      </w:tr>
      <w:tr w:rsidR="007E3FB6" w14:paraId="22BF845C" w14:textId="77777777">
        <w:tc>
          <w:tcPr>
            <w:tcW w:w="4819" w:type="dxa"/>
          </w:tcPr>
          <w:p w14:paraId="46CD574C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4E9AC68A" w14:textId="77777777" w:rsidR="007E3FB6" w:rsidRDefault="007E3FB6"/>
        </w:tc>
      </w:tr>
      <w:tr w:rsidR="007E3FB6" w14:paraId="798C3864" w14:textId="77777777">
        <w:tc>
          <w:tcPr>
            <w:tcW w:w="4819" w:type="dxa"/>
          </w:tcPr>
          <w:p w14:paraId="28458A4D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0ED76D63" w14:textId="77777777" w:rsidR="007E3FB6" w:rsidRDefault="007E3FB6"/>
        </w:tc>
      </w:tr>
      <w:tr w:rsidR="007E3FB6" w14:paraId="264FDB17" w14:textId="77777777">
        <w:tc>
          <w:tcPr>
            <w:tcW w:w="4819" w:type="dxa"/>
          </w:tcPr>
          <w:p w14:paraId="135C54D5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82F36A2" w14:textId="77777777" w:rsidR="007E3FB6" w:rsidRDefault="002F150C">
            <w:r>
              <w:t xml:space="preserve">  </w:t>
            </w:r>
          </w:p>
        </w:tc>
      </w:tr>
      <w:tr w:rsidR="007E3FB6" w14:paraId="3C93F9E8" w14:textId="77777777">
        <w:tc>
          <w:tcPr>
            <w:tcW w:w="4819" w:type="dxa"/>
          </w:tcPr>
          <w:p w14:paraId="6094CCF5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787B768" w14:textId="77777777" w:rsidR="007E3FB6" w:rsidRDefault="002F150C">
            <w:r>
              <w:t xml:space="preserve">  </w:t>
            </w:r>
          </w:p>
        </w:tc>
      </w:tr>
      <w:tr w:rsidR="007E3FB6" w14:paraId="0A39F213" w14:textId="77777777">
        <w:tc>
          <w:tcPr>
            <w:tcW w:w="4819" w:type="dxa"/>
          </w:tcPr>
          <w:p w14:paraId="13E70D0E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1EC8869" w14:textId="77777777" w:rsidR="007E3FB6" w:rsidRDefault="002F150C">
            <w:r>
              <w:t xml:space="preserve">  </w:t>
            </w:r>
          </w:p>
        </w:tc>
      </w:tr>
      <w:tr w:rsidR="007E3FB6" w14:paraId="720A416E" w14:textId="77777777">
        <w:tc>
          <w:tcPr>
            <w:tcW w:w="4819" w:type="dxa"/>
          </w:tcPr>
          <w:p w14:paraId="6C0872C7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1B283F1F" w14:textId="77777777" w:rsidR="007E3FB6" w:rsidRDefault="002F150C">
            <w:r>
              <w:t xml:space="preserve">  </w:t>
            </w:r>
          </w:p>
        </w:tc>
      </w:tr>
      <w:tr w:rsidR="007E3FB6" w14:paraId="22809D72" w14:textId="77777777">
        <w:tc>
          <w:tcPr>
            <w:tcW w:w="4819" w:type="dxa"/>
          </w:tcPr>
          <w:p w14:paraId="0E7D0982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DE26D1B" w14:textId="77777777" w:rsidR="007E3FB6" w:rsidRDefault="002F150C">
            <w:r>
              <w:t xml:space="preserve">  </w:t>
            </w:r>
          </w:p>
        </w:tc>
      </w:tr>
    </w:tbl>
    <w:p w14:paraId="3B24E2F9" w14:textId="77777777" w:rsidR="007E3FB6" w:rsidRDefault="002F150C">
      <w:pPr>
        <w:pStyle w:val="Ttulo1"/>
      </w:pPr>
      <w:bookmarkStart w:id="91" w:name="_Toc174959920"/>
      <w:r>
        <w:t>autotunePolicies Type list SubType  Required false</w:t>
      </w:r>
      <w:bookmarkEnd w:id="91"/>
    </w:p>
    <w:p w14:paraId="11244C04" w14:textId="77777777" w:rsidR="007E3FB6" w:rsidRDefault="002F150C">
      <w:pPr>
        <w:pStyle w:val="Ttulo1"/>
      </w:pPr>
      <w:bookmarkStart w:id="92" w:name="_Toc174959921"/>
      <w:r>
        <w:t>bootVolumeReplicas Type list SubType  Required false</w:t>
      </w:r>
      <w:bookmarkEnd w:id="92"/>
    </w:p>
    <w:p w14:paraId="3884FBF6" w14:textId="77777777" w:rsidR="007E3FB6" w:rsidRDefault="007E3FB6">
      <w:pPr>
        <w:spacing w:after="40"/>
        <w:jc w:val="both"/>
      </w:pPr>
    </w:p>
    <w:p w14:paraId="60C2E348" w14:textId="77777777" w:rsidR="007E3FB6" w:rsidRDefault="002F150C">
      <w:pPr>
        <w:spacing w:after="40"/>
        <w:jc w:val="both"/>
      </w:pPr>
      <w:r>
        <w:t xml:space="preserve">    </w:t>
      </w:r>
    </w:p>
    <w:p w14:paraId="2F9635F9" w14:textId="77777777" w:rsidR="007E3FB6" w:rsidRDefault="007E3FB6">
      <w:pPr>
        <w:spacing w:after="40"/>
        <w:jc w:val="both"/>
      </w:pPr>
    </w:p>
    <w:p w14:paraId="30A14BC1" w14:textId="77777777" w:rsidR="007E3FB6" w:rsidRDefault="002F150C">
      <w:pPr>
        <w:pStyle w:val="Ttulo4"/>
      </w:pPr>
      <w:bookmarkStart w:id="93" w:name="_Toc174959922"/>
      <w:r>
        <w:t>OCIELASTICP01 (Boot Volume)</w:t>
      </w:r>
      <w:bookmarkEnd w:id="93"/>
    </w:p>
    <w:p w14:paraId="36E3EABA" w14:textId="77777777" w:rsidR="007E3FB6" w:rsidRDefault="007E3FB6">
      <w:pPr>
        <w:spacing w:after="40"/>
        <w:jc w:val="both"/>
      </w:pPr>
    </w:p>
    <w:p w14:paraId="60B0C393" w14:textId="77777777" w:rsidR="007E3FB6" w:rsidRDefault="007E3FB6">
      <w:pPr>
        <w:spacing w:after="40"/>
        <w:jc w:val="both"/>
      </w:pPr>
    </w:p>
    <w:p w14:paraId="784BCEB7" w14:textId="77777777" w:rsidR="007E3FB6" w:rsidRDefault="007E3FB6">
      <w:pPr>
        <w:spacing w:after="40"/>
        <w:jc w:val="both"/>
      </w:pPr>
    </w:p>
    <w:p w14:paraId="0F464D6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0FE1CB" w14:textId="77777777">
        <w:tc>
          <w:tcPr>
            <w:tcW w:w="4819" w:type="dxa"/>
            <w:shd w:val="clear" w:color="auto" w:fill="000000"/>
          </w:tcPr>
          <w:p w14:paraId="171412E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26016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730121" w14:textId="77777777">
        <w:tc>
          <w:tcPr>
            <w:tcW w:w="4819" w:type="dxa"/>
          </w:tcPr>
          <w:p w14:paraId="2D5616D1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5AB6233F" w14:textId="77777777" w:rsidR="007E3FB6" w:rsidRDefault="002F150C">
            <w:r>
              <w:t xml:space="preserve">  </w:t>
            </w:r>
          </w:p>
        </w:tc>
      </w:tr>
      <w:tr w:rsidR="007E3FB6" w14:paraId="33B1129D" w14:textId="77777777">
        <w:tc>
          <w:tcPr>
            <w:tcW w:w="4819" w:type="dxa"/>
          </w:tcPr>
          <w:p w14:paraId="0EFF0F4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9F9EAC9" w14:textId="77777777" w:rsidR="007E3FB6" w:rsidRDefault="002F150C">
            <w:r>
              <w:t xml:space="preserve"> nymc:US-ASHBURN-AD-1 </w:t>
            </w:r>
          </w:p>
        </w:tc>
      </w:tr>
      <w:tr w:rsidR="007E3FB6" w14:paraId="4571522D" w14:textId="77777777">
        <w:tc>
          <w:tcPr>
            <w:tcW w:w="4819" w:type="dxa"/>
          </w:tcPr>
          <w:p w14:paraId="2B23D299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18530EF3" w14:textId="77777777" w:rsidR="007E3FB6" w:rsidRDefault="007E3FB6"/>
        </w:tc>
      </w:tr>
      <w:tr w:rsidR="007E3FB6" w14:paraId="10EC38B2" w14:textId="77777777">
        <w:tc>
          <w:tcPr>
            <w:tcW w:w="4819" w:type="dxa"/>
          </w:tcPr>
          <w:p w14:paraId="276A504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4969C05" w14:textId="77777777" w:rsidR="007E3FB6" w:rsidRDefault="002F150C">
            <w:r>
              <w:t xml:space="preserve">  </w:t>
            </w:r>
          </w:p>
        </w:tc>
      </w:tr>
      <w:tr w:rsidR="007E3FB6" w14:paraId="501BA4CD" w14:textId="77777777">
        <w:tc>
          <w:tcPr>
            <w:tcW w:w="4819" w:type="dxa"/>
          </w:tcPr>
          <w:p w14:paraId="5147C613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986B6B2" w14:textId="77777777" w:rsidR="007E3FB6" w:rsidRDefault="002F150C">
            <w:r>
              <w:t xml:space="preserve">  </w:t>
            </w:r>
          </w:p>
        </w:tc>
      </w:tr>
      <w:tr w:rsidR="007E3FB6" w14:paraId="2EC07AEF" w14:textId="77777777">
        <w:tc>
          <w:tcPr>
            <w:tcW w:w="4819" w:type="dxa"/>
          </w:tcPr>
          <w:p w14:paraId="4F8E3A04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1E549AB9" w14:textId="77777777" w:rsidR="007E3FB6" w:rsidRDefault="007E3FB6"/>
        </w:tc>
      </w:tr>
      <w:tr w:rsidR="007E3FB6" w14:paraId="2386E977" w14:textId="77777777">
        <w:tc>
          <w:tcPr>
            <w:tcW w:w="4819" w:type="dxa"/>
          </w:tcPr>
          <w:p w14:paraId="2938E07E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0609080F" w14:textId="77777777" w:rsidR="007E3FB6" w:rsidRDefault="007E3FB6"/>
        </w:tc>
      </w:tr>
      <w:tr w:rsidR="007E3FB6" w14:paraId="70047190" w14:textId="77777777">
        <w:tc>
          <w:tcPr>
            <w:tcW w:w="4819" w:type="dxa"/>
          </w:tcPr>
          <w:p w14:paraId="09B72EA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386A8BE" w14:textId="77777777" w:rsidR="007E3FB6" w:rsidRDefault="002F150C">
            <w:r>
              <w:t xml:space="preserve">  </w:t>
            </w:r>
          </w:p>
        </w:tc>
      </w:tr>
      <w:tr w:rsidR="007E3FB6" w14:paraId="14BC774E" w14:textId="77777777">
        <w:tc>
          <w:tcPr>
            <w:tcW w:w="4819" w:type="dxa"/>
          </w:tcPr>
          <w:p w14:paraId="75859AC5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18F6257" w14:textId="77777777" w:rsidR="007E3FB6" w:rsidRDefault="002F150C">
            <w:r>
              <w:t xml:space="preserve">  </w:t>
            </w:r>
          </w:p>
        </w:tc>
      </w:tr>
      <w:tr w:rsidR="007E3FB6" w14:paraId="2E610E34" w14:textId="77777777">
        <w:tc>
          <w:tcPr>
            <w:tcW w:w="4819" w:type="dxa"/>
          </w:tcPr>
          <w:p w14:paraId="1D399AB1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5F04A59" w14:textId="77777777" w:rsidR="007E3FB6" w:rsidRDefault="002F150C">
            <w:r>
              <w:t xml:space="preserve">  </w:t>
            </w:r>
          </w:p>
        </w:tc>
      </w:tr>
      <w:tr w:rsidR="007E3FB6" w14:paraId="6FBC5BB6" w14:textId="77777777">
        <w:tc>
          <w:tcPr>
            <w:tcW w:w="4819" w:type="dxa"/>
          </w:tcPr>
          <w:p w14:paraId="5C6A9A82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00B66138" w14:textId="77777777" w:rsidR="007E3FB6" w:rsidRDefault="002F150C">
            <w:r>
              <w:t xml:space="preserve">  </w:t>
            </w:r>
          </w:p>
        </w:tc>
      </w:tr>
      <w:tr w:rsidR="007E3FB6" w14:paraId="195C7271" w14:textId="77777777">
        <w:tc>
          <w:tcPr>
            <w:tcW w:w="4819" w:type="dxa"/>
          </w:tcPr>
          <w:p w14:paraId="28174211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F4E493D" w14:textId="77777777" w:rsidR="007E3FB6" w:rsidRDefault="002F150C">
            <w:r>
              <w:t xml:space="preserve">  </w:t>
            </w:r>
          </w:p>
        </w:tc>
      </w:tr>
    </w:tbl>
    <w:p w14:paraId="0A9F2542" w14:textId="77777777" w:rsidR="007E3FB6" w:rsidRDefault="002F150C">
      <w:pPr>
        <w:pStyle w:val="Ttulo1"/>
      </w:pPr>
      <w:bookmarkStart w:id="94" w:name="_Toc174959923"/>
      <w:r>
        <w:t>autotunePolicies Type list SubType  Required false</w:t>
      </w:r>
      <w:bookmarkEnd w:id="94"/>
    </w:p>
    <w:p w14:paraId="1664FE0A" w14:textId="77777777" w:rsidR="007E3FB6" w:rsidRDefault="002F150C">
      <w:pPr>
        <w:pStyle w:val="Ttulo1"/>
      </w:pPr>
      <w:bookmarkStart w:id="95" w:name="_Toc174959924"/>
      <w:r>
        <w:t>bootVolumeReplicas Type list SubType  Required false</w:t>
      </w:r>
      <w:bookmarkEnd w:id="95"/>
    </w:p>
    <w:p w14:paraId="3B728DCA" w14:textId="77777777" w:rsidR="007E3FB6" w:rsidRDefault="007E3FB6">
      <w:pPr>
        <w:spacing w:after="40"/>
        <w:jc w:val="both"/>
      </w:pPr>
    </w:p>
    <w:p w14:paraId="34B65527" w14:textId="77777777" w:rsidR="007E3FB6" w:rsidRDefault="002F150C">
      <w:pPr>
        <w:spacing w:after="40"/>
        <w:jc w:val="both"/>
      </w:pPr>
      <w:r>
        <w:t xml:space="preserve">    </w:t>
      </w:r>
    </w:p>
    <w:p w14:paraId="51ED79AE" w14:textId="77777777" w:rsidR="007E3FB6" w:rsidRDefault="007E3FB6">
      <w:pPr>
        <w:spacing w:after="40"/>
        <w:jc w:val="both"/>
      </w:pPr>
    </w:p>
    <w:p w14:paraId="1E61F11D" w14:textId="77777777" w:rsidR="007E3FB6" w:rsidRDefault="002F150C">
      <w:pPr>
        <w:pStyle w:val="Ttulo4"/>
      </w:pPr>
      <w:bookmarkStart w:id="96" w:name="_Toc174959925"/>
      <w:r>
        <w:t>OCIADP01 (Boot Volume)</w:t>
      </w:r>
      <w:bookmarkEnd w:id="96"/>
    </w:p>
    <w:p w14:paraId="2E6BA467" w14:textId="77777777" w:rsidR="007E3FB6" w:rsidRDefault="007E3FB6">
      <w:pPr>
        <w:spacing w:after="40"/>
        <w:jc w:val="both"/>
      </w:pPr>
    </w:p>
    <w:p w14:paraId="728EC61A" w14:textId="77777777" w:rsidR="007E3FB6" w:rsidRDefault="007E3FB6">
      <w:pPr>
        <w:spacing w:after="40"/>
        <w:jc w:val="both"/>
      </w:pPr>
    </w:p>
    <w:p w14:paraId="6A52C69C" w14:textId="77777777" w:rsidR="007E3FB6" w:rsidRDefault="007E3FB6">
      <w:pPr>
        <w:spacing w:after="40"/>
        <w:jc w:val="both"/>
      </w:pPr>
    </w:p>
    <w:p w14:paraId="049A2F8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D4D139" w14:textId="77777777">
        <w:tc>
          <w:tcPr>
            <w:tcW w:w="4819" w:type="dxa"/>
            <w:shd w:val="clear" w:color="auto" w:fill="000000"/>
          </w:tcPr>
          <w:p w14:paraId="2A1F2F1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5EF47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78FB90" w14:textId="77777777">
        <w:tc>
          <w:tcPr>
            <w:tcW w:w="4819" w:type="dxa"/>
          </w:tcPr>
          <w:p w14:paraId="716B2B54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376A3B7D" w14:textId="77777777" w:rsidR="007E3FB6" w:rsidRDefault="002F150C">
            <w:r>
              <w:t xml:space="preserve">  </w:t>
            </w:r>
          </w:p>
        </w:tc>
      </w:tr>
      <w:tr w:rsidR="007E3FB6" w14:paraId="6B0804D4" w14:textId="77777777">
        <w:tc>
          <w:tcPr>
            <w:tcW w:w="4819" w:type="dxa"/>
          </w:tcPr>
          <w:p w14:paraId="19576BE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9D427CF" w14:textId="77777777" w:rsidR="007E3FB6" w:rsidRDefault="002F150C">
            <w:r>
              <w:t xml:space="preserve"> nymc:US-ASHBURN-AD-1 </w:t>
            </w:r>
          </w:p>
        </w:tc>
      </w:tr>
      <w:tr w:rsidR="007E3FB6" w14:paraId="17160281" w14:textId="77777777">
        <w:tc>
          <w:tcPr>
            <w:tcW w:w="4819" w:type="dxa"/>
          </w:tcPr>
          <w:p w14:paraId="2DAE2C42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0DE4A18B" w14:textId="77777777" w:rsidR="007E3FB6" w:rsidRDefault="007E3FB6"/>
        </w:tc>
      </w:tr>
      <w:tr w:rsidR="007E3FB6" w14:paraId="55E285C5" w14:textId="77777777">
        <w:tc>
          <w:tcPr>
            <w:tcW w:w="4819" w:type="dxa"/>
          </w:tcPr>
          <w:p w14:paraId="426ABA66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137DA2FD" w14:textId="77777777" w:rsidR="007E3FB6" w:rsidRDefault="002F150C">
            <w:r>
              <w:t xml:space="preserve">  </w:t>
            </w:r>
          </w:p>
        </w:tc>
      </w:tr>
      <w:tr w:rsidR="007E3FB6" w14:paraId="74B40F89" w14:textId="77777777">
        <w:tc>
          <w:tcPr>
            <w:tcW w:w="4819" w:type="dxa"/>
          </w:tcPr>
          <w:p w14:paraId="6E32C9CE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D74CB9D" w14:textId="77777777" w:rsidR="007E3FB6" w:rsidRDefault="002F150C">
            <w:r>
              <w:t xml:space="preserve">  </w:t>
            </w:r>
          </w:p>
        </w:tc>
      </w:tr>
      <w:tr w:rsidR="007E3FB6" w14:paraId="4D3C8EC6" w14:textId="77777777">
        <w:tc>
          <w:tcPr>
            <w:tcW w:w="4819" w:type="dxa"/>
          </w:tcPr>
          <w:p w14:paraId="3AC5023E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2F3C796" w14:textId="77777777" w:rsidR="007E3FB6" w:rsidRDefault="007E3FB6"/>
        </w:tc>
      </w:tr>
      <w:tr w:rsidR="007E3FB6" w14:paraId="2B048373" w14:textId="77777777">
        <w:tc>
          <w:tcPr>
            <w:tcW w:w="4819" w:type="dxa"/>
          </w:tcPr>
          <w:p w14:paraId="273E0E22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12B0FDC7" w14:textId="77777777" w:rsidR="007E3FB6" w:rsidRDefault="007E3FB6"/>
        </w:tc>
      </w:tr>
      <w:tr w:rsidR="007E3FB6" w14:paraId="3A72C569" w14:textId="77777777">
        <w:tc>
          <w:tcPr>
            <w:tcW w:w="4819" w:type="dxa"/>
          </w:tcPr>
          <w:p w14:paraId="6733A98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3FC205F" w14:textId="77777777" w:rsidR="007E3FB6" w:rsidRDefault="002F150C">
            <w:r>
              <w:t xml:space="preserve">  </w:t>
            </w:r>
          </w:p>
        </w:tc>
      </w:tr>
      <w:tr w:rsidR="007E3FB6" w14:paraId="33FA141D" w14:textId="77777777">
        <w:tc>
          <w:tcPr>
            <w:tcW w:w="4819" w:type="dxa"/>
          </w:tcPr>
          <w:p w14:paraId="600C325F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EF54F90" w14:textId="77777777" w:rsidR="007E3FB6" w:rsidRDefault="002F150C">
            <w:r>
              <w:t xml:space="preserve">  </w:t>
            </w:r>
          </w:p>
        </w:tc>
      </w:tr>
      <w:tr w:rsidR="007E3FB6" w14:paraId="2D3CD615" w14:textId="77777777">
        <w:tc>
          <w:tcPr>
            <w:tcW w:w="4819" w:type="dxa"/>
          </w:tcPr>
          <w:p w14:paraId="1BE27D58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5AEF6685" w14:textId="77777777" w:rsidR="007E3FB6" w:rsidRDefault="002F150C">
            <w:r>
              <w:t xml:space="preserve">  </w:t>
            </w:r>
          </w:p>
        </w:tc>
      </w:tr>
      <w:tr w:rsidR="007E3FB6" w14:paraId="1F585A2E" w14:textId="77777777">
        <w:tc>
          <w:tcPr>
            <w:tcW w:w="4819" w:type="dxa"/>
          </w:tcPr>
          <w:p w14:paraId="11EDAE56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6645D063" w14:textId="77777777" w:rsidR="007E3FB6" w:rsidRDefault="002F150C">
            <w:r>
              <w:t xml:space="preserve">  </w:t>
            </w:r>
          </w:p>
        </w:tc>
      </w:tr>
      <w:tr w:rsidR="007E3FB6" w14:paraId="2C77B200" w14:textId="77777777">
        <w:tc>
          <w:tcPr>
            <w:tcW w:w="4819" w:type="dxa"/>
          </w:tcPr>
          <w:p w14:paraId="1B8865FD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ABD5521" w14:textId="77777777" w:rsidR="007E3FB6" w:rsidRDefault="002F150C">
            <w:r>
              <w:t xml:space="preserve">  </w:t>
            </w:r>
          </w:p>
        </w:tc>
      </w:tr>
    </w:tbl>
    <w:p w14:paraId="06F469C5" w14:textId="77777777" w:rsidR="007E3FB6" w:rsidRDefault="002F150C">
      <w:pPr>
        <w:pStyle w:val="Ttulo1"/>
      </w:pPr>
      <w:bookmarkStart w:id="97" w:name="_Toc174959926"/>
      <w:r>
        <w:lastRenderedPageBreak/>
        <w:t>autotunePolicies Type list SubType  Required false</w:t>
      </w:r>
      <w:bookmarkEnd w:id="97"/>
    </w:p>
    <w:p w14:paraId="698A4DC8" w14:textId="77777777" w:rsidR="007E3FB6" w:rsidRDefault="002F150C">
      <w:pPr>
        <w:pStyle w:val="Ttulo1"/>
      </w:pPr>
      <w:bookmarkStart w:id="98" w:name="_Toc174959927"/>
      <w:r>
        <w:t>bootVolumeReplicas Type list SubType  Required false</w:t>
      </w:r>
      <w:bookmarkEnd w:id="98"/>
    </w:p>
    <w:p w14:paraId="79D6D9BA" w14:textId="77777777" w:rsidR="007E3FB6" w:rsidRDefault="007E3FB6">
      <w:pPr>
        <w:spacing w:after="40"/>
        <w:jc w:val="both"/>
      </w:pPr>
    </w:p>
    <w:p w14:paraId="426BC03D" w14:textId="77777777" w:rsidR="007E3FB6" w:rsidRDefault="002F150C">
      <w:pPr>
        <w:spacing w:after="40"/>
        <w:jc w:val="both"/>
      </w:pPr>
      <w:r>
        <w:t xml:space="preserve">    </w:t>
      </w:r>
    </w:p>
    <w:p w14:paraId="3ABAADD1" w14:textId="77777777" w:rsidR="007E3FB6" w:rsidRDefault="007E3FB6">
      <w:pPr>
        <w:spacing w:after="40"/>
        <w:jc w:val="both"/>
      </w:pPr>
    </w:p>
    <w:p w14:paraId="26AAF39C" w14:textId="77777777" w:rsidR="007E3FB6" w:rsidRDefault="002F150C">
      <w:pPr>
        <w:pStyle w:val="Ttulo4"/>
      </w:pPr>
      <w:bookmarkStart w:id="99" w:name="_Toc174959928"/>
      <w:r>
        <w:t>OCIPROMETHEUSP01 (Boot Volume)</w:t>
      </w:r>
      <w:bookmarkEnd w:id="99"/>
    </w:p>
    <w:p w14:paraId="0750627F" w14:textId="77777777" w:rsidR="007E3FB6" w:rsidRDefault="007E3FB6">
      <w:pPr>
        <w:spacing w:after="40"/>
        <w:jc w:val="both"/>
      </w:pPr>
    </w:p>
    <w:p w14:paraId="31DF45CE" w14:textId="77777777" w:rsidR="007E3FB6" w:rsidRDefault="007E3FB6">
      <w:pPr>
        <w:spacing w:after="40"/>
        <w:jc w:val="both"/>
      </w:pPr>
    </w:p>
    <w:p w14:paraId="5D85B4FE" w14:textId="77777777" w:rsidR="007E3FB6" w:rsidRDefault="007E3FB6">
      <w:pPr>
        <w:spacing w:after="40"/>
        <w:jc w:val="both"/>
      </w:pPr>
    </w:p>
    <w:p w14:paraId="6D7D673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D6D3E09" w14:textId="77777777">
        <w:tc>
          <w:tcPr>
            <w:tcW w:w="4819" w:type="dxa"/>
            <w:shd w:val="clear" w:color="auto" w:fill="000000"/>
          </w:tcPr>
          <w:p w14:paraId="7EED74E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A9DC1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5F61E27" w14:textId="77777777">
        <w:tc>
          <w:tcPr>
            <w:tcW w:w="4819" w:type="dxa"/>
          </w:tcPr>
          <w:p w14:paraId="12F1DDD4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63D7B98C" w14:textId="77777777" w:rsidR="007E3FB6" w:rsidRDefault="002F150C">
            <w:r>
              <w:t xml:space="preserve">  </w:t>
            </w:r>
          </w:p>
        </w:tc>
      </w:tr>
      <w:tr w:rsidR="007E3FB6" w14:paraId="7279CB73" w14:textId="77777777">
        <w:tc>
          <w:tcPr>
            <w:tcW w:w="4819" w:type="dxa"/>
          </w:tcPr>
          <w:p w14:paraId="2DEFA66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DCF3D91" w14:textId="77777777" w:rsidR="007E3FB6" w:rsidRDefault="002F150C">
            <w:r>
              <w:t xml:space="preserve"> nymc:US-ASHBURN-AD-1 </w:t>
            </w:r>
          </w:p>
        </w:tc>
      </w:tr>
      <w:tr w:rsidR="007E3FB6" w14:paraId="77DB54E4" w14:textId="77777777">
        <w:tc>
          <w:tcPr>
            <w:tcW w:w="4819" w:type="dxa"/>
          </w:tcPr>
          <w:p w14:paraId="457EEA92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30F9BD2E" w14:textId="77777777" w:rsidR="007E3FB6" w:rsidRDefault="007E3FB6"/>
        </w:tc>
      </w:tr>
      <w:tr w:rsidR="007E3FB6" w14:paraId="565C46BC" w14:textId="77777777">
        <w:tc>
          <w:tcPr>
            <w:tcW w:w="4819" w:type="dxa"/>
          </w:tcPr>
          <w:p w14:paraId="34549E19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D41F4E2" w14:textId="77777777" w:rsidR="007E3FB6" w:rsidRDefault="002F150C">
            <w:r>
              <w:t xml:space="preserve">  </w:t>
            </w:r>
          </w:p>
        </w:tc>
      </w:tr>
      <w:tr w:rsidR="007E3FB6" w14:paraId="1C15A5ED" w14:textId="77777777">
        <w:tc>
          <w:tcPr>
            <w:tcW w:w="4819" w:type="dxa"/>
          </w:tcPr>
          <w:p w14:paraId="2D1282D3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3A319B0A" w14:textId="77777777" w:rsidR="007E3FB6" w:rsidRDefault="002F150C">
            <w:r>
              <w:t xml:space="preserve">  </w:t>
            </w:r>
          </w:p>
        </w:tc>
      </w:tr>
      <w:tr w:rsidR="007E3FB6" w14:paraId="65D06711" w14:textId="77777777">
        <w:tc>
          <w:tcPr>
            <w:tcW w:w="4819" w:type="dxa"/>
          </w:tcPr>
          <w:p w14:paraId="058B4008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4A241898" w14:textId="77777777" w:rsidR="007E3FB6" w:rsidRDefault="007E3FB6"/>
        </w:tc>
      </w:tr>
      <w:tr w:rsidR="007E3FB6" w14:paraId="1CEE46D0" w14:textId="77777777">
        <w:tc>
          <w:tcPr>
            <w:tcW w:w="4819" w:type="dxa"/>
          </w:tcPr>
          <w:p w14:paraId="070EEDF1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62CAE634" w14:textId="77777777" w:rsidR="007E3FB6" w:rsidRDefault="007E3FB6"/>
        </w:tc>
      </w:tr>
      <w:tr w:rsidR="007E3FB6" w14:paraId="067B47AC" w14:textId="77777777">
        <w:tc>
          <w:tcPr>
            <w:tcW w:w="4819" w:type="dxa"/>
          </w:tcPr>
          <w:p w14:paraId="7C1F5EF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A8A4B65" w14:textId="77777777" w:rsidR="007E3FB6" w:rsidRDefault="002F150C">
            <w:r>
              <w:t xml:space="preserve">  </w:t>
            </w:r>
          </w:p>
        </w:tc>
      </w:tr>
      <w:tr w:rsidR="007E3FB6" w14:paraId="447A661B" w14:textId="77777777">
        <w:tc>
          <w:tcPr>
            <w:tcW w:w="4819" w:type="dxa"/>
          </w:tcPr>
          <w:p w14:paraId="42794D21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290B4F1" w14:textId="77777777" w:rsidR="007E3FB6" w:rsidRDefault="002F150C">
            <w:r>
              <w:t xml:space="preserve">  </w:t>
            </w:r>
          </w:p>
        </w:tc>
      </w:tr>
      <w:tr w:rsidR="007E3FB6" w14:paraId="1F03F18D" w14:textId="77777777">
        <w:tc>
          <w:tcPr>
            <w:tcW w:w="4819" w:type="dxa"/>
          </w:tcPr>
          <w:p w14:paraId="26ABEA82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C5048C1" w14:textId="77777777" w:rsidR="007E3FB6" w:rsidRDefault="002F150C">
            <w:r>
              <w:t xml:space="preserve">  </w:t>
            </w:r>
          </w:p>
        </w:tc>
      </w:tr>
      <w:tr w:rsidR="007E3FB6" w14:paraId="31928B2D" w14:textId="77777777">
        <w:tc>
          <w:tcPr>
            <w:tcW w:w="4819" w:type="dxa"/>
          </w:tcPr>
          <w:p w14:paraId="7556751A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10D76035" w14:textId="77777777" w:rsidR="007E3FB6" w:rsidRDefault="002F150C">
            <w:r>
              <w:t xml:space="preserve">  </w:t>
            </w:r>
          </w:p>
        </w:tc>
      </w:tr>
      <w:tr w:rsidR="007E3FB6" w14:paraId="0B7FDCB2" w14:textId="77777777">
        <w:tc>
          <w:tcPr>
            <w:tcW w:w="4819" w:type="dxa"/>
          </w:tcPr>
          <w:p w14:paraId="5DF2007B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809654C" w14:textId="77777777" w:rsidR="007E3FB6" w:rsidRDefault="002F150C">
            <w:r>
              <w:t xml:space="preserve">  </w:t>
            </w:r>
          </w:p>
        </w:tc>
      </w:tr>
    </w:tbl>
    <w:p w14:paraId="43424219" w14:textId="77777777" w:rsidR="007E3FB6" w:rsidRDefault="002F150C">
      <w:pPr>
        <w:pStyle w:val="Ttulo1"/>
      </w:pPr>
      <w:bookmarkStart w:id="100" w:name="_Toc174959929"/>
      <w:r>
        <w:t>autotunePolicies Type list SubType  Required false</w:t>
      </w:r>
      <w:bookmarkEnd w:id="100"/>
    </w:p>
    <w:p w14:paraId="5FEEA414" w14:textId="77777777" w:rsidR="007E3FB6" w:rsidRDefault="002F150C">
      <w:pPr>
        <w:pStyle w:val="Ttulo1"/>
      </w:pPr>
      <w:bookmarkStart w:id="101" w:name="_Toc174959930"/>
      <w:r>
        <w:t>bootVolumeReplicas Type list SubType  Required false</w:t>
      </w:r>
      <w:bookmarkEnd w:id="101"/>
    </w:p>
    <w:p w14:paraId="61197BCA" w14:textId="77777777" w:rsidR="007E3FB6" w:rsidRDefault="007E3FB6">
      <w:pPr>
        <w:spacing w:after="40"/>
        <w:jc w:val="both"/>
      </w:pPr>
    </w:p>
    <w:p w14:paraId="29AEDD22" w14:textId="77777777" w:rsidR="007E3FB6" w:rsidRDefault="002F150C">
      <w:pPr>
        <w:spacing w:after="40"/>
        <w:jc w:val="both"/>
      </w:pPr>
      <w:r>
        <w:t xml:space="preserve">    </w:t>
      </w:r>
    </w:p>
    <w:p w14:paraId="346638A5" w14:textId="77777777" w:rsidR="007E3FB6" w:rsidRDefault="007E3FB6">
      <w:pPr>
        <w:spacing w:after="40"/>
        <w:jc w:val="both"/>
      </w:pPr>
    </w:p>
    <w:p w14:paraId="5097DCDE" w14:textId="77777777" w:rsidR="007E3FB6" w:rsidRDefault="002F150C">
      <w:pPr>
        <w:pStyle w:val="Ttulo4"/>
      </w:pPr>
      <w:bookmarkStart w:id="102" w:name="_Toc174959931"/>
      <w:r>
        <w:t>OCIBLACKBOX-EXPORTER (Boot Volume)</w:t>
      </w:r>
      <w:bookmarkEnd w:id="102"/>
    </w:p>
    <w:p w14:paraId="6D012310" w14:textId="77777777" w:rsidR="007E3FB6" w:rsidRDefault="007E3FB6">
      <w:pPr>
        <w:spacing w:after="40"/>
        <w:jc w:val="both"/>
      </w:pPr>
    </w:p>
    <w:p w14:paraId="5FAB04A9" w14:textId="77777777" w:rsidR="007E3FB6" w:rsidRDefault="007E3FB6">
      <w:pPr>
        <w:spacing w:after="40"/>
        <w:jc w:val="both"/>
      </w:pPr>
    </w:p>
    <w:p w14:paraId="3EDEBE4E" w14:textId="77777777" w:rsidR="007E3FB6" w:rsidRDefault="007E3FB6">
      <w:pPr>
        <w:spacing w:after="40"/>
        <w:jc w:val="both"/>
      </w:pPr>
    </w:p>
    <w:p w14:paraId="02379A4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3B96DA" w14:textId="77777777">
        <w:tc>
          <w:tcPr>
            <w:tcW w:w="4819" w:type="dxa"/>
            <w:shd w:val="clear" w:color="auto" w:fill="000000"/>
          </w:tcPr>
          <w:p w14:paraId="2A26EE9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9AD0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3E0F9D" w14:textId="77777777">
        <w:tc>
          <w:tcPr>
            <w:tcW w:w="4819" w:type="dxa"/>
          </w:tcPr>
          <w:p w14:paraId="2117298D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10A1BF8C" w14:textId="77777777" w:rsidR="007E3FB6" w:rsidRDefault="002F150C">
            <w:r>
              <w:t xml:space="preserve">  </w:t>
            </w:r>
          </w:p>
        </w:tc>
      </w:tr>
      <w:tr w:rsidR="007E3FB6" w14:paraId="22F58DC5" w14:textId="77777777">
        <w:tc>
          <w:tcPr>
            <w:tcW w:w="4819" w:type="dxa"/>
          </w:tcPr>
          <w:p w14:paraId="6FE9C4E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63323E9" w14:textId="77777777" w:rsidR="007E3FB6" w:rsidRDefault="002F150C">
            <w:r>
              <w:t xml:space="preserve"> nymc:US-ASHBURN-AD-1 </w:t>
            </w:r>
          </w:p>
        </w:tc>
      </w:tr>
      <w:tr w:rsidR="007E3FB6" w14:paraId="77A86062" w14:textId="77777777">
        <w:tc>
          <w:tcPr>
            <w:tcW w:w="4819" w:type="dxa"/>
          </w:tcPr>
          <w:p w14:paraId="414C763D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2D60DA6D" w14:textId="77777777" w:rsidR="007E3FB6" w:rsidRDefault="007E3FB6"/>
        </w:tc>
      </w:tr>
      <w:tr w:rsidR="007E3FB6" w14:paraId="19BA3FF4" w14:textId="77777777">
        <w:tc>
          <w:tcPr>
            <w:tcW w:w="4819" w:type="dxa"/>
          </w:tcPr>
          <w:p w14:paraId="1186992C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3AEF357" w14:textId="77777777" w:rsidR="007E3FB6" w:rsidRDefault="002F150C">
            <w:r>
              <w:t xml:space="preserve">  </w:t>
            </w:r>
          </w:p>
        </w:tc>
      </w:tr>
      <w:tr w:rsidR="007E3FB6" w14:paraId="2B09DDCE" w14:textId="77777777">
        <w:tc>
          <w:tcPr>
            <w:tcW w:w="4819" w:type="dxa"/>
          </w:tcPr>
          <w:p w14:paraId="1934241F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005A80BF" w14:textId="77777777" w:rsidR="007E3FB6" w:rsidRDefault="002F150C">
            <w:r>
              <w:t xml:space="preserve">  </w:t>
            </w:r>
          </w:p>
        </w:tc>
      </w:tr>
      <w:tr w:rsidR="007E3FB6" w14:paraId="65EFA6B0" w14:textId="77777777">
        <w:tc>
          <w:tcPr>
            <w:tcW w:w="4819" w:type="dxa"/>
          </w:tcPr>
          <w:p w14:paraId="348EE714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6943B7D0" w14:textId="77777777" w:rsidR="007E3FB6" w:rsidRDefault="007E3FB6"/>
        </w:tc>
      </w:tr>
      <w:tr w:rsidR="007E3FB6" w14:paraId="2E644D3A" w14:textId="77777777">
        <w:tc>
          <w:tcPr>
            <w:tcW w:w="4819" w:type="dxa"/>
          </w:tcPr>
          <w:p w14:paraId="35DA9F01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1F12C6E0" w14:textId="77777777" w:rsidR="007E3FB6" w:rsidRDefault="007E3FB6"/>
        </w:tc>
      </w:tr>
      <w:tr w:rsidR="007E3FB6" w14:paraId="3078D13C" w14:textId="77777777">
        <w:tc>
          <w:tcPr>
            <w:tcW w:w="4819" w:type="dxa"/>
          </w:tcPr>
          <w:p w14:paraId="58F37958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F83058E" w14:textId="77777777" w:rsidR="007E3FB6" w:rsidRDefault="002F150C">
            <w:r>
              <w:t xml:space="preserve">  </w:t>
            </w:r>
          </w:p>
        </w:tc>
      </w:tr>
      <w:tr w:rsidR="007E3FB6" w14:paraId="7CB755E6" w14:textId="77777777">
        <w:tc>
          <w:tcPr>
            <w:tcW w:w="4819" w:type="dxa"/>
          </w:tcPr>
          <w:p w14:paraId="25FFAA90" w14:textId="77777777" w:rsidR="007E3FB6" w:rsidRDefault="002F150C">
            <w:r>
              <w:lastRenderedPageBreak/>
              <w:t xml:space="preserve"> Size In Gbs </w:t>
            </w:r>
          </w:p>
        </w:tc>
        <w:tc>
          <w:tcPr>
            <w:tcW w:w="4819" w:type="dxa"/>
          </w:tcPr>
          <w:p w14:paraId="5C3F1FE4" w14:textId="77777777" w:rsidR="007E3FB6" w:rsidRDefault="002F150C">
            <w:r>
              <w:t xml:space="preserve">  </w:t>
            </w:r>
          </w:p>
        </w:tc>
      </w:tr>
      <w:tr w:rsidR="007E3FB6" w14:paraId="7E53C076" w14:textId="77777777">
        <w:tc>
          <w:tcPr>
            <w:tcW w:w="4819" w:type="dxa"/>
          </w:tcPr>
          <w:p w14:paraId="20676439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397CA85D" w14:textId="77777777" w:rsidR="007E3FB6" w:rsidRDefault="002F150C">
            <w:r>
              <w:t xml:space="preserve">  </w:t>
            </w:r>
          </w:p>
        </w:tc>
      </w:tr>
      <w:tr w:rsidR="007E3FB6" w14:paraId="1D34753D" w14:textId="77777777">
        <w:tc>
          <w:tcPr>
            <w:tcW w:w="4819" w:type="dxa"/>
          </w:tcPr>
          <w:p w14:paraId="6E0B7669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48CA8A9D" w14:textId="77777777" w:rsidR="007E3FB6" w:rsidRDefault="002F150C">
            <w:r>
              <w:t xml:space="preserve">  </w:t>
            </w:r>
          </w:p>
        </w:tc>
      </w:tr>
      <w:tr w:rsidR="007E3FB6" w14:paraId="74D1C512" w14:textId="77777777">
        <w:tc>
          <w:tcPr>
            <w:tcW w:w="4819" w:type="dxa"/>
          </w:tcPr>
          <w:p w14:paraId="00827497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7BF66A6" w14:textId="77777777" w:rsidR="007E3FB6" w:rsidRDefault="002F150C">
            <w:r>
              <w:t xml:space="preserve">  </w:t>
            </w:r>
          </w:p>
        </w:tc>
      </w:tr>
    </w:tbl>
    <w:p w14:paraId="2E8235EB" w14:textId="77777777" w:rsidR="007E3FB6" w:rsidRDefault="002F150C">
      <w:pPr>
        <w:pStyle w:val="Ttulo1"/>
      </w:pPr>
      <w:bookmarkStart w:id="103" w:name="_Toc174959932"/>
      <w:r>
        <w:t>autotunePolicies Type list SubType  Required false</w:t>
      </w:r>
      <w:bookmarkEnd w:id="103"/>
    </w:p>
    <w:p w14:paraId="545B49AB" w14:textId="77777777" w:rsidR="007E3FB6" w:rsidRDefault="002F150C">
      <w:pPr>
        <w:pStyle w:val="Ttulo1"/>
      </w:pPr>
      <w:bookmarkStart w:id="104" w:name="_Toc174959933"/>
      <w:r>
        <w:t>bootVolumeReplicas Type list SubType  Required false</w:t>
      </w:r>
      <w:bookmarkEnd w:id="104"/>
    </w:p>
    <w:p w14:paraId="4D260208" w14:textId="77777777" w:rsidR="007E3FB6" w:rsidRDefault="007E3FB6">
      <w:pPr>
        <w:spacing w:after="40"/>
        <w:jc w:val="both"/>
      </w:pPr>
    </w:p>
    <w:p w14:paraId="4628CFBD" w14:textId="77777777" w:rsidR="007E3FB6" w:rsidRDefault="002F150C">
      <w:pPr>
        <w:spacing w:after="40"/>
        <w:jc w:val="both"/>
      </w:pPr>
      <w:r>
        <w:t xml:space="preserve">    </w:t>
      </w:r>
    </w:p>
    <w:p w14:paraId="26B64F8B" w14:textId="77777777" w:rsidR="007E3FB6" w:rsidRDefault="007E3FB6">
      <w:pPr>
        <w:spacing w:after="40"/>
        <w:jc w:val="both"/>
      </w:pPr>
    </w:p>
    <w:p w14:paraId="3B163EB8" w14:textId="77777777" w:rsidR="007E3FB6" w:rsidRDefault="002F150C">
      <w:pPr>
        <w:pStyle w:val="Ttulo4"/>
      </w:pPr>
      <w:bookmarkStart w:id="105" w:name="_Toc174959934"/>
      <w:r>
        <w:t>OCIINFLUXDB01 (Boot Volume)</w:t>
      </w:r>
      <w:bookmarkEnd w:id="105"/>
    </w:p>
    <w:p w14:paraId="5F70EDA9" w14:textId="77777777" w:rsidR="007E3FB6" w:rsidRDefault="007E3FB6">
      <w:pPr>
        <w:spacing w:after="40"/>
        <w:jc w:val="both"/>
      </w:pPr>
    </w:p>
    <w:p w14:paraId="0A5A5DEA" w14:textId="77777777" w:rsidR="007E3FB6" w:rsidRDefault="007E3FB6">
      <w:pPr>
        <w:spacing w:after="40"/>
        <w:jc w:val="both"/>
      </w:pPr>
    </w:p>
    <w:p w14:paraId="47D1949A" w14:textId="77777777" w:rsidR="007E3FB6" w:rsidRDefault="007E3FB6">
      <w:pPr>
        <w:spacing w:after="40"/>
        <w:jc w:val="both"/>
      </w:pPr>
    </w:p>
    <w:p w14:paraId="4E3EB36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85A0FD" w14:textId="77777777">
        <w:tc>
          <w:tcPr>
            <w:tcW w:w="4819" w:type="dxa"/>
            <w:shd w:val="clear" w:color="auto" w:fill="000000"/>
          </w:tcPr>
          <w:p w14:paraId="56767AD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53A24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9B3845" w14:textId="77777777">
        <w:tc>
          <w:tcPr>
            <w:tcW w:w="4819" w:type="dxa"/>
          </w:tcPr>
          <w:p w14:paraId="427DD4EA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05DE807" w14:textId="77777777" w:rsidR="007E3FB6" w:rsidRDefault="002F150C">
            <w:r>
              <w:t xml:space="preserve">  </w:t>
            </w:r>
          </w:p>
        </w:tc>
      </w:tr>
      <w:tr w:rsidR="007E3FB6" w14:paraId="5AD7782B" w14:textId="77777777">
        <w:tc>
          <w:tcPr>
            <w:tcW w:w="4819" w:type="dxa"/>
          </w:tcPr>
          <w:p w14:paraId="26CAA64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759CB42" w14:textId="77777777" w:rsidR="007E3FB6" w:rsidRDefault="002F150C">
            <w:r>
              <w:t xml:space="preserve"> nymc:US-ASHBURN-AD-1 </w:t>
            </w:r>
          </w:p>
        </w:tc>
      </w:tr>
      <w:tr w:rsidR="007E3FB6" w14:paraId="55AD871C" w14:textId="77777777">
        <w:tc>
          <w:tcPr>
            <w:tcW w:w="4819" w:type="dxa"/>
          </w:tcPr>
          <w:p w14:paraId="1729F79E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400D34C0" w14:textId="77777777" w:rsidR="007E3FB6" w:rsidRDefault="007E3FB6"/>
        </w:tc>
      </w:tr>
      <w:tr w:rsidR="007E3FB6" w14:paraId="35D67F15" w14:textId="77777777">
        <w:tc>
          <w:tcPr>
            <w:tcW w:w="4819" w:type="dxa"/>
          </w:tcPr>
          <w:p w14:paraId="7D252372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14CDCA4C" w14:textId="77777777" w:rsidR="007E3FB6" w:rsidRDefault="002F150C">
            <w:r>
              <w:t xml:space="preserve">  </w:t>
            </w:r>
          </w:p>
        </w:tc>
      </w:tr>
      <w:tr w:rsidR="007E3FB6" w14:paraId="4EF1D940" w14:textId="77777777">
        <w:tc>
          <w:tcPr>
            <w:tcW w:w="4819" w:type="dxa"/>
          </w:tcPr>
          <w:p w14:paraId="00D60852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E09F467" w14:textId="77777777" w:rsidR="007E3FB6" w:rsidRDefault="002F150C">
            <w:r>
              <w:t xml:space="preserve">  </w:t>
            </w:r>
          </w:p>
        </w:tc>
      </w:tr>
      <w:tr w:rsidR="007E3FB6" w14:paraId="364AB5E7" w14:textId="77777777">
        <w:tc>
          <w:tcPr>
            <w:tcW w:w="4819" w:type="dxa"/>
          </w:tcPr>
          <w:p w14:paraId="2F285CAE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A785B13" w14:textId="77777777" w:rsidR="007E3FB6" w:rsidRDefault="007E3FB6"/>
        </w:tc>
      </w:tr>
      <w:tr w:rsidR="007E3FB6" w14:paraId="5B7FF459" w14:textId="77777777">
        <w:tc>
          <w:tcPr>
            <w:tcW w:w="4819" w:type="dxa"/>
          </w:tcPr>
          <w:p w14:paraId="6B313C20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5ADC9654" w14:textId="77777777" w:rsidR="007E3FB6" w:rsidRDefault="007E3FB6"/>
        </w:tc>
      </w:tr>
      <w:tr w:rsidR="007E3FB6" w14:paraId="52BE0B99" w14:textId="77777777">
        <w:tc>
          <w:tcPr>
            <w:tcW w:w="4819" w:type="dxa"/>
          </w:tcPr>
          <w:p w14:paraId="56CDE06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325F894" w14:textId="77777777" w:rsidR="007E3FB6" w:rsidRDefault="002F150C">
            <w:r>
              <w:t xml:space="preserve">  </w:t>
            </w:r>
          </w:p>
        </w:tc>
      </w:tr>
      <w:tr w:rsidR="007E3FB6" w14:paraId="5CBE4B7D" w14:textId="77777777">
        <w:tc>
          <w:tcPr>
            <w:tcW w:w="4819" w:type="dxa"/>
          </w:tcPr>
          <w:p w14:paraId="5FCFD182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2A55BC4" w14:textId="77777777" w:rsidR="007E3FB6" w:rsidRDefault="002F150C">
            <w:r>
              <w:t xml:space="preserve">  </w:t>
            </w:r>
          </w:p>
        </w:tc>
      </w:tr>
      <w:tr w:rsidR="007E3FB6" w14:paraId="4AF4A524" w14:textId="77777777">
        <w:tc>
          <w:tcPr>
            <w:tcW w:w="4819" w:type="dxa"/>
          </w:tcPr>
          <w:p w14:paraId="0B62D9B9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6A47437B" w14:textId="77777777" w:rsidR="007E3FB6" w:rsidRDefault="002F150C">
            <w:r>
              <w:t xml:space="preserve">  </w:t>
            </w:r>
          </w:p>
        </w:tc>
      </w:tr>
      <w:tr w:rsidR="007E3FB6" w14:paraId="2462886D" w14:textId="77777777">
        <w:tc>
          <w:tcPr>
            <w:tcW w:w="4819" w:type="dxa"/>
          </w:tcPr>
          <w:p w14:paraId="26703FA7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B46C0E3" w14:textId="77777777" w:rsidR="007E3FB6" w:rsidRDefault="002F150C">
            <w:r>
              <w:t xml:space="preserve">  </w:t>
            </w:r>
          </w:p>
        </w:tc>
      </w:tr>
      <w:tr w:rsidR="007E3FB6" w14:paraId="7705C7FD" w14:textId="77777777">
        <w:tc>
          <w:tcPr>
            <w:tcW w:w="4819" w:type="dxa"/>
          </w:tcPr>
          <w:p w14:paraId="73188DC5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003A60C" w14:textId="77777777" w:rsidR="007E3FB6" w:rsidRDefault="002F150C">
            <w:r>
              <w:t xml:space="preserve">  </w:t>
            </w:r>
          </w:p>
        </w:tc>
      </w:tr>
    </w:tbl>
    <w:p w14:paraId="33D62681" w14:textId="77777777" w:rsidR="007E3FB6" w:rsidRDefault="002F150C">
      <w:pPr>
        <w:pStyle w:val="Ttulo1"/>
      </w:pPr>
      <w:bookmarkStart w:id="106" w:name="_Toc174959935"/>
      <w:r>
        <w:t>autotunePolicies Type list SubType  Required false</w:t>
      </w:r>
      <w:bookmarkEnd w:id="106"/>
    </w:p>
    <w:p w14:paraId="398FE46D" w14:textId="77777777" w:rsidR="007E3FB6" w:rsidRDefault="002F150C">
      <w:pPr>
        <w:pStyle w:val="Ttulo1"/>
      </w:pPr>
      <w:bookmarkStart w:id="107" w:name="_Toc174959936"/>
      <w:r>
        <w:t>bootVolumeReplicas Type list SubType  Required false</w:t>
      </w:r>
      <w:bookmarkEnd w:id="107"/>
    </w:p>
    <w:p w14:paraId="603B00F6" w14:textId="77777777" w:rsidR="007E3FB6" w:rsidRDefault="007E3FB6">
      <w:pPr>
        <w:spacing w:after="40"/>
        <w:jc w:val="both"/>
      </w:pPr>
    </w:p>
    <w:p w14:paraId="52A0D5A0" w14:textId="77777777" w:rsidR="007E3FB6" w:rsidRDefault="002F150C">
      <w:pPr>
        <w:spacing w:after="40"/>
        <w:jc w:val="both"/>
      </w:pPr>
      <w:r>
        <w:t xml:space="preserve">    </w:t>
      </w:r>
    </w:p>
    <w:p w14:paraId="7F30496A" w14:textId="77777777" w:rsidR="007E3FB6" w:rsidRDefault="007E3FB6">
      <w:pPr>
        <w:spacing w:after="40"/>
        <w:jc w:val="both"/>
      </w:pPr>
    </w:p>
    <w:p w14:paraId="7A7D7618" w14:textId="77777777" w:rsidR="007E3FB6" w:rsidRDefault="002F150C">
      <w:pPr>
        <w:pStyle w:val="Ttulo4"/>
      </w:pPr>
      <w:bookmarkStart w:id="108" w:name="_Toc174959937"/>
      <w:r>
        <w:t>OCIWIFIP01 (Boot Volume)</w:t>
      </w:r>
      <w:bookmarkEnd w:id="108"/>
    </w:p>
    <w:p w14:paraId="3A286A09" w14:textId="77777777" w:rsidR="007E3FB6" w:rsidRDefault="007E3FB6">
      <w:pPr>
        <w:spacing w:after="40"/>
        <w:jc w:val="both"/>
      </w:pPr>
    </w:p>
    <w:p w14:paraId="3B78A3BA" w14:textId="77777777" w:rsidR="007E3FB6" w:rsidRDefault="007E3FB6">
      <w:pPr>
        <w:spacing w:after="40"/>
        <w:jc w:val="both"/>
      </w:pPr>
    </w:p>
    <w:p w14:paraId="1E2DE2DA" w14:textId="77777777" w:rsidR="007E3FB6" w:rsidRDefault="007E3FB6">
      <w:pPr>
        <w:spacing w:after="40"/>
        <w:jc w:val="both"/>
      </w:pPr>
    </w:p>
    <w:p w14:paraId="6164753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778DA2" w14:textId="77777777">
        <w:tc>
          <w:tcPr>
            <w:tcW w:w="4819" w:type="dxa"/>
            <w:shd w:val="clear" w:color="auto" w:fill="000000"/>
          </w:tcPr>
          <w:p w14:paraId="65F1F61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7B40F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5009EF" w14:textId="77777777">
        <w:tc>
          <w:tcPr>
            <w:tcW w:w="4819" w:type="dxa"/>
          </w:tcPr>
          <w:p w14:paraId="6A815425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E85F68A" w14:textId="77777777" w:rsidR="007E3FB6" w:rsidRDefault="002F150C">
            <w:r>
              <w:t xml:space="preserve">  </w:t>
            </w:r>
          </w:p>
        </w:tc>
      </w:tr>
      <w:tr w:rsidR="007E3FB6" w14:paraId="5D01EC8D" w14:textId="77777777">
        <w:tc>
          <w:tcPr>
            <w:tcW w:w="4819" w:type="dxa"/>
          </w:tcPr>
          <w:p w14:paraId="3D9A152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B295DD7" w14:textId="77777777" w:rsidR="007E3FB6" w:rsidRDefault="002F150C">
            <w:r>
              <w:t xml:space="preserve"> nymc:US-ASHBURN-AD-1 </w:t>
            </w:r>
          </w:p>
        </w:tc>
      </w:tr>
      <w:tr w:rsidR="007E3FB6" w14:paraId="6EC731F9" w14:textId="77777777">
        <w:tc>
          <w:tcPr>
            <w:tcW w:w="4819" w:type="dxa"/>
          </w:tcPr>
          <w:p w14:paraId="2DDCC932" w14:textId="77777777" w:rsidR="007E3FB6" w:rsidRDefault="002F150C">
            <w:r>
              <w:lastRenderedPageBreak/>
              <w:t xml:space="preserve"> Boot Volume Replicas Deletion </w:t>
            </w:r>
          </w:p>
        </w:tc>
        <w:tc>
          <w:tcPr>
            <w:tcW w:w="4819" w:type="dxa"/>
          </w:tcPr>
          <w:p w14:paraId="0A1F5331" w14:textId="77777777" w:rsidR="007E3FB6" w:rsidRDefault="007E3FB6"/>
        </w:tc>
      </w:tr>
      <w:tr w:rsidR="007E3FB6" w14:paraId="56B22DFE" w14:textId="77777777">
        <w:tc>
          <w:tcPr>
            <w:tcW w:w="4819" w:type="dxa"/>
          </w:tcPr>
          <w:p w14:paraId="6AD51FFB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D38CA36" w14:textId="77777777" w:rsidR="007E3FB6" w:rsidRDefault="002F150C">
            <w:r>
              <w:t xml:space="preserve">  </w:t>
            </w:r>
          </w:p>
        </w:tc>
      </w:tr>
      <w:tr w:rsidR="007E3FB6" w14:paraId="2D3E9F81" w14:textId="77777777">
        <w:tc>
          <w:tcPr>
            <w:tcW w:w="4819" w:type="dxa"/>
          </w:tcPr>
          <w:p w14:paraId="0C9B41D8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3B39A368" w14:textId="77777777" w:rsidR="007E3FB6" w:rsidRDefault="002F150C">
            <w:r>
              <w:t xml:space="preserve">  </w:t>
            </w:r>
          </w:p>
        </w:tc>
      </w:tr>
      <w:tr w:rsidR="007E3FB6" w14:paraId="3A4DF172" w14:textId="77777777">
        <w:tc>
          <w:tcPr>
            <w:tcW w:w="4819" w:type="dxa"/>
          </w:tcPr>
          <w:p w14:paraId="5679DFB8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1C88771A" w14:textId="77777777" w:rsidR="007E3FB6" w:rsidRDefault="007E3FB6"/>
        </w:tc>
      </w:tr>
      <w:tr w:rsidR="007E3FB6" w14:paraId="163A2F1A" w14:textId="77777777">
        <w:tc>
          <w:tcPr>
            <w:tcW w:w="4819" w:type="dxa"/>
          </w:tcPr>
          <w:p w14:paraId="5B346373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03D82619" w14:textId="77777777" w:rsidR="007E3FB6" w:rsidRDefault="007E3FB6"/>
        </w:tc>
      </w:tr>
      <w:tr w:rsidR="007E3FB6" w14:paraId="31283726" w14:textId="77777777">
        <w:tc>
          <w:tcPr>
            <w:tcW w:w="4819" w:type="dxa"/>
          </w:tcPr>
          <w:p w14:paraId="512DBDC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2D56FA0" w14:textId="77777777" w:rsidR="007E3FB6" w:rsidRDefault="002F150C">
            <w:r>
              <w:t xml:space="preserve">  </w:t>
            </w:r>
          </w:p>
        </w:tc>
      </w:tr>
      <w:tr w:rsidR="007E3FB6" w14:paraId="245FA24D" w14:textId="77777777">
        <w:tc>
          <w:tcPr>
            <w:tcW w:w="4819" w:type="dxa"/>
          </w:tcPr>
          <w:p w14:paraId="6ED88777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3D1D832" w14:textId="77777777" w:rsidR="007E3FB6" w:rsidRDefault="002F150C">
            <w:r>
              <w:t xml:space="preserve">  </w:t>
            </w:r>
          </w:p>
        </w:tc>
      </w:tr>
      <w:tr w:rsidR="007E3FB6" w14:paraId="0788F7F0" w14:textId="77777777">
        <w:tc>
          <w:tcPr>
            <w:tcW w:w="4819" w:type="dxa"/>
          </w:tcPr>
          <w:p w14:paraId="03E216EE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1396495C" w14:textId="77777777" w:rsidR="007E3FB6" w:rsidRDefault="002F150C">
            <w:r>
              <w:t xml:space="preserve">  </w:t>
            </w:r>
          </w:p>
        </w:tc>
      </w:tr>
      <w:tr w:rsidR="007E3FB6" w14:paraId="27424A20" w14:textId="77777777">
        <w:tc>
          <w:tcPr>
            <w:tcW w:w="4819" w:type="dxa"/>
          </w:tcPr>
          <w:p w14:paraId="2C9C576E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04D2D501" w14:textId="77777777" w:rsidR="007E3FB6" w:rsidRDefault="002F150C">
            <w:r>
              <w:t xml:space="preserve">  </w:t>
            </w:r>
          </w:p>
        </w:tc>
      </w:tr>
      <w:tr w:rsidR="007E3FB6" w14:paraId="0C75432B" w14:textId="77777777">
        <w:tc>
          <w:tcPr>
            <w:tcW w:w="4819" w:type="dxa"/>
          </w:tcPr>
          <w:p w14:paraId="35228165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07CADC62" w14:textId="77777777" w:rsidR="007E3FB6" w:rsidRDefault="002F150C">
            <w:r>
              <w:t xml:space="preserve">  </w:t>
            </w:r>
          </w:p>
        </w:tc>
      </w:tr>
    </w:tbl>
    <w:p w14:paraId="099E7881" w14:textId="77777777" w:rsidR="007E3FB6" w:rsidRDefault="002F150C">
      <w:pPr>
        <w:pStyle w:val="Ttulo1"/>
      </w:pPr>
      <w:bookmarkStart w:id="109" w:name="_Toc174959938"/>
      <w:r>
        <w:t>autotunePolicies Type list SubType  Required false</w:t>
      </w:r>
      <w:bookmarkEnd w:id="109"/>
    </w:p>
    <w:p w14:paraId="1F81A2F7" w14:textId="77777777" w:rsidR="007E3FB6" w:rsidRDefault="002F150C">
      <w:pPr>
        <w:pStyle w:val="Ttulo1"/>
      </w:pPr>
      <w:bookmarkStart w:id="110" w:name="_Toc174959939"/>
      <w:r>
        <w:t>bootVolumeReplicas Type list SubType  Required false</w:t>
      </w:r>
      <w:bookmarkEnd w:id="110"/>
    </w:p>
    <w:p w14:paraId="4B5596C0" w14:textId="77777777" w:rsidR="007E3FB6" w:rsidRDefault="007E3FB6">
      <w:pPr>
        <w:spacing w:after="40"/>
        <w:jc w:val="both"/>
      </w:pPr>
    </w:p>
    <w:p w14:paraId="2D85265B" w14:textId="77777777" w:rsidR="007E3FB6" w:rsidRDefault="002F150C">
      <w:pPr>
        <w:spacing w:after="40"/>
        <w:jc w:val="both"/>
      </w:pPr>
      <w:r>
        <w:t xml:space="preserve">    </w:t>
      </w:r>
    </w:p>
    <w:p w14:paraId="681D4C65" w14:textId="77777777" w:rsidR="007E3FB6" w:rsidRDefault="007E3FB6">
      <w:pPr>
        <w:spacing w:after="40"/>
        <w:jc w:val="both"/>
      </w:pPr>
    </w:p>
    <w:p w14:paraId="4708A8A4" w14:textId="77777777" w:rsidR="007E3FB6" w:rsidRDefault="002F150C">
      <w:pPr>
        <w:pStyle w:val="Ttulo4"/>
      </w:pPr>
      <w:bookmarkStart w:id="111" w:name="_Toc174959940"/>
      <w:r>
        <w:t>jump-production (Boot Volume)</w:t>
      </w:r>
      <w:bookmarkEnd w:id="111"/>
    </w:p>
    <w:p w14:paraId="323A6F46" w14:textId="77777777" w:rsidR="007E3FB6" w:rsidRDefault="007E3FB6">
      <w:pPr>
        <w:spacing w:after="40"/>
        <w:jc w:val="both"/>
      </w:pPr>
    </w:p>
    <w:p w14:paraId="06CBA627" w14:textId="77777777" w:rsidR="007E3FB6" w:rsidRDefault="007E3FB6">
      <w:pPr>
        <w:spacing w:after="40"/>
        <w:jc w:val="both"/>
      </w:pPr>
    </w:p>
    <w:p w14:paraId="4DB1D1DA" w14:textId="77777777" w:rsidR="007E3FB6" w:rsidRDefault="007E3FB6">
      <w:pPr>
        <w:spacing w:after="40"/>
        <w:jc w:val="both"/>
      </w:pPr>
    </w:p>
    <w:p w14:paraId="39CC6E1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AE0E307" w14:textId="77777777">
        <w:tc>
          <w:tcPr>
            <w:tcW w:w="4819" w:type="dxa"/>
            <w:shd w:val="clear" w:color="auto" w:fill="000000"/>
          </w:tcPr>
          <w:p w14:paraId="72A73BC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ADCEB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D872AE" w14:textId="77777777">
        <w:tc>
          <w:tcPr>
            <w:tcW w:w="4819" w:type="dxa"/>
          </w:tcPr>
          <w:p w14:paraId="5072707D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51524972" w14:textId="77777777" w:rsidR="007E3FB6" w:rsidRDefault="002F150C">
            <w:r>
              <w:t xml:space="preserve">  </w:t>
            </w:r>
          </w:p>
        </w:tc>
      </w:tr>
      <w:tr w:rsidR="007E3FB6" w14:paraId="598AB49C" w14:textId="77777777">
        <w:tc>
          <w:tcPr>
            <w:tcW w:w="4819" w:type="dxa"/>
          </w:tcPr>
          <w:p w14:paraId="76B455F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F542134" w14:textId="77777777" w:rsidR="007E3FB6" w:rsidRDefault="002F150C">
            <w:r>
              <w:t xml:space="preserve"> nymc:US-ASHBURN-AD-1 </w:t>
            </w:r>
          </w:p>
        </w:tc>
      </w:tr>
      <w:tr w:rsidR="007E3FB6" w14:paraId="22C2D93E" w14:textId="77777777">
        <w:tc>
          <w:tcPr>
            <w:tcW w:w="4819" w:type="dxa"/>
          </w:tcPr>
          <w:p w14:paraId="393FB417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5BECB404" w14:textId="77777777" w:rsidR="007E3FB6" w:rsidRDefault="007E3FB6"/>
        </w:tc>
      </w:tr>
      <w:tr w:rsidR="007E3FB6" w14:paraId="08BF2D57" w14:textId="77777777">
        <w:tc>
          <w:tcPr>
            <w:tcW w:w="4819" w:type="dxa"/>
          </w:tcPr>
          <w:p w14:paraId="2814E68F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4DDB6EB" w14:textId="77777777" w:rsidR="007E3FB6" w:rsidRDefault="002F150C">
            <w:r>
              <w:t xml:space="preserve">  </w:t>
            </w:r>
          </w:p>
        </w:tc>
      </w:tr>
      <w:tr w:rsidR="007E3FB6" w14:paraId="7DD98295" w14:textId="77777777">
        <w:tc>
          <w:tcPr>
            <w:tcW w:w="4819" w:type="dxa"/>
          </w:tcPr>
          <w:p w14:paraId="293B1F86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5C352501" w14:textId="77777777" w:rsidR="007E3FB6" w:rsidRDefault="002F150C">
            <w:r>
              <w:t xml:space="preserve">  </w:t>
            </w:r>
          </w:p>
        </w:tc>
      </w:tr>
      <w:tr w:rsidR="007E3FB6" w14:paraId="66E78066" w14:textId="77777777">
        <w:tc>
          <w:tcPr>
            <w:tcW w:w="4819" w:type="dxa"/>
          </w:tcPr>
          <w:p w14:paraId="1C738B90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17BDC97D" w14:textId="77777777" w:rsidR="007E3FB6" w:rsidRDefault="007E3FB6"/>
        </w:tc>
      </w:tr>
      <w:tr w:rsidR="007E3FB6" w14:paraId="7A1D28E4" w14:textId="77777777">
        <w:tc>
          <w:tcPr>
            <w:tcW w:w="4819" w:type="dxa"/>
          </w:tcPr>
          <w:p w14:paraId="5A35A78A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576934D8" w14:textId="77777777" w:rsidR="007E3FB6" w:rsidRDefault="007E3FB6"/>
        </w:tc>
      </w:tr>
      <w:tr w:rsidR="007E3FB6" w14:paraId="2A13E2F3" w14:textId="77777777">
        <w:tc>
          <w:tcPr>
            <w:tcW w:w="4819" w:type="dxa"/>
          </w:tcPr>
          <w:p w14:paraId="4BB6BEA5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CBC97AF" w14:textId="77777777" w:rsidR="007E3FB6" w:rsidRDefault="002F150C">
            <w:r>
              <w:t xml:space="preserve">  </w:t>
            </w:r>
          </w:p>
        </w:tc>
      </w:tr>
      <w:tr w:rsidR="007E3FB6" w14:paraId="3B95C4A6" w14:textId="77777777">
        <w:tc>
          <w:tcPr>
            <w:tcW w:w="4819" w:type="dxa"/>
          </w:tcPr>
          <w:p w14:paraId="57F65DF7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17FB6D5" w14:textId="77777777" w:rsidR="007E3FB6" w:rsidRDefault="002F150C">
            <w:r>
              <w:t xml:space="preserve">  </w:t>
            </w:r>
          </w:p>
        </w:tc>
      </w:tr>
      <w:tr w:rsidR="007E3FB6" w14:paraId="3F26990A" w14:textId="77777777">
        <w:tc>
          <w:tcPr>
            <w:tcW w:w="4819" w:type="dxa"/>
          </w:tcPr>
          <w:p w14:paraId="7BA5E1C7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5D38874" w14:textId="77777777" w:rsidR="007E3FB6" w:rsidRDefault="002F150C">
            <w:r>
              <w:t xml:space="preserve">  </w:t>
            </w:r>
          </w:p>
        </w:tc>
      </w:tr>
      <w:tr w:rsidR="007E3FB6" w14:paraId="4C65C9E6" w14:textId="77777777">
        <w:tc>
          <w:tcPr>
            <w:tcW w:w="4819" w:type="dxa"/>
          </w:tcPr>
          <w:p w14:paraId="46C9F8BD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4D5837E9" w14:textId="77777777" w:rsidR="007E3FB6" w:rsidRDefault="002F150C">
            <w:r>
              <w:t xml:space="preserve">  </w:t>
            </w:r>
          </w:p>
        </w:tc>
      </w:tr>
      <w:tr w:rsidR="007E3FB6" w14:paraId="3F666535" w14:textId="77777777">
        <w:tc>
          <w:tcPr>
            <w:tcW w:w="4819" w:type="dxa"/>
          </w:tcPr>
          <w:p w14:paraId="77FF57BD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9D5F00A" w14:textId="77777777" w:rsidR="007E3FB6" w:rsidRDefault="002F150C">
            <w:r>
              <w:t xml:space="preserve">  </w:t>
            </w:r>
          </w:p>
        </w:tc>
      </w:tr>
    </w:tbl>
    <w:p w14:paraId="56457739" w14:textId="77777777" w:rsidR="007E3FB6" w:rsidRDefault="002F150C">
      <w:pPr>
        <w:pStyle w:val="Ttulo1"/>
      </w:pPr>
      <w:bookmarkStart w:id="112" w:name="_Toc174959941"/>
      <w:r>
        <w:t>autotunePolicies Type list SubType  Required false</w:t>
      </w:r>
      <w:bookmarkEnd w:id="112"/>
    </w:p>
    <w:p w14:paraId="41FB9ECC" w14:textId="77777777" w:rsidR="007E3FB6" w:rsidRDefault="002F150C">
      <w:pPr>
        <w:pStyle w:val="Ttulo1"/>
      </w:pPr>
      <w:bookmarkStart w:id="113" w:name="_Toc174959942"/>
      <w:r>
        <w:t>bootVolumeReplicas Type list SubType  Required false</w:t>
      </w:r>
      <w:bookmarkEnd w:id="113"/>
    </w:p>
    <w:p w14:paraId="6D07D0D2" w14:textId="77777777" w:rsidR="007E3FB6" w:rsidRDefault="007E3FB6">
      <w:pPr>
        <w:spacing w:after="40"/>
        <w:jc w:val="both"/>
      </w:pPr>
    </w:p>
    <w:p w14:paraId="5FE30AE3" w14:textId="77777777" w:rsidR="007E3FB6" w:rsidRDefault="002F150C">
      <w:pPr>
        <w:spacing w:after="40"/>
        <w:jc w:val="both"/>
      </w:pPr>
      <w:r>
        <w:t xml:space="preserve">    </w:t>
      </w:r>
    </w:p>
    <w:p w14:paraId="24259762" w14:textId="77777777" w:rsidR="007E3FB6" w:rsidRDefault="007E3FB6">
      <w:pPr>
        <w:spacing w:after="40"/>
        <w:jc w:val="both"/>
      </w:pPr>
    </w:p>
    <w:p w14:paraId="512D5A2D" w14:textId="77777777" w:rsidR="007E3FB6" w:rsidRDefault="002F150C">
      <w:pPr>
        <w:pStyle w:val="Ttulo4"/>
      </w:pPr>
      <w:bookmarkStart w:id="114" w:name="_Toc174959943"/>
      <w:r>
        <w:t>prd-sql-terc-01 (Boot Volume)</w:t>
      </w:r>
      <w:bookmarkEnd w:id="114"/>
    </w:p>
    <w:p w14:paraId="53E94670" w14:textId="77777777" w:rsidR="007E3FB6" w:rsidRDefault="007E3FB6">
      <w:pPr>
        <w:spacing w:after="40"/>
        <w:jc w:val="both"/>
      </w:pPr>
    </w:p>
    <w:p w14:paraId="37402B94" w14:textId="77777777" w:rsidR="007E3FB6" w:rsidRDefault="007E3FB6">
      <w:pPr>
        <w:spacing w:after="40"/>
        <w:jc w:val="both"/>
      </w:pPr>
    </w:p>
    <w:p w14:paraId="33D48E07" w14:textId="77777777" w:rsidR="007E3FB6" w:rsidRDefault="007E3FB6">
      <w:pPr>
        <w:spacing w:after="40"/>
        <w:jc w:val="both"/>
      </w:pPr>
    </w:p>
    <w:p w14:paraId="7C59846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C79F15" w14:textId="77777777">
        <w:tc>
          <w:tcPr>
            <w:tcW w:w="4819" w:type="dxa"/>
            <w:shd w:val="clear" w:color="auto" w:fill="000000"/>
          </w:tcPr>
          <w:p w14:paraId="11391F7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77D2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4D6F5B6" w14:textId="77777777">
        <w:tc>
          <w:tcPr>
            <w:tcW w:w="4819" w:type="dxa"/>
          </w:tcPr>
          <w:p w14:paraId="472EB714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66325AEC" w14:textId="77777777" w:rsidR="007E3FB6" w:rsidRDefault="002F150C">
            <w:r>
              <w:t xml:space="preserve">  </w:t>
            </w:r>
          </w:p>
        </w:tc>
      </w:tr>
      <w:tr w:rsidR="007E3FB6" w14:paraId="434E6452" w14:textId="77777777">
        <w:tc>
          <w:tcPr>
            <w:tcW w:w="4819" w:type="dxa"/>
          </w:tcPr>
          <w:p w14:paraId="359D292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93F7A94" w14:textId="77777777" w:rsidR="007E3FB6" w:rsidRDefault="002F150C">
            <w:r>
              <w:t xml:space="preserve"> nymc:US-ASHBURN-AD-1 </w:t>
            </w:r>
          </w:p>
        </w:tc>
      </w:tr>
      <w:tr w:rsidR="007E3FB6" w14:paraId="5317E09F" w14:textId="77777777">
        <w:tc>
          <w:tcPr>
            <w:tcW w:w="4819" w:type="dxa"/>
          </w:tcPr>
          <w:p w14:paraId="316B6E7D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017A7CF1" w14:textId="77777777" w:rsidR="007E3FB6" w:rsidRDefault="007E3FB6"/>
        </w:tc>
      </w:tr>
      <w:tr w:rsidR="007E3FB6" w14:paraId="3B1DDAAF" w14:textId="77777777">
        <w:tc>
          <w:tcPr>
            <w:tcW w:w="4819" w:type="dxa"/>
          </w:tcPr>
          <w:p w14:paraId="56112102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A2C2895" w14:textId="77777777" w:rsidR="007E3FB6" w:rsidRDefault="002F150C">
            <w:r>
              <w:t xml:space="preserve">  </w:t>
            </w:r>
          </w:p>
        </w:tc>
      </w:tr>
      <w:tr w:rsidR="007E3FB6" w14:paraId="1F650CCD" w14:textId="77777777">
        <w:tc>
          <w:tcPr>
            <w:tcW w:w="4819" w:type="dxa"/>
          </w:tcPr>
          <w:p w14:paraId="035B3D66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5E4F3304" w14:textId="77777777" w:rsidR="007E3FB6" w:rsidRDefault="002F150C">
            <w:r>
              <w:t xml:space="preserve">  </w:t>
            </w:r>
          </w:p>
        </w:tc>
      </w:tr>
      <w:tr w:rsidR="007E3FB6" w14:paraId="55231926" w14:textId="77777777">
        <w:tc>
          <w:tcPr>
            <w:tcW w:w="4819" w:type="dxa"/>
          </w:tcPr>
          <w:p w14:paraId="02A8E0FA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23CB9BC2" w14:textId="77777777" w:rsidR="007E3FB6" w:rsidRDefault="007E3FB6"/>
        </w:tc>
      </w:tr>
      <w:tr w:rsidR="007E3FB6" w14:paraId="1479CC28" w14:textId="77777777">
        <w:tc>
          <w:tcPr>
            <w:tcW w:w="4819" w:type="dxa"/>
          </w:tcPr>
          <w:p w14:paraId="3E88B613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1DBDC6A1" w14:textId="77777777" w:rsidR="007E3FB6" w:rsidRDefault="007E3FB6"/>
        </w:tc>
      </w:tr>
      <w:tr w:rsidR="007E3FB6" w14:paraId="0F369901" w14:textId="77777777">
        <w:tc>
          <w:tcPr>
            <w:tcW w:w="4819" w:type="dxa"/>
          </w:tcPr>
          <w:p w14:paraId="1F99E0D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D5273EF" w14:textId="77777777" w:rsidR="007E3FB6" w:rsidRDefault="002F150C">
            <w:r>
              <w:t xml:space="preserve">  </w:t>
            </w:r>
          </w:p>
        </w:tc>
      </w:tr>
      <w:tr w:rsidR="007E3FB6" w14:paraId="15A8BE60" w14:textId="77777777">
        <w:tc>
          <w:tcPr>
            <w:tcW w:w="4819" w:type="dxa"/>
          </w:tcPr>
          <w:p w14:paraId="3C987489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FBB75F3" w14:textId="77777777" w:rsidR="007E3FB6" w:rsidRDefault="002F150C">
            <w:r>
              <w:t xml:space="preserve">  </w:t>
            </w:r>
          </w:p>
        </w:tc>
      </w:tr>
      <w:tr w:rsidR="007E3FB6" w14:paraId="535E52F0" w14:textId="77777777">
        <w:tc>
          <w:tcPr>
            <w:tcW w:w="4819" w:type="dxa"/>
          </w:tcPr>
          <w:p w14:paraId="059C2D37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537F3D45" w14:textId="77777777" w:rsidR="007E3FB6" w:rsidRDefault="002F150C">
            <w:r>
              <w:t xml:space="preserve">  </w:t>
            </w:r>
          </w:p>
        </w:tc>
      </w:tr>
      <w:tr w:rsidR="007E3FB6" w14:paraId="74C11A45" w14:textId="77777777">
        <w:tc>
          <w:tcPr>
            <w:tcW w:w="4819" w:type="dxa"/>
          </w:tcPr>
          <w:p w14:paraId="64A096FA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7FCCF432" w14:textId="77777777" w:rsidR="007E3FB6" w:rsidRDefault="002F150C">
            <w:r>
              <w:t xml:space="preserve">  </w:t>
            </w:r>
          </w:p>
        </w:tc>
      </w:tr>
      <w:tr w:rsidR="007E3FB6" w14:paraId="465DCB4C" w14:textId="77777777">
        <w:tc>
          <w:tcPr>
            <w:tcW w:w="4819" w:type="dxa"/>
          </w:tcPr>
          <w:p w14:paraId="2F19CFDD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0C482270" w14:textId="77777777" w:rsidR="007E3FB6" w:rsidRDefault="002F150C">
            <w:r>
              <w:t xml:space="preserve">  </w:t>
            </w:r>
          </w:p>
        </w:tc>
      </w:tr>
    </w:tbl>
    <w:p w14:paraId="174D0DAF" w14:textId="77777777" w:rsidR="007E3FB6" w:rsidRDefault="002F150C">
      <w:pPr>
        <w:pStyle w:val="Ttulo1"/>
      </w:pPr>
      <w:bookmarkStart w:id="115" w:name="_Toc174959944"/>
      <w:r>
        <w:t>autotunePolicies Type list SubType  Required false</w:t>
      </w:r>
      <w:bookmarkEnd w:id="115"/>
    </w:p>
    <w:p w14:paraId="0212BBB5" w14:textId="77777777" w:rsidR="007E3FB6" w:rsidRDefault="002F150C">
      <w:pPr>
        <w:pStyle w:val="Ttulo1"/>
      </w:pPr>
      <w:bookmarkStart w:id="116" w:name="_Toc174959945"/>
      <w:r>
        <w:t>bootVolumeReplicas Type list SubType  Required false</w:t>
      </w:r>
      <w:bookmarkEnd w:id="116"/>
    </w:p>
    <w:p w14:paraId="23B7CD05" w14:textId="77777777" w:rsidR="007E3FB6" w:rsidRDefault="007E3FB6">
      <w:pPr>
        <w:spacing w:after="40"/>
        <w:jc w:val="both"/>
      </w:pPr>
    </w:p>
    <w:p w14:paraId="5D41107C" w14:textId="77777777" w:rsidR="007E3FB6" w:rsidRDefault="002F150C">
      <w:pPr>
        <w:spacing w:after="40"/>
        <w:jc w:val="both"/>
      </w:pPr>
      <w:r>
        <w:t xml:space="preserve">    </w:t>
      </w:r>
    </w:p>
    <w:p w14:paraId="24224375" w14:textId="77777777" w:rsidR="007E3FB6" w:rsidRDefault="007E3FB6">
      <w:pPr>
        <w:spacing w:after="40"/>
        <w:jc w:val="both"/>
      </w:pPr>
    </w:p>
    <w:p w14:paraId="5182B43F" w14:textId="77777777" w:rsidR="007E3FB6" w:rsidRDefault="002F150C">
      <w:pPr>
        <w:pStyle w:val="Ttulo4"/>
      </w:pPr>
      <w:bookmarkStart w:id="117" w:name="_Toc174959946"/>
      <w:r>
        <w:t>prd-sql-terc-02 (Boot Volume)</w:t>
      </w:r>
      <w:bookmarkEnd w:id="117"/>
    </w:p>
    <w:p w14:paraId="1E49BF70" w14:textId="77777777" w:rsidR="007E3FB6" w:rsidRDefault="007E3FB6">
      <w:pPr>
        <w:spacing w:after="40"/>
        <w:jc w:val="both"/>
      </w:pPr>
    </w:p>
    <w:p w14:paraId="0E41EA68" w14:textId="77777777" w:rsidR="007E3FB6" w:rsidRDefault="007E3FB6">
      <w:pPr>
        <w:spacing w:after="40"/>
        <w:jc w:val="both"/>
      </w:pPr>
    </w:p>
    <w:p w14:paraId="11CA4C89" w14:textId="77777777" w:rsidR="007E3FB6" w:rsidRDefault="007E3FB6">
      <w:pPr>
        <w:spacing w:after="40"/>
        <w:jc w:val="both"/>
      </w:pPr>
    </w:p>
    <w:p w14:paraId="18E6D27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B19ADB" w14:textId="77777777">
        <w:tc>
          <w:tcPr>
            <w:tcW w:w="4819" w:type="dxa"/>
            <w:shd w:val="clear" w:color="auto" w:fill="000000"/>
          </w:tcPr>
          <w:p w14:paraId="6A2465D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63975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CC3383" w14:textId="77777777">
        <w:tc>
          <w:tcPr>
            <w:tcW w:w="4819" w:type="dxa"/>
          </w:tcPr>
          <w:p w14:paraId="1C8E8A85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2364C452" w14:textId="77777777" w:rsidR="007E3FB6" w:rsidRDefault="002F150C">
            <w:r>
              <w:t xml:space="preserve">  </w:t>
            </w:r>
          </w:p>
        </w:tc>
      </w:tr>
      <w:tr w:rsidR="007E3FB6" w14:paraId="25A4B803" w14:textId="77777777">
        <w:tc>
          <w:tcPr>
            <w:tcW w:w="4819" w:type="dxa"/>
          </w:tcPr>
          <w:p w14:paraId="13E10B8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B82D7FC" w14:textId="77777777" w:rsidR="007E3FB6" w:rsidRDefault="002F150C">
            <w:r>
              <w:t xml:space="preserve"> nymc:US-ASHBURN-AD-1 </w:t>
            </w:r>
          </w:p>
        </w:tc>
      </w:tr>
      <w:tr w:rsidR="007E3FB6" w14:paraId="4F8D9C85" w14:textId="77777777">
        <w:tc>
          <w:tcPr>
            <w:tcW w:w="4819" w:type="dxa"/>
          </w:tcPr>
          <w:p w14:paraId="3B342049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59C75826" w14:textId="77777777" w:rsidR="007E3FB6" w:rsidRDefault="007E3FB6"/>
        </w:tc>
      </w:tr>
      <w:tr w:rsidR="007E3FB6" w14:paraId="76C0B923" w14:textId="77777777">
        <w:tc>
          <w:tcPr>
            <w:tcW w:w="4819" w:type="dxa"/>
          </w:tcPr>
          <w:p w14:paraId="06BA77AE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A8E0E20" w14:textId="77777777" w:rsidR="007E3FB6" w:rsidRDefault="002F150C">
            <w:r>
              <w:t xml:space="preserve">  </w:t>
            </w:r>
          </w:p>
        </w:tc>
      </w:tr>
      <w:tr w:rsidR="007E3FB6" w14:paraId="6B400682" w14:textId="77777777">
        <w:tc>
          <w:tcPr>
            <w:tcW w:w="4819" w:type="dxa"/>
          </w:tcPr>
          <w:p w14:paraId="5A8B79E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33D0C5C6" w14:textId="77777777" w:rsidR="007E3FB6" w:rsidRDefault="002F150C">
            <w:r>
              <w:t xml:space="preserve">  </w:t>
            </w:r>
          </w:p>
        </w:tc>
      </w:tr>
      <w:tr w:rsidR="007E3FB6" w14:paraId="34E97952" w14:textId="77777777">
        <w:tc>
          <w:tcPr>
            <w:tcW w:w="4819" w:type="dxa"/>
          </w:tcPr>
          <w:p w14:paraId="1246914E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8411C5A" w14:textId="77777777" w:rsidR="007E3FB6" w:rsidRDefault="007E3FB6"/>
        </w:tc>
      </w:tr>
      <w:tr w:rsidR="007E3FB6" w14:paraId="39F8477C" w14:textId="77777777">
        <w:tc>
          <w:tcPr>
            <w:tcW w:w="4819" w:type="dxa"/>
          </w:tcPr>
          <w:p w14:paraId="7BE00358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5BED4EE3" w14:textId="77777777" w:rsidR="007E3FB6" w:rsidRDefault="007E3FB6"/>
        </w:tc>
      </w:tr>
      <w:tr w:rsidR="007E3FB6" w14:paraId="717D6507" w14:textId="77777777">
        <w:tc>
          <w:tcPr>
            <w:tcW w:w="4819" w:type="dxa"/>
          </w:tcPr>
          <w:p w14:paraId="04DB44E7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AEF1820" w14:textId="77777777" w:rsidR="007E3FB6" w:rsidRDefault="002F150C">
            <w:r>
              <w:t xml:space="preserve">  </w:t>
            </w:r>
          </w:p>
        </w:tc>
      </w:tr>
      <w:tr w:rsidR="007E3FB6" w14:paraId="68D88B59" w14:textId="77777777">
        <w:tc>
          <w:tcPr>
            <w:tcW w:w="4819" w:type="dxa"/>
          </w:tcPr>
          <w:p w14:paraId="7299C2D6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FD49158" w14:textId="77777777" w:rsidR="007E3FB6" w:rsidRDefault="002F150C">
            <w:r>
              <w:t xml:space="preserve">  </w:t>
            </w:r>
          </w:p>
        </w:tc>
      </w:tr>
      <w:tr w:rsidR="007E3FB6" w14:paraId="18F1D00B" w14:textId="77777777">
        <w:tc>
          <w:tcPr>
            <w:tcW w:w="4819" w:type="dxa"/>
          </w:tcPr>
          <w:p w14:paraId="5666BFE1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3EDBFFD1" w14:textId="77777777" w:rsidR="007E3FB6" w:rsidRDefault="002F150C">
            <w:r>
              <w:t xml:space="preserve">  </w:t>
            </w:r>
          </w:p>
        </w:tc>
      </w:tr>
      <w:tr w:rsidR="007E3FB6" w14:paraId="100CB8E1" w14:textId="77777777">
        <w:tc>
          <w:tcPr>
            <w:tcW w:w="4819" w:type="dxa"/>
          </w:tcPr>
          <w:p w14:paraId="0FC6E4AE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5C3FA0E8" w14:textId="77777777" w:rsidR="007E3FB6" w:rsidRDefault="002F150C">
            <w:r>
              <w:t xml:space="preserve">  </w:t>
            </w:r>
          </w:p>
        </w:tc>
      </w:tr>
      <w:tr w:rsidR="007E3FB6" w14:paraId="5BA43C03" w14:textId="77777777">
        <w:tc>
          <w:tcPr>
            <w:tcW w:w="4819" w:type="dxa"/>
          </w:tcPr>
          <w:p w14:paraId="531D45F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512C1DF" w14:textId="77777777" w:rsidR="007E3FB6" w:rsidRDefault="002F150C">
            <w:r>
              <w:t xml:space="preserve">  </w:t>
            </w:r>
          </w:p>
        </w:tc>
      </w:tr>
    </w:tbl>
    <w:p w14:paraId="469F1B2D" w14:textId="77777777" w:rsidR="007E3FB6" w:rsidRDefault="002F150C">
      <w:pPr>
        <w:pStyle w:val="Ttulo1"/>
      </w:pPr>
      <w:bookmarkStart w:id="118" w:name="_Toc174959947"/>
      <w:r>
        <w:t>autotunePolicies Type list SubType  Required false</w:t>
      </w:r>
      <w:bookmarkEnd w:id="118"/>
    </w:p>
    <w:p w14:paraId="60E27040" w14:textId="77777777" w:rsidR="007E3FB6" w:rsidRDefault="002F150C">
      <w:pPr>
        <w:pStyle w:val="Ttulo1"/>
      </w:pPr>
      <w:bookmarkStart w:id="119" w:name="_Toc174959948"/>
      <w:r>
        <w:t>bootVolumeReplicas Type list SubType  Required false</w:t>
      </w:r>
      <w:bookmarkEnd w:id="119"/>
    </w:p>
    <w:p w14:paraId="69F93E75" w14:textId="77777777" w:rsidR="007E3FB6" w:rsidRDefault="007E3FB6">
      <w:pPr>
        <w:spacing w:after="40"/>
        <w:jc w:val="both"/>
      </w:pPr>
    </w:p>
    <w:p w14:paraId="19DE0E56" w14:textId="77777777" w:rsidR="007E3FB6" w:rsidRDefault="002F150C">
      <w:pPr>
        <w:spacing w:after="40"/>
        <w:jc w:val="both"/>
      </w:pPr>
      <w:r>
        <w:t xml:space="preserve">    </w:t>
      </w:r>
    </w:p>
    <w:p w14:paraId="76D8A812" w14:textId="77777777" w:rsidR="007E3FB6" w:rsidRDefault="007E3FB6">
      <w:pPr>
        <w:spacing w:after="40"/>
        <w:jc w:val="both"/>
      </w:pPr>
    </w:p>
    <w:p w14:paraId="70B4A888" w14:textId="77777777" w:rsidR="007E3FB6" w:rsidRDefault="002F150C">
      <w:pPr>
        <w:pStyle w:val="Ttulo4"/>
      </w:pPr>
      <w:bookmarkStart w:id="120" w:name="_Toc174959949"/>
      <w:r>
        <w:t>OCIZAPP01 (Boot Volume)</w:t>
      </w:r>
      <w:bookmarkEnd w:id="120"/>
    </w:p>
    <w:p w14:paraId="5DB25C1F" w14:textId="77777777" w:rsidR="007E3FB6" w:rsidRDefault="007E3FB6">
      <w:pPr>
        <w:spacing w:after="40"/>
        <w:jc w:val="both"/>
      </w:pPr>
    </w:p>
    <w:p w14:paraId="1E84EEB3" w14:textId="77777777" w:rsidR="007E3FB6" w:rsidRDefault="007E3FB6">
      <w:pPr>
        <w:spacing w:after="40"/>
        <w:jc w:val="both"/>
      </w:pPr>
    </w:p>
    <w:p w14:paraId="6CC60FE8" w14:textId="77777777" w:rsidR="007E3FB6" w:rsidRDefault="007E3FB6">
      <w:pPr>
        <w:spacing w:after="40"/>
        <w:jc w:val="both"/>
      </w:pPr>
    </w:p>
    <w:p w14:paraId="055D310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2FA97A" w14:textId="77777777">
        <w:tc>
          <w:tcPr>
            <w:tcW w:w="4819" w:type="dxa"/>
            <w:shd w:val="clear" w:color="auto" w:fill="000000"/>
          </w:tcPr>
          <w:p w14:paraId="632F2CE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DAF68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DBE8FB" w14:textId="77777777">
        <w:tc>
          <w:tcPr>
            <w:tcW w:w="4819" w:type="dxa"/>
          </w:tcPr>
          <w:p w14:paraId="19857567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2FF5C038" w14:textId="77777777" w:rsidR="007E3FB6" w:rsidRDefault="002F150C">
            <w:r>
              <w:t xml:space="preserve">  </w:t>
            </w:r>
          </w:p>
        </w:tc>
      </w:tr>
      <w:tr w:rsidR="007E3FB6" w14:paraId="4D6E5836" w14:textId="77777777">
        <w:tc>
          <w:tcPr>
            <w:tcW w:w="4819" w:type="dxa"/>
          </w:tcPr>
          <w:p w14:paraId="6C85A75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E71C3B8" w14:textId="77777777" w:rsidR="007E3FB6" w:rsidRDefault="002F150C">
            <w:r>
              <w:t xml:space="preserve"> nymc:US-ASHBURN-AD-1 </w:t>
            </w:r>
          </w:p>
        </w:tc>
      </w:tr>
      <w:tr w:rsidR="007E3FB6" w14:paraId="03201D95" w14:textId="77777777">
        <w:tc>
          <w:tcPr>
            <w:tcW w:w="4819" w:type="dxa"/>
          </w:tcPr>
          <w:p w14:paraId="1D3AFED0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7B4E3A51" w14:textId="77777777" w:rsidR="007E3FB6" w:rsidRDefault="007E3FB6"/>
        </w:tc>
      </w:tr>
      <w:tr w:rsidR="007E3FB6" w14:paraId="09436971" w14:textId="77777777">
        <w:tc>
          <w:tcPr>
            <w:tcW w:w="4819" w:type="dxa"/>
          </w:tcPr>
          <w:p w14:paraId="021B7CD4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3907E1F" w14:textId="77777777" w:rsidR="007E3FB6" w:rsidRDefault="002F150C">
            <w:r>
              <w:t xml:space="preserve">  </w:t>
            </w:r>
          </w:p>
        </w:tc>
      </w:tr>
      <w:tr w:rsidR="007E3FB6" w14:paraId="5E26B283" w14:textId="77777777">
        <w:tc>
          <w:tcPr>
            <w:tcW w:w="4819" w:type="dxa"/>
          </w:tcPr>
          <w:p w14:paraId="7A30BB8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3A976C68" w14:textId="77777777" w:rsidR="007E3FB6" w:rsidRDefault="002F150C">
            <w:r>
              <w:t xml:space="preserve">  </w:t>
            </w:r>
          </w:p>
        </w:tc>
      </w:tr>
      <w:tr w:rsidR="007E3FB6" w14:paraId="7A7CA05B" w14:textId="77777777">
        <w:tc>
          <w:tcPr>
            <w:tcW w:w="4819" w:type="dxa"/>
          </w:tcPr>
          <w:p w14:paraId="0D9B388A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16D4BDA8" w14:textId="77777777" w:rsidR="007E3FB6" w:rsidRDefault="007E3FB6"/>
        </w:tc>
      </w:tr>
      <w:tr w:rsidR="007E3FB6" w14:paraId="621DE8DA" w14:textId="77777777">
        <w:tc>
          <w:tcPr>
            <w:tcW w:w="4819" w:type="dxa"/>
          </w:tcPr>
          <w:p w14:paraId="1A20CA75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7703A6AB" w14:textId="77777777" w:rsidR="007E3FB6" w:rsidRDefault="007E3FB6"/>
        </w:tc>
      </w:tr>
      <w:tr w:rsidR="007E3FB6" w14:paraId="6126B033" w14:textId="77777777">
        <w:tc>
          <w:tcPr>
            <w:tcW w:w="4819" w:type="dxa"/>
          </w:tcPr>
          <w:p w14:paraId="307AE16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52680C3" w14:textId="77777777" w:rsidR="007E3FB6" w:rsidRDefault="002F150C">
            <w:r>
              <w:t xml:space="preserve">  </w:t>
            </w:r>
          </w:p>
        </w:tc>
      </w:tr>
      <w:tr w:rsidR="007E3FB6" w14:paraId="6DA9E2C7" w14:textId="77777777">
        <w:tc>
          <w:tcPr>
            <w:tcW w:w="4819" w:type="dxa"/>
          </w:tcPr>
          <w:p w14:paraId="24427C01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59C0649" w14:textId="77777777" w:rsidR="007E3FB6" w:rsidRDefault="002F150C">
            <w:r>
              <w:t xml:space="preserve">  </w:t>
            </w:r>
          </w:p>
        </w:tc>
      </w:tr>
      <w:tr w:rsidR="007E3FB6" w14:paraId="12867ABF" w14:textId="77777777">
        <w:tc>
          <w:tcPr>
            <w:tcW w:w="4819" w:type="dxa"/>
          </w:tcPr>
          <w:p w14:paraId="296DD857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761158BE" w14:textId="77777777" w:rsidR="007E3FB6" w:rsidRDefault="002F150C">
            <w:r>
              <w:t xml:space="preserve">  </w:t>
            </w:r>
          </w:p>
        </w:tc>
      </w:tr>
      <w:tr w:rsidR="007E3FB6" w14:paraId="45795F44" w14:textId="77777777">
        <w:tc>
          <w:tcPr>
            <w:tcW w:w="4819" w:type="dxa"/>
          </w:tcPr>
          <w:p w14:paraId="4C1F9F78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74358D44" w14:textId="77777777" w:rsidR="007E3FB6" w:rsidRDefault="002F150C">
            <w:r>
              <w:t xml:space="preserve">  </w:t>
            </w:r>
          </w:p>
        </w:tc>
      </w:tr>
      <w:tr w:rsidR="007E3FB6" w14:paraId="50737A3B" w14:textId="77777777">
        <w:tc>
          <w:tcPr>
            <w:tcW w:w="4819" w:type="dxa"/>
          </w:tcPr>
          <w:p w14:paraId="5C488D64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6651F6D" w14:textId="77777777" w:rsidR="007E3FB6" w:rsidRDefault="002F150C">
            <w:r>
              <w:t xml:space="preserve">  </w:t>
            </w:r>
          </w:p>
        </w:tc>
      </w:tr>
    </w:tbl>
    <w:p w14:paraId="7924F6E8" w14:textId="77777777" w:rsidR="007E3FB6" w:rsidRDefault="002F150C">
      <w:pPr>
        <w:pStyle w:val="Ttulo1"/>
      </w:pPr>
      <w:bookmarkStart w:id="121" w:name="_Toc174959950"/>
      <w:r>
        <w:t>autotunePolicies Type list SubType  Required false</w:t>
      </w:r>
      <w:bookmarkEnd w:id="121"/>
    </w:p>
    <w:p w14:paraId="1A211B71" w14:textId="77777777" w:rsidR="007E3FB6" w:rsidRDefault="002F150C">
      <w:pPr>
        <w:pStyle w:val="Ttulo1"/>
      </w:pPr>
      <w:bookmarkStart w:id="122" w:name="_Toc174959951"/>
      <w:r>
        <w:t>bootVolumeReplicas Type list SubType  Required false</w:t>
      </w:r>
      <w:bookmarkEnd w:id="122"/>
    </w:p>
    <w:p w14:paraId="03268CF4" w14:textId="77777777" w:rsidR="007E3FB6" w:rsidRDefault="007E3FB6">
      <w:pPr>
        <w:spacing w:after="40"/>
        <w:jc w:val="both"/>
      </w:pPr>
    </w:p>
    <w:p w14:paraId="78FA2A61" w14:textId="77777777" w:rsidR="007E3FB6" w:rsidRDefault="002F150C">
      <w:pPr>
        <w:spacing w:after="40"/>
        <w:jc w:val="both"/>
      </w:pPr>
      <w:r>
        <w:t xml:space="preserve">    </w:t>
      </w:r>
    </w:p>
    <w:p w14:paraId="3038BEDB" w14:textId="77777777" w:rsidR="007E3FB6" w:rsidRDefault="007E3FB6">
      <w:pPr>
        <w:spacing w:after="40"/>
        <w:jc w:val="both"/>
      </w:pPr>
    </w:p>
    <w:p w14:paraId="0BFEAC75" w14:textId="77777777" w:rsidR="007E3FB6" w:rsidRDefault="002F150C">
      <w:pPr>
        <w:pStyle w:val="Ttulo4"/>
      </w:pPr>
      <w:bookmarkStart w:id="123" w:name="_Toc174959952"/>
      <w:r>
        <w:t>OCIJDP01 (Boot Volume)</w:t>
      </w:r>
      <w:bookmarkEnd w:id="123"/>
    </w:p>
    <w:p w14:paraId="442AB043" w14:textId="77777777" w:rsidR="007E3FB6" w:rsidRDefault="007E3FB6">
      <w:pPr>
        <w:spacing w:after="40"/>
        <w:jc w:val="both"/>
      </w:pPr>
    </w:p>
    <w:p w14:paraId="34B8D72D" w14:textId="77777777" w:rsidR="007E3FB6" w:rsidRDefault="007E3FB6">
      <w:pPr>
        <w:spacing w:after="40"/>
        <w:jc w:val="both"/>
      </w:pPr>
    </w:p>
    <w:p w14:paraId="3223B536" w14:textId="77777777" w:rsidR="007E3FB6" w:rsidRDefault="007E3FB6">
      <w:pPr>
        <w:spacing w:after="40"/>
        <w:jc w:val="both"/>
      </w:pPr>
    </w:p>
    <w:p w14:paraId="1EEBA69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889FDA" w14:textId="77777777">
        <w:tc>
          <w:tcPr>
            <w:tcW w:w="4819" w:type="dxa"/>
            <w:shd w:val="clear" w:color="auto" w:fill="000000"/>
          </w:tcPr>
          <w:p w14:paraId="5163D8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E79B10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5DC10D" w14:textId="77777777">
        <w:tc>
          <w:tcPr>
            <w:tcW w:w="4819" w:type="dxa"/>
          </w:tcPr>
          <w:p w14:paraId="1D692711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660C8BD8" w14:textId="77777777" w:rsidR="007E3FB6" w:rsidRDefault="002F150C">
            <w:r>
              <w:t xml:space="preserve">  </w:t>
            </w:r>
          </w:p>
        </w:tc>
      </w:tr>
      <w:tr w:rsidR="007E3FB6" w14:paraId="38154281" w14:textId="77777777">
        <w:tc>
          <w:tcPr>
            <w:tcW w:w="4819" w:type="dxa"/>
          </w:tcPr>
          <w:p w14:paraId="49C3D28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87192AF" w14:textId="77777777" w:rsidR="007E3FB6" w:rsidRDefault="002F150C">
            <w:r>
              <w:t xml:space="preserve"> nymc:US-ASHBURN-AD-1 </w:t>
            </w:r>
          </w:p>
        </w:tc>
      </w:tr>
      <w:tr w:rsidR="007E3FB6" w14:paraId="610B86D2" w14:textId="77777777">
        <w:tc>
          <w:tcPr>
            <w:tcW w:w="4819" w:type="dxa"/>
          </w:tcPr>
          <w:p w14:paraId="22A51D51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336266B9" w14:textId="77777777" w:rsidR="007E3FB6" w:rsidRDefault="007E3FB6"/>
        </w:tc>
      </w:tr>
      <w:tr w:rsidR="007E3FB6" w14:paraId="1BC719DE" w14:textId="77777777">
        <w:tc>
          <w:tcPr>
            <w:tcW w:w="4819" w:type="dxa"/>
          </w:tcPr>
          <w:p w14:paraId="1240084C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D8B1590" w14:textId="77777777" w:rsidR="007E3FB6" w:rsidRDefault="002F150C">
            <w:r>
              <w:t xml:space="preserve">  </w:t>
            </w:r>
          </w:p>
        </w:tc>
      </w:tr>
      <w:tr w:rsidR="007E3FB6" w14:paraId="0DACCC5C" w14:textId="77777777">
        <w:tc>
          <w:tcPr>
            <w:tcW w:w="4819" w:type="dxa"/>
          </w:tcPr>
          <w:p w14:paraId="40382A5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5BD63DC" w14:textId="77777777" w:rsidR="007E3FB6" w:rsidRDefault="002F150C">
            <w:r>
              <w:t xml:space="preserve">  </w:t>
            </w:r>
          </w:p>
        </w:tc>
      </w:tr>
      <w:tr w:rsidR="007E3FB6" w14:paraId="526D8924" w14:textId="77777777">
        <w:tc>
          <w:tcPr>
            <w:tcW w:w="4819" w:type="dxa"/>
          </w:tcPr>
          <w:p w14:paraId="3928AC4E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6866FFBB" w14:textId="77777777" w:rsidR="007E3FB6" w:rsidRDefault="007E3FB6"/>
        </w:tc>
      </w:tr>
      <w:tr w:rsidR="007E3FB6" w14:paraId="2A041AB4" w14:textId="77777777">
        <w:tc>
          <w:tcPr>
            <w:tcW w:w="4819" w:type="dxa"/>
          </w:tcPr>
          <w:p w14:paraId="4F330C9C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7477910A" w14:textId="77777777" w:rsidR="007E3FB6" w:rsidRDefault="007E3FB6"/>
        </w:tc>
      </w:tr>
      <w:tr w:rsidR="007E3FB6" w14:paraId="37CDE49A" w14:textId="77777777">
        <w:tc>
          <w:tcPr>
            <w:tcW w:w="4819" w:type="dxa"/>
          </w:tcPr>
          <w:p w14:paraId="7A813EC8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B52853A" w14:textId="77777777" w:rsidR="007E3FB6" w:rsidRDefault="002F150C">
            <w:r>
              <w:t xml:space="preserve">  </w:t>
            </w:r>
          </w:p>
        </w:tc>
      </w:tr>
      <w:tr w:rsidR="007E3FB6" w14:paraId="6C9FE6BF" w14:textId="77777777">
        <w:tc>
          <w:tcPr>
            <w:tcW w:w="4819" w:type="dxa"/>
          </w:tcPr>
          <w:p w14:paraId="70C7BC5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9903722" w14:textId="77777777" w:rsidR="007E3FB6" w:rsidRDefault="002F150C">
            <w:r>
              <w:t xml:space="preserve">  </w:t>
            </w:r>
          </w:p>
        </w:tc>
      </w:tr>
      <w:tr w:rsidR="007E3FB6" w14:paraId="165B341F" w14:textId="77777777">
        <w:tc>
          <w:tcPr>
            <w:tcW w:w="4819" w:type="dxa"/>
          </w:tcPr>
          <w:p w14:paraId="4D640D98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126A62C1" w14:textId="77777777" w:rsidR="007E3FB6" w:rsidRDefault="002F150C">
            <w:r>
              <w:t xml:space="preserve">  </w:t>
            </w:r>
          </w:p>
        </w:tc>
      </w:tr>
      <w:tr w:rsidR="007E3FB6" w14:paraId="25A574C0" w14:textId="77777777">
        <w:tc>
          <w:tcPr>
            <w:tcW w:w="4819" w:type="dxa"/>
          </w:tcPr>
          <w:p w14:paraId="43EB50F8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58E0D6A" w14:textId="77777777" w:rsidR="007E3FB6" w:rsidRDefault="002F150C">
            <w:r>
              <w:t xml:space="preserve">  </w:t>
            </w:r>
          </w:p>
        </w:tc>
      </w:tr>
      <w:tr w:rsidR="007E3FB6" w14:paraId="200E8CB8" w14:textId="77777777">
        <w:tc>
          <w:tcPr>
            <w:tcW w:w="4819" w:type="dxa"/>
          </w:tcPr>
          <w:p w14:paraId="577CAA0A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49415A0" w14:textId="77777777" w:rsidR="007E3FB6" w:rsidRDefault="002F150C">
            <w:r>
              <w:t xml:space="preserve">  </w:t>
            </w:r>
          </w:p>
        </w:tc>
      </w:tr>
    </w:tbl>
    <w:p w14:paraId="69393067" w14:textId="77777777" w:rsidR="007E3FB6" w:rsidRDefault="002F150C">
      <w:pPr>
        <w:pStyle w:val="Ttulo1"/>
      </w:pPr>
      <w:bookmarkStart w:id="124" w:name="_Toc174959953"/>
      <w:r>
        <w:lastRenderedPageBreak/>
        <w:t>autotunePolicies Type list SubType  Required false</w:t>
      </w:r>
      <w:bookmarkEnd w:id="124"/>
    </w:p>
    <w:p w14:paraId="5202DD26" w14:textId="77777777" w:rsidR="007E3FB6" w:rsidRDefault="002F150C">
      <w:pPr>
        <w:pStyle w:val="Ttulo1"/>
      </w:pPr>
      <w:bookmarkStart w:id="125" w:name="_Toc174959954"/>
      <w:r>
        <w:t>bootVolumeReplicas Type list SubType  Required false</w:t>
      </w:r>
      <w:bookmarkEnd w:id="125"/>
    </w:p>
    <w:p w14:paraId="52EACCB3" w14:textId="77777777" w:rsidR="007E3FB6" w:rsidRDefault="007E3FB6">
      <w:pPr>
        <w:spacing w:after="40"/>
        <w:jc w:val="both"/>
      </w:pPr>
    </w:p>
    <w:p w14:paraId="14BBDD53" w14:textId="77777777" w:rsidR="007E3FB6" w:rsidRDefault="002F150C">
      <w:pPr>
        <w:spacing w:after="40"/>
        <w:jc w:val="both"/>
      </w:pPr>
      <w:r>
        <w:t xml:space="preserve">    </w:t>
      </w:r>
    </w:p>
    <w:p w14:paraId="06267B05" w14:textId="77777777" w:rsidR="007E3FB6" w:rsidRDefault="007E3FB6">
      <w:pPr>
        <w:spacing w:after="40"/>
        <w:jc w:val="both"/>
      </w:pPr>
    </w:p>
    <w:p w14:paraId="0D4A1555" w14:textId="77777777" w:rsidR="007E3FB6" w:rsidRDefault="002F150C">
      <w:pPr>
        <w:pStyle w:val="Ttulo4"/>
      </w:pPr>
      <w:bookmarkStart w:id="126" w:name="_Toc174959955"/>
      <w:r>
        <w:t>OCICFIP01 (Boot Volume)</w:t>
      </w:r>
      <w:bookmarkEnd w:id="126"/>
    </w:p>
    <w:p w14:paraId="6E211F4A" w14:textId="77777777" w:rsidR="007E3FB6" w:rsidRDefault="007E3FB6">
      <w:pPr>
        <w:spacing w:after="40"/>
        <w:jc w:val="both"/>
      </w:pPr>
    </w:p>
    <w:p w14:paraId="07BA49AE" w14:textId="77777777" w:rsidR="007E3FB6" w:rsidRDefault="007E3FB6">
      <w:pPr>
        <w:spacing w:after="40"/>
        <w:jc w:val="both"/>
      </w:pPr>
    </w:p>
    <w:p w14:paraId="10A94BFD" w14:textId="77777777" w:rsidR="007E3FB6" w:rsidRDefault="007E3FB6">
      <w:pPr>
        <w:spacing w:after="40"/>
        <w:jc w:val="both"/>
      </w:pPr>
    </w:p>
    <w:p w14:paraId="49D4F01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8246DD" w14:textId="77777777">
        <w:tc>
          <w:tcPr>
            <w:tcW w:w="4819" w:type="dxa"/>
            <w:shd w:val="clear" w:color="auto" w:fill="000000"/>
          </w:tcPr>
          <w:p w14:paraId="090B91A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DE76D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6D668A" w14:textId="77777777">
        <w:tc>
          <w:tcPr>
            <w:tcW w:w="4819" w:type="dxa"/>
          </w:tcPr>
          <w:p w14:paraId="60E55291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589D6D0D" w14:textId="77777777" w:rsidR="007E3FB6" w:rsidRDefault="002F150C">
            <w:r>
              <w:t xml:space="preserve">  </w:t>
            </w:r>
          </w:p>
        </w:tc>
      </w:tr>
      <w:tr w:rsidR="007E3FB6" w14:paraId="4238CA0C" w14:textId="77777777">
        <w:tc>
          <w:tcPr>
            <w:tcW w:w="4819" w:type="dxa"/>
          </w:tcPr>
          <w:p w14:paraId="4203754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9B7FB85" w14:textId="77777777" w:rsidR="007E3FB6" w:rsidRDefault="002F150C">
            <w:r>
              <w:t xml:space="preserve"> nymc:US-ASHBURN-AD-1 </w:t>
            </w:r>
          </w:p>
        </w:tc>
      </w:tr>
      <w:tr w:rsidR="007E3FB6" w14:paraId="76E4B550" w14:textId="77777777">
        <w:tc>
          <w:tcPr>
            <w:tcW w:w="4819" w:type="dxa"/>
          </w:tcPr>
          <w:p w14:paraId="17AC190F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404A211A" w14:textId="77777777" w:rsidR="007E3FB6" w:rsidRDefault="007E3FB6"/>
        </w:tc>
      </w:tr>
      <w:tr w:rsidR="007E3FB6" w14:paraId="4532AE0A" w14:textId="77777777">
        <w:tc>
          <w:tcPr>
            <w:tcW w:w="4819" w:type="dxa"/>
          </w:tcPr>
          <w:p w14:paraId="3F0CBA3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650CF6E" w14:textId="77777777" w:rsidR="007E3FB6" w:rsidRDefault="002F150C">
            <w:r>
              <w:t xml:space="preserve">  </w:t>
            </w:r>
          </w:p>
        </w:tc>
      </w:tr>
      <w:tr w:rsidR="007E3FB6" w14:paraId="6F28C460" w14:textId="77777777">
        <w:tc>
          <w:tcPr>
            <w:tcW w:w="4819" w:type="dxa"/>
          </w:tcPr>
          <w:p w14:paraId="444B91DF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227E27E" w14:textId="77777777" w:rsidR="007E3FB6" w:rsidRDefault="002F150C">
            <w:r>
              <w:t xml:space="preserve">  </w:t>
            </w:r>
          </w:p>
        </w:tc>
      </w:tr>
      <w:tr w:rsidR="007E3FB6" w14:paraId="5EB30107" w14:textId="77777777">
        <w:tc>
          <w:tcPr>
            <w:tcW w:w="4819" w:type="dxa"/>
          </w:tcPr>
          <w:p w14:paraId="0A029775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20790B4B" w14:textId="77777777" w:rsidR="007E3FB6" w:rsidRDefault="007E3FB6"/>
        </w:tc>
      </w:tr>
      <w:tr w:rsidR="007E3FB6" w14:paraId="364BD10E" w14:textId="77777777">
        <w:tc>
          <w:tcPr>
            <w:tcW w:w="4819" w:type="dxa"/>
          </w:tcPr>
          <w:p w14:paraId="143B6002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44DEE6DF" w14:textId="77777777" w:rsidR="007E3FB6" w:rsidRDefault="007E3FB6"/>
        </w:tc>
      </w:tr>
      <w:tr w:rsidR="007E3FB6" w14:paraId="54E924FE" w14:textId="77777777">
        <w:tc>
          <w:tcPr>
            <w:tcW w:w="4819" w:type="dxa"/>
          </w:tcPr>
          <w:p w14:paraId="159FC9F9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E141EAA" w14:textId="77777777" w:rsidR="007E3FB6" w:rsidRDefault="002F150C">
            <w:r>
              <w:t xml:space="preserve">  </w:t>
            </w:r>
          </w:p>
        </w:tc>
      </w:tr>
      <w:tr w:rsidR="007E3FB6" w14:paraId="4DDBBBD4" w14:textId="77777777">
        <w:tc>
          <w:tcPr>
            <w:tcW w:w="4819" w:type="dxa"/>
          </w:tcPr>
          <w:p w14:paraId="0F3CF7D2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0FBFB12" w14:textId="77777777" w:rsidR="007E3FB6" w:rsidRDefault="002F150C">
            <w:r>
              <w:t xml:space="preserve">  </w:t>
            </w:r>
          </w:p>
        </w:tc>
      </w:tr>
      <w:tr w:rsidR="007E3FB6" w14:paraId="16988DB7" w14:textId="77777777">
        <w:tc>
          <w:tcPr>
            <w:tcW w:w="4819" w:type="dxa"/>
          </w:tcPr>
          <w:p w14:paraId="01C18923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78B6C460" w14:textId="77777777" w:rsidR="007E3FB6" w:rsidRDefault="002F150C">
            <w:r>
              <w:t xml:space="preserve">  </w:t>
            </w:r>
          </w:p>
        </w:tc>
      </w:tr>
      <w:tr w:rsidR="007E3FB6" w14:paraId="03200BF9" w14:textId="77777777">
        <w:tc>
          <w:tcPr>
            <w:tcW w:w="4819" w:type="dxa"/>
          </w:tcPr>
          <w:p w14:paraId="7581732E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022C936A" w14:textId="77777777" w:rsidR="007E3FB6" w:rsidRDefault="002F150C">
            <w:r>
              <w:t xml:space="preserve">  </w:t>
            </w:r>
          </w:p>
        </w:tc>
      </w:tr>
      <w:tr w:rsidR="007E3FB6" w14:paraId="4E36FF84" w14:textId="77777777">
        <w:tc>
          <w:tcPr>
            <w:tcW w:w="4819" w:type="dxa"/>
          </w:tcPr>
          <w:p w14:paraId="7F78075A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ABF0BDD" w14:textId="77777777" w:rsidR="007E3FB6" w:rsidRDefault="002F150C">
            <w:r>
              <w:t xml:space="preserve">  </w:t>
            </w:r>
          </w:p>
        </w:tc>
      </w:tr>
    </w:tbl>
    <w:p w14:paraId="2EF549D0" w14:textId="77777777" w:rsidR="007E3FB6" w:rsidRDefault="002F150C">
      <w:pPr>
        <w:pStyle w:val="Ttulo1"/>
      </w:pPr>
      <w:bookmarkStart w:id="127" w:name="_Toc174959956"/>
      <w:r>
        <w:t>autotunePolicies Type list SubType  Required false</w:t>
      </w:r>
      <w:bookmarkEnd w:id="127"/>
    </w:p>
    <w:p w14:paraId="131D88C2" w14:textId="77777777" w:rsidR="007E3FB6" w:rsidRDefault="002F150C">
      <w:pPr>
        <w:pStyle w:val="Ttulo1"/>
      </w:pPr>
      <w:bookmarkStart w:id="128" w:name="_Toc174959957"/>
      <w:r>
        <w:t>bootVolumeReplicas Type list SubType  Required false</w:t>
      </w:r>
      <w:bookmarkEnd w:id="128"/>
    </w:p>
    <w:p w14:paraId="6F1425EF" w14:textId="77777777" w:rsidR="007E3FB6" w:rsidRDefault="007E3FB6">
      <w:pPr>
        <w:spacing w:after="40"/>
        <w:jc w:val="both"/>
      </w:pPr>
    </w:p>
    <w:p w14:paraId="73002926" w14:textId="77777777" w:rsidR="007E3FB6" w:rsidRDefault="002F150C">
      <w:pPr>
        <w:spacing w:after="40"/>
        <w:jc w:val="both"/>
      </w:pPr>
      <w:r>
        <w:t xml:space="preserve">    </w:t>
      </w:r>
    </w:p>
    <w:p w14:paraId="68378339" w14:textId="77777777" w:rsidR="007E3FB6" w:rsidRDefault="007E3FB6">
      <w:pPr>
        <w:spacing w:after="40"/>
        <w:jc w:val="both"/>
      </w:pPr>
    </w:p>
    <w:p w14:paraId="34B21B9E" w14:textId="77777777" w:rsidR="007E3FB6" w:rsidRDefault="002F150C">
      <w:pPr>
        <w:pStyle w:val="Ttulo4"/>
      </w:pPr>
      <w:bookmarkStart w:id="129" w:name="_Toc174959958"/>
      <w:r>
        <w:t>OCITEMAP01 (Boot Volume)</w:t>
      </w:r>
      <w:bookmarkEnd w:id="129"/>
    </w:p>
    <w:p w14:paraId="2FDA442E" w14:textId="77777777" w:rsidR="007E3FB6" w:rsidRDefault="007E3FB6">
      <w:pPr>
        <w:spacing w:after="40"/>
        <w:jc w:val="both"/>
      </w:pPr>
    </w:p>
    <w:p w14:paraId="637672FF" w14:textId="77777777" w:rsidR="007E3FB6" w:rsidRDefault="007E3FB6">
      <w:pPr>
        <w:spacing w:after="40"/>
        <w:jc w:val="both"/>
      </w:pPr>
    </w:p>
    <w:p w14:paraId="52269C1E" w14:textId="77777777" w:rsidR="007E3FB6" w:rsidRDefault="007E3FB6">
      <w:pPr>
        <w:spacing w:after="40"/>
        <w:jc w:val="both"/>
      </w:pPr>
    </w:p>
    <w:p w14:paraId="2E4011E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5F1F0E" w14:textId="77777777">
        <w:tc>
          <w:tcPr>
            <w:tcW w:w="4819" w:type="dxa"/>
            <w:shd w:val="clear" w:color="auto" w:fill="000000"/>
          </w:tcPr>
          <w:p w14:paraId="6AFC81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039B0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F4E3FB" w14:textId="77777777">
        <w:tc>
          <w:tcPr>
            <w:tcW w:w="4819" w:type="dxa"/>
          </w:tcPr>
          <w:p w14:paraId="613728E3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1C286D46" w14:textId="77777777" w:rsidR="007E3FB6" w:rsidRDefault="002F150C">
            <w:r>
              <w:t xml:space="preserve">  </w:t>
            </w:r>
          </w:p>
        </w:tc>
      </w:tr>
      <w:tr w:rsidR="007E3FB6" w14:paraId="07A773B3" w14:textId="77777777">
        <w:tc>
          <w:tcPr>
            <w:tcW w:w="4819" w:type="dxa"/>
          </w:tcPr>
          <w:p w14:paraId="2EDAEDF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FE74DFC" w14:textId="77777777" w:rsidR="007E3FB6" w:rsidRDefault="002F150C">
            <w:r>
              <w:t xml:space="preserve"> nymc:US-ASHBURN-AD-1 </w:t>
            </w:r>
          </w:p>
        </w:tc>
      </w:tr>
      <w:tr w:rsidR="007E3FB6" w14:paraId="0A8475A8" w14:textId="77777777">
        <w:tc>
          <w:tcPr>
            <w:tcW w:w="4819" w:type="dxa"/>
          </w:tcPr>
          <w:p w14:paraId="3E0E4184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43F4343A" w14:textId="77777777" w:rsidR="007E3FB6" w:rsidRDefault="007E3FB6"/>
        </w:tc>
      </w:tr>
      <w:tr w:rsidR="007E3FB6" w14:paraId="0048A067" w14:textId="77777777">
        <w:tc>
          <w:tcPr>
            <w:tcW w:w="4819" w:type="dxa"/>
          </w:tcPr>
          <w:p w14:paraId="16A266AE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F49E0F9" w14:textId="77777777" w:rsidR="007E3FB6" w:rsidRDefault="002F150C">
            <w:r>
              <w:t xml:space="preserve">  </w:t>
            </w:r>
          </w:p>
        </w:tc>
      </w:tr>
      <w:tr w:rsidR="007E3FB6" w14:paraId="39C49D12" w14:textId="77777777">
        <w:tc>
          <w:tcPr>
            <w:tcW w:w="4819" w:type="dxa"/>
          </w:tcPr>
          <w:p w14:paraId="7D3E5147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5AC10408" w14:textId="77777777" w:rsidR="007E3FB6" w:rsidRDefault="002F150C">
            <w:r>
              <w:t xml:space="preserve">  </w:t>
            </w:r>
          </w:p>
        </w:tc>
      </w:tr>
      <w:tr w:rsidR="007E3FB6" w14:paraId="6BB463F9" w14:textId="77777777">
        <w:tc>
          <w:tcPr>
            <w:tcW w:w="4819" w:type="dxa"/>
          </w:tcPr>
          <w:p w14:paraId="46CA802C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61A40082" w14:textId="77777777" w:rsidR="007E3FB6" w:rsidRDefault="007E3FB6"/>
        </w:tc>
      </w:tr>
      <w:tr w:rsidR="007E3FB6" w14:paraId="4C806528" w14:textId="77777777">
        <w:tc>
          <w:tcPr>
            <w:tcW w:w="4819" w:type="dxa"/>
          </w:tcPr>
          <w:p w14:paraId="026C451E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0EA4348B" w14:textId="77777777" w:rsidR="007E3FB6" w:rsidRDefault="007E3FB6"/>
        </w:tc>
      </w:tr>
      <w:tr w:rsidR="007E3FB6" w14:paraId="65955985" w14:textId="77777777">
        <w:tc>
          <w:tcPr>
            <w:tcW w:w="4819" w:type="dxa"/>
          </w:tcPr>
          <w:p w14:paraId="74B583E6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291FC9F" w14:textId="77777777" w:rsidR="007E3FB6" w:rsidRDefault="002F150C">
            <w:r>
              <w:t xml:space="preserve">  </w:t>
            </w:r>
          </w:p>
        </w:tc>
      </w:tr>
      <w:tr w:rsidR="007E3FB6" w14:paraId="04498BE2" w14:textId="77777777">
        <w:tc>
          <w:tcPr>
            <w:tcW w:w="4819" w:type="dxa"/>
          </w:tcPr>
          <w:p w14:paraId="2D98239A" w14:textId="77777777" w:rsidR="007E3FB6" w:rsidRDefault="002F150C">
            <w:r>
              <w:lastRenderedPageBreak/>
              <w:t xml:space="preserve"> Size In Gbs </w:t>
            </w:r>
          </w:p>
        </w:tc>
        <w:tc>
          <w:tcPr>
            <w:tcW w:w="4819" w:type="dxa"/>
          </w:tcPr>
          <w:p w14:paraId="409A8E15" w14:textId="77777777" w:rsidR="007E3FB6" w:rsidRDefault="002F150C">
            <w:r>
              <w:t xml:space="preserve">  </w:t>
            </w:r>
          </w:p>
        </w:tc>
      </w:tr>
      <w:tr w:rsidR="007E3FB6" w14:paraId="1422CCFE" w14:textId="77777777">
        <w:tc>
          <w:tcPr>
            <w:tcW w:w="4819" w:type="dxa"/>
          </w:tcPr>
          <w:p w14:paraId="1487FED3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0478E17" w14:textId="77777777" w:rsidR="007E3FB6" w:rsidRDefault="002F150C">
            <w:r>
              <w:t xml:space="preserve">  </w:t>
            </w:r>
          </w:p>
        </w:tc>
      </w:tr>
      <w:tr w:rsidR="007E3FB6" w14:paraId="1D6C0D32" w14:textId="77777777">
        <w:tc>
          <w:tcPr>
            <w:tcW w:w="4819" w:type="dxa"/>
          </w:tcPr>
          <w:p w14:paraId="161EEE70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BAE0113" w14:textId="77777777" w:rsidR="007E3FB6" w:rsidRDefault="002F150C">
            <w:r>
              <w:t xml:space="preserve">  </w:t>
            </w:r>
          </w:p>
        </w:tc>
      </w:tr>
      <w:tr w:rsidR="007E3FB6" w14:paraId="470D536B" w14:textId="77777777">
        <w:tc>
          <w:tcPr>
            <w:tcW w:w="4819" w:type="dxa"/>
          </w:tcPr>
          <w:p w14:paraId="55430217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06B41EC6" w14:textId="77777777" w:rsidR="007E3FB6" w:rsidRDefault="002F150C">
            <w:r>
              <w:t xml:space="preserve">  </w:t>
            </w:r>
          </w:p>
        </w:tc>
      </w:tr>
    </w:tbl>
    <w:p w14:paraId="65460044" w14:textId="77777777" w:rsidR="007E3FB6" w:rsidRDefault="002F150C">
      <w:pPr>
        <w:pStyle w:val="Ttulo1"/>
      </w:pPr>
      <w:bookmarkStart w:id="130" w:name="_Toc174959959"/>
      <w:r>
        <w:t>autotunePolicies Type list SubType  Required false</w:t>
      </w:r>
      <w:bookmarkEnd w:id="130"/>
    </w:p>
    <w:p w14:paraId="49852D15" w14:textId="77777777" w:rsidR="007E3FB6" w:rsidRDefault="002F150C">
      <w:pPr>
        <w:pStyle w:val="Ttulo1"/>
      </w:pPr>
      <w:bookmarkStart w:id="131" w:name="_Toc174959960"/>
      <w:r>
        <w:t>bootVolumeReplicas Type list SubType  Required false</w:t>
      </w:r>
      <w:bookmarkEnd w:id="131"/>
    </w:p>
    <w:p w14:paraId="151F6C8D" w14:textId="77777777" w:rsidR="007E3FB6" w:rsidRDefault="007E3FB6">
      <w:pPr>
        <w:spacing w:after="40"/>
        <w:jc w:val="both"/>
      </w:pPr>
    </w:p>
    <w:p w14:paraId="7194229B" w14:textId="77777777" w:rsidR="007E3FB6" w:rsidRDefault="002F150C">
      <w:pPr>
        <w:spacing w:after="40"/>
        <w:jc w:val="both"/>
      </w:pPr>
      <w:r>
        <w:t xml:space="preserve">    </w:t>
      </w:r>
    </w:p>
    <w:p w14:paraId="5B0075CA" w14:textId="77777777" w:rsidR="007E3FB6" w:rsidRDefault="007E3FB6">
      <w:pPr>
        <w:spacing w:after="40"/>
        <w:jc w:val="both"/>
      </w:pPr>
    </w:p>
    <w:p w14:paraId="3BB3AC5C" w14:textId="77777777" w:rsidR="007E3FB6" w:rsidRDefault="002F150C">
      <w:pPr>
        <w:pStyle w:val="Ttulo4"/>
      </w:pPr>
      <w:bookmarkStart w:id="132" w:name="_Toc174959961"/>
      <w:r>
        <w:t>oci-rabbitmq-p01 (Boot Volume)</w:t>
      </w:r>
      <w:bookmarkEnd w:id="132"/>
    </w:p>
    <w:p w14:paraId="76E8276D" w14:textId="77777777" w:rsidR="007E3FB6" w:rsidRDefault="007E3FB6">
      <w:pPr>
        <w:spacing w:after="40"/>
        <w:jc w:val="both"/>
      </w:pPr>
    </w:p>
    <w:p w14:paraId="433D70EA" w14:textId="77777777" w:rsidR="007E3FB6" w:rsidRDefault="007E3FB6">
      <w:pPr>
        <w:spacing w:after="40"/>
        <w:jc w:val="both"/>
      </w:pPr>
    </w:p>
    <w:p w14:paraId="2721A5A3" w14:textId="77777777" w:rsidR="007E3FB6" w:rsidRDefault="007E3FB6">
      <w:pPr>
        <w:spacing w:after="40"/>
        <w:jc w:val="both"/>
      </w:pPr>
    </w:p>
    <w:p w14:paraId="50DC35E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2A2DFE" w14:textId="77777777">
        <w:tc>
          <w:tcPr>
            <w:tcW w:w="4819" w:type="dxa"/>
            <w:shd w:val="clear" w:color="auto" w:fill="000000"/>
          </w:tcPr>
          <w:p w14:paraId="2B0BE68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96E70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41754D" w14:textId="77777777">
        <w:tc>
          <w:tcPr>
            <w:tcW w:w="4819" w:type="dxa"/>
          </w:tcPr>
          <w:p w14:paraId="57334E6E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6654A4C1" w14:textId="77777777" w:rsidR="007E3FB6" w:rsidRDefault="002F150C">
            <w:r>
              <w:t xml:space="preserve">  </w:t>
            </w:r>
          </w:p>
        </w:tc>
      </w:tr>
      <w:tr w:rsidR="007E3FB6" w14:paraId="65A4F760" w14:textId="77777777">
        <w:tc>
          <w:tcPr>
            <w:tcW w:w="4819" w:type="dxa"/>
          </w:tcPr>
          <w:p w14:paraId="623DE81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BFE4B8A" w14:textId="77777777" w:rsidR="007E3FB6" w:rsidRDefault="002F150C">
            <w:r>
              <w:t xml:space="preserve"> nymc:US-ASHBURN-AD-1 </w:t>
            </w:r>
          </w:p>
        </w:tc>
      </w:tr>
      <w:tr w:rsidR="007E3FB6" w14:paraId="79EB7357" w14:textId="77777777">
        <w:tc>
          <w:tcPr>
            <w:tcW w:w="4819" w:type="dxa"/>
          </w:tcPr>
          <w:p w14:paraId="04B2FCAA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6193B09D" w14:textId="77777777" w:rsidR="007E3FB6" w:rsidRDefault="007E3FB6"/>
        </w:tc>
      </w:tr>
      <w:tr w:rsidR="007E3FB6" w14:paraId="24BAACFE" w14:textId="77777777">
        <w:tc>
          <w:tcPr>
            <w:tcW w:w="4819" w:type="dxa"/>
          </w:tcPr>
          <w:p w14:paraId="58B4B78E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7F2B29B" w14:textId="77777777" w:rsidR="007E3FB6" w:rsidRDefault="002F150C">
            <w:r>
              <w:t xml:space="preserve">  </w:t>
            </w:r>
          </w:p>
        </w:tc>
      </w:tr>
      <w:tr w:rsidR="007E3FB6" w14:paraId="006EE3EA" w14:textId="77777777">
        <w:tc>
          <w:tcPr>
            <w:tcW w:w="4819" w:type="dxa"/>
          </w:tcPr>
          <w:p w14:paraId="288B4718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02332DC1" w14:textId="77777777" w:rsidR="007E3FB6" w:rsidRDefault="002F150C">
            <w:r>
              <w:t xml:space="preserve">  </w:t>
            </w:r>
          </w:p>
        </w:tc>
      </w:tr>
      <w:tr w:rsidR="007E3FB6" w14:paraId="782ED569" w14:textId="77777777">
        <w:tc>
          <w:tcPr>
            <w:tcW w:w="4819" w:type="dxa"/>
          </w:tcPr>
          <w:p w14:paraId="392A2E39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223C239C" w14:textId="77777777" w:rsidR="007E3FB6" w:rsidRDefault="007E3FB6"/>
        </w:tc>
      </w:tr>
      <w:tr w:rsidR="007E3FB6" w14:paraId="39F8AEFE" w14:textId="77777777">
        <w:tc>
          <w:tcPr>
            <w:tcW w:w="4819" w:type="dxa"/>
          </w:tcPr>
          <w:p w14:paraId="37BE10C2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1195C6CF" w14:textId="77777777" w:rsidR="007E3FB6" w:rsidRDefault="007E3FB6"/>
        </w:tc>
      </w:tr>
      <w:tr w:rsidR="007E3FB6" w14:paraId="24ED6B7D" w14:textId="77777777">
        <w:tc>
          <w:tcPr>
            <w:tcW w:w="4819" w:type="dxa"/>
          </w:tcPr>
          <w:p w14:paraId="145E1E2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9B80D91" w14:textId="77777777" w:rsidR="007E3FB6" w:rsidRDefault="002F150C">
            <w:r>
              <w:t xml:space="preserve">  </w:t>
            </w:r>
          </w:p>
        </w:tc>
      </w:tr>
      <w:tr w:rsidR="007E3FB6" w14:paraId="1CAE9A2E" w14:textId="77777777">
        <w:tc>
          <w:tcPr>
            <w:tcW w:w="4819" w:type="dxa"/>
          </w:tcPr>
          <w:p w14:paraId="43415EF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DE531A7" w14:textId="77777777" w:rsidR="007E3FB6" w:rsidRDefault="002F150C">
            <w:r>
              <w:t xml:space="preserve">  </w:t>
            </w:r>
          </w:p>
        </w:tc>
      </w:tr>
      <w:tr w:rsidR="007E3FB6" w14:paraId="24615AE7" w14:textId="77777777">
        <w:tc>
          <w:tcPr>
            <w:tcW w:w="4819" w:type="dxa"/>
          </w:tcPr>
          <w:p w14:paraId="715D8743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C1B0A28" w14:textId="77777777" w:rsidR="007E3FB6" w:rsidRDefault="002F150C">
            <w:r>
              <w:t xml:space="preserve">  </w:t>
            </w:r>
          </w:p>
        </w:tc>
      </w:tr>
      <w:tr w:rsidR="007E3FB6" w14:paraId="1AC8424C" w14:textId="77777777">
        <w:tc>
          <w:tcPr>
            <w:tcW w:w="4819" w:type="dxa"/>
          </w:tcPr>
          <w:p w14:paraId="45E91680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1A110A63" w14:textId="77777777" w:rsidR="007E3FB6" w:rsidRDefault="002F150C">
            <w:r>
              <w:t xml:space="preserve">  </w:t>
            </w:r>
          </w:p>
        </w:tc>
      </w:tr>
      <w:tr w:rsidR="007E3FB6" w14:paraId="4614EAA7" w14:textId="77777777">
        <w:tc>
          <w:tcPr>
            <w:tcW w:w="4819" w:type="dxa"/>
          </w:tcPr>
          <w:p w14:paraId="0FA41848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5443E40" w14:textId="77777777" w:rsidR="007E3FB6" w:rsidRDefault="002F150C">
            <w:r>
              <w:t xml:space="preserve">  </w:t>
            </w:r>
          </w:p>
        </w:tc>
      </w:tr>
    </w:tbl>
    <w:p w14:paraId="2B7AD47F" w14:textId="77777777" w:rsidR="007E3FB6" w:rsidRDefault="002F150C">
      <w:pPr>
        <w:pStyle w:val="Ttulo1"/>
      </w:pPr>
      <w:bookmarkStart w:id="133" w:name="_Toc174959962"/>
      <w:r>
        <w:t>autotunePolicies Type list SubType  Required false</w:t>
      </w:r>
      <w:bookmarkEnd w:id="133"/>
    </w:p>
    <w:p w14:paraId="2236DF16" w14:textId="77777777" w:rsidR="007E3FB6" w:rsidRDefault="002F150C">
      <w:pPr>
        <w:pStyle w:val="Ttulo1"/>
      </w:pPr>
      <w:bookmarkStart w:id="134" w:name="_Toc174959963"/>
      <w:r>
        <w:t>bootVolumeReplicas Type list SubType  Required false</w:t>
      </w:r>
      <w:bookmarkEnd w:id="134"/>
    </w:p>
    <w:p w14:paraId="2E190564" w14:textId="77777777" w:rsidR="007E3FB6" w:rsidRDefault="007E3FB6">
      <w:pPr>
        <w:spacing w:after="40"/>
        <w:jc w:val="both"/>
      </w:pPr>
    </w:p>
    <w:p w14:paraId="10F0A23A" w14:textId="77777777" w:rsidR="007E3FB6" w:rsidRDefault="002F150C">
      <w:pPr>
        <w:spacing w:after="40"/>
        <w:jc w:val="both"/>
      </w:pPr>
      <w:r>
        <w:t xml:space="preserve">    </w:t>
      </w:r>
    </w:p>
    <w:p w14:paraId="7A8C36D3" w14:textId="77777777" w:rsidR="007E3FB6" w:rsidRDefault="007E3FB6">
      <w:pPr>
        <w:spacing w:after="40"/>
        <w:jc w:val="both"/>
      </w:pPr>
    </w:p>
    <w:p w14:paraId="70203FD9" w14:textId="77777777" w:rsidR="007E3FB6" w:rsidRDefault="002F150C">
      <w:pPr>
        <w:pStyle w:val="Ttulo4"/>
      </w:pPr>
      <w:bookmarkStart w:id="135" w:name="_Toc174959964"/>
      <w:r>
        <w:t>oci-elastic-p01 (Boot Volume)</w:t>
      </w:r>
      <w:bookmarkEnd w:id="135"/>
    </w:p>
    <w:p w14:paraId="203E6A22" w14:textId="77777777" w:rsidR="007E3FB6" w:rsidRDefault="007E3FB6">
      <w:pPr>
        <w:spacing w:after="40"/>
        <w:jc w:val="both"/>
      </w:pPr>
    </w:p>
    <w:p w14:paraId="157A6F66" w14:textId="77777777" w:rsidR="007E3FB6" w:rsidRDefault="007E3FB6">
      <w:pPr>
        <w:spacing w:after="40"/>
        <w:jc w:val="both"/>
      </w:pPr>
    </w:p>
    <w:p w14:paraId="151055C1" w14:textId="77777777" w:rsidR="007E3FB6" w:rsidRDefault="007E3FB6">
      <w:pPr>
        <w:spacing w:after="40"/>
        <w:jc w:val="both"/>
      </w:pPr>
    </w:p>
    <w:p w14:paraId="2EB67B5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CAC85A" w14:textId="77777777">
        <w:tc>
          <w:tcPr>
            <w:tcW w:w="4819" w:type="dxa"/>
            <w:shd w:val="clear" w:color="auto" w:fill="000000"/>
          </w:tcPr>
          <w:p w14:paraId="29A6BB9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770A1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766FD5" w14:textId="77777777">
        <w:tc>
          <w:tcPr>
            <w:tcW w:w="4819" w:type="dxa"/>
          </w:tcPr>
          <w:p w14:paraId="6775274B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1471592A" w14:textId="77777777" w:rsidR="007E3FB6" w:rsidRDefault="002F150C">
            <w:r>
              <w:t xml:space="preserve">  </w:t>
            </w:r>
          </w:p>
        </w:tc>
      </w:tr>
      <w:tr w:rsidR="007E3FB6" w14:paraId="39A53A4F" w14:textId="77777777">
        <w:tc>
          <w:tcPr>
            <w:tcW w:w="4819" w:type="dxa"/>
          </w:tcPr>
          <w:p w14:paraId="69AD147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FF7347C" w14:textId="77777777" w:rsidR="007E3FB6" w:rsidRDefault="002F150C">
            <w:r>
              <w:t xml:space="preserve"> nymc:US-ASHBURN-AD-1 </w:t>
            </w:r>
          </w:p>
        </w:tc>
      </w:tr>
      <w:tr w:rsidR="007E3FB6" w14:paraId="5A7B6F86" w14:textId="77777777">
        <w:tc>
          <w:tcPr>
            <w:tcW w:w="4819" w:type="dxa"/>
          </w:tcPr>
          <w:p w14:paraId="12BACA8F" w14:textId="77777777" w:rsidR="007E3FB6" w:rsidRDefault="002F150C">
            <w:r>
              <w:lastRenderedPageBreak/>
              <w:t xml:space="preserve"> Boot Volume Replicas Deletion </w:t>
            </w:r>
          </w:p>
        </w:tc>
        <w:tc>
          <w:tcPr>
            <w:tcW w:w="4819" w:type="dxa"/>
          </w:tcPr>
          <w:p w14:paraId="22F98BF8" w14:textId="77777777" w:rsidR="007E3FB6" w:rsidRDefault="007E3FB6"/>
        </w:tc>
      </w:tr>
      <w:tr w:rsidR="007E3FB6" w14:paraId="61A95DC0" w14:textId="77777777">
        <w:tc>
          <w:tcPr>
            <w:tcW w:w="4819" w:type="dxa"/>
          </w:tcPr>
          <w:p w14:paraId="4C725DFE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A8CABD8" w14:textId="77777777" w:rsidR="007E3FB6" w:rsidRDefault="002F150C">
            <w:r>
              <w:t xml:space="preserve">  </w:t>
            </w:r>
          </w:p>
        </w:tc>
      </w:tr>
      <w:tr w:rsidR="007E3FB6" w14:paraId="50719995" w14:textId="77777777">
        <w:tc>
          <w:tcPr>
            <w:tcW w:w="4819" w:type="dxa"/>
          </w:tcPr>
          <w:p w14:paraId="397E7840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3D7FF80" w14:textId="77777777" w:rsidR="007E3FB6" w:rsidRDefault="002F150C">
            <w:r>
              <w:t xml:space="preserve">  </w:t>
            </w:r>
          </w:p>
        </w:tc>
      </w:tr>
      <w:tr w:rsidR="007E3FB6" w14:paraId="75504C3E" w14:textId="77777777">
        <w:tc>
          <w:tcPr>
            <w:tcW w:w="4819" w:type="dxa"/>
          </w:tcPr>
          <w:p w14:paraId="311DB8EE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5C4C4718" w14:textId="77777777" w:rsidR="007E3FB6" w:rsidRDefault="007E3FB6"/>
        </w:tc>
      </w:tr>
      <w:tr w:rsidR="007E3FB6" w14:paraId="48264EE0" w14:textId="77777777">
        <w:tc>
          <w:tcPr>
            <w:tcW w:w="4819" w:type="dxa"/>
          </w:tcPr>
          <w:p w14:paraId="2489CF46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55E187DF" w14:textId="77777777" w:rsidR="007E3FB6" w:rsidRDefault="007E3FB6"/>
        </w:tc>
      </w:tr>
      <w:tr w:rsidR="007E3FB6" w14:paraId="0B1D083A" w14:textId="77777777">
        <w:tc>
          <w:tcPr>
            <w:tcW w:w="4819" w:type="dxa"/>
          </w:tcPr>
          <w:p w14:paraId="00ACD18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0EFD077" w14:textId="77777777" w:rsidR="007E3FB6" w:rsidRDefault="002F150C">
            <w:r>
              <w:t xml:space="preserve">  </w:t>
            </w:r>
          </w:p>
        </w:tc>
      </w:tr>
      <w:tr w:rsidR="007E3FB6" w14:paraId="686C947E" w14:textId="77777777">
        <w:tc>
          <w:tcPr>
            <w:tcW w:w="4819" w:type="dxa"/>
          </w:tcPr>
          <w:p w14:paraId="73D1516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02BB932" w14:textId="77777777" w:rsidR="007E3FB6" w:rsidRDefault="002F150C">
            <w:r>
              <w:t xml:space="preserve">  </w:t>
            </w:r>
          </w:p>
        </w:tc>
      </w:tr>
      <w:tr w:rsidR="007E3FB6" w14:paraId="3C1718E6" w14:textId="77777777">
        <w:tc>
          <w:tcPr>
            <w:tcW w:w="4819" w:type="dxa"/>
          </w:tcPr>
          <w:p w14:paraId="2889A41B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3695CBA" w14:textId="77777777" w:rsidR="007E3FB6" w:rsidRDefault="002F150C">
            <w:r>
              <w:t xml:space="preserve">  </w:t>
            </w:r>
          </w:p>
        </w:tc>
      </w:tr>
      <w:tr w:rsidR="007E3FB6" w14:paraId="329DACCA" w14:textId="77777777">
        <w:tc>
          <w:tcPr>
            <w:tcW w:w="4819" w:type="dxa"/>
          </w:tcPr>
          <w:p w14:paraId="5D22F46A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21075D94" w14:textId="77777777" w:rsidR="007E3FB6" w:rsidRDefault="002F150C">
            <w:r>
              <w:t xml:space="preserve">  </w:t>
            </w:r>
          </w:p>
        </w:tc>
      </w:tr>
      <w:tr w:rsidR="007E3FB6" w14:paraId="297EA5B5" w14:textId="77777777">
        <w:tc>
          <w:tcPr>
            <w:tcW w:w="4819" w:type="dxa"/>
          </w:tcPr>
          <w:p w14:paraId="65FA99C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9EB0DD6" w14:textId="77777777" w:rsidR="007E3FB6" w:rsidRDefault="002F150C">
            <w:r>
              <w:t xml:space="preserve">  </w:t>
            </w:r>
          </w:p>
        </w:tc>
      </w:tr>
    </w:tbl>
    <w:p w14:paraId="7AA7D7DC" w14:textId="77777777" w:rsidR="007E3FB6" w:rsidRDefault="002F150C">
      <w:pPr>
        <w:pStyle w:val="Ttulo1"/>
      </w:pPr>
      <w:bookmarkStart w:id="136" w:name="_Toc174959965"/>
      <w:r>
        <w:t>autotunePolicies Type list SubType  Required false</w:t>
      </w:r>
      <w:bookmarkEnd w:id="136"/>
    </w:p>
    <w:p w14:paraId="1410FB3A" w14:textId="77777777" w:rsidR="007E3FB6" w:rsidRDefault="002F150C">
      <w:pPr>
        <w:pStyle w:val="Ttulo1"/>
      </w:pPr>
      <w:bookmarkStart w:id="137" w:name="_Toc174959966"/>
      <w:r>
        <w:t>bootVolumeReplicas Type list SubType  Required false</w:t>
      </w:r>
      <w:bookmarkEnd w:id="137"/>
    </w:p>
    <w:p w14:paraId="6A828D8D" w14:textId="77777777" w:rsidR="007E3FB6" w:rsidRDefault="007E3FB6">
      <w:pPr>
        <w:spacing w:after="40"/>
        <w:jc w:val="both"/>
      </w:pPr>
    </w:p>
    <w:p w14:paraId="2D7D3DE1" w14:textId="77777777" w:rsidR="007E3FB6" w:rsidRDefault="002F150C">
      <w:pPr>
        <w:spacing w:after="40"/>
        <w:jc w:val="both"/>
      </w:pPr>
      <w:r>
        <w:t xml:space="preserve">    </w:t>
      </w:r>
    </w:p>
    <w:p w14:paraId="38BBAA8B" w14:textId="77777777" w:rsidR="007E3FB6" w:rsidRDefault="007E3FB6">
      <w:pPr>
        <w:spacing w:after="40"/>
        <w:jc w:val="both"/>
      </w:pPr>
    </w:p>
    <w:p w14:paraId="128A6D1E" w14:textId="77777777" w:rsidR="007E3FB6" w:rsidRDefault="002F150C">
      <w:pPr>
        <w:pStyle w:val="Ttulo4"/>
      </w:pPr>
      <w:bookmarkStart w:id="138" w:name="_Toc174959967"/>
      <w:r>
        <w:t>JUMP-WINDOWS (Boot Volume)</w:t>
      </w:r>
      <w:bookmarkEnd w:id="138"/>
    </w:p>
    <w:p w14:paraId="6388CA79" w14:textId="77777777" w:rsidR="007E3FB6" w:rsidRDefault="007E3FB6">
      <w:pPr>
        <w:spacing w:after="40"/>
        <w:jc w:val="both"/>
      </w:pPr>
    </w:p>
    <w:p w14:paraId="11CC751A" w14:textId="77777777" w:rsidR="007E3FB6" w:rsidRDefault="007E3FB6">
      <w:pPr>
        <w:spacing w:after="40"/>
        <w:jc w:val="both"/>
      </w:pPr>
    </w:p>
    <w:p w14:paraId="6BB5248F" w14:textId="77777777" w:rsidR="007E3FB6" w:rsidRDefault="007E3FB6">
      <w:pPr>
        <w:spacing w:after="40"/>
        <w:jc w:val="both"/>
      </w:pPr>
    </w:p>
    <w:p w14:paraId="1F48720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D53E2C4" w14:textId="77777777">
        <w:tc>
          <w:tcPr>
            <w:tcW w:w="4819" w:type="dxa"/>
            <w:shd w:val="clear" w:color="auto" w:fill="000000"/>
          </w:tcPr>
          <w:p w14:paraId="394BDF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CF9A0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7D0CD8" w14:textId="77777777">
        <w:tc>
          <w:tcPr>
            <w:tcW w:w="4819" w:type="dxa"/>
          </w:tcPr>
          <w:p w14:paraId="462F6134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22B0E63A" w14:textId="77777777" w:rsidR="007E3FB6" w:rsidRDefault="002F150C">
            <w:r>
              <w:t xml:space="preserve">  </w:t>
            </w:r>
          </w:p>
        </w:tc>
      </w:tr>
      <w:tr w:rsidR="007E3FB6" w14:paraId="48242F60" w14:textId="77777777">
        <w:tc>
          <w:tcPr>
            <w:tcW w:w="4819" w:type="dxa"/>
          </w:tcPr>
          <w:p w14:paraId="1362A92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AFF887E" w14:textId="77777777" w:rsidR="007E3FB6" w:rsidRDefault="002F150C">
            <w:r>
              <w:t xml:space="preserve"> nymc:US-ASHBURN-AD-1 </w:t>
            </w:r>
          </w:p>
        </w:tc>
      </w:tr>
      <w:tr w:rsidR="007E3FB6" w14:paraId="36E8C580" w14:textId="77777777">
        <w:tc>
          <w:tcPr>
            <w:tcW w:w="4819" w:type="dxa"/>
          </w:tcPr>
          <w:p w14:paraId="2F3A5B67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6CD15CFA" w14:textId="77777777" w:rsidR="007E3FB6" w:rsidRDefault="007E3FB6"/>
        </w:tc>
      </w:tr>
      <w:tr w:rsidR="007E3FB6" w14:paraId="1ADB54B8" w14:textId="77777777">
        <w:tc>
          <w:tcPr>
            <w:tcW w:w="4819" w:type="dxa"/>
          </w:tcPr>
          <w:p w14:paraId="1AEDA1E2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9682189" w14:textId="77777777" w:rsidR="007E3FB6" w:rsidRDefault="002F150C">
            <w:r>
              <w:t xml:space="preserve">  </w:t>
            </w:r>
          </w:p>
        </w:tc>
      </w:tr>
      <w:tr w:rsidR="007E3FB6" w14:paraId="559A99F5" w14:textId="77777777">
        <w:tc>
          <w:tcPr>
            <w:tcW w:w="4819" w:type="dxa"/>
          </w:tcPr>
          <w:p w14:paraId="6B4DE96A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70067CB" w14:textId="77777777" w:rsidR="007E3FB6" w:rsidRDefault="002F150C">
            <w:r>
              <w:t xml:space="preserve">  </w:t>
            </w:r>
          </w:p>
        </w:tc>
      </w:tr>
      <w:tr w:rsidR="007E3FB6" w14:paraId="0BC3414C" w14:textId="77777777">
        <w:tc>
          <w:tcPr>
            <w:tcW w:w="4819" w:type="dxa"/>
          </w:tcPr>
          <w:p w14:paraId="27112339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578105AA" w14:textId="77777777" w:rsidR="007E3FB6" w:rsidRDefault="007E3FB6"/>
        </w:tc>
      </w:tr>
      <w:tr w:rsidR="007E3FB6" w14:paraId="4ADB783F" w14:textId="77777777">
        <w:tc>
          <w:tcPr>
            <w:tcW w:w="4819" w:type="dxa"/>
          </w:tcPr>
          <w:p w14:paraId="5CACC1B8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6A90AA20" w14:textId="77777777" w:rsidR="007E3FB6" w:rsidRDefault="007E3FB6"/>
        </w:tc>
      </w:tr>
      <w:tr w:rsidR="007E3FB6" w14:paraId="73266657" w14:textId="77777777">
        <w:tc>
          <w:tcPr>
            <w:tcW w:w="4819" w:type="dxa"/>
          </w:tcPr>
          <w:p w14:paraId="60A0F4E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9E14BD2" w14:textId="77777777" w:rsidR="007E3FB6" w:rsidRDefault="002F150C">
            <w:r>
              <w:t xml:space="preserve">  </w:t>
            </w:r>
          </w:p>
        </w:tc>
      </w:tr>
      <w:tr w:rsidR="007E3FB6" w14:paraId="064ED557" w14:textId="77777777">
        <w:tc>
          <w:tcPr>
            <w:tcW w:w="4819" w:type="dxa"/>
          </w:tcPr>
          <w:p w14:paraId="23311A82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DD2AD4B" w14:textId="77777777" w:rsidR="007E3FB6" w:rsidRDefault="002F150C">
            <w:r>
              <w:t xml:space="preserve">  </w:t>
            </w:r>
          </w:p>
        </w:tc>
      </w:tr>
      <w:tr w:rsidR="007E3FB6" w14:paraId="71FF43A4" w14:textId="77777777">
        <w:tc>
          <w:tcPr>
            <w:tcW w:w="4819" w:type="dxa"/>
          </w:tcPr>
          <w:p w14:paraId="195B1BD6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5747A12E" w14:textId="77777777" w:rsidR="007E3FB6" w:rsidRDefault="002F150C">
            <w:r>
              <w:t xml:space="preserve">  </w:t>
            </w:r>
          </w:p>
        </w:tc>
      </w:tr>
      <w:tr w:rsidR="007E3FB6" w14:paraId="0C1E22FF" w14:textId="77777777">
        <w:tc>
          <w:tcPr>
            <w:tcW w:w="4819" w:type="dxa"/>
          </w:tcPr>
          <w:p w14:paraId="68D2D3ED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7B1913EB" w14:textId="77777777" w:rsidR="007E3FB6" w:rsidRDefault="002F150C">
            <w:r>
              <w:t xml:space="preserve">  </w:t>
            </w:r>
          </w:p>
        </w:tc>
      </w:tr>
      <w:tr w:rsidR="007E3FB6" w14:paraId="50F2FC5D" w14:textId="77777777">
        <w:tc>
          <w:tcPr>
            <w:tcW w:w="4819" w:type="dxa"/>
          </w:tcPr>
          <w:p w14:paraId="7B315797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EFA3C95" w14:textId="77777777" w:rsidR="007E3FB6" w:rsidRDefault="002F150C">
            <w:r>
              <w:t xml:space="preserve">  </w:t>
            </w:r>
          </w:p>
        </w:tc>
      </w:tr>
    </w:tbl>
    <w:p w14:paraId="14C86CA1" w14:textId="77777777" w:rsidR="007E3FB6" w:rsidRDefault="002F150C">
      <w:pPr>
        <w:pStyle w:val="Ttulo1"/>
      </w:pPr>
      <w:bookmarkStart w:id="139" w:name="_Toc174959968"/>
      <w:r>
        <w:t>autotunePolicies Type list SubType  Required false</w:t>
      </w:r>
      <w:bookmarkEnd w:id="139"/>
    </w:p>
    <w:p w14:paraId="67FC2517" w14:textId="77777777" w:rsidR="007E3FB6" w:rsidRDefault="002F150C">
      <w:pPr>
        <w:pStyle w:val="Ttulo1"/>
      </w:pPr>
      <w:bookmarkStart w:id="140" w:name="_Toc174959969"/>
      <w:r>
        <w:t>bootVolumeReplicas Type list SubType  Required false</w:t>
      </w:r>
      <w:bookmarkEnd w:id="140"/>
    </w:p>
    <w:p w14:paraId="4F27E3EF" w14:textId="77777777" w:rsidR="007E3FB6" w:rsidRDefault="007E3FB6">
      <w:pPr>
        <w:spacing w:after="40"/>
        <w:jc w:val="both"/>
      </w:pPr>
    </w:p>
    <w:p w14:paraId="486015F9" w14:textId="77777777" w:rsidR="007E3FB6" w:rsidRDefault="002F150C">
      <w:pPr>
        <w:spacing w:after="40"/>
        <w:jc w:val="both"/>
      </w:pPr>
      <w:r>
        <w:t xml:space="preserve">    </w:t>
      </w:r>
    </w:p>
    <w:p w14:paraId="2937DC9B" w14:textId="77777777" w:rsidR="007E3FB6" w:rsidRDefault="007E3FB6">
      <w:pPr>
        <w:spacing w:after="40"/>
        <w:jc w:val="both"/>
      </w:pPr>
    </w:p>
    <w:p w14:paraId="5F16F668" w14:textId="77777777" w:rsidR="007E3FB6" w:rsidRDefault="002F150C">
      <w:pPr>
        <w:pStyle w:val="Ttulo4"/>
      </w:pPr>
      <w:bookmarkStart w:id="141" w:name="_Toc174959970"/>
      <w:r>
        <w:t>OCI-BRITECHP01 (Boot Volume)</w:t>
      </w:r>
      <w:bookmarkEnd w:id="141"/>
    </w:p>
    <w:p w14:paraId="0EF7D44B" w14:textId="77777777" w:rsidR="007E3FB6" w:rsidRDefault="007E3FB6">
      <w:pPr>
        <w:spacing w:after="40"/>
        <w:jc w:val="both"/>
      </w:pPr>
    </w:p>
    <w:p w14:paraId="5497F2EC" w14:textId="77777777" w:rsidR="007E3FB6" w:rsidRDefault="007E3FB6">
      <w:pPr>
        <w:spacing w:after="40"/>
        <w:jc w:val="both"/>
      </w:pPr>
    </w:p>
    <w:p w14:paraId="644F31FB" w14:textId="77777777" w:rsidR="007E3FB6" w:rsidRDefault="007E3FB6">
      <w:pPr>
        <w:spacing w:after="40"/>
        <w:jc w:val="both"/>
      </w:pPr>
    </w:p>
    <w:p w14:paraId="4D3D59C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E91A85" w14:textId="77777777">
        <w:tc>
          <w:tcPr>
            <w:tcW w:w="4819" w:type="dxa"/>
            <w:shd w:val="clear" w:color="auto" w:fill="000000"/>
          </w:tcPr>
          <w:p w14:paraId="45A906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6557E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DB20CC" w14:textId="77777777">
        <w:tc>
          <w:tcPr>
            <w:tcW w:w="4819" w:type="dxa"/>
          </w:tcPr>
          <w:p w14:paraId="6BAB3A9B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22F42FD1" w14:textId="77777777" w:rsidR="007E3FB6" w:rsidRDefault="002F150C">
            <w:r>
              <w:t xml:space="preserve">  </w:t>
            </w:r>
          </w:p>
        </w:tc>
      </w:tr>
      <w:tr w:rsidR="007E3FB6" w14:paraId="23CD4453" w14:textId="77777777">
        <w:tc>
          <w:tcPr>
            <w:tcW w:w="4819" w:type="dxa"/>
          </w:tcPr>
          <w:p w14:paraId="4D85EA9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5861480" w14:textId="77777777" w:rsidR="007E3FB6" w:rsidRDefault="002F150C">
            <w:r>
              <w:t xml:space="preserve"> nymc:US-ASHBURN-AD-1 </w:t>
            </w:r>
          </w:p>
        </w:tc>
      </w:tr>
      <w:tr w:rsidR="007E3FB6" w14:paraId="0BA32B9B" w14:textId="77777777">
        <w:tc>
          <w:tcPr>
            <w:tcW w:w="4819" w:type="dxa"/>
          </w:tcPr>
          <w:p w14:paraId="14C2E51E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13DC75E2" w14:textId="77777777" w:rsidR="007E3FB6" w:rsidRDefault="007E3FB6"/>
        </w:tc>
      </w:tr>
      <w:tr w:rsidR="007E3FB6" w14:paraId="046CDC38" w14:textId="77777777">
        <w:tc>
          <w:tcPr>
            <w:tcW w:w="4819" w:type="dxa"/>
          </w:tcPr>
          <w:p w14:paraId="0DCC9E3F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DDF8E8E" w14:textId="77777777" w:rsidR="007E3FB6" w:rsidRDefault="002F150C">
            <w:r>
              <w:t xml:space="preserve">  </w:t>
            </w:r>
          </w:p>
        </w:tc>
      </w:tr>
      <w:tr w:rsidR="007E3FB6" w14:paraId="565BA011" w14:textId="77777777">
        <w:tc>
          <w:tcPr>
            <w:tcW w:w="4819" w:type="dxa"/>
          </w:tcPr>
          <w:p w14:paraId="5F4902EB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0F01E284" w14:textId="77777777" w:rsidR="007E3FB6" w:rsidRDefault="002F150C">
            <w:r>
              <w:t xml:space="preserve">  </w:t>
            </w:r>
          </w:p>
        </w:tc>
      </w:tr>
      <w:tr w:rsidR="007E3FB6" w14:paraId="38B3938B" w14:textId="77777777">
        <w:tc>
          <w:tcPr>
            <w:tcW w:w="4819" w:type="dxa"/>
          </w:tcPr>
          <w:p w14:paraId="14189C46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0F2FD2B8" w14:textId="77777777" w:rsidR="007E3FB6" w:rsidRDefault="007E3FB6"/>
        </w:tc>
      </w:tr>
      <w:tr w:rsidR="007E3FB6" w14:paraId="13D695EC" w14:textId="77777777">
        <w:tc>
          <w:tcPr>
            <w:tcW w:w="4819" w:type="dxa"/>
          </w:tcPr>
          <w:p w14:paraId="5C3005E6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395F308E" w14:textId="77777777" w:rsidR="007E3FB6" w:rsidRDefault="007E3FB6"/>
        </w:tc>
      </w:tr>
      <w:tr w:rsidR="007E3FB6" w14:paraId="19B506E6" w14:textId="77777777">
        <w:tc>
          <w:tcPr>
            <w:tcW w:w="4819" w:type="dxa"/>
          </w:tcPr>
          <w:p w14:paraId="2A424C8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C7E05E5" w14:textId="77777777" w:rsidR="007E3FB6" w:rsidRDefault="002F150C">
            <w:r>
              <w:t xml:space="preserve">  </w:t>
            </w:r>
          </w:p>
        </w:tc>
      </w:tr>
      <w:tr w:rsidR="007E3FB6" w14:paraId="346DD529" w14:textId="77777777">
        <w:tc>
          <w:tcPr>
            <w:tcW w:w="4819" w:type="dxa"/>
          </w:tcPr>
          <w:p w14:paraId="50D65DD3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ADA514D" w14:textId="77777777" w:rsidR="007E3FB6" w:rsidRDefault="002F150C">
            <w:r>
              <w:t xml:space="preserve">  </w:t>
            </w:r>
          </w:p>
        </w:tc>
      </w:tr>
      <w:tr w:rsidR="007E3FB6" w14:paraId="422EFB80" w14:textId="77777777">
        <w:tc>
          <w:tcPr>
            <w:tcW w:w="4819" w:type="dxa"/>
          </w:tcPr>
          <w:p w14:paraId="749745BB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6A5B0DD8" w14:textId="77777777" w:rsidR="007E3FB6" w:rsidRDefault="002F150C">
            <w:r>
              <w:t xml:space="preserve">  </w:t>
            </w:r>
          </w:p>
        </w:tc>
      </w:tr>
      <w:tr w:rsidR="007E3FB6" w14:paraId="264545B9" w14:textId="77777777">
        <w:tc>
          <w:tcPr>
            <w:tcW w:w="4819" w:type="dxa"/>
          </w:tcPr>
          <w:p w14:paraId="1F7323C9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1F309809" w14:textId="77777777" w:rsidR="007E3FB6" w:rsidRDefault="002F150C">
            <w:r>
              <w:t xml:space="preserve">  </w:t>
            </w:r>
          </w:p>
        </w:tc>
      </w:tr>
      <w:tr w:rsidR="007E3FB6" w14:paraId="7B89DDF7" w14:textId="77777777">
        <w:tc>
          <w:tcPr>
            <w:tcW w:w="4819" w:type="dxa"/>
          </w:tcPr>
          <w:p w14:paraId="4A908361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50CEA6B" w14:textId="77777777" w:rsidR="007E3FB6" w:rsidRDefault="002F150C">
            <w:r>
              <w:t xml:space="preserve">  </w:t>
            </w:r>
          </w:p>
        </w:tc>
      </w:tr>
    </w:tbl>
    <w:p w14:paraId="7315376D" w14:textId="77777777" w:rsidR="007E3FB6" w:rsidRDefault="002F150C">
      <w:pPr>
        <w:pStyle w:val="Ttulo1"/>
      </w:pPr>
      <w:bookmarkStart w:id="142" w:name="_Toc174959971"/>
      <w:r>
        <w:t>autotunePolicies Type list SubType  Required false</w:t>
      </w:r>
      <w:bookmarkEnd w:id="142"/>
    </w:p>
    <w:p w14:paraId="0FFC439E" w14:textId="77777777" w:rsidR="007E3FB6" w:rsidRDefault="002F150C">
      <w:pPr>
        <w:pStyle w:val="Ttulo1"/>
      </w:pPr>
      <w:bookmarkStart w:id="143" w:name="_Toc174959972"/>
      <w:r>
        <w:t>bootVolumeReplicas Type list SubType  Required false</w:t>
      </w:r>
      <w:bookmarkEnd w:id="143"/>
    </w:p>
    <w:p w14:paraId="5BBAB0FB" w14:textId="77777777" w:rsidR="007E3FB6" w:rsidRDefault="007E3FB6">
      <w:pPr>
        <w:spacing w:after="40"/>
        <w:jc w:val="both"/>
      </w:pPr>
    </w:p>
    <w:p w14:paraId="242469F2" w14:textId="77777777" w:rsidR="007E3FB6" w:rsidRDefault="002F150C">
      <w:pPr>
        <w:spacing w:after="40"/>
        <w:jc w:val="both"/>
      </w:pPr>
      <w:r>
        <w:t xml:space="preserve">    </w:t>
      </w:r>
    </w:p>
    <w:p w14:paraId="24013DCF" w14:textId="77777777" w:rsidR="007E3FB6" w:rsidRDefault="007E3FB6">
      <w:pPr>
        <w:spacing w:after="40"/>
        <w:jc w:val="both"/>
      </w:pPr>
    </w:p>
    <w:p w14:paraId="5EAD0052" w14:textId="77777777" w:rsidR="007E3FB6" w:rsidRDefault="002F150C">
      <w:pPr>
        <w:pStyle w:val="Ttulo4"/>
      </w:pPr>
      <w:bookmarkStart w:id="144" w:name="_Toc174959973"/>
      <w:r>
        <w:t>OCISIEMP01 (Boot Volume)</w:t>
      </w:r>
      <w:bookmarkEnd w:id="144"/>
    </w:p>
    <w:p w14:paraId="2DF226A0" w14:textId="77777777" w:rsidR="007E3FB6" w:rsidRDefault="007E3FB6">
      <w:pPr>
        <w:spacing w:after="40"/>
        <w:jc w:val="both"/>
      </w:pPr>
    </w:p>
    <w:p w14:paraId="3DC0A3FD" w14:textId="77777777" w:rsidR="007E3FB6" w:rsidRDefault="007E3FB6">
      <w:pPr>
        <w:spacing w:after="40"/>
        <w:jc w:val="both"/>
      </w:pPr>
    </w:p>
    <w:p w14:paraId="225FEEEA" w14:textId="77777777" w:rsidR="007E3FB6" w:rsidRDefault="007E3FB6">
      <w:pPr>
        <w:spacing w:after="40"/>
        <w:jc w:val="both"/>
      </w:pPr>
    </w:p>
    <w:p w14:paraId="555D3DD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4E594B" w14:textId="77777777">
        <w:tc>
          <w:tcPr>
            <w:tcW w:w="4819" w:type="dxa"/>
            <w:shd w:val="clear" w:color="auto" w:fill="000000"/>
          </w:tcPr>
          <w:p w14:paraId="751AD2E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119A1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22A574" w14:textId="77777777">
        <w:tc>
          <w:tcPr>
            <w:tcW w:w="4819" w:type="dxa"/>
          </w:tcPr>
          <w:p w14:paraId="2BC48D48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2E6CC086" w14:textId="77777777" w:rsidR="007E3FB6" w:rsidRDefault="002F150C">
            <w:r>
              <w:t xml:space="preserve">  </w:t>
            </w:r>
          </w:p>
        </w:tc>
      </w:tr>
      <w:tr w:rsidR="007E3FB6" w14:paraId="04BFA3AB" w14:textId="77777777">
        <w:tc>
          <w:tcPr>
            <w:tcW w:w="4819" w:type="dxa"/>
          </w:tcPr>
          <w:p w14:paraId="553225A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FDAB787" w14:textId="77777777" w:rsidR="007E3FB6" w:rsidRDefault="002F150C">
            <w:r>
              <w:t xml:space="preserve"> nymc:US-ASHBURN-AD-1 </w:t>
            </w:r>
          </w:p>
        </w:tc>
      </w:tr>
      <w:tr w:rsidR="007E3FB6" w14:paraId="1A92BA70" w14:textId="77777777">
        <w:tc>
          <w:tcPr>
            <w:tcW w:w="4819" w:type="dxa"/>
          </w:tcPr>
          <w:p w14:paraId="46F680B5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79B47252" w14:textId="77777777" w:rsidR="007E3FB6" w:rsidRDefault="007E3FB6"/>
        </w:tc>
      </w:tr>
      <w:tr w:rsidR="007E3FB6" w14:paraId="43EC8AE4" w14:textId="77777777">
        <w:tc>
          <w:tcPr>
            <w:tcW w:w="4819" w:type="dxa"/>
          </w:tcPr>
          <w:p w14:paraId="0A071DE7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E12D7C5" w14:textId="77777777" w:rsidR="007E3FB6" w:rsidRDefault="002F150C">
            <w:r>
              <w:t xml:space="preserve">  </w:t>
            </w:r>
          </w:p>
        </w:tc>
      </w:tr>
      <w:tr w:rsidR="007E3FB6" w14:paraId="02B9CC3E" w14:textId="77777777">
        <w:tc>
          <w:tcPr>
            <w:tcW w:w="4819" w:type="dxa"/>
          </w:tcPr>
          <w:p w14:paraId="64991D00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60FA7079" w14:textId="77777777" w:rsidR="007E3FB6" w:rsidRDefault="002F150C">
            <w:r>
              <w:t xml:space="preserve">  </w:t>
            </w:r>
          </w:p>
        </w:tc>
      </w:tr>
      <w:tr w:rsidR="007E3FB6" w14:paraId="2F3CB563" w14:textId="77777777">
        <w:tc>
          <w:tcPr>
            <w:tcW w:w="4819" w:type="dxa"/>
          </w:tcPr>
          <w:p w14:paraId="2CDD2AC9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BBF26B5" w14:textId="77777777" w:rsidR="007E3FB6" w:rsidRDefault="007E3FB6"/>
        </w:tc>
      </w:tr>
      <w:tr w:rsidR="007E3FB6" w14:paraId="3F23C04C" w14:textId="77777777">
        <w:tc>
          <w:tcPr>
            <w:tcW w:w="4819" w:type="dxa"/>
          </w:tcPr>
          <w:p w14:paraId="47076351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0179F7CA" w14:textId="77777777" w:rsidR="007E3FB6" w:rsidRDefault="007E3FB6"/>
        </w:tc>
      </w:tr>
      <w:tr w:rsidR="007E3FB6" w14:paraId="29EB6CC5" w14:textId="77777777">
        <w:tc>
          <w:tcPr>
            <w:tcW w:w="4819" w:type="dxa"/>
          </w:tcPr>
          <w:p w14:paraId="5994FB2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372E5EC" w14:textId="77777777" w:rsidR="007E3FB6" w:rsidRDefault="002F150C">
            <w:r>
              <w:t xml:space="preserve">  </w:t>
            </w:r>
          </w:p>
        </w:tc>
      </w:tr>
      <w:tr w:rsidR="007E3FB6" w14:paraId="5F53A9D3" w14:textId="77777777">
        <w:tc>
          <w:tcPr>
            <w:tcW w:w="4819" w:type="dxa"/>
          </w:tcPr>
          <w:p w14:paraId="47B899D5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FF2592C" w14:textId="77777777" w:rsidR="007E3FB6" w:rsidRDefault="002F150C">
            <w:r>
              <w:t xml:space="preserve">  </w:t>
            </w:r>
          </w:p>
        </w:tc>
      </w:tr>
      <w:tr w:rsidR="007E3FB6" w14:paraId="6DB0B740" w14:textId="77777777">
        <w:tc>
          <w:tcPr>
            <w:tcW w:w="4819" w:type="dxa"/>
          </w:tcPr>
          <w:p w14:paraId="27A6F060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A605BDB" w14:textId="77777777" w:rsidR="007E3FB6" w:rsidRDefault="002F150C">
            <w:r>
              <w:t xml:space="preserve">  </w:t>
            </w:r>
          </w:p>
        </w:tc>
      </w:tr>
      <w:tr w:rsidR="007E3FB6" w14:paraId="6BCD6713" w14:textId="77777777">
        <w:tc>
          <w:tcPr>
            <w:tcW w:w="4819" w:type="dxa"/>
          </w:tcPr>
          <w:p w14:paraId="2F72F229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67C0D58D" w14:textId="77777777" w:rsidR="007E3FB6" w:rsidRDefault="002F150C">
            <w:r>
              <w:t xml:space="preserve">  </w:t>
            </w:r>
          </w:p>
        </w:tc>
      </w:tr>
      <w:tr w:rsidR="007E3FB6" w14:paraId="67217597" w14:textId="77777777">
        <w:tc>
          <w:tcPr>
            <w:tcW w:w="4819" w:type="dxa"/>
          </w:tcPr>
          <w:p w14:paraId="41F83079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9687370" w14:textId="77777777" w:rsidR="007E3FB6" w:rsidRDefault="002F150C">
            <w:r>
              <w:t xml:space="preserve">  </w:t>
            </w:r>
          </w:p>
        </w:tc>
      </w:tr>
    </w:tbl>
    <w:p w14:paraId="09A8FCE6" w14:textId="77777777" w:rsidR="007E3FB6" w:rsidRDefault="002F150C">
      <w:pPr>
        <w:pStyle w:val="Ttulo1"/>
      </w:pPr>
      <w:bookmarkStart w:id="145" w:name="_Toc174959974"/>
      <w:r>
        <w:t>autotunePolicies Type list SubType  Required false</w:t>
      </w:r>
      <w:bookmarkEnd w:id="145"/>
    </w:p>
    <w:p w14:paraId="32FAAB45" w14:textId="77777777" w:rsidR="007E3FB6" w:rsidRDefault="002F150C">
      <w:pPr>
        <w:pStyle w:val="Ttulo1"/>
      </w:pPr>
      <w:bookmarkStart w:id="146" w:name="_Toc174959975"/>
      <w:r>
        <w:t>bootVolumeReplicas Type list SubType  Required false</w:t>
      </w:r>
      <w:bookmarkEnd w:id="146"/>
    </w:p>
    <w:p w14:paraId="558933E2" w14:textId="77777777" w:rsidR="007E3FB6" w:rsidRDefault="007E3FB6">
      <w:pPr>
        <w:spacing w:after="40"/>
        <w:jc w:val="both"/>
      </w:pPr>
    </w:p>
    <w:p w14:paraId="0B983953" w14:textId="77777777" w:rsidR="007E3FB6" w:rsidRDefault="002F150C">
      <w:pPr>
        <w:spacing w:after="40"/>
        <w:jc w:val="both"/>
      </w:pPr>
      <w:r>
        <w:t xml:space="preserve">    </w:t>
      </w:r>
    </w:p>
    <w:p w14:paraId="69DBDEEB" w14:textId="77777777" w:rsidR="007E3FB6" w:rsidRDefault="007E3FB6">
      <w:pPr>
        <w:spacing w:after="40"/>
        <w:jc w:val="both"/>
      </w:pPr>
    </w:p>
    <w:p w14:paraId="3303DF4C" w14:textId="77777777" w:rsidR="007E3FB6" w:rsidRDefault="002F150C">
      <w:pPr>
        <w:pStyle w:val="Ttulo4"/>
      </w:pPr>
      <w:bookmarkStart w:id="147" w:name="_Toc174959976"/>
      <w:r>
        <w:t>LIFT-MIGRACAO-MDS (Boot Volume)</w:t>
      </w:r>
      <w:bookmarkEnd w:id="147"/>
    </w:p>
    <w:p w14:paraId="369A3F1A" w14:textId="77777777" w:rsidR="007E3FB6" w:rsidRDefault="007E3FB6">
      <w:pPr>
        <w:spacing w:after="40"/>
        <w:jc w:val="both"/>
      </w:pPr>
    </w:p>
    <w:p w14:paraId="56738FC7" w14:textId="77777777" w:rsidR="007E3FB6" w:rsidRDefault="007E3FB6">
      <w:pPr>
        <w:spacing w:after="40"/>
        <w:jc w:val="both"/>
      </w:pPr>
    </w:p>
    <w:p w14:paraId="2A5F9C23" w14:textId="77777777" w:rsidR="007E3FB6" w:rsidRDefault="007E3FB6">
      <w:pPr>
        <w:spacing w:after="40"/>
        <w:jc w:val="both"/>
      </w:pPr>
    </w:p>
    <w:p w14:paraId="30F5B23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8A40B2" w14:textId="77777777">
        <w:tc>
          <w:tcPr>
            <w:tcW w:w="4819" w:type="dxa"/>
            <w:shd w:val="clear" w:color="auto" w:fill="000000"/>
          </w:tcPr>
          <w:p w14:paraId="5CC20CF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775F2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70B446" w14:textId="77777777">
        <w:tc>
          <w:tcPr>
            <w:tcW w:w="4819" w:type="dxa"/>
          </w:tcPr>
          <w:p w14:paraId="4BE0CB39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09E12C64" w14:textId="77777777" w:rsidR="007E3FB6" w:rsidRDefault="002F150C">
            <w:r>
              <w:t xml:space="preserve">  </w:t>
            </w:r>
          </w:p>
        </w:tc>
      </w:tr>
      <w:tr w:rsidR="007E3FB6" w14:paraId="2C12ED8A" w14:textId="77777777">
        <w:tc>
          <w:tcPr>
            <w:tcW w:w="4819" w:type="dxa"/>
          </w:tcPr>
          <w:p w14:paraId="64C0A0E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CE94543" w14:textId="77777777" w:rsidR="007E3FB6" w:rsidRDefault="002F150C">
            <w:r>
              <w:t xml:space="preserve"> nymc:US-ASHBURN-AD-1 </w:t>
            </w:r>
          </w:p>
        </w:tc>
      </w:tr>
      <w:tr w:rsidR="007E3FB6" w14:paraId="6E9A00E4" w14:textId="77777777">
        <w:tc>
          <w:tcPr>
            <w:tcW w:w="4819" w:type="dxa"/>
          </w:tcPr>
          <w:p w14:paraId="6D2F8492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52FDD324" w14:textId="77777777" w:rsidR="007E3FB6" w:rsidRDefault="007E3FB6"/>
        </w:tc>
      </w:tr>
      <w:tr w:rsidR="007E3FB6" w14:paraId="62D5D9ED" w14:textId="77777777">
        <w:tc>
          <w:tcPr>
            <w:tcW w:w="4819" w:type="dxa"/>
          </w:tcPr>
          <w:p w14:paraId="25210B7D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FC27A2C" w14:textId="77777777" w:rsidR="007E3FB6" w:rsidRDefault="002F150C">
            <w:r>
              <w:t xml:space="preserve">  </w:t>
            </w:r>
          </w:p>
        </w:tc>
      </w:tr>
      <w:tr w:rsidR="007E3FB6" w14:paraId="39BD2652" w14:textId="77777777">
        <w:tc>
          <w:tcPr>
            <w:tcW w:w="4819" w:type="dxa"/>
          </w:tcPr>
          <w:p w14:paraId="41164153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0DD4DA08" w14:textId="77777777" w:rsidR="007E3FB6" w:rsidRDefault="002F150C">
            <w:r>
              <w:t xml:space="preserve">  </w:t>
            </w:r>
          </w:p>
        </w:tc>
      </w:tr>
      <w:tr w:rsidR="007E3FB6" w14:paraId="48238B3B" w14:textId="77777777">
        <w:tc>
          <w:tcPr>
            <w:tcW w:w="4819" w:type="dxa"/>
          </w:tcPr>
          <w:p w14:paraId="2873E138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0093FB7D" w14:textId="77777777" w:rsidR="007E3FB6" w:rsidRDefault="007E3FB6"/>
        </w:tc>
      </w:tr>
      <w:tr w:rsidR="007E3FB6" w14:paraId="24CF72C3" w14:textId="77777777">
        <w:tc>
          <w:tcPr>
            <w:tcW w:w="4819" w:type="dxa"/>
          </w:tcPr>
          <w:p w14:paraId="16A11F58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3E3C27CB" w14:textId="77777777" w:rsidR="007E3FB6" w:rsidRDefault="007E3FB6"/>
        </w:tc>
      </w:tr>
      <w:tr w:rsidR="007E3FB6" w14:paraId="5176B469" w14:textId="77777777">
        <w:tc>
          <w:tcPr>
            <w:tcW w:w="4819" w:type="dxa"/>
          </w:tcPr>
          <w:p w14:paraId="4572586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EB6AF7A" w14:textId="77777777" w:rsidR="007E3FB6" w:rsidRDefault="002F150C">
            <w:r>
              <w:t xml:space="preserve">  </w:t>
            </w:r>
          </w:p>
        </w:tc>
      </w:tr>
      <w:tr w:rsidR="007E3FB6" w14:paraId="46D6AB60" w14:textId="77777777">
        <w:tc>
          <w:tcPr>
            <w:tcW w:w="4819" w:type="dxa"/>
          </w:tcPr>
          <w:p w14:paraId="51F3F8DC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179EEC29" w14:textId="77777777" w:rsidR="007E3FB6" w:rsidRDefault="002F150C">
            <w:r>
              <w:t xml:space="preserve">  </w:t>
            </w:r>
          </w:p>
        </w:tc>
      </w:tr>
      <w:tr w:rsidR="007E3FB6" w14:paraId="0F1987B5" w14:textId="77777777">
        <w:tc>
          <w:tcPr>
            <w:tcW w:w="4819" w:type="dxa"/>
          </w:tcPr>
          <w:p w14:paraId="34794A7B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C2B2AE6" w14:textId="77777777" w:rsidR="007E3FB6" w:rsidRDefault="002F150C">
            <w:r>
              <w:t xml:space="preserve">  </w:t>
            </w:r>
          </w:p>
        </w:tc>
      </w:tr>
      <w:tr w:rsidR="007E3FB6" w14:paraId="529224F1" w14:textId="77777777">
        <w:tc>
          <w:tcPr>
            <w:tcW w:w="4819" w:type="dxa"/>
          </w:tcPr>
          <w:p w14:paraId="6177EF89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512D513B" w14:textId="77777777" w:rsidR="007E3FB6" w:rsidRDefault="002F150C">
            <w:r>
              <w:t xml:space="preserve">  </w:t>
            </w:r>
          </w:p>
        </w:tc>
      </w:tr>
      <w:tr w:rsidR="007E3FB6" w14:paraId="7BE86503" w14:textId="77777777">
        <w:tc>
          <w:tcPr>
            <w:tcW w:w="4819" w:type="dxa"/>
          </w:tcPr>
          <w:p w14:paraId="4BA00997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59CD01A" w14:textId="77777777" w:rsidR="007E3FB6" w:rsidRDefault="002F150C">
            <w:r>
              <w:t xml:space="preserve">  </w:t>
            </w:r>
          </w:p>
        </w:tc>
      </w:tr>
    </w:tbl>
    <w:p w14:paraId="1D780FB0" w14:textId="77777777" w:rsidR="007E3FB6" w:rsidRDefault="002F150C">
      <w:pPr>
        <w:pStyle w:val="Ttulo1"/>
      </w:pPr>
      <w:bookmarkStart w:id="148" w:name="_Toc174959977"/>
      <w:r>
        <w:t>autotunePolicies Type list SubType  Required false</w:t>
      </w:r>
      <w:bookmarkEnd w:id="148"/>
    </w:p>
    <w:p w14:paraId="21FEA67C" w14:textId="77777777" w:rsidR="007E3FB6" w:rsidRDefault="002F150C">
      <w:pPr>
        <w:pStyle w:val="Ttulo1"/>
      </w:pPr>
      <w:bookmarkStart w:id="149" w:name="_Toc174959978"/>
      <w:r>
        <w:t>bootVolumeReplicas Type list SubType  Required false</w:t>
      </w:r>
      <w:bookmarkEnd w:id="149"/>
    </w:p>
    <w:p w14:paraId="4145AAD4" w14:textId="77777777" w:rsidR="007E3FB6" w:rsidRDefault="007E3FB6">
      <w:pPr>
        <w:spacing w:after="40"/>
        <w:jc w:val="both"/>
      </w:pPr>
    </w:p>
    <w:p w14:paraId="28B7614E" w14:textId="77777777" w:rsidR="007E3FB6" w:rsidRDefault="002F150C">
      <w:pPr>
        <w:spacing w:after="40"/>
        <w:jc w:val="both"/>
      </w:pPr>
      <w:r>
        <w:t xml:space="preserve">    </w:t>
      </w:r>
    </w:p>
    <w:p w14:paraId="1E1CC275" w14:textId="77777777" w:rsidR="007E3FB6" w:rsidRDefault="007E3FB6">
      <w:pPr>
        <w:spacing w:after="40"/>
        <w:jc w:val="both"/>
      </w:pPr>
    </w:p>
    <w:p w14:paraId="505CC32B" w14:textId="77777777" w:rsidR="007E3FB6" w:rsidRDefault="002F150C">
      <w:pPr>
        <w:pStyle w:val="Ttulo4"/>
      </w:pPr>
      <w:bookmarkStart w:id="150" w:name="_Toc174959979"/>
      <w:r>
        <w:t>prd-sql-terc-03 (Boot Volume)</w:t>
      </w:r>
      <w:bookmarkEnd w:id="150"/>
    </w:p>
    <w:p w14:paraId="11B81919" w14:textId="77777777" w:rsidR="007E3FB6" w:rsidRDefault="007E3FB6">
      <w:pPr>
        <w:spacing w:after="40"/>
        <w:jc w:val="both"/>
      </w:pPr>
    </w:p>
    <w:p w14:paraId="5EA78AB4" w14:textId="77777777" w:rsidR="007E3FB6" w:rsidRDefault="007E3FB6">
      <w:pPr>
        <w:spacing w:after="40"/>
        <w:jc w:val="both"/>
      </w:pPr>
    </w:p>
    <w:p w14:paraId="5C810530" w14:textId="77777777" w:rsidR="007E3FB6" w:rsidRDefault="007E3FB6">
      <w:pPr>
        <w:spacing w:after="40"/>
        <w:jc w:val="both"/>
      </w:pPr>
    </w:p>
    <w:p w14:paraId="5CB0EE8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8FA7276" w14:textId="77777777">
        <w:tc>
          <w:tcPr>
            <w:tcW w:w="4819" w:type="dxa"/>
            <w:shd w:val="clear" w:color="auto" w:fill="000000"/>
          </w:tcPr>
          <w:p w14:paraId="0ABCC1E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67D8F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BC60DE" w14:textId="77777777">
        <w:tc>
          <w:tcPr>
            <w:tcW w:w="4819" w:type="dxa"/>
          </w:tcPr>
          <w:p w14:paraId="1B05FBB3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4F95CBE8" w14:textId="77777777" w:rsidR="007E3FB6" w:rsidRDefault="002F150C">
            <w:r>
              <w:t xml:space="preserve">  </w:t>
            </w:r>
          </w:p>
        </w:tc>
      </w:tr>
      <w:tr w:rsidR="007E3FB6" w14:paraId="1C0FEF59" w14:textId="77777777">
        <w:tc>
          <w:tcPr>
            <w:tcW w:w="4819" w:type="dxa"/>
          </w:tcPr>
          <w:p w14:paraId="15DCF97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95B3BBF" w14:textId="77777777" w:rsidR="007E3FB6" w:rsidRDefault="002F150C">
            <w:r>
              <w:t xml:space="preserve"> nymc:US-ASHBURN-AD-1 </w:t>
            </w:r>
          </w:p>
        </w:tc>
      </w:tr>
      <w:tr w:rsidR="007E3FB6" w14:paraId="2909D7FF" w14:textId="77777777">
        <w:tc>
          <w:tcPr>
            <w:tcW w:w="4819" w:type="dxa"/>
          </w:tcPr>
          <w:p w14:paraId="2A5DDE75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6E2C0006" w14:textId="77777777" w:rsidR="007E3FB6" w:rsidRDefault="007E3FB6"/>
        </w:tc>
      </w:tr>
      <w:tr w:rsidR="007E3FB6" w14:paraId="4F2B8E9F" w14:textId="77777777">
        <w:tc>
          <w:tcPr>
            <w:tcW w:w="4819" w:type="dxa"/>
          </w:tcPr>
          <w:p w14:paraId="79B0282D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6023EAE" w14:textId="77777777" w:rsidR="007E3FB6" w:rsidRDefault="002F150C">
            <w:r>
              <w:t xml:space="preserve">  </w:t>
            </w:r>
          </w:p>
        </w:tc>
      </w:tr>
      <w:tr w:rsidR="007E3FB6" w14:paraId="6F99575C" w14:textId="77777777">
        <w:tc>
          <w:tcPr>
            <w:tcW w:w="4819" w:type="dxa"/>
          </w:tcPr>
          <w:p w14:paraId="550B5BE0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FD092B8" w14:textId="77777777" w:rsidR="007E3FB6" w:rsidRDefault="002F150C">
            <w:r>
              <w:t xml:space="preserve">  </w:t>
            </w:r>
          </w:p>
        </w:tc>
      </w:tr>
      <w:tr w:rsidR="007E3FB6" w14:paraId="0C875044" w14:textId="77777777">
        <w:tc>
          <w:tcPr>
            <w:tcW w:w="4819" w:type="dxa"/>
          </w:tcPr>
          <w:p w14:paraId="68B95F4D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2A8A08FB" w14:textId="77777777" w:rsidR="007E3FB6" w:rsidRDefault="007E3FB6"/>
        </w:tc>
      </w:tr>
      <w:tr w:rsidR="007E3FB6" w14:paraId="67470EC5" w14:textId="77777777">
        <w:tc>
          <w:tcPr>
            <w:tcW w:w="4819" w:type="dxa"/>
          </w:tcPr>
          <w:p w14:paraId="3E1EF454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44901A20" w14:textId="77777777" w:rsidR="007E3FB6" w:rsidRDefault="007E3FB6"/>
        </w:tc>
      </w:tr>
      <w:tr w:rsidR="007E3FB6" w14:paraId="51665167" w14:textId="77777777">
        <w:tc>
          <w:tcPr>
            <w:tcW w:w="4819" w:type="dxa"/>
          </w:tcPr>
          <w:p w14:paraId="2C0E90E8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5D9D8FE" w14:textId="77777777" w:rsidR="007E3FB6" w:rsidRDefault="002F150C">
            <w:r>
              <w:t xml:space="preserve">  </w:t>
            </w:r>
          </w:p>
        </w:tc>
      </w:tr>
      <w:tr w:rsidR="007E3FB6" w14:paraId="4440F0F3" w14:textId="77777777">
        <w:tc>
          <w:tcPr>
            <w:tcW w:w="4819" w:type="dxa"/>
          </w:tcPr>
          <w:p w14:paraId="5D4DC10C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AF3C107" w14:textId="77777777" w:rsidR="007E3FB6" w:rsidRDefault="002F150C">
            <w:r>
              <w:t xml:space="preserve">  </w:t>
            </w:r>
          </w:p>
        </w:tc>
      </w:tr>
      <w:tr w:rsidR="007E3FB6" w14:paraId="2C87CAA3" w14:textId="77777777">
        <w:tc>
          <w:tcPr>
            <w:tcW w:w="4819" w:type="dxa"/>
          </w:tcPr>
          <w:p w14:paraId="0A687817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64D3CDB7" w14:textId="77777777" w:rsidR="007E3FB6" w:rsidRDefault="002F150C">
            <w:r>
              <w:t xml:space="preserve">  </w:t>
            </w:r>
          </w:p>
        </w:tc>
      </w:tr>
      <w:tr w:rsidR="007E3FB6" w14:paraId="3CE556D2" w14:textId="77777777">
        <w:tc>
          <w:tcPr>
            <w:tcW w:w="4819" w:type="dxa"/>
          </w:tcPr>
          <w:p w14:paraId="70758AEE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685FC3BF" w14:textId="77777777" w:rsidR="007E3FB6" w:rsidRDefault="002F150C">
            <w:r>
              <w:t xml:space="preserve">  </w:t>
            </w:r>
          </w:p>
        </w:tc>
      </w:tr>
      <w:tr w:rsidR="007E3FB6" w14:paraId="275EAE94" w14:textId="77777777">
        <w:tc>
          <w:tcPr>
            <w:tcW w:w="4819" w:type="dxa"/>
          </w:tcPr>
          <w:p w14:paraId="4540875D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795C2CA" w14:textId="77777777" w:rsidR="007E3FB6" w:rsidRDefault="002F150C">
            <w:r>
              <w:t xml:space="preserve">  </w:t>
            </w:r>
          </w:p>
        </w:tc>
      </w:tr>
    </w:tbl>
    <w:p w14:paraId="765C2C85" w14:textId="77777777" w:rsidR="007E3FB6" w:rsidRDefault="002F150C">
      <w:pPr>
        <w:pStyle w:val="Ttulo1"/>
      </w:pPr>
      <w:bookmarkStart w:id="151" w:name="_Toc174959980"/>
      <w:r>
        <w:lastRenderedPageBreak/>
        <w:t>autotunePolicies Type list SubType  Required false</w:t>
      </w:r>
      <w:bookmarkEnd w:id="151"/>
    </w:p>
    <w:p w14:paraId="4924D277" w14:textId="77777777" w:rsidR="007E3FB6" w:rsidRDefault="002F150C">
      <w:pPr>
        <w:pStyle w:val="Ttulo1"/>
      </w:pPr>
      <w:bookmarkStart w:id="152" w:name="_Toc174959981"/>
      <w:r>
        <w:t>bootVolumeReplicas Type list SubType  Required false</w:t>
      </w:r>
      <w:bookmarkEnd w:id="152"/>
    </w:p>
    <w:p w14:paraId="24AB0BA7" w14:textId="77777777" w:rsidR="007E3FB6" w:rsidRDefault="007E3FB6">
      <w:pPr>
        <w:spacing w:after="40"/>
        <w:jc w:val="both"/>
      </w:pPr>
    </w:p>
    <w:p w14:paraId="50EAD923" w14:textId="77777777" w:rsidR="007E3FB6" w:rsidRDefault="002F150C">
      <w:pPr>
        <w:spacing w:after="40"/>
        <w:jc w:val="both"/>
      </w:pPr>
      <w:r>
        <w:t xml:space="preserve">    </w:t>
      </w:r>
    </w:p>
    <w:p w14:paraId="5C98FAE4" w14:textId="77777777" w:rsidR="007E3FB6" w:rsidRDefault="007E3FB6">
      <w:pPr>
        <w:spacing w:after="40"/>
        <w:jc w:val="both"/>
      </w:pPr>
    </w:p>
    <w:p w14:paraId="73DDDB3C" w14:textId="77777777" w:rsidR="007E3FB6" w:rsidRDefault="002F150C">
      <w:pPr>
        <w:pStyle w:val="Ttulo4"/>
      </w:pPr>
      <w:bookmarkStart w:id="153" w:name="_Toc174959982"/>
      <w:r>
        <w:t>OCICRKP01 (Boot Volume)</w:t>
      </w:r>
      <w:bookmarkEnd w:id="153"/>
    </w:p>
    <w:p w14:paraId="213087E8" w14:textId="77777777" w:rsidR="007E3FB6" w:rsidRDefault="007E3FB6">
      <w:pPr>
        <w:spacing w:after="40"/>
        <w:jc w:val="both"/>
      </w:pPr>
    </w:p>
    <w:p w14:paraId="5DDA938A" w14:textId="77777777" w:rsidR="007E3FB6" w:rsidRDefault="007E3FB6">
      <w:pPr>
        <w:spacing w:after="40"/>
        <w:jc w:val="both"/>
      </w:pPr>
    </w:p>
    <w:p w14:paraId="255B012E" w14:textId="77777777" w:rsidR="007E3FB6" w:rsidRDefault="007E3FB6">
      <w:pPr>
        <w:spacing w:after="40"/>
        <w:jc w:val="both"/>
      </w:pPr>
    </w:p>
    <w:p w14:paraId="2F4918B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0405A6" w14:textId="77777777">
        <w:tc>
          <w:tcPr>
            <w:tcW w:w="4819" w:type="dxa"/>
            <w:shd w:val="clear" w:color="auto" w:fill="000000"/>
          </w:tcPr>
          <w:p w14:paraId="224586D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0518FB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85C326" w14:textId="77777777">
        <w:tc>
          <w:tcPr>
            <w:tcW w:w="4819" w:type="dxa"/>
          </w:tcPr>
          <w:p w14:paraId="19598FCB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1BEE1419" w14:textId="77777777" w:rsidR="007E3FB6" w:rsidRDefault="002F150C">
            <w:r>
              <w:t xml:space="preserve">  </w:t>
            </w:r>
          </w:p>
        </w:tc>
      </w:tr>
      <w:tr w:rsidR="007E3FB6" w14:paraId="185B2676" w14:textId="77777777">
        <w:tc>
          <w:tcPr>
            <w:tcW w:w="4819" w:type="dxa"/>
          </w:tcPr>
          <w:p w14:paraId="019C47E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37EF3C8" w14:textId="77777777" w:rsidR="007E3FB6" w:rsidRDefault="002F150C">
            <w:r>
              <w:t xml:space="preserve"> nymc:US-ASHBURN-AD-1 </w:t>
            </w:r>
          </w:p>
        </w:tc>
      </w:tr>
      <w:tr w:rsidR="007E3FB6" w14:paraId="16346F82" w14:textId="77777777">
        <w:tc>
          <w:tcPr>
            <w:tcW w:w="4819" w:type="dxa"/>
          </w:tcPr>
          <w:p w14:paraId="7BDF43E5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3F3CAFE3" w14:textId="77777777" w:rsidR="007E3FB6" w:rsidRDefault="007E3FB6"/>
        </w:tc>
      </w:tr>
      <w:tr w:rsidR="007E3FB6" w14:paraId="79DADD54" w14:textId="77777777">
        <w:tc>
          <w:tcPr>
            <w:tcW w:w="4819" w:type="dxa"/>
          </w:tcPr>
          <w:p w14:paraId="74A6921C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5402BBE" w14:textId="77777777" w:rsidR="007E3FB6" w:rsidRDefault="002F150C">
            <w:r>
              <w:t xml:space="preserve">  </w:t>
            </w:r>
          </w:p>
        </w:tc>
      </w:tr>
      <w:tr w:rsidR="007E3FB6" w14:paraId="71E1C55B" w14:textId="77777777">
        <w:tc>
          <w:tcPr>
            <w:tcW w:w="4819" w:type="dxa"/>
          </w:tcPr>
          <w:p w14:paraId="5C69E064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64D2465A" w14:textId="77777777" w:rsidR="007E3FB6" w:rsidRDefault="002F150C">
            <w:r>
              <w:t xml:space="preserve">  </w:t>
            </w:r>
          </w:p>
        </w:tc>
      </w:tr>
      <w:tr w:rsidR="007E3FB6" w14:paraId="7E566C73" w14:textId="77777777">
        <w:tc>
          <w:tcPr>
            <w:tcW w:w="4819" w:type="dxa"/>
          </w:tcPr>
          <w:p w14:paraId="7D5D2C04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7A6E8E4F" w14:textId="77777777" w:rsidR="007E3FB6" w:rsidRDefault="007E3FB6"/>
        </w:tc>
      </w:tr>
      <w:tr w:rsidR="007E3FB6" w14:paraId="43D63CA8" w14:textId="77777777">
        <w:tc>
          <w:tcPr>
            <w:tcW w:w="4819" w:type="dxa"/>
          </w:tcPr>
          <w:p w14:paraId="548B6C71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03CBFDDA" w14:textId="77777777" w:rsidR="007E3FB6" w:rsidRDefault="007E3FB6"/>
        </w:tc>
      </w:tr>
      <w:tr w:rsidR="007E3FB6" w14:paraId="4F4CF427" w14:textId="77777777">
        <w:tc>
          <w:tcPr>
            <w:tcW w:w="4819" w:type="dxa"/>
          </w:tcPr>
          <w:p w14:paraId="0CE1D62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EE200FE" w14:textId="77777777" w:rsidR="007E3FB6" w:rsidRDefault="002F150C">
            <w:r>
              <w:t xml:space="preserve">  </w:t>
            </w:r>
          </w:p>
        </w:tc>
      </w:tr>
      <w:tr w:rsidR="007E3FB6" w14:paraId="056D7157" w14:textId="77777777">
        <w:tc>
          <w:tcPr>
            <w:tcW w:w="4819" w:type="dxa"/>
          </w:tcPr>
          <w:p w14:paraId="563F5AE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78E33FE" w14:textId="77777777" w:rsidR="007E3FB6" w:rsidRDefault="002F150C">
            <w:r>
              <w:t xml:space="preserve">  </w:t>
            </w:r>
          </w:p>
        </w:tc>
      </w:tr>
      <w:tr w:rsidR="007E3FB6" w14:paraId="127B09C7" w14:textId="77777777">
        <w:tc>
          <w:tcPr>
            <w:tcW w:w="4819" w:type="dxa"/>
          </w:tcPr>
          <w:p w14:paraId="52A1D6D1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5BB0351" w14:textId="77777777" w:rsidR="007E3FB6" w:rsidRDefault="002F150C">
            <w:r>
              <w:t xml:space="preserve">  </w:t>
            </w:r>
          </w:p>
        </w:tc>
      </w:tr>
      <w:tr w:rsidR="007E3FB6" w14:paraId="70B9E48A" w14:textId="77777777">
        <w:tc>
          <w:tcPr>
            <w:tcW w:w="4819" w:type="dxa"/>
          </w:tcPr>
          <w:p w14:paraId="1532D87C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5AA7C192" w14:textId="77777777" w:rsidR="007E3FB6" w:rsidRDefault="002F150C">
            <w:r>
              <w:t xml:space="preserve">  </w:t>
            </w:r>
          </w:p>
        </w:tc>
      </w:tr>
      <w:tr w:rsidR="007E3FB6" w14:paraId="624D0D22" w14:textId="77777777">
        <w:tc>
          <w:tcPr>
            <w:tcW w:w="4819" w:type="dxa"/>
          </w:tcPr>
          <w:p w14:paraId="26816E8E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E7B1121" w14:textId="77777777" w:rsidR="007E3FB6" w:rsidRDefault="002F150C">
            <w:r>
              <w:t xml:space="preserve">  </w:t>
            </w:r>
          </w:p>
        </w:tc>
      </w:tr>
    </w:tbl>
    <w:p w14:paraId="40FDABA4" w14:textId="77777777" w:rsidR="007E3FB6" w:rsidRDefault="002F150C">
      <w:pPr>
        <w:pStyle w:val="Ttulo1"/>
      </w:pPr>
      <w:bookmarkStart w:id="154" w:name="_Toc174959983"/>
      <w:r>
        <w:t>autotunePolicies Type list SubType  Required false</w:t>
      </w:r>
      <w:bookmarkEnd w:id="154"/>
    </w:p>
    <w:p w14:paraId="5EAE87B2" w14:textId="77777777" w:rsidR="007E3FB6" w:rsidRDefault="002F150C">
      <w:pPr>
        <w:pStyle w:val="Ttulo1"/>
      </w:pPr>
      <w:bookmarkStart w:id="155" w:name="_Toc174959984"/>
      <w:r>
        <w:t>bootVolumeReplicas Type list SubType  Required false</w:t>
      </w:r>
      <w:bookmarkEnd w:id="155"/>
    </w:p>
    <w:p w14:paraId="68989EB0" w14:textId="77777777" w:rsidR="007E3FB6" w:rsidRDefault="007E3FB6">
      <w:pPr>
        <w:spacing w:after="40"/>
        <w:jc w:val="both"/>
      </w:pPr>
    </w:p>
    <w:p w14:paraId="420CBCC6" w14:textId="77777777" w:rsidR="007E3FB6" w:rsidRDefault="002F150C">
      <w:pPr>
        <w:spacing w:after="40"/>
        <w:jc w:val="both"/>
      </w:pPr>
      <w:r>
        <w:t xml:space="preserve">    </w:t>
      </w:r>
    </w:p>
    <w:p w14:paraId="7DB2D4EA" w14:textId="77777777" w:rsidR="007E3FB6" w:rsidRDefault="007E3FB6">
      <w:pPr>
        <w:spacing w:after="40"/>
        <w:jc w:val="both"/>
      </w:pPr>
    </w:p>
    <w:p w14:paraId="509EFECE" w14:textId="77777777" w:rsidR="007E3FB6" w:rsidRDefault="002F150C">
      <w:pPr>
        <w:pStyle w:val="Ttulo4"/>
      </w:pPr>
      <w:bookmarkStart w:id="156" w:name="_Toc174959985"/>
      <w:r>
        <w:t>oke-chqmgmifokq-nfe542w5fgq-skgqt576laa-12 (Boot Volume)</w:t>
      </w:r>
      <w:bookmarkEnd w:id="156"/>
    </w:p>
    <w:p w14:paraId="7EA210F4" w14:textId="77777777" w:rsidR="007E3FB6" w:rsidRDefault="007E3FB6">
      <w:pPr>
        <w:spacing w:after="40"/>
        <w:jc w:val="both"/>
      </w:pPr>
    </w:p>
    <w:p w14:paraId="2A7164F7" w14:textId="77777777" w:rsidR="007E3FB6" w:rsidRDefault="007E3FB6">
      <w:pPr>
        <w:spacing w:after="40"/>
        <w:jc w:val="both"/>
      </w:pPr>
    </w:p>
    <w:p w14:paraId="5B3B292D" w14:textId="77777777" w:rsidR="007E3FB6" w:rsidRDefault="007E3FB6">
      <w:pPr>
        <w:spacing w:after="40"/>
        <w:jc w:val="both"/>
      </w:pPr>
    </w:p>
    <w:p w14:paraId="07A78E3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17B4B91" w14:textId="77777777">
        <w:tc>
          <w:tcPr>
            <w:tcW w:w="4819" w:type="dxa"/>
            <w:shd w:val="clear" w:color="auto" w:fill="000000"/>
          </w:tcPr>
          <w:p w14:paraId="4206EEC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022CB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3BA4FE" w14:textId="77777777">
        <w:tc>
          <w:tcPr>
            <w:tcW w:w="4819" w:type="dxa"/>
          </w:tcPr>
          <w:p w14:paraId="620ECBA5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6CA76E34" w14:textId="77777777" w:rsidR="007E3FB6" w:rsidRDefault="002F150C">
            <w:r>
              <w:t xml:space="preserve">  </w:t>
            </w:r>
          </w:p>
        </w:tc>
      </w:tr>
      <w:tr w:rsidR="007E3FB6" w14:paraId="1E3424E8" w14:textId="77777777">
        <w:tc>
          <w:tcPr>
            <w:tcW w:w="4819" w:type="dxa"/>
          </w:tcPr>
          <w:p w14:paraId="013597E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010C3CC" w14:textId="77777777" w:rsidR="007E3FB6" w:rsidRDefault="002F150C">
            <w:r>
              <w:t xml:space="preserve"> nymc:US-ASHBURN-AD-1 </w:t>
            </w:r>
          </w:p>
        </w:tc>
      </w:tr>
      <w:tr w:rsidR="007E3FB6" w14:paraId="4559232B" w14:textId="77777777">
        <w:tc>
          <w:tcPr>
            <w:tcW w:w="4819" w:type="dxa"/>
          </w:tcPr>
          <w:p w14:paraId="5178954F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1A04CDD5" w14:textId="77777777" w:rsidR="007E3FB6" w:rsidRDefault="007E3FB6"/>
        </w:tc>
      </w:tr>
      <w:tr w:rsidR="007E3FB6" w14:paraId="2B12197F" w14:textId="77777777">
        <w:tc>
          <w:tcPr>
            <w:tcW w:w="4819" w:type="dxa"/>
          </w:tcPr>
          <w:p w14:paraId="07A70AB5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E526C51" w14:textId="77777777" w:rsidR="007E3FB6" w:rsidRDefault="002F150C">
            <w:r>
              <w:t xml:space="preserve">  </w:t>
            </w:r>
          </w:p>
        </w:tc>
      </w:tr>
      <w:tr w:rsidR="007E3FB6" w14:paraId="56ECA407" w14:textId="77777777">
        <w:tc>
          <w:tcPr>
            <w:tcW w:w="4819" w:type="dxa"/>
          </w:tcPr>
          <w:p w14:paraId="7068EE35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048755A1" w14:textId="77777777" w:rsidR="007E3FB6" w:rsidRDefault="002F150C">
            <w:r>
              <w:t xml:space="preserve">  </w:t>
            </w:r>
          </w:p>
        </w:tc>
      </w:tr>
      <w:tr w:rsidR="007E3FB6" w14:paraId="4863EE99" w14:textId="77777777">
        <w:tc>
          <w:tcPr>
            <w:tcW w:w="4819" w:type="dxa"/>
          </w:tcPr>
          <w:p w14:paraId="4F5D96A1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54688284" w14:textId="77777777" w:rsidR="007E3FB6" w:rsidRDefault="007E3FB6"/>
        </w:tc>
      </w:tr>
      <w:tr w:rsidR="007E3FB6" w14:paraId="2BFAC176" w14:textId="77777777">
        <w:tc>
          <w:tcPr>
            <w:tcW w:w="4819" w:type="dxa"/>
          </w:tcPr>
          <w:p w14:paraId="3CC54BF5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77FFD0D0" w14:textId="77777777" w:rsidR="007E3FB6" w:rsidRDefault="007E3FB6"/>
        </w:tc>
      </w:tr>
      <w:tr w:rsidR="007E3FB6" w14:paraId="703E3FBA" w14:textId="77777777">
        <w:tc>
          <w:tcPr>
            <w:tcW w:w="4819" w:type="dxa"/>
          </w:tcPr>
          <w:p w14:paraId="4DDC961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277FD54" w14:textId="77777777" w:rsidR="007E3FB6" w:rsidRDefault="002F150C">
            <w:r>
              <w:t xml:space="preserve">  </w:t>
            </w:r>
          </w:p>
        </w:tc>
      </w:tr>
      <w:tr w:rsidR="007E3FB6" w14:paraId="3F41ED08" w14:textId="77777777">
        <w:tc>
          <w:tcPr>
            <w:tcW w:w="4819" w:type="dxa"/>
          </w:tcPr>
          <w:p w14:paraId="1F1FB5F6" w14:textId="77777777" w:rsidR="007E3FB6" w:rsidRDefault="002F150C">
            <w:r>
              <w:lastRenderedPageBreak/>
              <w:t xml:space="preserve"> Size In Gbs </w:t>
            </w:r>
          </w:p>
        </w:tc>
        <w:tc>
          <w:tcPr>
            <w:tcW w:w="4819" w:type="dxa"/>
          </w:tcPr>
          <w:p w14:paraId="1E946DB8" w14:textId="77777777" w:rsidR="007E3FB6" w:rsidRDefault="002F150C">
            <w:r>
              <w:t xml:space="preserve">  </w:t>
            </w:r>
          </w:p>
        </w:tc>
      </w:tr>
      <w:tr w:rsidR="007E3FB6" w14:paraId="4D11FD4F" w14:textId="77777777">
        <w:tc>
          <w:tcPr>
            <w:tcW w:w="4819" w:type="dxa"/>
          </w:tcPr>
          <w:p w14:paraId="5F2F26CB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EF02040" w14:textId="77777777" w:rsidR="007E3FB6" w:rsidRDefault="002F150C">
            <w:r>
              <w:t xml:space="preserve">  </w:t>
            </w:r>
          </w:p>
        </w:tc>
      </w:tr>
      <w:tr w:rsidR="007E3FB6" w14:paraId="3823D385" w14:textId="77777777">
        <w:tc>
          <w:tcPr>
            <w:tcW w:w="4819" w:type="dxa"/>
          </w:tcPr>
          <w:p w14:paraId="462F932B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2A2DBFCD" w14:textId="77777777" w:rsidR="007E3FB6" w:rsidRDefault="002F150C">
            <w:r>
              <w:t xml:space="preserve">  </w:t>
            </w:r>
          </w:p>
        </w:tc>
      </w:tr>
      <w:tr w:rsidR="007E3FB6" w14:paraId="28063AB7" w14:textId="77777777">
        <w:tc>
          <w:tcPr>
            <w:tcW w:w="4819" w:type="dxa"/>
          </w:tcPr>
          <w:p w14:paraId="51766A0F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6CFABFF" w14:textId="77777777" w:rsidR="007E3FB6" w:rsidRDefault="002F150C">
            <w:r>
              <w:t xml:space="preserve">  </w:t>
            </w:r>
          </w:p>
        </w:tc>
      </w:tr>
    </w:tbl>
    <w:p w14:paraId="12075999" w14:textId="77777777" w:rsidR="007E3FB6" w:rsidRDefault="002F150C">
      <w:pPr>
        <w:pStyle w:val="Ttulo1"/>
      </w:pPr>
      <w:bookmarkStart w:id="157" w:name="_Toc174959986"/>
      <w:r>
        <w:t>autotunePolicies Type list SubType  Required false</w:t>
      </w:r>
      <w:bookmarkEnd w:id="157"/>
    </w:p>
    <w:p w14:paraId="3F04F143" w14:textId="77777777" w:rsidR="007E3FB6" w:rsidRDefault="002F150C">
      <w:pPr>
        <w:pStyle w:val="Ttulo1"/>
      </w:pPr>
      <w:bookmarkStart w:id="158" w:name="_Toc174959987"/>
      <w:r>
        <w:t>bootVolumeReplicas Type list SubType  Required false</w:t>
      </w:r>
      <w:bookmarkEnd w:id="158"/>
    </w:p>
    <w:p w14:paraId="3BA87766" w14:textId="77777777" w:rsidR="007E3FB6" w:rsidRDefault="007E3FB6">
      <w:pPr>
        <w:spacing w:after="40"/>
        <w:jc w:val="both"/>
      </w:pPr>
    </w:p>
    <w:p w14:paraId="48F958A6" w14:textId="77777777" w:rsidR="007E3FB6" w:rsidRDefault="002F150C">
      <w:pPr>
        <w:spacing w:after="40"/>
        <w:jc w:val="both"/>
      </w:pPr>
      <w:r>
        <w:t xml:space="preserve">    </w:t>
      </w:r>
    </w:p>
    <w:p w14:paraId="20CAB4EB" w14:textId="77777777" w:rsidR="007E3FB6" w:rsidRDefault="007E3FB6">
      <w:pPr>
        <w:spacing w:after="40"/>
        <w:jc w:val="both"/>
      </w:pPr>
    </w:p>
    <w:p w14:paraId="1B8B6255" w14:textId="77777777" w:rsidR="007E3FB6" w:rsidRDefault="002F150C">
      <w:pPr>
        <w:pStyle w:val="Ttulo4"/>
      </w:pPr>
      <w:bookmarkStart w:id="159" w:name="_Toc174959988"/>
      <w:r>
        <w:t>oke-chqmgmifokq-nfe542w5fgq-skgqt576laa-0 (Boot Volume)</w:t>
      </w:r>
      <w:bookmarkEnd w:id="159"/>
    </w:p>
    <w:p w14:paraId="4D480AE1" w14:textId="77777777" w:rsidR="007E3FB6" w:rsidRDefault="007E3FB6">
      <w:pPr>
        <w:spacing w:after="40"/>
        <w:jc w:val="both"/>
      </w:pPr>
    </w:p>
    <w:p w14:paraId="5FD635D3" w14:textId="77777777" w:rsidR="007E3FB6" w:rsidRDefault="007E3FB6">
      <w:pPr>
        <w:spacing w:after="40"/>
        <w:jc w:val="both"/>
      </w:pPr>
    </w:p>
    <w:p w14:paraId="37DBC28F" w14:textId="77777777" w:rsidR="007E3FB6" w:rsidRDefault="007E3FB6">
      <w:pPr>
        <w:spacing w:after="40"/>
        <w:jc w:val="both"/>
      </w:pPr>
    </w:p>
    <w:p w14:paraId="04C3B8C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1E3C38" w14:textId="77777777">
        <w:tc>
          <w:tcPr>
            <w:tcW w:w="4819" w:type="dxa"/>
            <w:shd w:val="clear" w:color="auto" w:fill="000000"/>
          </w:tcPr>
          <w:p w14:paraId="6395439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4E339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9D1971" w14:textId="77777777">
        <w:tc>
          <w:tcPr>
            <w:tcW w:w="4819" w:type="dxa"/>
          </w:tcPr>
          <w:p w14:paraId="39F8D655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1A43583F" w14:textId="77777777" w:rsidR="007E3FB6" w:rsidRDefault="002F150C">
            <w:r>
              <w:t xml:space="preserve">  </w:t>
            </w:r>
          </w:p>
        </w:tc>
      </w:tr>
      <w:tr w:rsidR="007E3FB6" w14:paraId="076E3983" w14:textId="77777777">
        <w:tc>
          <w:tcPr>
            <w:tcW w:w="4819" w:type="dxa"/>
          </w:tcPr>
          <w:p w14:paraId="39E5D28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0C95928" w14:textId="77777777" w:rsidR="007E3FB6" w:rsidRDefault="002F150C">
            <w:r>
              <w:t xml:space="preserve"> nymc:US-ASHBURN-AD-1 </w:t>
            </w:r>
          </w:p>
        </w:tc>
      </w:tr>
      <w:tr w:rsidR="007E3FB6" w14:paraId="7E5E174D" w14:textId="77777777">
        <w:tc>
          <w:tcPr>
            <w:tcW w:w="4819" w:type="dxa"/>
          </w:tcPr>
          <w:p w14:paraId="2AA1123C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004551C1" w14:textId="77777777" w:rsidR="007E3FB6" w:rsidRDefault="007E3FB6"/>
        </w:tc>
      </w:tr>
      <w:tr w:rsidR="007E3FB6" w14:paraId="161A06AA" w14:textId="77777777">
        <w:tc>
          <w:tcPr>
            <w:tcW w:w="4819" w:type="dxa"/>
          </w:tcPr>
          <w:p w14:paraId="7AB0DC0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DF61F42" w14:textId="77777777" w:rsidR="007E3FB6" w:rsidRDefault="002F150C">
            <w:r>
              <w:t xml:space="preserve">  </w:t>
            </w:r>
          </w:p>
        </w:tc>
      </w:tr>
      <w:tr w:rsidR="007E3FB6" w14:paraId="7D1C6163" w14:textId="77777777">
        <w:tc>
          <w:tcPr>
            <w:tcW w:w="4819" w:type="dxa"/>
          </w:tcPr>
          <w:p w14:paraId="7F7E5995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D3FA151" w14:textId="77777777" w:rsidR="007E3FB6" w:rsidRDefault="002F150C">
            <w:r>
              <w:t xml:space="preserve">  </w:t>
            </w:r>
          </w:p>
        </w:tc>
      </w:tr>
      <w:tr w:rsidR="007E3FB6" w14:paraId="365A7B5A" w14:textId="77777777">
        <w:tc>
          <w:tcPr>
            <w:tcW w:w="4819" w:type="dxa"/>
          </w:tcPr>
          <w:p w14:paraId="44D0FF50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20DF6CB7" w14:textId="77777777" w:rsidR="007E3FB6" w:rsidRDefault="007E3FB6"/>
        </w:tc>
      </w:tr>
      <w:tr w:rsidR="007E3FB6" w14:paraId="2A9EB459" w14:textId="77777777">
        <w:tc>
          <w:tcPr>
            <w:tcW w:w="4819" w:type="dxa"/>
          </w:tcPr>
          <w:p w14:paraId="483B017D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1AB4F16D" w14:textId="77777777" w:rsidR="007E3FB6" w:rsidRDefault="007E3FB6"/>
        </w:tc>
      </w:tr>
      <w:tr w:rsidR="007E3FB6" w14:paraId="5A9C93E3" w14:textId="77777777">
        <w:tc>
          <w:tcPr>
            <w:tcW w:w="4819" w:type="dxa"/>
          </w:tcPr>
          <w:p w14:paraId="2579745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F70849F" w14:textId="77777777" w:rsidR="007E3FB6" w:rsidRDefault="002F150C">
            <w:r>
              <w:t xml:space="preserve">  </w:t>
            </w:r>
          </w:p>
        </w:tc>
      </w:tr>
      <w:tr w:rsidR="007E3FB6" w14:paraId="07DD5E81" w14:textId="77777777">
        <w:tc>
          <w:tcPr>
            <w:tcW w:w="4819" w:type="dxa"/>
          </w:tcPr>
          <w:p w14:paraId="43E25A49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DAE6ECC" w14:textId="77777777" w:rsidR="007E3FB6" w:rsidRDefault="002F150C">
            <w:r>
              <w:t xml:space="preserve">  </w:t>
            </w:r>
          </w:p>
        </w:tc>
      </w:tr>
      <w:tr w:rsidR="007E3FB6" w14:paraId="79989404" w14:textId="77777777">
        <w:tc>
          <w:tcPr>
            <w:tcW w:w="4819" w:type="dxa"/>
          </w:tcPr>
          <w:p w14:paraId="527F3EE6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769CD4B1" w14:textId="77777777" w:rsidR="007E3FB6" w:rsidRDefault="002F150C">
            <w:r>
              <w:t xml:space="preserve">  </w:t>
            </w:r>
          </w:p>
        </w:tc>
      </w:tr>
      <w:tr w:rsidR="007E3FB6" w14:paraId="161B359A" w14:textId="77777777">
        <w:tc>
          <w:tcPr>
            <w:tcW w:w="4819" w:type="dxa"/>
          </w:tcPr>
          <w:p w14:paraId="6D735842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7D0DD116" w14:textId="77777777" w:rsidR="007E3FB6" w:rsidRDefault="002F150C">
            <w:r>
              <w:t xml:space="preserve">  </w:t>
            </w:r>
          </w:p>
        </w:tc>
      </w:tr>
      <w:tr w:rsidR="007E3FB6" w14:paraId="5591C9BC" w14:textId="77777777">
        <w:tc>
          <w:tcPr>
            <w:tcW w:w="4819" w:type="dxa"/>
          </w:tcPr>
          <w:p w14:paraId="2CE40B1F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38B6440" w14:textId="77777777" w:rsidR="007E3FB6" w:rsidRDefault="002F150C">
            <w:r>
              <w:t xml:space="preserve">  </w:t>
            </w:r>
          </w:p>
        </w:tc>
      </w:tr>
    </w:tbl>
    <w:p w14:paraId="54F50D02" w14:textId="77777777" w:rsidR="007E3FB6" w:rsidRDefault="002F150C">
      <w:pPr>
        <w:pStyle w:val="Ttulo1"/>
      </w:pPr>
      <w:bookmarkStart w:id="160" w:name="_Toc174959989"/>
      <w:r>
        <w:t>autotunePolicies Type list SubType  Required false</w:t>
      </w:r>
      <w:bookmarkEnd w:id="160"/>
    </w:p>
    <w:p w14:paraId="5800EC27" w14:textId="77777777" w:rsidR="007E3FB6" w:rsidRDefault="002F150C">
      <w:pPr>
        <w:pStyle w:val="Ttulo1"/>
      </w:pPr>
      <w:bookmarkStart w:id="161" w:name="_Toc174959990"/>
      <w:r>
        <w:t>bootVolumeReplicas Type list SubType  Required false</w:t>
      </w:r>
      <w:bookmarkEnd w:id="161"/>
    </w:p>
    <w:p w14:paraId="3670799F" w14:textId="77777777" w:rsidR="007E3FB6" w:rsidRDefault="007E3FB6">
      <w:pPr>
        <w:spacing w:after="40"/>
        <w:jc w:val="both"/>
      </w:pPr>
    </w:p>
    <w:p w14:paraId="13F6A05B" w14:textId="77777777" w:rsidR="007E3FB6" w:rsidRDefault="002F150C">
      <w:pPr>
        <w:spacing w:after="40"/>
        <w:jc w:val="both"/>
      </w:pPr>
      <w:r>
        <w:t xml:space="preserve">    </w:t>
      </w:r>
    </w:p>
    <w:p w14:paraId="7772837E" w14:textId="77777777" w:rsidR="007E3FB6" w:rsidRDefault="007E3FB6">
      <w:pPr>
        <w:spacing w:after="40"/>
        <w:jc w:val="both"/>
      </w:pPr>
    </w:p>
    <w:p w14:paraId="7F2B8111" w14:textId="77777777" w:rsidR="007E3FB6" w:rsidRDefault="002F150C">
      <w:pPr>
        <w:pStyle w:val="Ttulo4"/>
      </w:pPr>
      <w:bookmarkStart w:id="162" w:name="_Toc174959991"/>
      <w:r>
        <w:t>oke-chqmgmifokq-nfe542w5fgq-skgqt576laa-1 (Boot Volume)</w:t>
      </w:r>
      <w:bookmarkEnd w:id="162"/>
    </w:p>
    <w:p w14:paraId="4303529A" w14:textId="77777777" w:rsidR="007E3FB6" w:rsidRDefault="007E3FB6">
      <w:pPr>
        <w:spacing w:after="40"/>
        <w:jc w:val="both"/>
      </w:pPr>
    </w:p>
    <w:p w14:paraId="7184A74C" w14:textId="77777777" w:rsidR="007E3FB6" w:rsidRDefault="007E3FB6">
      <w:pPr>
        <w:spacing w:after="40"/>
        <w:jc w:val="both"/>
      </w:pPr>
    </w:p>
    <w:p w14:paraId="09130826" w14:textId="77777777" w:rsidR="007E3FB6" w:rsidRDefault="007E3FB6">
      <w:pPr>
        <w:spacing w:after="40"/>
        <w:jc w:val="both"/>
      </w:pPr>
    </w:p>
    <w:p w14:paraId="3A2C3EE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86D714" w14:textId="77777777">
        <w:tc>
          <w:tcPr>
            <w:tcW w:w="4819" w:type="dxa"/>
            <w:shd w:val="clear" w:color="auto" w:fill="000000"/>
          </w:tcPr>
          <w:p w14:paraId="4E75ADA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393F76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C8F6A0" w14:textId="77777777">
        <w:tc>
          <w:tcPr>
            <w:tcW w:w="4819" w:type="dxa"/>
          </w:tcPr>
          <w:p w14:paraId="05F5D7A3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435E32A0" w14:textId="77777777" w:rsidR="007E3FB6" w:rsidRDefault="002F150C">
            <w:r>
              <w:t xml:space="preserve">  </w:t>
            </w:r>
          </w:p>
        </w:tc>
      </w:tr>
      <w:tr w:rsidR="007E3FB6" w14:paraId="4EE1758D" w14:textId="77777777">
        <w:tc>
          <w:tcPr>
            <w:tcW w:w="4819" w:type="dxa"/>
          </w:tcPr>
          <w:p w14:paraId="2BAA0B1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577C586" w14:textId="77777777" w:rsidR="007E3FB6" w:rsidRDefault="002F150C">
            <w:r>
              <w:t xml:space="preserve"> nymc:US-ASHBURN-AD-1 </w:t>
            </w:r>
          </w:p>
        </w:tc>
      </w:tr>
      <w:tr w:rsidR="007E3FB6" w14:paraId="2C2DF63B" w14:textId="77777777">
        <w:tc>
          <w:tcPr>
            <w:tcW w:w="4819" w:type="dxa"/>
          </w:tcPr>
          <w:p w14:paraId="3A679430" w14:textId="77777777" w:rsidR="007E3FB6" w:rsidRDefault="002F150C">
            <w:r>
              <w:lastRenderedPageBreak/>
              <w:t xml:space="preserve"> Boot Volume Replicas Deletion </w:t>
            </w:r>
          </w:p>
        </w:tc>
        <w:tc>
          <w:tcPr>
            <w:tcW w:w="4819" w:type="dxa"/>
          </w:tcPr>
          <w:p w14:paraId="32ACD9D8" w14:textId="77777777" w:rsidR="007E3FB6" w:rsidRDefault="007E3FB6"/>
        </w:tc>
      </w:tr>
      <w:tr w:rsidR="007E3FB6" w14:paraId="61C5B7C4" w14:textId="77777777">
        <w:tc>
          <w:tcPr>
            <w:tcW w:w="4819" w:type="dxa"/>
          </w:tcPr>
          <w:p w14:paraId="7A4C0933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209EC93" w14:textId="77777777" w:rsidR="007E3FB6" w:rsidRDefault="002F150C">
            <w:r>
              <w:t xml:space="preserve">  </w:t>
            </w:r>
          </w:p>
        </w:tc>
      </w:tr>
      <w:tr w:rsidR="007E3FB6" w14:paraId="3382A5AB" w14:textId="77777777">
        <w:tc>
          <w:tcPr>
            <w:tcW w:w="4819" w:type="dxa"/>
          </w:tcPr>
          <w:p w14:paraId="7927B76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03B435DA" w14:textId="77777777" w:rsidR="007E3FB6" w:rsidRDefault="002F150C">
            <w:r>
              <w:t xml:space="preserve">  </w:t>
            </w:r>
          </w:p>
        </w:tc>
      </w:tr>
      <w:tr w:rsidR="007E3FB6" w14:paraId="1715CA2F" w14:textId="77777777">
        <w:tc>
          <w:tcPr>
            <w:tcW w:w="4819" w:type="dxa"/>
          </w:tcPr>
          <w:p w14:paraId="361A50D0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2A9AFE2D" w14:textId="77777777" w:rsidR="007E3FB6" w:rsidRDefault="007E3FB6"/>
        </w:tc>
      </w:tr>
      <w:tr w:rsidR="007E3FB6" w14:paraId="50286C66" w14:textId="77777777">
        <w:tc>
          <w:tcPr>
            <w:tcW w:w="4819" w:type="dxa"/>
          </w:tcPr>
          <w:p w14:paraId="39FA2BA4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4D68FFC1" w14:textId="77777777" w:rsidR="007E3FB6" w:rsidRDefault="007E3FB6"/>
        </w:tc>
      </w:tr>
      <w:tr w:rsidR="007E3FB6" w14:paraId="01C851B2" w14:textId="77777777">
        <w:tc>
          <w:tcPr>
            <w:tcW w:w="4819" w:type="dxa"/>
          </w:tcPr>
          <w:p w14:paraId="39D3645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DBE1F6B" w14:textId="77777777" w:rsidR="007E3FB6" w:rsidRDefault="002F150C">
            <w:r>
              <w:t xml:space="preserve">  </w:t>
            </w:r>
          </w:p>
        </w:tc>
      </w:tr>
      <w:tr w:rsidR="007E3FB6" w14:paraId="4616FA0A" w14:textId="77777777">
        <w:tc>
          <w:tcPr>
            <w:tcW w:w="4819" w:type="dxa"/>
          </w:tcPr>
          <w:p w14:paraId="7CF2DD05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C161457" w14:textId="77777777" w:rsidR="007E3FB6" w:rsidRDefault="002F150C">
            <w:r>
              <w:t xml:space="preserve">  </w:t>
            </w:r>
          </w:p>
        </w:tc>
      </w:tr>
      <w:tr w:rsidR="007E3FB6" w14:paraId="57C23606" w14:textId="77777777">
        <w:tc>
          <w:tcPr>
            <w:tcW w:w="4819" w:type="dxa"/>
          </w:tcPr>
          <w:p w14:paraId="7A832074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138105A5" w14:textId="77777777" w:rsidR="007E3FB6" w:rsidRDefault="002F150C">
            <w:r>
              <w:t xml:space="preserve">  </w:t>
            </w:r>
          </w:p>
        </w:tc>
      </w:tr>
      <w:tr w:rsidR="007E3FB6" w14:paraId="5289F4FB" w14:textId="77777777">
        <w:tc>
          <w:tcPr>
            <w:tcW w:w="4819" w:type="dxa"/>
          </w:tcPr>
          <w:p w14:paraId="509F6F07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0F733A22" w14:textId="77777777" w:rsidR="007E3FB6" w:rsidRDefault="002F150C">
            <w:r>
              <w:t xml:space="preserve">  </w:t>
            </w:r>
          </w:p>
        </w:tc>
      </w:tr>
      <w:tr w:rsidR="007E3FB6" w14:paraId="6904FF65" w14:textId="77777777">
        <w:tc>
          <w:tcPr>
            <w:tcW w:w="4819" w:type="dxa"/>
          </w:tcPr>
          <w:p w14:paraId="118817BB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D030C8B" w14:textId="77777777" w:rsidR="007E3FB6" w:rsidRDefault="002F150C">
            <w:r>
              <w:t xml:space="preserve">  </w:t>
            </w:r>
          </w:p>
        </w:tc>
      </w:tr>
    </w:tbl>
    <w:p w14:paraId="7FC6A9CB" w14:textId="77777777" w:rsidR="007E3FB6" w:rsidRDefault="002F150C">
      <w:pPr>
        <w:pStyle w:val="Ttulo1"/>
      </w:pPr>
      <w:bookmarkStart w:id="163" w:name="_Toc174959992"/>
      <w:r>
        <w:t>autotunePolicies Type list SubType  Required false</w:t>
      </w:r>
      <w:bookmarkEnd w:id="163"/>
    </w:p>
    <w:p w14:paraId="036CC45D" w14:textId="77777777" w:rsidR="007E3FB6" w:rsidRDefault="002F150C">
      <w:pPr>
        <w:pStyle w:val="Ttulo1"/>
      </w:pPr>
      <w:bookmarkStart w:id="164" w:name="_Toc174959993"/>
      <w:r>
        <w:t>bootVolumeReplicas Type list SubType  Required false</w:t>
      </w:r>
      <w:bookmarkEnd w:id="164"/>
    </w:p>
    <w:p w14:paraId="7EB5E1BF" w14:textId="77777777" w:rsidR="007E3FB6" w:rsidRDefault="007E3FB6">
      <w:pPr>
        <w:spacing w:after="40"/>
        <w:jc w:val="both"/>
      </w:pPr>
    </w:p>
    <w:p w14:paraId="22A264E8" w14:textId="77777777" w:rsidR="007E3FB6" w:rsidRDefault="002F150C">
      <w:pPr>
        <w:spacing w:after="40"/>
        <w:jc w:val="both"/>
      </w:pPr>
      <w:r>
        <w:t xml:space="preserve">    </w:t>
      </w:r>
    </w:p>
    <w:p w14:paraId="4B05F052" w14:textId="77777777" w:rsidR="007E3FB6" w:rsidRDefault="007E3FB6">
      <w:pPr>
        <w:spacing w:after="40"/>
        <w:jc w:val="both"/>
      </w:pPr>
    </w:p>
    <w:p w14:paraId="3DE1640A" w14:textId="77777777" w:rsidR="007E3FB6" w:rsidRDefault="002F150C">
      <w:pPr>
        <w:pStyle w:val="Ttulo4"/>
      </w:pPr>
      <w:bookmarkStart w:id="165" w:name="_Toc174959994"/>
      <w:r>
        <w:t>oke-chqmgmifokq-nfe542w5fgq-skgqt576laa-2 (Boot Volume)</w:t>
      </w:r>
      <w:bookmarkEnd w:id="165"/>
    </w:p>
    <w:p w14:paraId="0AC79CD7" w14:textId="77777777" w:rsidR="007E3FB6" w:rsidRDefault="007E3FB6">
      <w:pPr>
        <w:spacing w:after="40"/>
        <w:jc w:val="both"/>
      </w:pPr>
    </w:p>
    <w:p w14:paraId="26D8A957" w14:textId="77777777" w:rsidR="007E3FB6" w:rsidRDefault="007E3FB6">
      <w:pPr>
        <w:spacing w:after="40"/>
        <w:jc w:val="both"/>
      </w:pPr>
    </w:p>
    <w:p w14:paraId="60E54226" w14:textId="77777777" w:rsidR="007E3FB6" w:rsidRDefault="007E3FB6">
      <w:pPr>
        <w:spacing w:after="40"/>
        <w:jc w:val="both"/>
      </w:pPr>
    </w:p>
    <w:p w14:paraId="562799F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23A6C6" w14:textId="77777777">
        <w:tc>
          <w:tcPr>
            <w:tcW w:w="4819" w:type="dxa"/>
            <w:shd w:val="clear" w:color="auto" w:fill="000000"/>
          </w:tcPr>
          <w:p w14:paraId="4849D9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2C64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F58F37" w14:textId="77777777">
        <w:tc>
          <w:tcPr>
            <w:tcW w:w="4819" w:type="dxa"/>
          </w:tcPr>
          <w:p w14:paraId="60C1CA67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057EAE68" w14:textId="77777777" w:rsidR="007E3FB6" w:rsidRDefault="002F150C">
            <w:r>
              <w:t xml:space="preserve">  </w:t>
            </w:r>
          </w:p>
        </w:tc>
      </w:tr>
      <w:tr w:rsidR="007E3FB6" w14:paraId="63490314" w14:textId="77777777">
        <w:tc>
          <w:tcPr>
            <w:tcW w:w="4819" w:type="dxa"/>
          </w:tcPr>
          <w:p w14:paraId="52841D1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15D4C68" w14:textId="77777777" w:rsidR="007E3FB6" w:rsidRDefault="002F150C">
            <w:r>
              <w:t xml:space="preserve"> nymc:US-ASHBURN-AD-1 </w:t>
            </w:r>
          </w:p>
        </w:tc>
      </w:tr>
      <w:tr w:rsidR="007E3FB6" w14:paraId="67BFF697" w14:textId="77777777">
        <w:tc>
          <w:tcPr>
            <w:tcW w:w="4819" w:type="dxa"/>
          </w:tcPr>
          <w:p w14:paraId="0307F32E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6308E82D" w14:textId="77777777" w:rsidR="007E3FB6" w:rsidRDefault="007E3FB6"/>
        </w:tc>
      </w:tr>
      <w:tr w:rsidR="007E3FB6" w14:paraId="6434C599" w14:textId="77777777">
        <w:tc>
          <w:tcPr>
            <w:tcW w:w="4819" w:type="dxa"/>
          </w:tcPr>
          <w:p w14:paraId="4A63F372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77F282A" w14:textId="77777777" w:rsidR="007E3FB6" w:rsidRDefault="002F150C">
            <w:r>
              <w:t xml:space="preserve">  </w:t>
            </w:r>
          </w:p>
        </w:tc>
      </w:tr>
      <w:tr w:rsidR="007E3FB6" w14:paraId="5D126B2C" w14:textId="77777777">
        <w:tc>
          <w:tcPr>
            <w:tcW w:w="4819" w:type="dxa"/>
          </w:tcPr>
          <w:p w14:paraId="578D5F9D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6599EC7D" w14:textId="77777777" w:rsidR="007E3FB6" w:rsidRDefault="002F150C">
            <w:r>
              <w:t xml:space="preserve">  </w:t>
            </w:r>
          </w:p>
        </w:tc>
      </w:tr>
      <w:tr w:rsidR="007E3FB6" w14:paraId="63E73801" w14:textId="77777777">
        <w:tc>
          <w:tcPr>
            <w:tcW w:w="4819" w:type="dxa"/>
          </w:tcPr>
          <w:p w14:paraId="26A6692D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591DB64B" w14:textId="77777777" w:rsidR="007E3FB6" w:rsidRDefault="007E3FB6"/>
        </w:tc>
      </w:tr>
      <w:tr w:rsidR="007E3FB6" w14:paraId="34ECACF0" w14:textId="77777777">
        <w:tc>
          <w:tcPr>
            <w:tcW w:w="4819" w:type="dxa"/>
          </w:tcPr>
          <w:p w14:paraId="385C799F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4EB29AE2" w14:textId="77777777" w:rsidR="007E3FB6" w:rsidRDefault="007E3FB6"/>
        </w:tc>
      </w:tr>
      <w:tr w:rsidR="007E3FB6" w14:paraId="25205D7F" w14:textId="77777777">
        <w:tc>
          <w:tcPr>
            <w:tcW w:w="4819" w:type="dxa"/>
          </w:tcPr>
          <w:p w14:paraId="76B34F0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7EC73B9" w14:textId="77777777" w:rsidR="007E3FB6" w:rsidRDefault="002F150C">
            <w:r>
              <w:t xml:space="preserve">  </w:t>
            </w:r>
          </w:p>
        </w:tc>
      </w:tr>
      <w:tr w:rsidR="007E3FB6" w14:paraId="35C2C72A" w14:textId="77777777">
        <w:tc>
          <w:tcPr>
            <w:tcW w:w="4819" w:type="dxa"/>
          </w:tcPr>
          <w:p w14:paraId="65AF8A15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1A512345" w14:textId="77777777" w:rsidR="007E3FB6" w:rsidRDefault="002F150C">
            <w:r>
              <w:t xml:space="preserve">  </w:t>
            </w:r>
          </w:p>
        </w:tc>
      </w:tr>
      <w:tr w:rsidR="007E3FB6" w14:paraId="0B1C1A87" w14:textId="77777777">
        <w:tc>
          <w:tcPr>
            <w:tcW w:w="4819" w:type="dxa"/>
          </w:tcPr>
          <w:p w14:paraId="0C5F5979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0F827D0" w14:textId="77777777" w:rsidR="007E3FB6" w:rsidRDefault="002F150C">
            <w:r>
              <w:t xml:space="preserve">  </w:t>
            </w:r>
          </w:p>
        </w:tc>
      </w:tr>
      <w:tr w:rsidR="007E3FB6" w14:paraId="09642A68" w14:textId="77777777">
        <w:tc>
          <w:tcPr>
            <w:tcW w:w="4819" w:type="dxa"/>
          </w:tcPr>
          <w:p w14:paraId="503256DA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363AD0AC" w14:textId="77777777" w:rsidR="007E3FB6" w:rsidRDefault="002F150C">
            <w:r>
              <w:t xml:space="preserve">  </w:t>
            </w:r>
          </w:p>
        </w:tc>
      </w:tr>
      <w:tr w:rsidR="007E3FB6" w14:paraId="7EBF4533" w14:textId="77777777">
        <w:tc>
          <w:tcPr>
            <w:tcW w:w="4819" w:type="dxa"/>
          </w:tcPr>
          <w:p w14:paraId="62BB9C0A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25E17AE" w14:textId="77777777" w:rsidR="007E3FB6" w:rsidRDefault="002F150C">
            <w:r>
              <w:t xml:space="preserve">  </w:t>
            </w:r>
          </w:p>
        </w:tc>
      </w:tr>
    </w:tbl>
    <w:p w14:paraId="0ACEB150" w14:textId="77777777" w:rsidR="007E3FB6" w:rsidRDefault="002F150C">
      <w:pPr>
        <w:pStyle w:val="Ttulo1"/>
      </w:pPr>
      <w:bookmarkStart w:id="166" w:name="_Toc174959995"/>
      <w:r>
        <w:t>autotunePolicies Type list SubType  Required false</w:t>
      </w:r>
      <w:bookmarkEnd w:id="166"/>
    </w:p>
    <w:p w14:paraId="3675003D" w14:textId="77777777" w:rsidR="007E3FB6" w:rsidRDefault="002F150C">
      <w:pPr>
        <w:pStyle w:val="Ttulo1"/>
      </w:pPr>
      <w:bookmarkStart w:id="167" w:name="_Toc174959996"/>
      <w:r>
        <w:t>bootVolumeReplicas Type list SubType  Required false</w:t>
      </w:r>
      <w:bookmarkEnd w:id="167"/>
    </w:p>
    <w:p w14:paraId="4196E426" w14:textId="77777777" w:rsidR="007E3FB6" w:rsidRDefault="007E3FB6">
      <w:pPr>
        <w:spacing w:after="40"/>
        <w:jc w:val="both"/>
      </w:pPr>
    </w:p>
    <w:p w14:paraId="54BB644A" w14:textId="77777777" w:rsidR="007E3FB6" w:rsidRDefault="002F150C">
      <w:pPr>
        <w:spacing w:after="40"/>
        <w:jc w:val="both"/>
      </w:pPr>
      <w:r>
        <w:t xml:space="preserve">    </w:t>
      </w:r>
    </w:p>
    <w:p w14:paraId="34034699" w14:textId="77777777" w:rsidR="007E3FB6" w:rsidRDefault="007E3FB6">
      <w:pPr>
        <w:spacing w:after="40"/>
        <w:jc w:val="both"/>
      </w:pPr>
    </w:p>
    <w:p w14:paraId="7CB81BA4" w14:textId="77777777" w:rsidR="007E3FB6" w:rsidRDefault="002F150C">
      <w:pPr>
        <w:pStyle w:val="Ttulo4"/>
      </w:pPr>
      <w:bookmarkStart w:id="168" w:name="_Toc174959997"/>
      <w:r>
        <w:t>oke-chqmgmifokq-nfe542w5fgq-skgqt576laa-3 (Boot Volume)</w:t>
      </w:r>
      <w:bookmarkEnd w:id="168"/>
    </w:p>
    <w:p w14:paraId="3E096E65" w14:textId="77777777" w:rsidR="007E3FB6" w:rsidRDefault="007E3FB6">
      <w:pPr>
        <w:spacing w:after="40"/>
        <w:jc w:val="both"/>
      </w:pPr>
    </w:p>
    <w:p w14:paraId="0ADCF070" w14:textId="77777777" w:rsidR="007E3FB6" w:rsidRDefault="007E3FB6">
      <w:pPr>
        <w:spacing w:after="40"/>
        <w:jc w:val="both"/>
      </w:pPr>
    </w:p>
    <w:p w14:paraId="5900A0B3" w14:textId="77777777" w:rsidR="007E3FB6" w:rsidRDefault="007E3FB6">
      <w:pPr>
        <w:spacing w:after="40"/>
        <w:jc w:val="both"/>
      </w:pPr>
    </w:p>
    <w:p w14:paraId="0821CCB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3450B88" w14:textId="77777777">
        <w:tc>
          <w:tcPr>
            <w:tcW w:w="4819" w:type="dxa"/>
            <w:shd w:val="clear" w:color="auto" w:fill="000000"/>
          </w:tcPr>
          <w:p w14:paraId="13B7729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B3796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B4DBD66" w14:textId="77777777">
        <w:tc>
          <w:tcPr>
            <w:tcW w:w="4819" w:type="dxa"/>
          </w:tcPr>
          <w:p w14:paraId="2AD8335A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4336E075" w14:textId="77777777" w:rsidR="007E3FB6" w:rsidRDefault="002F150C">
            <w:r>
              <w:t xml:space="preserve">  </w:t>
            </w:r>
          </w:p>
        </w:tc>
      </w:tr>
      <w:tr w:rsidR="007E3FB6" w14:paraId="636219EF" w14:textId="77777777">
        <w:tc>
          <w:tcPr>
            <w:tcW w:w="4819" w:type="dxa"/>
          </w:tcPr>
          <w:p w14:paraId="6067C42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7DDCF30" w14:textId="77777777" w:rsidR="007E3FB6" w:rsidRDefault="002F150C">
            <w:r>
              <w:t xml:space="preserve"> nymc:US-ASHBURN-AD-1 </w:t>
            </w:r>
          </w:p>
        </w:tc>
      </w:tr>
      <w:tr w:rsidR="007E3FB6" w14:paraId="70B0F8A4" w14:textId="77777777">
        <w:tc>
          <w:tcPr>
            <w:tcW w:w="4819" w:type="dxa"/>
          </w:tcPr>
          <w:p w14:paraId="4589DA30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548440A6" w14:textId="77777777" w:rsidR="007E3FB6" w:rsidRDefault="007E3FB6"/>
        </w:tc>
      </w:tr>
      <w:tr w:rsidR="007E3FB6" w14:paraId="739D8202" w14:textId="77777777">
        <w:tc>
          <w:tcPr>
            <w:tcW w:w="4819" w:type="dxa"/>
          </w:tcPr>
          <w:p w14:paraId="503FB1B3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690FF43" w14:textId="77777777" w:rsidR="007E3FB6" w:rsidRDefault="002F150C">
            <w:r>
              <w:t xml:space="preserve">  </w:t>
            </w:r>
          </w:p>
        </w:tc>
      </w:tr>
      <w:tr w:rsidR="007E3FB6" w14:paraId="59381174" w14:textId="77777777">
        <w:tc>
          <w:tcPr>
            <w:tcW w:w="4819" w:type="dxa"/>
          </w:tcPr>
          <w:p w14:paraId="7C916A4E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71A81B9C" w14:textId="77777777" w:rsidR="007E3FB6" w:rsidRDefault="002F150C">
            <w:r>
              <w:t xml:space="preserve">  </w:t>
            </w:r>
          </w:p>
        </w:tc>
      </w:tr>
      <w:tr w:rsidR="007E3FB6" w14:paraId="228C628B" w14:textId="77777777">
        <w:tc>
          <w:tcPr>
            <w:tcW w:w="4819" w:type="dxa"/>
          </w:tcPr>
          <w:p w14:paraId="57026AA1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12C17403" w14:textId="77777777" w:rsidR="007E3FB6" w:rsidRDefault="007E3FB6"/>
        </w:tc>
      </w:tr>
      <w:tr w:rsidR="007E3FB6" w14:paraId="7E133964" w14:textId="77777777">
        <w:tc>
          <w:tcPr>
            <w:tcW w:w="4819" w:type="dxa"/>
          </w:tcPr>
          <w:p w14:paraId="7EAD44F6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583B82BC" w14:textId="77777777" w:rsidR="007E3FB6" w:rsidRDefault="007E3FB6"/>
        </w:tc>
      </w:tr>
      <w:tr w:rsidR="007E3FB6" w14:paraId="2EADA209" w14:textId="77777777">
        <w:tc>
          <w:tcPr>
            <w:tcW w:w="4819" w:type="dxa"/>
          </w:tcPr>
          <w:p w14:paraId="428D9C07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DA78532" w14:textId="77777777" w:rsidR="007E3FB6" w:rsidRDefault="002F150C">
            <w:r>
              <w:t xml:space="preserve">  </w:t>
            </w:r>
          </w:p>
        </w:tc>
      </w:tr>
      <w:tr w:rsidR="007E3FB6" w14:paraId="10B42DC4" w14:textId="77777777">
        <w:tc>
          <w:tcPr>
            <w:tcW w:w="4819" w:type="dxa"/>
          </w:tcPr>
          <w:p w14:paraId="562E091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F1E83D4" w14:textId="77777777" w:rsidR="007E3FB6" w:rsidRDefault="002F150C">
            <w:r>
              <w:t xml:space="preserve">  </w:t>
            </w:r>
          </w:p>
        </w:tc>
      </w:tr>
      <w:tr w:rsidR="007E3FB6" w14:paraId="37148B0E" w14:textId="77777777">
        <w:tc>
          <w:tcPr>
            <w:tcW w:w="4819" w:type="dxa"/>
          </w:tcPr>
          <w:p w14:paraId="6B4C7232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6EC5D8A1" w14:textId="77777777" w:rsidR="007E3FB6" w:rsidRDefault="002F150C">
            <w:r>
              <w:t xml:space="preserve">  </w:t>
            </w:r>
          </w:p>
        </w:tc>
      </w:tr>
      <w:tr w:rsidR="007E3FB6" w14:paraId="3CC6E40B" w14:textId="77777777">
        <w:tc>
          <w:tcPr>
            <w:tcW w:w="4819" w:type="dxa"/>
          </w:tcPr>
          <w:p w14:paraId="2A276796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44BDB49E" w14:textId="77777777" w:rsidR="007E3FB6" w:rsidRDefault="002F150C">
            <w:r>
              <w:t xml:space="preserve">  </w:t>
            </w:r>
          </w:p>
        </w:tc>
      </w:tr>
      <w:tr w:rsidR="007E3FB6" w14:paraId="70806853" w14:textId="77777777">
        <w:tc>
          <w:tcPr>
            <w:tcW w:w="4819" w:type="dxa"/>
          </w:tcPr>
          <w:p w14:paraId="35276140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2CA9344" w14:textId="77777777" w:rsidR="007E3FB6" w:rsidRDefault="002F150C">
            <w:r>
              <w:t xml:space="preserve">  </w:t>
            </w:r>
          </w:p>
        </w:tc>
      </w:tr>
    </w:tbl>
    <w:p w14:paraId="092F2314" w14:textId="77777777" w:rsidR="007E3FB6" w:rsidRDefault="002F150C">
      <w:pPr>
        <w:pStyle w:val="Ttulo1"/>
      </w:pPr>
      <w:bookmarkStart w:id="169" w:name="_Toc174959998"/>
      <w:r>
        <w:t>autotunePolicies Type list SubType  Required false</w:t>
      </w:r>
      <w:bookmarkEnd w:id="169"/>
    </w:p>
    <w:p w14:paraId="70617188" w14:textId="77777777" w:rsidR="007E3FB6" w:rsidRDefault="002F150C">
      <w:pPr>
        <w:pStyle w:val="Ttulo1"/>
      </w:pPr>
      <w:bookmarkStart w:id="170" w:name="_Toc174959999"/>
      <w:r>
        <w:t>bootVolumeReplicas Type list SubType  Required false</w:t>
      </w:r>
      <w:bookmarkEnd w:id="170"/>
    </w:p>
    <w:p w14:paraId="654D623E" w14:textId="77777777" w:rsidR="007E3FB6" w:rsidRDefault="007E3FB6">
      <w:pPr>
        <w:spacing w:after="40"/>
        <w:jc w:val="both"/>
      </w:pPr>
    </w:p>
    <w:p w14:paraId="64BEDDD5" w14:textId="77777777" w:rsidR="007E3FB6" w:rsidRDefault="002F150C">
      <w:pPr>
        <w:spacing w:after="40"/>
        <w:jc w:val="both"/>
      </w:pPr>
      <w:r>
        <w:t xml:space="preserve">    </w:t>
      </w:r>
    </w:p>
    <w:p w14:paraId="09511125" w14:textId="77777777" w:rsidR="007E3FB6" w:rsidRDefault="007E3FB6">
      <w:pPr>
        <w:spacing w:after="40"/>
        <w:jc w:val="both"/>
      </w:pPr>
    </w:p>
    <w:p w14:paraId="060B66FA" w14:textId="77777777" w:rsidR="007E3FB6" w:rsidRDefault="002F150C">
      <w:pPr>
        <w:pStyle w:val="Ttulo4"/>
      </w:pPr>
      <w:bookmarkStart w:id="171" w:name="_Toc174960000"/>
      <w:r>
        <w:t>oke-chqmgmifokq-nfe542w5fgq-skgqt576laa-4 (Boot Volume)</w:t>
      </w:r>
      <w:bookmarkEnd w:id="171"/>
    </w:p>
    <w:p w14:paraId="7E7A3093" w14:textId="77777777" w:rsidR="007E3FB6" w:rsidRDefault="007E3FB6">
      <w:pPr>
        <w:spacing w:after="40"/>
        <w:jc w:val="both"/>
      </w:pPr>
    </w:p>
    <w:p w14:paraId="30A67A9A" w14:textId="77777777" w:rsidR="007E3FB6" w:rsidRDefault="007E3FB6">
      <w:pPr>
        <w:spacing w:after="40"/>
        <w:jc w:val="both"/>
      </w:pPr>
    </w:p>
    <w:p w14:paraId="7DBA41E1" w14:textId="77777777" w:rsidR="007E3FB6" w:rsidRDefault="007E3FB6">
      <w:pPr>
        <w:spacing w:after="40"/>
        <w:jc w:val="both"/>
      </w:pPr>
    </w:p>
    <w:p w14:paraId="6D7E501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D382C9" w14:textId="77777777">
        <w:tc>
          <w:tcPr>
            <w:tcW w:w="4819" w:type="dxa"/>
            <w:shd w:val="clear" w:color="auto" w:fill="000000"/>
          </w:tcPr>
          <w:p w14:paraId="21D29BC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AF080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8AC264" w14:textId="77777777">
        <w:tc>
          <w:tcPr>
            <w:tcW w:w="4819" w:type="dxa"/>
          </w:tcPr>
          <w:p w14:paraId="4D4CF9C3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1D169625" w14:textId="77777777" w:rsidR="007E3FB6" w:rsidRDefault="002F150C">
            <w:r>
              <w:t xml:space="preserve">  </w:t>
            </w:r>
          </w:p>
        </w:tc>
      </w:tr>
      <w:tr w:rsidR="007E3FB6" w14:paraId="04EE62FF" w14:textId="77777777">
        <w:tc>
          <w:tcPr>
            <w:tcW w:w="4819" w:type="dxa"/>
          </w:tcPr>
          <w:p w14:paraId="14502B9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2A59267" w14:textId="77777777" w:rsidR="007E3FB6" w:rsidRDefault="002F150C">
            <w:r>
              <w:t xml:space="preserve"> nymc:US-ASHBURN-AD-1 </w:t>
            </w:r>
          </w:p>
        </w:tc>
      </w:tr>
      <w:tr w:rsidR="007E3FB6" w14:paraId="0BE03679" w14:textId="77777777">
        <w:tc>
          <w:tcPr>
            <w:tcW w:w="4819" w:type="dxa"/>
          </w:tcPr>
          <w:p w14:paraId="4858817D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066C82BD" w14:textId="77777777" w:rsidR="007E3FB6" w:rsidRDefault="007E3FB6"/>
        </w:tc>
      </w:tr>
      <w:tr w:rsidR="007E3FB6" w14:paraId="1B0E6A21" w14:textId="77777777">
        <w:tc>
          <w:tcPr>
            <w:tcW w:w="4819" w:type="dxa"/>
          </w:tcPr>
          <w:p w14:paraId="33968112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FE26376" w14:textId="77777777" w:rsidR="007E3FB6" w:rsidRDefault="002F150C">
            <w:r>
              <w:t xml:space="preserve">  </w:t>
            </w:r>
          </w:p>
        </w:tc>
      </w:tr>
      <w:tr w:rsidR="007E3FB6" w14:paraId="398FE7BD" w14:textId="77777777">
        <w:tc>
          <w:tcPr>
            <w:tcW w:w="4819" w:type="dxa"/>
          </w:tcPr>
          <w:p w14:paraId="130A39AD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0A53527B" w14:textId="77777777" w:rsidR="007E3FB6" w:rsidRDefault="002F150C">
            <w:r>
              <w:t xml:space="preserve">  </w:t>
            </w:r>
          </w:p>
        </w:tc>
      </w:tr>
      <w:tr w:rsidR="007E3FB6" w14:paraId="35B16470" w14:textId="77777777">
        <w:tc>
          <w:tcPr>
            <w:tcW w:w="4819" w:type="dxa"/>
          </w:tcPr>
          <w:p w14:paraId="60BA1A32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5E8BD684" w14:textId="77777777" w:rsidR="007E3FB6" w:rsidRDefault="007E3FB6"/>
        </w:tc>
      </w:tr>
      <w:tr w:rsidR="007E3FB6" w14:paraId="3A471F36" w14:textId="77777777">
        <w:tc>
          <w:tcPr>
            <w:tcW w:w="4819" w:type="dxa"/>
          </w:tcPr>
          <w:p w14:paraId="7166F866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1654477C" w14:textId="77777777" w:rsidR="007E3FB6" w:rsidRDefault="007E3FB6"/>
        </w:tc>
      </w:tr>
      <w:tr w:rsidR="007E3FB6" w14:paraId="62C42CD9" w14:textId="77777777">
        <w:tc>
          <w:tcPr>
            <w:tcW w:w="4819" w:type="dxa"/>
          </w:tcPr>
          <w:p w14:paraId="5585392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2EF5607" w14:textId="77777777" w:rsidR="007E3FB6" w:rsidRDefault="002F150C">
            <w:r>
              <w:t xml:space="preserve">  </w:t>
            </w:r>
          </w:p>
        </w:tc>
      </w:tr>
      <w:tr w:rsidR="007E3FB6" w14:paraId="09E3E86E" w14:textId="77777777">
        <w:tc>
          <w:tcPr>
            <w:tcW w:w="4819" w:type="dxa"/>
          </w:tcPr>
          <w:p w14:paraId="1AF966AA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6CE43576" w14:textId="77777777" w:rsidR="007E3FB6" w:rsidRDefault="002F150C">
            <w:r>
              <w:t xml:space="preserve">  </w:t>
            </w:r>
          </w:p>
        </w:tc>
      </w:tr>
      <w:tr w:rsidR="007E3FB6" w14:paraId="6FE37128" w14:textId="77777777">
        <w:tc>
          <w:tcPr>
            <w:tcW w:w="4819" w:type="dxa"/>
          </w:tcPr>
          <w:p w14:paraId="0758817B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696C0407" w14:textId="77777777" w:rsidR="007E3FB6" w:rsidRDefault="002F150C">
            <w:r>
              <w:t xml:space="preserve">  </w:t>
            </w:r>
          </w:p>
        </w:tc>
      </w:tr>
      <w:tr w:rsidR="007E3FB6" w14:paraId="25A58CE6" w14:textId="77777777">
        <w:tc>
          <w:tcPr>
            <w:tcW w:w="4819" w:type="dxa"/>
          </w:tcPr>
          <w:p w14:paraId="03790BF6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55CC9CBB" w14:textId="77777777" w:rsidR="007E3FB6" w:rsidRDefault="002F150C">
            <w:r>
              <w:t xml:space="preserve">  </w:t>
            </w:r>
          </w:p>
        </w:tc>
      </w:tr>
      <w:tr w:rsidR="007E3FB6" w14:paraId="15465983" w14:textId="77777777">
        <w:tc>
          <w:tcPr>
            <w:tcW w:w="4819" w:type="dxa"/>
          </w:tcPr>
          <w:p w14:paraId="5B1B1AA9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9DAADB2" w14:textId="77777777" w:rsidR="007E3FB6" w:rsidRDefault="002F150C">
            <w:r>
              <w:t xml:space="preserve">  </w:t>
            </w:r>
          </w:p>
        </w:tc>
      </w:tr>
    </w:tbl>
    <w:p w14:paraId="46E4B3E2" w14:textId="77777777" w:rsidR="007E3FB6" w:rsidRDefault="002F150C">
      <w:pPr>
        <w:pStyle w:val="Ttulo1"/>
      </w:pPr>
      <w:bookmarkStart w:id="172" w:name="_Toc174960001"/>
      <w:r>
        <w:t>autotunePolicies Type list SubType  Required false</w:t>
      </w:r>
      <w:bookmarkEnd w:id="172"/>
    </w:p>
    <w:p w14:paraId="4ED5AEE8" w14:textId="77777777" w:rsidR="007E3FB6" w:rsidRDefault="002F150C">
      <w:pPr>
        <w:pStyle w:val="Ttulo1"/>
      </w:pPr>
      <w:bookmarkStart w:id="173" w:name="_Toc174960002"/>
      <w:r>
        <w:t>bootVolumeReplicas Type list SubType  Required false</w:t>
      </w:r>
      <w:bookmarkEnd w:id="173"/>
    </w:p>
    <w:p w14:paraId="76A3D0E5" w14:textId="77777777" w:rsidR="007E3FB6" w:rsidRDefault="007E3FB6">
      <w:pPr>
        <w:spacing w:after="40"/>
        <w:jc w:val="both"/>
      </w:pPr>
    </w:p>
    <w:p w14:paraId="0591E080" w14:textId="77777777" w:rsidR="007E3FB6" w:rsidRDefault="002F150C">
      <w:pPr>
        <w:spacing w:after="40"/>
        <w:jc w:val="both"/>
      </w:pPr>
      <w:r>
        <w:t xml:space="preserve">    </w:t>
      </w:r>
    </w:p>
    <w:p w14:paraId="485E32FD" w14:textId="77777777" w:rsidR="007E3FB6" w:rsidRDefault="007E3FB6">
      <w:pPr>
        <w:spacing w:after="40"/>
        <w:jc w:val="both"/>
      </w:pPr>
    </w:p>
    <w:p w14:paraId="60D6FF5B" w14:textId="77777777" w:rsidR="007E3FB6" w:rsidRDefault="002F150C">
      <w:pPr>
        <w:pStyle w:val="Ttulo4"/>
      </w:pPr>
      <w:bookmarkStart w:id="174" w:name="_Toc174960003"/>
      <w:r>
        <w:t>oke-chqmgmifokq-nfe542w5fgq-skgqt576laa-9 (Boot Volume)</w:t>
      </w:r>
      <w:bookmarkEnd w:id="174"/>
    </w:p>
    <w:p w14:paraId="330F3208" w14:textId="77777777" w:rsidR="007E3FB6" w:rsidRDefault="007E3FB6">
      <w:pPr>
        <w:spacing w:after="40"/>
        <w:jc w:val="both"/>
      </w:pPr>
    </w:p>
    <w:p w14:paraId="68FF2CED" w14:textId="77777777" w:rsidR="007E3FB6" w:rsidRDefault="007E3FB6">
      <w:pPr>
        <w:spacing w:after="40"/>
        <w:jc w:val="both"/>
      </w:pPr>
    </w:p>
    <w:p w14:paraId="206B8001" w14:textId="77777777" w:rsidR="007E3FB6" w:rsidRDefault="007E3FB6">
      <w:pPr>
        <w:spacing w:after="40"/>
        <w:jc w:val="both"/>
      </w:pPr>
    </w:p>
    <w:p w14:paraId="571A5C2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53AB16" w14:textId="77777777">
        <w:tc>
          <w:tcPr>
            <w:tcW w:w="4819" w:type="dxa"/>
            <w:shd w:val="clear" w:color="auto" w:fill="000000"/>
          </w:tcPr>
          <w:p w14:paraId="294E7AC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C8A44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9AC31A" w14:textId="77777777">
        <w:tc>
          <w:tcPr>
            <w:tcW w:w="4819" w:type="dxa"/>
          </w:tcPr>
          <w:p w14:paraId="72D73CA9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463F1F26" w14:textId="77777777" w:rsidR="007E3FB6" w:rsidRDefault="002F150C">
            <w:r>
              <w:t xml:space="preserve">  </w:t>
            </w:r>
          </w:p>
        </w:tc>
      </w:tr>
      <w:tr w:rsidR="007E3FB6" w14:paraId="52BAED99" w14:textId="77777777">
        <w:tc>
          <w:tcPr>
            <w:tcW w:w="4819" w:type="dxa"/>
          </w:tcPr>
          <w:p w14:paraId="123BB58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7AFEA44" w14:textId="77777777" w:rsidR="007E3FB6" w:rsidRDefault="002F150C">
            <w:r>
              <w:t xml:space="preserve"> nymc:US-ASHBURN-AD-1 </w:t>
            </w:r>
          </w:p>
        </w:tc>
      </w:tr>
      <w:tr w:rsidR="007E3FB6" w14:paraId="1E14AE93" w14:textId="77777777">
        <w:tc>
          <w:tcPr>
            <w:tcW w:w="4819" w:type="dxa"/>
          </w:tcPr>
          <w:p w14:paraId="6839D794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0E10302C" w14:textId="77777777" w:rsidR="007E3FB6" w:rsidRDefault="007E3FB6"/>
        </w:tc>
      </w:tr>
      <w:tr w:rsidR="007E3FB6" w14:paraId="72053207" w14:textId="77777777">
        <w:tc>
          <w:tcPr>
            <w:tcW w:w="4819" w:type="dxa"/>
          </w:tcPr>
          <w:p w14:paraId="1A7A05C9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63CB554" w14:textId="77777777" w:rsidR="007E3FB6" w:rsidRDefault="002F150C">
            <w:r>
              <w:t xml:space="preserve">  </w:t>
            </w:r>
          </w:p>
        </w:tc>
      </w:tr>
      <w:tr w:rsidR="007E3FB6" w14:paraId="2E88FC13" w14:textId="77777777">
        <w:tc>
          <w:tcPr>
            <w:tcW w:w="4819" w:type="dxa"/>
          </w:tcPr>
          <w:p w14:paraId="4C5D2091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2BB7356A" w14:textId="77777777" w:rsidR="007E3FB6" w:rsidRDefault="002F150C">
            <w:r>
              <w:t xml:space="preserve">  </w:t>
            </w:r>
          </w:p>
        </w:tc>
      </w:tr>
      <w:tr w:rsidR="007E3FB6" w14:paraId="091162E5" w14:textId="77777777">
        <w:tc>
          <w:tcPr>
            <w:tcW w:w="4819" w:type="dxa"/>
          </w:tcPr>
          <w:p w14:paraId="583B3334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7228249C" w14:textId="77777777" w:rsidR="007E3FB6" w:rsidRDefault="007E3FB6"/>
        </w:tc>
      </w:tr>
      <w:tr w:rsidR="007E3FB6" w14:paraId="522EBD5A" w14:textId="77777777">
        <w:tc>
          <w:tcPr>
            <w:tcW w:w="4819" w:type="dxa"/>
          </w:tcPr>
          <w:p w14:paraId="7B0BA628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08F24ADD" w14:textId="77777777" w:rsidR="007E3FB6" w:rsidRDefault="007E3FB6"/>
        </w:tc>
      </w:tr>
      <w:tr w:rsidR="007E3FB6" w14:paraId="6168305C" w14:textId="77777777">
        <w:tc>
          <w:tcPr>
            <w:tcW w:w="4819" w:type="dxa"/>
          </w:tcPr>
          <w:p w14:paraId="662300F5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7E899FB" w14:textId="77777777" w:rsidR="007E3FB6" w:rsidRDefault="002F150C">
            <w:r>
              <w:t xml:space="preserve">  </w:t>
            </w:r>
          </w:p>
        </w:tc>
      </w:tr>
      <w:tr w:rsidR="007E3FB6" w14:paraId="77201A35" w14:textId="77777777">
        <w:tc>
          <w:tcPr>
            <w:tcW w:w="4819" w:type="dxa"/>
          </w:tcPr>
          <w:p w14:paraId="7514352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347088F" w14:textId="77777777" w:rsidR="007E3FB6" w:rsidRDefault="002F150C">
            <w:r>
              <w:t xml:space="preserve">  </w:t>
            </w:r>
          </w:p>
        </w:tc>
      </w:tr>
      <w:tr w:rsidR="007E3FB6" w14:paraId="74CD7FE3" w14:textId="77777777">
        <w:tc>
          <w:tcPr>
            <w:tcW w:w="4819" w:type="dxa"/>
          </w:tcPr>
          <w:p w14:paraId="259A4F4D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2BE1141E" w14:textId="77777777" w:rsidR="007E3FB6" w:rsidRDefault="002F150C">
            <w:r>
              <w:t xml:space="preserve">  </w:t>
            </w:r>
          </w:p>
        </w:tc>
      </w:tr>
      <w:tr w:rsidR="007E3FB6" w14:paraId="56AA3519" w14:textId="77777777">
        <w:tc>
          <w:tcPr>
            <w:tcW w:w="4819" w:type="dxa"/>
          </w:tcPr>
          <w:p w14:paraId="0AB02220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2219E671" w14:textId="77777777" w:rsidR="007E3FB6" w:rsidRDefault="002F150C">
            <w:r>
              <w:t xml:space="preserve">  </w:t>
            </w:r>
          </w:p>
        </w:tc>
      </w:tr>
      <w:tr w:rsidR="007E3FB6" w14:paraId="19DDC29C" w14:textId="77777777">
        <w:tc>
          <w:tcPr>
            <w:tcW w:w="4819" w:type="dxa"/>
          </w:tcPr>
          <w:p w14:paraId="5AC3D4D3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5C88D34" w14:textId="77777777" w:rsidR="007E3FB6" w:rsidRDefault="002F150C">
            <w:r>
              <w:t xml:space="preserve">  </w:t>
            </w:r>
          </w:p>
        </w:tc>
      </w:tr>
    </w:tbl>
    <w:p w14:paraId="6B7F8F6B" w14:textId="77777777" w:rsidR="007E3FB6" w:rsidRDefault="002F150C">
      <w:pPr>
        <w:pStyle w:val="Ttulo1"/>
      </w:pPr>
      <w:bookmarkStart w:id="175" w:name="_Toc174960004"/>
      <w:r>
        <w:t>autotunePolicies Type list SubType  Required false</w:t>
      </w:r>
      <w:bookmarkEnd w:id="175"/>
    </w:p>
    <w:p w14:paraId="17ADF748" w14:textId="77777777" w:rsidR="007E3FB6" w:rsidRDefault="002F150C">
      <w:pPr>
        <w:pStyle w:val="Ttulo1"/>
      </w:pPr>
      <w:bookmarkStart w:id="176" w:name="_Toc174960005"/>
      <w:r>
        <w:t>bootVolumeReplicas Type list SubType  Required false</w:t>
      </w:r>
      <w:bookmarkEnd w:id="176"/>
    </w:p>
    <w:p w14:paraId="07F43EEE" w14:textId="77777777" w:rsidR="007E3FB6" w:rsidRDefault="007E3FB6">
      <w:pPr>
        <w:spacing w:after="40"/>
        <w:jc w:val="both"/>
      </w:pPr>
    </w:p>
    <w:p w14:paraId="401EE5A9" w14:textId="77777777" w:rsidR="007E3FB6" w:rsidRDefault="002F150C">
      <w:pPr>
        <w:spacing w:after="40"/>
        <w:jc w:val="both"/>
      </w:pPr>
      <w:r>
        <w:t xml:space="preserve">    </w:t>
      </w:r>
    </w:p>
    <w:p w14:paraId="7C5D5CE2" w14:textId="77777777" w:rsidR="007E3FB6" w:rsidRDefault="007E3FB6">
      <w:pPr>
        <w:spacing w:after="40"/>
        <w:jc w:val="both"/>
      </w:pPr>
    </w:p>
    <w:p w14:paraId="24C137CC" w14:textId="77777777" w:rsidR="007E3FB6" w:rsidRDefault="002F150C">
      <w:pPr>
        <w:pStyle w:val="Ttulo4"/>
      </w:pPr>
      <w:bookmarkStart w:id="177" w:name="_Toc174960006"/>
      <w:r>
        <w:t>OCIMETABASEP01 (Boot Volume)</w:t>
      </w:r>
      <w:bookmarkEnd w:id="177"/>
    </w:p>
    <w:p w14:paraId="238663F4" w14:textId="77777777" w:rsidR="007E3FB6" w:rsidRDefault="007E3FB6">
      <w:pPr>
        <w:spacing w:after="40"/>
        <w:jc w:val="both"/>
      </w:pPr>
    </w:p>
    <w:p w14:paraId="75B54F1F" w14:textId="77777777" w:rsidR="007E3FB6" w:rsidRDefault="007E3FB6">
      <w:pPr>
        <w:spacing w:after="40"/>
        <w:jc w:val="both"/>
      </w:pPr>
    </w:p>
    <w:p w14:paraId="47A93D0A" w14:textId="77777777" w:rsidR="007E3FB6" w:rsidRDefault="007E3FB6">
      <w:pPr>
        <w:spacing w:after="40"/>
        <w:jc w:val="both"/>
      </w:pPr>
    </w:p>
    <w:p w14:paraId="42978E5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E5D000" w14:textId="77777777">
        <w:tc>
          <w:tcPr>
            <w:tcW w:w="4819" w:type="dxa"/>
            <w:shd w:val="clear" w:color="auto" w:fill="000000"/>
          </w:tcPr>
          <w:p w14:paraId="4B3B593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D9AD9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4CAE77" w14:textId="77777777">
        <w:tc>
          <w:tcPr>
            <w:tcW w:w="4819" w:type="dxa"/>
          </w:tcPr>
          <w:p w14:paraId="6E696EC8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5DCBE63E" w14:textId="77777777" w:rsidR="007E3FB6" w:rsidRDefault="002F150C">
            <w:r>
              <w:t xml:space="preserve">  </w:t>
            </w:r>
          </w:p>
        </w:tc>
      </w:tr>
      <w:tr w:rsidR="007E3FB6" w14:paraId="3031D49E" w14:textId="77777777">
        <w:tc>
          <w:tcPr>
            <w:tcW w:w="4819" w:type="dxa"/>
          </w:tcPr>
          <w:p w14:paraId="02CDF23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1D0BEBB" w14:textId="77777777" w:rsidR="007E3FB6" w:rsidRDefault="002F150C">
            <w:r>
              <w:t xml:space="preserve"> nymc:US-ASHBURN-AD-1 </w:t>
            </w:r>
          </w:p>
        </w:tc>
      </w:tr>
      <w:tr w:rsidR="007E3FB6" w14:paraId="3808A678" w14:textId="77777777">
        <w:tc>
          <w:tcPr>
            <w:tcW w:w="4819" w:type="dxa"/>
          </w:tcPr>
          <w:p w14:paraId="02B68339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2ED4E2AC" w14:textId="77777777" w:rsidR="007E3FB6" w:rsidRDefault="007E3FB6"/>
        </w:tc>
      </w:tr>
      <w:tr w:rsidR="007E3FB6" w14:paraId="0AC4ADED" w14:textId="77777777">
        <w:tc>
          <w:tcPr>
            <w:tcW w:w="4819" w:type="dxa"/>
          </w:tcPr>
          <w:p w14:paraId="3EE72D19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5B9FA50" w14:textId="77777777" w:rsidR="007E3FB6" w:rsidRDefault="002F150C">
            <w:r>
              <w:t xml:space="preserve">  </w:t>
            </w:r>
          </w:p>
        </w:tc>
      </w:tr>
      <w:tr w:rsidR="007E3FB6" w14:paraId="1756FDB3" w14:textId="77777777">
        <w:tc>
          <w:tcPr>
            <w:tcW w:w="4819" w:type="dxa"/>
          </w:tcPr>
          <w:p w14:paraId="36510EED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5EB66BEB" w14:textId="77777777" w:rsidR="007E3FB6" w:rsidRDefault="002F150C">
            <w:r>
              <w:t xml:space="preserve">  </w:t>
            </w:r>
          </w:p>
        </w:tc>
      </w:tr>
      <w:tr w:rsidR="007E3FB6" w14:paraId="0CB4813B" w14:textId="77777777">
        <w:tc>
          <w:tcPr>
            <w:tcW w:w="4819" w:type="dxa"/>
          </w:tcPr>
          <w:p w14:paraId="7F4F8202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283B7998" w14:textId="77777777" w:rsidR="007E3FB6" w:rsidRDefault="007E3FB6"/>
        </w:tc>
      </w:tr>
      <w:tr w:rsidR="007E3FB6" w14:paraId="786DC985" w14:textId="77777777">
        <w:tc>
          <w:tcPr>
            <w:tcW w:w="4819" w:type="dxa"/>
          </w:tcPr>
          <w:p w14:paraId="03CE7314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2221740D" w14:textId="77777777" w:rsidR="007E3FB6" w:rsidRDefault="007E3FB6"/>
        </w:tc>
      </w:tr>
      <w:tr w:rsidR="007E3FB6" w14:paraId="64A714A4" w14:textId="77777777">
        <w:tc>
          <w:tcPr>
            <w:tcW w:w="4819" w:type="dxa"/>
          </w:tcPr>
          <w:p w14:paraId="26D8F95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CE33CF9" w14:textId="77777777" w:rsidR="007E3FB6" w:rsidRDefault="002F150C">
            <w:r>
              <w:t xml:space="preserve">  </w:t>
            </w:r>
          </w:p>
        </w:tc>
      </w:tr>
      <w:tr w:rsidR="007E3FB6" w14:paraId="063A4D5C" w14:textId="77777777">
        <w:tc>
          <w:tcPr>
            <w:tcW w:w="4819" w:type="dxa"/>
          </w:tcPr>
          <w:p w14:paraId="78CFBEE7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4DB9043" w14:textId="77777777" w:rsidR="007E3FB6" w:rsidRDefault="002F150C">
            <w:r>
              <w:t xml:space="preserve">  </w:t>
            </w:r>
          </w:p>
        </w:tc>
      </w:tr>
      <w:tr w:rsidR="007E3FB6" w14:paraId="6C2774A0" w14:textId="77777777">
        <w:tc>
          <w:tcPr>
            <w:tcW w:w="4819" w:type="dxa"/>
          </w:tcPr>
          <w:p w14:paraId="05B66EEF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2CA7641" w14:textId="77777777" w:rsidR="007E3FB6" w:rsidRDefault="002F150C">
            <w:r>
              <w:t xml:space="preserve">  </w:t>
            </w:r>
          </w:p>
        </w:tc>
      </w:tr>
      <w:tr w:rsidR="007E3FB6" w14:paraId="610C9481" w14:textId="77777777">
        <w:tc>
          <w:tcPr>
            <w:tcW w:w="4819" w:type="dxa"/>
          </w:tcPr>
          <w:p w14:paraId="40B2163C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0B0BDC3C" w14:textId="77777777" w:rsidR="007E3FB6" w:rsidRDefault="002F150C">
            <w:r>
              <w:t xml:space="preserve">  </w:t>
            </w:r>
          </w:p>
        </w:tc>
      </w:tr>
      <w:tr w:rsidR="007E3FB6" w14:paraId="7D1C563E" w14:textId="77777777">
        <w:tc>
          <w:tcPr>
            <w:tcW w:w="4819" w:type="dxa"/>
          </w:tcPr>
          <w:p w14:paraId="3AAA073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7E451A1" w14:textId="77777777" w:rsidR="007E3FB6" w:rsidRDefault="002F150C">
            <w:r>
              <w:t xml:space="preserve">  </w:t>
            </w:r>
          </w:p>
        </w:tc>
      </w:tr>
    </w:tbl>
    <w:p w14:paraId="432570AD" w14:textId="77777777" w:rsidR="007E3FB6" w:rsidRDefault="002F150C">
      <w:pPr>
        <w:pStyle w:val="Ttulo1"/>
      </w:pPr>
      <w:bookmarkStart w:id="178" w:name="_Toc174960007"/>
      <w:r>
        <w:lastRenderedPageBreak/>
        <w:t>autotunePolicies Type list SubType  Required false</w:t>
      </w:r>
      <w:bookmarkEnd w:id="178"/>
    </w:p>
    <w:p w14:paraId="0E6062E9" w14:textId="77777777" w:rsidR="007E3FB6" w:rsidRDefault="002F150C">
      <w:pPr>
        <w:pStyle w:val="Ttulo1"/>
      </w:pPr>
      <w:bookmarkStart w:id="179" w:name="_Toc174960008"/>
      <w:r>
        <w:t>bootVolumeReplicas Type list SubType  Required false</w:t>
      </w:r>
      <w:bookmarkEnd w:id="179"/>
    </w:p>
    <w:p w14:paraId="22BF31C1" w14:textId="77777777" w:rsidR="007E3FB6" w:rsidRDefault="007E3FB6">
      <w:pPr>
        <w:spacing w:after="40"/>
        <w:jc w:val="both"/>
      </w:pPr>
    </w:p>
    <w:p w14:paraId="1BE479EE" w14:textId="77777777" w:rsidR="007E3FB6" w:rsidRDefault="002F150C">
      <w:pPr>
        <w:spacing w:after="40"/>
        <w:jc w:val="both"/>
      </w:pPr>
      <w:r>
        <w:t xml:space="preserve">    </w:t>
      </w:r>
    </w:p>
    <w:p w14:paraId="27265782" w14:textId="77777777" w:rsidR="007E3FB6" w:rsidRDefault="007E3FB6">
      <w:pPr>
        <w:spacing w:after="40"/>
        <w:jc w:val="both"/>
      </w:pPr>
    </w:p>
    <w:p w14:paraId="04F7EAF9" w14:textId="77777777" w:rsidR="007E3FB6" w:rsidRDefault="002F150C">
      <w:pPr>
        <w:pStyle w:val="Ttulo4"/>
      </w:pPr>
      <w:bookmarkStart w:id="180" w:name="_Toc174960009"/>
      <w:r>
        <w:t>oke-chqmgmifokq-nfe542w5fgq-skgqt576laa-5 (Boot Volume)</w:t>
      </w:r>
      <w:bookmarkEnd w:id="180"/>
    </w:p>
    <w:p w14:paraId="35FE16A5" w14:textId="77777777" w:rsidR="007E3FB6" w:rsidRDefault="007E3FB6">
      <w:pPr>
        <w:spacing w:after="40"/>
        <w:jc w:val="both"/>
      </w:pPr>
    </w:p>
    <w:p w14:paraId="6FB776A7" w14:textId="77777777" w:rsidR="007E3FB6" w:rsidRDefault="007E3FB6">
      <w:pPr>
        <w:spacing w:after="40"/>
        <w:jc w:val="both"/>
      </w:pPr>
    </w:p>
    <w:p w14:paraId="6C4FE624" w14:textId="77777777" w:rsidR="007E3FB6" w:rsidRDefault="007E3FB6">
      <w:pPr>
        <w:spacing w:after="40"/>
        <w:jc w:val="both"/>
      </w:pPr>
    </w:p>
    <w:p w14:paraId="503CEE7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4F898ED" w14:textId="77777777">
        <w:tc>
          <w:tcPr>
            <w:tcW w:w="4819" w:type="dxa"/>
            <w:shd w:val="clear" w:color="auto" w:fill="000000"/>
          </w:tcPr>
          <w:p w14:paraId="4C95EB2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6C1F4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0F834C" w14:textId="77777777">
        <w:tc>
          <w:tcPr>
            <w:tcW w:w="4819" w:type="dxa"/>
          </w:tcPr>
          <w:p w14:paraId="500F5D11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8722C04" w14:textId="77777777" w:rsidR="007E3FB6" w:rsidRDefault="002F150C">
            <w:r>
              <w:t xml:space="preserve">  </w:t>
            </w:r>
          </w:p>
        </w:tc>
      </w:tr>
      <w:tr w:rsidR="007E3FB6" w14:paraId="7C6279FB" w14:textId="77777777">
        <w:tc>
          <w:tcPr>
            <w:tcW w:w="4819" w:type="dxa"/>
          </w:tcPr>
          <w:p w14:paraId="212CDF8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1887E4F" w14:textId="77777777" w:rsidR="007E3FB6" w:rsidRDefault="002F150C">
            <w:r>
              <w:t xml:space="preserve"> nymc:US-ASHBURN-AD-1 </w:t>
            </w:r>
          </w:p>
        </w:tc>
      </w:tr>
      <w:tr w:rsidR="007E3FB6" w14:paraId="7429C59F" w14:textId="77777777">
        <w:tc>
          <w:tcPr>
            <w:tcW w:w="4819" w:type="dxa"/>
          </w:tcPr>
          <w:p w14:paraId="68EE97DA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24448833" w14:textId="77777777" w:rsidR="007E3FB6" w:rsidRDefault="007E3FB6"/>
        </w:tc>
      </w:tr>
      <w:tr w:rsidR="007E3FB6" w14:paraId="7D3022B2" w14:textId="77777777">
        <w:tc>
          <w:tcPr>
            <w:tcW w:w="4819" w:type="dxa"/>
          </w:tcPr>
          <w:p w14:paraId="018F4E57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1BD1088" w14:textId="77777777" w:rsidR="007E3FB6" w:rsidRDefault="002F150C">
            <w:r>
              <w:t xml:space="preserve">  </w:t>
            </w:r>
          </w:p>
        </w:tc>
      </w:tr>
      <w:tr w:rsidR="007E3FB6" w14:paraId="68804E54" w14:textId="77777777">
        <w:tc>
          <w:tcPr>
            <w:tcW w:w="4819" w:type="dxa"/>
          </w:tcPr>
          <w:p w14:paraId="3AB0049F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0DAE0847" w14:textId="77777777" w:rsidR="007E3FB6" w:rsidRDefault="002F150C">
            <w:r>
              <w:t xml:space="preserve">  </w:t>
            </w:r>
          </w:p>
        </w:tc>
      </w:tr>
      <w:tr w:rsidR="007E3FB6" w14:paraId="0AE658B5" w14:textId="77777777">
        <w:tc>
          <w:tcPr>
            <w:tcW w:w="4819" w:type="dxa"/>
          </w:tcPr>
          <w:p w14:paraId="1D49D1BF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4004F13" w14:textId="77777777" w:rsidR="007E3FB6" w:rsidRDefault="007E3FB6"/>
        </w:tc>
      </w:tr>
      <w:tr w:rsidR="007E3FB6" w14:paraId="11E52508" w14:textId="77777777">
        <w:tc>
          <w:tcPr>
            <w:tcW w:w="4819" w:type="dxa"/>
          </w:tcPr>
          <w:p w14:paraId="41E5D233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28BDBC14" w14:textId="77777777" w:rsidR="007E3FB6" w:rsidRDefault="007E3FB6"/>
        </w:tc>
      </w:tr>
      <w:tr w:rsidR="007E3FB6" w14:paraId="0A98BCEE" w14:textId="77777777">
        <w:tc>
          <w:tcPr>
            <w:tcW w:w="4819" w:type="dxa"/>
          </w:tcPr>
          <w:p w14:paraId="1ECA6E9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702342E" w14:textId="77777777" w:rsidR="007E3FB6" w:rsidRDefault="002F150C">
            <w:r>
              <w:t xml:space="preserve">  </w:t>
            </w:r>
          </w:p>
        </w:tc>
      </w:tr>
      <w:tr w:rsidR="007E3FB6" w14:paraId="694BD7BA" w14:textId="77777777">
        <w:tc>
          <w:tcPr>
            <w:tcW w:w="4819" w:type="dxa"/>
          </w:tcPr>
          <w:p w14:paraId="20949F6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0B2E019" w14:textId="77777777" w:rsidR="007E3FB6" w:rsidRDefault="002F150C">
            <w:r>
              <w:t xml:space="preserve">  </w:t>
            </w:r>
          </w:p>
        </w:tc>
      </w:tr>
      <w:tr w:rsidR="007E3FB6" w14:paraId="464E7A99" w14:textId="77777777">
        <w:tc>
          <w:tcPr>
            <w:tcW w:w="4819" w:type="dxa"/>
          </w:tcPr>
          <w:p w14:paraId="1D9FE0B3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197C0813" w14:textId="77777777" w:rsidR="007E3FB6" w:rsidRDefault="002F150C">
            <w:r>
              <w:t xml:space="preserve">  </w:t>
            </w:r>
          </w:p>
        </w:tc>
      </w:tr>
      <w:tr w:rsidR="007E3FB6" w14:paraId="0A524A54" w14:textId="77777777">
        <w:tc>
          <w:tcPr>
            <w:tcW w:w="4819" w:type="dxa"/>
          </w:tcPr>
          <w:p w14:paraId="4BC2142D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6F8CDEF5" w14:textId="77777777" w:rsidR="007E3FB6" w:rsidRDefault="002F150C">
            <w:r>
              <w:t xml:space="preserve">  </w:t>
            </w:r>
          </w:p>
        </w:tc>
      </w:tr>
      <w:tr w:rsidR="007E3FB6" w14:paraId="6070EC6D" w14:textId="77777777">
        <w:tc>
          <w:tcPr>
            <w:tcW w:w="4819" w:type="dxa"/>
          </w:tcPr>
          <w:p w14:paraId="11FA2C98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58D7FE9" w14:textId="77777777" w:rsidR="007E3FB6" w:rsidRDefault="002F150C">
            <w:r>
              <w:t xml:space="preserve">  </w:t>
            </w:r>
          </w:p>
        </w:tc>
      </w:tr>
    </w:tbl>
    <w:p w14:paraId="672B092E" w14:textId="77777777" w:rsidR="007E3FB6" w:rsidRDefault="002F150C">
      <w:pPr>
        <w:pStyle w:val="Ttulo1"/>
      </w:pPr>
      <w:bookmarkStart w:id="181" w:name="_Toc174960010"/>
      <w:r>
        <w:t>autotunePolicies Type list SubType  Required false</w:t>
      </w:r>
      <w:bookmarkEnd w:id="181"/>
    </w:p>
    <w:p w14:paraId="790C2604" w14:textId="77777777" w:rsidR="007E3FB6" w:rsidRDefault="002F150C">
      <w:pPr>
        <w:pStyle w:val="Ttulo1"/>
      </w:pPr>
      <w:bookmarkStart w:id="182" w:name="_Toc174960011"/>
      <w:r>
        <w:t>bootVolumeReplicas Type list SubType  Required false</w:t>
      </w:r>
      <w:bookmarkEnd w:id="182"/>
    </w:p>
    <w:p w14:paraId="621B4E67" w14:textId="77777777" w:rsidR="007E3FB6" w:rsidRDefault="007E3FB6">
      <w:pPr>
        <w:spacing w:after="40"/>
        <w:jc w:val="both"/>
      </w:pPr>
    </w:p>
    <w:p w14:paraId="4C9BB56F" w14:textId="77777777" w:rsidR="007E3FB6" w:rsidRDefault="002F150C">
      <w:pPr>
        <w:spacing w:after="40"/>
        <w:jc w:val="both"/>
      </w:pPr>
      <w:r>
        <w:t xml:space="preserve">    </w:t>
      </w:r>
    </w:p>
    <w:p w14:paraId="0C8C525F" w14:textId="77777777" w:rsidR="007E3FB6" w:rsidRDefault="007E3FB6">
      <w:pPr>
        <w:spacing w:after="40"/>
        <w:jc w:val="both"/>
      </w:pPr>
    </w:p>
    <w:p w14:paraId="7E40C154" w14:textId="77777777" w:rsidR="007E3FB6" w:rsidRDefault="002F150C">
      <w:pPr>
        <w:pStyle w:val="Ttulo4"/>
      </w:pPr>
      <w:bookmarkStart w:id="183" w:name="_Toc174960012"/>
      <w:r>
        <w:t>oke-chqmgmifokq-nsksus2qe5q-skgqt576laa-1 (Boot Volume)</w:t>
      </w:r>
      <w:bookmarkEnd w:id="183"/>
    </w:p>
    <w:p w14:paraId="1545A3E9" w14:textId="77777777" w:rsidR="007E3FB6" w:rsidRDefault="007E3FB6">
      <w:pPr>
        <w:spacing w:after="40"/>
        <w:jc w:val="both"/>
      </w:pPr>
    </w:p>
    <w:p w14:paraId="2BADE6CE" w14:textId="77777777" w:rsidR="007E3FB6" w:rsidRDefault="007E3FB6">
      <w:pPr>
        <w:spacing w:after="40"/>
        <w:jc w:val="both"/>
      </w:pPr>
    </w:p>
    <w:p w14:paraId="497C396A" w14:textId="77777777" w:rsidR="007E3FB6" w:rsidRDefault="007E3FB6">
      <w:pPr>
        <w:spacing w:after="40"/>
        <w:jc w:val="both"/>
      </w:pPr>
    </w:p>
    <w:p w14:paraId="3DB3636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E24B49F" w14:textId="77777777">
        <w:tc>
          <w:tcPr>
            <w:tcW w:w="4819" w:type="dxa"/>
            <w:shd w:val="clear" w:color="auto" w:fill="000000"/>
          </w:tcPr>
          <w:p w14:paraId="25F98D0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1A5511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D2A80DC" w14:textId="77777777">
        <w:tc>
          <w:tcPr>
            <w:tcW w:w="4819" w:type="dxa"/>
          </w:tcPr>
          <w:p w14:paraId="11322CE1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4CF0639E" w14:textId="77777777" w:rsidR="007E3FB6" w:rsidRDefault="002F150C">
            <w:r>
              <w:t xml:space="preserve">  </w:t>
            </w:r>
          </w:p>
        </w:tc>
      </w:tr>
      <w:tr w:rsidR="007E3FB6" w14:paraId="165751E4" w14:textId="77777777">
        <w:tc>
          <w:tcPr>
            <w:tcW w:w="4819" w:type="dxa"/>
          </w:tcPr>
          <w:p w14:paraId="229E574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F882DF1" w14:textId="77777777" w:rsidR="007E3FB6" w:rsidRDefault="002F150C">
            <w:r>
              <w:t xml:space="preserve"> nymc:US-ASHBURN-AD-1 </w:t>
            </w:r>
          </w:p>
        </w:tc>
      </w:tr>
      <w:tr w:rsidR="007E3FB6" w14:paraId="3112319C" w14:textId="77777777">
        <w:tc>
          <w:tcPr>
            <w:tcW w:w="4819" w:type="dxa"/>
          </w:tcPr>
          <w:p w14:paraId="2EED5B6A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62D8C533" w14:textId="77777777" w:rsidR="007E3FB6" w:rsidRDefault="007E3FB6"/>
        </w:tc>
      </w:tr>
      <w:tr w:rsidR="007E3FB6" w14:paraId="5D3E2519" w14:textId="77777777">
        <w:tc>
          <w:tcPr>
            <w:tcW w:w="4819" w:type="dxa"/>
          </w:tcPr>
          <w:p w14:paraId="2205FFB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B300BB6" w14:textId="77777777" w:rsidR="007E3FB6" w:rsidRDefault="002F150C">
            <w:r>
              <w:t xml:space="preserve">  </w:t>
            </w:r>
          </w:p>
        </w:tc>
      </w:tr>
      <w:tr w:rsidR="007E3FB6" w14:paraId="3EF3EF03" w14:textId="77777777">
        <w:tc>
          <w:tcPr>
            <w:tcW w:w="4819" w:type="dxa"/>
          </w:tcPr>
          <w:p w14:paraId="34222412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1CCEA746" w14:textId="77777777" w:rsidR="007E3FB6" w:rsidRDefault="002F150C">
            <w:r>
              <w:t xml:space="preserve">  </w:t>
            </w:r>
          </w:p>
        </w:tc>
      </w:tr>
      <w:tr w:rsidR="007E3FB6" w14:paraId="7DF9AAD5" w14:textId="77777777">
        <w:tc>
          <w:tcPr>
            <w:tcW w:w="4819" w:type="dxa"/>
          </w:tcPr>
          <w:p w14:paraId="2F2523FA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EE1F826" w14:textId="77777777" w:rsidR="007E3FB6" w:rsidRDefault="007E3FB6"/>
        </w:tc>
      </w:tr>
      <w:tr w:rsidR="007E3FB6" w14:paraId="2D89291B" w14:textId="77777777">
        <w:tc>
          <w:tcPr>
            <w:tcW w:w="4819" w:type="dxa"/>
          </w:tcPr>
          <w:p w14:paraId="6E1BB632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38299014" w14:textId="77777777" w:rsidR="007E3FB6" w:rsidRDefault="007E3FB6"/>
        </w:tc>
      </w:tr>
      <w:tr w:rsidR="007E3FB6" w14:paraId="07392122" w14:textId="77777777">
        <w:tc>
          <w:tcPr>
            <w:tcW w:w="4819" w:type="dxa"/>
          </w:tcPr>
          <w:p w14:paraId="01FAC27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C03C214" w14:textId="77777777" w:rsidR="007E3FB6" w:rsidRDefault="002F150C">
            <w:r>
              <w:t xml:space="preserve">  </w:t>
            </w:r>
          </w:p>
        </w:tc>
      </w:tr>
      <w:tr w:rsidR="007E3FB6" w14:paraId="1F4D2B17" w14:textId="77777777">
        <w:tc>
          <w:tcPr>
            <w:tcW w:w="4819" w:type="dxa"/>
          </w:tcPr>
          <w:p w14:paraId="35B8D1BC" w14:textId="77777777" w:rsidR="007E3FB6" w:rsidRDefault="002F150C">
            <w:r>
              <w:lastRenderedPageBreak/>
              <w:t xml:space="preserve"> Size In Gbs </w:t>
            </w:r>
          </w:p>
        </w:tc>
        <w:tc>
          <w:tcPr>
            <w:tcW w:w="4819" w:type="dxa"/>
          </w:tcPr>
          <w:p w14:paraId="0E52F351" w14:textId="77777777" w:rsidR="007E3FB6" w:rsidRDefault="002F150C">
            <w:r>
              <w:t xml:space="preserve">  </w:t>
            </w:r>
          </w:p>
        </w:tc>
      </w:tr>
      <w:tr w:rsidR="007E3FB6" w14:paraId="6FE76CDF" w14:textId="77777777">
        <w:tc>
          <w:tcPr>
            <w:tcW w:w="4819" w:type="dxa"/>
          </w:tcPr>
          <w:p w14:paraId="6E7AE1D3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7B365F00" w14:textId="77777777" w:rsidR="007E3FB6" w:rsidRDefault="002F150C">
            <w:r>
              <w:t xml:space="preserve">  </w:t>
            </w:r>
          </w:p>
        </w:tc>
      </w:tr>
      <w:tr w:rsidR="007E3FB6" w14:paraId="0F8358F5" w14:textId="77777777">
        <w:tc>
          <w:tcPr>
            <w:tcW w:w="4819" w:type="dxa"/>
          </w:tcPr>
          <w:p w14:paraId="1C489A2E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284F913B" w14:textId="77777777" w:rsidR="007E3FB6" w:rsidRDefault="002F150C">
            <w:r>
              <w:t xml:space="preserve">  </w:t>
            </w:r>
          </w:p>
        </w:tc>
      </w:tr>
      <w:tr w:rsidR="007E3FB6" w14:paraId="56EC8492" w14:textId="77777777">
        <w:tc>
          <w:tcPr>
            <w:tcW w:w="4819" w:type="dxa"/>
          </w:tcPr>
          <w:p w14:paraId="3CF85E49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F45E19A" w14:textId="77777777" w:rsidR="007E3FB6" w:rsidRDefault="002F150C">
            <w:r>
              <w:t xml:space="preserve">  </w:t>
            </w:r>
          </w:p>
        </w:tc>
      </w:tr>
    </w:tbl>
    <w:p w14:paraId="4AA6B4A6" w14:textId="77777777" w:rsidR="007E3FB6" w:rsidRDefault="002F150C">
      <w:pPr>
        <w:pStyle w:val="Ttulo1"/>
      </w:pPr>
      <w:bookmarkStart w:id="184" w:name="_Toc174960013"/>
      <w:r>
        <w:t>autotunePolicies Type list SubType  Required false</w:t>
      </w:r>
      <w:bookmarkEnd w:id="184"/>
    </w:p>
    <w:p w14:paraId="786D1573" w14:textId="77777777" w:rsidR="007E3FB6" w:rsidRDefault="002F150C">
      <w:pPr>
        <w:pStyle w:val="Ttulo1"/>
      </w:pPr>
      <w:bookmarkStart w:id="185" w:name="_Toc174960014"/>
      <w:r>
        <w:t>bootVolumeReplicas Type list SubType  Required false</w:t>
      </w:r>
      <w:bookmarkEnd w:id="185"/>
    </w:p>
    <w:p w14:paraId="0BDCD21E" w14:textId="77777777" w:rsidR="007E3FB6" w:rsidRDefault="007E3FB6">
      <w:pPr>
        <w:spacing w:after="40"/>
        <w:jc w:val="both"/>
      </w:pPr>
    </w:p>
    <w:p w14:paraId="31758DC2" w14:textId="77777777" w:rsidR="007E3FB6" w:rsidRDefault="002F150C">
      <w:pPr>
        <w:spacing w:after="40"/>
        <w:jc w:val="both"/>
      </w:pPr>
      <w:r>
        <w:t xml:space="preserve">    </w:t>
      </w:r>
    </w:p>
    <w:p w14:paraId="05CC228C" w14:textId="77777777" w:rsidR="007E3FB6" w:rsidRDefault="007E3FB6">
      <w:pPr>
        <w:spacing w:after="40"/>
        <w:jc w:val="both"/>
      </w:pPr>
    </w:p>
    <w:p w14:paraId="03560AE3" w14:textId="77777777" w:rsidR="007E3FB6" w:rsidRDefault="002F150C">
      <w:pPr>
        <w:pStyle w:val="Ttulo4"/>
      </w:pPr>
      <w:bookmarkStart w:id="186" w:name="_Toc174960015"/>
      <w:r>
        <w:t>oke-chqmgmifokq-nsksus2qe5q-skgqt576laa-2 (Boot Volume)</w:t>
      </w:r>
      <w:bookmarkEnd w:id="186"/>
    </w:p>
    <w:p w14:paraId="16EC5885" w14:textId="77777777" w:rsidR="007E3FB6" w:rsidRDefault="007E3FB6">
      <w:pPr>
        <w:spacing w:after="40"/>
        <w:jc w:val="both"/>
      </w:pPr>
    </w:p>
    <w:p w14:paraId="040CA6AF" w14:textId="77777777" w:rsidR="007E3FB6" w:rsidRDefault="007E3FB6">
      <w:pPr>
        <w:spacing w:after="40"/>
        <w:jc w:val="both"/>
      </w:pPr>
    </w:p>
    <w:p w14:paraId="74633C2C" w14:textId="77777777" w:rsidR="007E3FB6" w:rsidRDefault="007E3FB6">
      <w:pPr>
        <w:spacing w:after="40"/>
        <w:jc w:val="both"/>
      </w:pPr>
    </w:p>
    <w:p w14:paraId="1E08517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ECC7BE" w14:textId="77777777">
        <w:tc>
          <w:tcPr>
            <w:tcW w:w="4819" w:type="dxa"/>
            <w:shd w:val="clear" w:color="auto" w:fill="000000"/>
          </w:tcPr>
          <w:p w14:paraId="4029B78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721DC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1E6D3A" w14:textId="77777777">
        <w:tc>
          <w:tcPr>
            <w:tcW w:w="4819" w:type="dxa"/>
          </w:tcPr>
          <w:p w14:paraId="2DB767D7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0177633" w14:textId="77777777" w:rsidR="007E3FB6" w:rsidRDefault="002F150C">
            <w:r>
              <w:t xml:space="preserve">  </w:t>
            </w:r>
          </w:p>
        </w:tc>
      </w:tr>
      <w:tr w:rsidR="007E3FB6" w14:paraId="097AF710" w14:textId="77777777">
        <w:tc>
          <w:tcPr>
            <w:tcW w:w="4819" w:type="dxa"/>
          </w:tcPr>
          <w:p w14:paraId="5D5116B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AE18A15" w14:textId="77777777" w:rsidR="007E3FB6" w:rsidRDefault="002F150C">
            <w:r>
              <w:t xml:space="preserve"> nymc:US-ASHBURN-AD-1 </w:t>
            </w:r>
          </w:p>
        </w:tc>
      </w:tr>
      <w:tr w:rsidR="007E3FB6" w14:paraId="22E9502E" w14:textId="77777777">
        <w:tc>
          <w:tcPr>
            <w:tcW w:w="4819" w:type="dxa"/>
          </w:tcPr>
          <w:p w14:paraId="4D64D377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30114DFB" w14:textId="77777777" w:rsidR="007E3FB6" w:rsidRDefault="007E3FB6"/>
        </w:tc>
      </w:tr>
      <w:tr w:rsidR="007E3FB6" w14:paraId="0781F58C" w14:textId="77777777">
        <w:tc>
          <w:tcPr>
            <w:tcW w:w="4819" w:type="dxa"/>
          </w:tcPr>
          <w:p w14:paraId="6BB5BED0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666240E" w14:textId="77777777" w:rsidR="007E3FB6" w:rsidRDefault="002F150C">
            <w:r>
              <w:t xml:space="preserve">  </w:t>
            </w:r>
          </w:p>
        </w:tc>
      </w:tr>
      <w:tr w:rsidR="007E3FB6" w14:paraId="654ED72F" w14:textId="77777777">
        <w:tc>
          <w:tcPr>
            <w:tcW w:w="4819" w:type="dxa"/>
          </w:tcPr>
          <w:p w14:paraId="1FB5A1C7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160BFF53" w14:textId="77777777" w:rsidR="007E3FB6" w:rsidRDefault="002F150C">
            <w:r>
              <w:t xml:space="preserve">  </w:t>
            </w:r>
          </w:p>
        </w:tc>
      </w:tr>
      <w:tr w:rsidR="007E3FB6" w14:paraId="7779218E" w14:textId="77777777">
        <w:tc>
          <w:tcPr>
            <w:tcW w:w="4819" w:type="dxa"/>
          </w:tcPr>
          <w:p w14:paraId="1CA22395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133BC820" w14:textId="77777777" w:rsidR="007E3FB6" w:rsidRDefault="007E3FB6"/>
        </w:tc>
      </w:tr>
      <w:tr w:rsidR="007E3FB6" w14:paraId="5076202D" w14:textId="77777777">
        <w:tc>
          <w:tcPr>
            <w:tcW w:w="4819" w:type="dxa"/>
          </w:tcPr>
          <w:p w14:paraId="7D092BAF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63DDD661" w14:textId="77777777" w:rsidR="007E3FB6" w:rsidRDefault="007E3FB6"/>
        </w:tc>
      </w:tr>
      <w:tr w:rsidR="007E3FB6" w14:paraId="3E3BBE8F" w14:textId="77777777">
        <w:tc>
          <w:tcPr>
            <w:tcW w:w="4819" w:type="dxa"/>
          </w:tcPr>
          <w:p w14:paraId="5EBD4F7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F9F52E4" w14:textId="77777777" w:rsidR="007E3FB6" w:rsidRDefault="002F150C">
            <w:r>
              <w:t xml:space="preserve">  </w:t>
            </w:r>
          </w:p>
        </w:tc>
      </w:tr>
      <w:tr w:rsidR="007E3FB6" w14:paraId="5CA78158" w14:textId="77777777">
        <w:tc>
          <w:tcPr>
            <w:tcW w:w="4819" w:type="dxa"/>
          </w:tcPr>
          <w:p w14:paraId="150A439A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5D021A5" w14:textId="77777777" w:rsidR="007E3FB6" w:rsidRDefault="002F150C">
            <w:r>
              <w:t xml:space="preserve">  </w:t>
            </w:r>
          </w:p>
        </w:tc>
      </w:tr>
      <w:tr w:rsidR="007E3FB6" w14:paraId="1BFEC5BD" w14:textId="77777777">
        <w:tc>
          <w:tcPr>
            <w:tcW w:w="4819" w:type="dxa"/>
          </w:tcPr>
          <w:p w14:paraId="2119F4F9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7BD7AC6D" w14:textId="77777777" w:rsidR="007E3FB6" w:rsidRDefault="002F150C">
            <w:r>
              <w:t xml:space="preserve">  </w:t>
            </w:r>
          </w:p>
        </w:tc>
      </w:tr>
      <w:tr w:rsidR="007E3FB6" w14:paraId="4794DFBD" w14:textId="77777777">
        <w:tc>
          <w:tcPr>
            <w:tcW w:w="4819" w:type="dxa"/>
          </w:tcPr>
          <w:p w14:paraId="17F4AC1E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207BC72D" w14:textId="77777777" w:rsidR="007E3FB6" w:rsidRDefault="002F150C">
            <w:r>
              <w:t xml:space="preserve">  </w:t>
            </w:r>
          </w:p>
        </w:tc>
      </w:tr>
      <w:tr w:rsidR="007E3FB6" w14:paraId="766CC235" w14:textId="77777777">
        <w:tc>
          <w:tcPr>
            <w:tcW w:w="4819" w:type="dxa"/>
          </w:tcPr>
          <w:p w14:paraId="3558400F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59E5698" w14:textId="77777777" w:rsidR="007E3FB6" w:rsidRDefault="002F150C">
            <w:r>
              <w:t xml:space="preserve">  </w:t>
            </w:r>
          </w:p>
        </w:tc>
      </w:tr>
    </w:tbl>
    <w:p w14:paraId="456365E9" w14:textId="77777777" w:rsidR="007E3FB6" w:rsidRDefault="002F150C">
      <w:pPr>
        <w:pStyle w:val="Ttulo1"/>
      </w:pPr>
      <w:bookmarkStart w:id="187" w:name="_Toc174960016"/>
      <w:r>
        <w:t>autotunePolicies Type list SubType  Required false</w:t>
      </w:r>
      <w:bookmarkEnd w:id="187"/>
    </w:p>
    <w:p w14:paraId="114982D3" w14:textId="77777777" w:rsidR="007E3FB6" w:rsidRDefault="002F150C">
      <w:pPr>
        <w:pStyle w:val="Ttulo1"/>
      </w:pPr>
      <w:bookmarkStart w:id="188" w:name="_Toc174960017"/>
      <w:r>
        <w:t>bootVolumeReplicas Type list SubType  Required false</w:t>
      </w:r>
      <w:bookmarkEnd w:id="188"/>
    </w:p>
    <w:p w14:paraId="4C2C90B3" w14:textId="77777777" w:rsidR="007E3FB6" w:rsidRDefault="007E3FB6">
      <w:pPr>
        <w:spacing w:after="40"/>
        <w:jc w:val="both"/>
      </w:pPr>
    </w:p>
    <w:p w14:paraId="64B7F7C5" w14:textId="77777777" w:rsidR="007E3FB6" w:rsidRDefault="002F150C">
      <w:pPr>
        <w:spacing w:after="40"/>
        <w:jc w:val="both"/>
      </w:pPr>
      <w:r>
        <w:t xml:space="preserve">    </w:t>
      </w:r>
    </w:p>
    <w:p w14:paraId="00A92B1E" w14:textId="77777777" w:rsidR="007E3FB6" w:rsidRDefault="007E3FB6">
      <w:pPr>
        <w:spacing w:after="40"/>
        <w:jc w:val="both"/>
      </w:pPr>
    </w:p>
    <w:p w14:paraId="74E7DC9C" w14:textId="77777777" w:rsidR="007E3FB6" w:rsidRDefault="002F150C">
      <w:pPr>
        <w:pStyle w:val="Ttulo4"/>
      </w:pPr>
      <w:bookmarkStart w:id="189" w:name="_Toc174960018"/>
      <w:r>
        <w:t>oke-chqmgmifokq-nsksus2qe5q-skgqt576laa-0 (Boot Volume)</w:t>
      </w:r>
      <w:bookmarkEnd w:id="189"/>
    </w:p>
    <w:p w14:paraId="7E074E25" w14:textId="77777777" w:rsidR="007E3FB6" w:rsidRDefault="007E3FB6">
      <w:pPr>
        <w:spacing w:after="40"/>
        <w:jc w:val="both"/>
      </w:pPr>
    </w:p>
    <w:p w14:paraId="794DE862" w14:textId="77777777" w:rsidR="007E3FB6" w:rsidRDefault="007E3FB6">
      <w:pPr>
        <w:spacing w:after="40"/>
        <w:jc w:val="both"/>
      </w:pPr>
    </w:p>
    <w:p w14:paraId="3CD8FD0D" w14:textId="77777777" w:rsidR="007E3FB6" w:rsidRDefault="007E3FB6">
      <w:pPr>
        <w:spacing w:after="40"/>
        <w:jc w:val="both"/>
      </w:pPr>
    </w:p>
    <w:p w14:paraId="6B70A28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31B3EA" w14:textId="77777777">
        <w:tc>
          <w:tcPr>
            <w:tcW w:w="4819" w:type="dxa"/>
            <w:shd w:val="clear" w:color="auto" w:fill="000000"/>
          </w:tcPr>
          <w:p w14:paraId="5B1807D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F15AB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931C14" w14:textId="77777777">
        <w:tc>
          <w:tcPr>
            <w:tcW w:w="4819" w:type="dxa"/>
          </w:tcPr>
          <w:p w14:paraId="16CFC98A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3C736915" w14:textId="77777777" w:rsidR="007E3FB6" w:rsidRDefault="002F150C">
            <w:r>
              <w:t xml:space="preserve">  </w:t>
            </w:r>
          </w:p>
        </w:tc>
      </w:tr>
      <w:tr w:rsidR="007E3FB6" w14:paraId="050F9B3D" w14:textId="77777777">
        <w:tc>
          <w:tcPr>
            <w:tcW w:w="4819" w:type="dxa"/>
          </w:tcPr>
          <w:p w14:paraId="50A8EFC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C027356" w14:textId="77777777" w:rsidR="007E3FB6" w:rsidRDefault="002F150C">
            <w:r>
              <w:t xml:space="preserve"> nymc:US-ASHBURN-AD-1 </w:t>
            </w:r>
          </w:p>
        </w:tc>
      </w:tr>
      <w:tr w:rsidR="007E3FB6" w14:paraId="631706AA" w14:textId="77777777">
        <w:tc>
          <w:tcPr>
            <w:tcW w:w="4819" w:type="dxa"/>
          </w:tcPr>
          <w:p w14:paraId="42C32357" w14:textId="77777777" w:rsidR="007E3FB6" w:rsidRDefault="002F150C">
            <w:r>
              <w:lastRenderedPageBreak/>
              <w:t xml:space="preserve"> Boot Volume Replicas Deletion </w:t>
            </w:r>
          </w:p>
        </w:tc>
        <w:tc>
          <w:tcPr>
            <w:tcW w:w="4819" w:type="dxa"/>
          </w:tcPr>
          <w:p w14:paraId="532F9294" w14:textId="77777777" w:rsidR="007E3FB6" w:rsidRDefault="007E3FB6"/>
        </w:tc>
      </w:tr>
      <w:tr w:rsidR="007E3FB6" w14:paraId="309CEE06" w14:textId="77777777">
        <w:tc>
          <w:tcPr>
            <w:tcW w:w="4819" w:type="dxa"/>
          </w:tcPr>
          <w:p w14:paraId="05678BDE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06D6A89" w14:textId="77777777" w:rsidR="007E3FB6" w:rsidRDefault="002F150C">
            <w:r>
              <w:t xml:space="preserve">  </w:t>
            </w:r>
          </w:p>
        </w:tc>
      </w:tr>
      <w:tr w:rsidR="007E3FB6" w14:paraId="6B9FED9C" w14:textId="77777777">
        <w:tc>
          <w:tcPr>
            <w:tcW w:w="4819" w:type="dxa"/>
          </w:tcPr>
          <w:p w14:paraId="0F643785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12B2ACE8" w14:textId="77777777" w:rsidR="007E3FB6" w:rsidRDefault="002F150C">
            <w:r>
              <w:t xml:space="preserve">  </w:t>
            </w:r>
          </w:p>
        </w:tc>
      </w:tr>
      <w:tr w:rsidR="007E3FB6" w14:paraId="5930DDD6" w14:textId="77777777">
        <w:tc>
          <w:tcPr>
            <w:tcW w:w="4819" w:type="dxa"/>
          </w:tcPr>
          <w:p w14:paraId="716B75C0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42913F29" w14:textId="77777777" w:rsidR="007E3FB6" w:rsidRDefault="007E3FB6"/>
        </w:tc>
      </w:tr>
      <w:tr w:rsidR="007E3FB6" w14:paraId="76F039BA" w14:textId="77777777">
        <w:tc>
          <w:tcPr>
            <w:tcW w:w="4819" w:type="dxa"/>
          </w:tcPr>
          <w:p w14:paraId="42BB41B2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24D4132C" w14:textId="77777777" w:rsidR="007E3FB6" w:rsidRDefault="007E3FB6"/>
        </w:tc>
      </w:tr>
      <w:tr w:rsidR="007E3FB6" w14:paraId="2F79AB85" w14:textId="77777777">
        <w:tc>
          <w:tcPr>
            <w:tcW w:w="4819" w:type="dxa"/>
          </w:tcPr>
          <w:p w14:paraId="78E37DFE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A6568FE" w14:textId="77777777" w:rsidR="007E3FB6" w:rsidRDefault="002F150C">
            <w:r>
              <w:t xml:space="preserve">  </w:t>
            </w:r>
          </w:p>
        </w:tc>
      </w:tr>
      <w:tr w:rsidR="007E3FB6" w14:paraId="5E5FCC52" w14:textId="77777777">
        <w:tc>
          <w:tcPr>
            <w:tcW w:w="4819" w:type="dxa"/>
          </w:tcPr>
          <w:p w14:paraId="69B5DF96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14F6845" w14:textId="77777777" w:rsidR="007E3FB6" w:rsidRDefault="002F150C">
            <w:r>
              <w:t xml:space="preserve">  </w:t>
            </w:r>
          </w:p>
        </w:tc>
      </w:tr>
      <w:tr w:rsidR="007E3FB6" w14:paraId="0713BBB4" w14:textId="77777777">
        <w:tc>
          <w:tcPr>
            <w:tcW w:w="4819" w:type="dxa"/>
          </w:tcPr>
          <w:p w14:paraId="1C2E5AE8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3962318D" w14:textId="77777777" w:rsidR="007E3FB6" w:rsidRDefault="002F150C">
            <w:r>
              <w:t xml:space="preserve">  </w:t>
            </w:r>
          </w:p>
        </w:tc>
      </w:tr>
      <w:tr w:rsidR="007E3FB6" w14:paraId="72DCF274" w14:textId="77777777">
        <w:tc>
          <w:tcPr>
            <w:tcW w:w="4819" w:type="dxa"/>
          </w:tcPr>
          <w:p w14:paraId="1B1494D3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7F9E3179" w14:textId="77777777" w:rsidR="007E3FB6" w:rsidRDefault="002F150C">
            <w:r>
              <w:t xml:space="preserve">  </w:t>
            </w:r>
          </w:p>
        </w:tc>
      </w:tr>
      <w:tr w:rsidR="007E3FB6" w14:paraId="39880216" w14:textId="77777777">
        <w:tc>
          <w:tcPr>
            <w:tcW w:w="4819" w:type="dxa"/>
          </w:tcPr>
          <w:p w14:paraId="214E43F4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291AC33" w14:textId="77777777" w:rsidR="007E3FB6" w:rsidRDefault="002F150C">
            <w:r>
              <w:t xml:space="preserve">  </w:t>
            </w:r>
          </w:p>
        </w:tc>
      </w:tr>
    </w:tbl>
    <w:p w14:paraId="31C4CC80" w14:textId="77777777" w:rsidR="007E3FB6" w:rsidRDefault="002F150C">
      <w:pPr>
        <w:pStyle w:val="Ttulo1"/>
      </w:pPr>
      <w:bookmarkStart w:id="190" w:name="_Toc174960019"/>
      <w:r>
        <w:t>autotunePolicies Type list SubType  Required false</w:t>
      </w:r>
      <w:bookmarkEnd w:id="190"/>
    </w:p>
    <w:p w14:paraId="65E6216A" w14:textId="77777777" w:rsidR="007E3FB6" w:rsidRDefault="002F150C">
      <w:pPr>
        <w:pStyle w:val="Ttulo1"/>
      </w:pPr>
      <w:bookmarkStart w:id="191" w:name="_Toc174960020"/>
      <w:r>
        <w:t>bootVolumeReplicas Type list SubType  Required false</w:t>
      </w:r>
      <w:bookmarkEnd w:id="191"/>
    </w:p>
    <w:p w14:paraId="489CD452" w14:textId="77777777" w:rsidR="007E3FB6" w:rsidRDefault="007E3FB6">
      <w:pPr>
        <w:spacing w:after="40"/>
        <w:jc w:val="both"/>
      </w:pPr>
    </w:p>
    <w:p w14:paraId="438A2E72" w14:textId="77777777" w:rsidR="007E3FB6" w:rsidRDefault="002F150C">
      <w:pPr>
        <w:spacing w:after="40"/>
        <w:jc w:val="both"/>
      </w:pPr>
      <w:r>
        <w:t xml:space="preserve">    </w:t>
      </w:r>
    </w:p>
    <w:p w14:paraId="2724B165" w14:textId="77777777" w:rsidR="007E3FB6" w:rsidRDefault="007E3FB6">
      <w:pPr>
        <w:spacing w:after="40"/>
        <w:jc w:val="both"/>
      </w:pPr>
    </w:p>
    <w:p w14:paraId="45B62B56" w14:textId="77777777" w:rsidR="007E3FB6" w:rsidRDefault="002F150C">
      <w:pPr>
        <w:pStyle w:val="Ttulo4"/>
      </w:pPr>
      <w:bookmarkStart w:id="192" w:name="_Toc174960021"/>
      <w:r>
        <w:t>OCIADP02 (Boot Volume)</w:t>
      </w:r>
      <w:bookmarkEnd w:id="192"/>
    </w:p>
    <w:p w14:paraId="78A94C31" w14:textId="77777777" w:rsidR="007E3FB6" w:rsidRDefault="007E3FB6">
      <w:pPr>
        <w:spacing w:after="40"/>
        <w:jc w:val="both"/>
      </w:pPr>
    </w:p>
    <w:p w14:paraId="11DCFEB9" w14:textId="77777777" w:rsidR="007E3FB6" w:rsidRDefault="007E3FB6">
      <w:pPr>
        <w:spacing w:after="40"/>
        <w:jc w:val="both"/>
      </w:pPr>
    </w:p>
    <w:p w14:paraId="6624A9B0" w14:textId="77777777" w:rsidR="007E3FB6" w:rsidRDefault="007E3FB6">
      <w:pPr>
        <w:spacing w:after="40"/>
        <w:jc w:val="both"/>
      </w:pPr>
    </w:p>
    <w:p w14:paraId="278EC4C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29A44A" w14:textId="77777777">
        <w:tc>
          <w:tcPr>
            <w:tcW w:w="4819" w:type="dxa"/>
            <w:shd w:val="clear" w:color="auto" w:fill="000000"/>
          </w:tcPr>
          <w:p w14:paraId="2B1F686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F4D8A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B8431E2" w14:textId="77777777">
        <w:tc>
          <w:tcPr>
            <w:tcW w:w="4819" w:type="dxa"/>
          </w:tcPr>
          <w:p w14:paraId="52908851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0DCA78AD" w14:textId="77777777" w:rsidR="007E3FB6" w:rsidRDefault="002F150C">
            <w:r>
              <w:t xml:space="preserve">  </w:t>
            </w:r>
          </w:p>
        </w:tc>
      </w:tr>
      <w:tr w:rsidR="007E3FB6" w14:paraId="30893BC9" w14:textId="77777777">
        <w:tc>
          <w:tcPr>
            <w:tcW w:w="4819" w:type="dxa"/>
          </w:tcPr>
          <w:p w14:paraId="097A64F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77F7A72" w14:textId="77777777" w:rsidR="007E3FB6" w:rsidRDefault="002F150C">
            <w:r>
              <w:t xml:space="preserve"> nymc:US-ASHBURN-AD-2 </w:t>
            </w:r>
          </w:p>
        </w:tc>
      </w:tr>
      <w:tr w:rsidR="007E3FB6" w14:paraId="67A66B11" w14:textId="77777777">
        <w:tc>
          <w:tcPr>
            <w:tcW w:w="4819" w:type="dxa"/>
          </w:tcPr>
          <w:p w14:paraId="1BC755BA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493093E4" w14:textId="77777777" w:rsidR="007E3FB6" w:rsidRDefault="007E3FB6"/>
        </w:tc>
      </w:tr>
      <w:tr w:rsidR="007E3FB6" w14:paraId="08196C66" w14:textId="77777777">
        <w:tc>
          <w:tcPr>
            <w:tcW w:w="4819" w:type="dxa"/>
          </w:tcPr>
          <w:p w14:paraId="766651D3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E5E0602" w14:textId="77777777" w:rsidR="007E3FB6" w:rsidRDefault="002F150C">
            <w:r>
              <w:t xml:space="preserve">  </w:t>
            </w:r>
          </w:p>
        </w:tc>
      </w:tr>
      <w:tr w:rsidR="007E3FB6" w14:paraId="610BCAE9" w14:textId="77777777">
        <w:tc>
          <w:tcPr>
            <w:tcW w:w="4819" w:type="dxa"/>
          </w:tcPr>
          <w:p w14:paraId="5260273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DCD88F4" w14:textId="77777777" w:rsidR="007E3FB6" w:rsidRDefault="002F150C">
            <w:r>
              <w:t xml:space="preserve">  </w:t>
            </w:r>
          </w:p>
        </w:tc>
      </w:tr>
      <w:tr w:rsidR="007E3FB6" w14:paraId="6A1DCB85" w14:textId="77777777">
        <w:tc>
          <w:tcPr>
            <w:tcW w:w="4819" w:type="dxa"/>
          </w:tcPr>
          <w:p w14:paraId="1C74376B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317ED77E" w14:textId="77777777" w:rsidR="007E3FB6" w:rsidRDefault="007E3FB6"/>
        </w:tc>
      </w:tr>
      <w:tr w:rsidR="007E3FB6" w14:paraId="0FB5B6A9" w14:textId="77777777">
        <w:tc>
          <w:tcPr>
            <w:tcW w:w="4819" w:type="dxa"/>
          </w:tcPr>
          <w:p w14:paraId="1415A9DA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1E21BF54" w14:textId="77777777" w:rsidR="007E3FB6" w:rsidRDefault="007E3FB6"/>
        </w:tc>
      </w:tr>
      <w:tr w:rsidR="007E3FB6" w14:paraId="3AAE76B8" w14:textId="77777777">
        <w:tc>
          <w:tcPr>
            <w:tcW w:w="4819" w:type="dxa"/>
          </w:tcPr>
          <w:p w14:paraId="492D2D4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52E4232" w14:textId="77777777" w:rsidR="007E3FB6" w:rsidRDefault="002F150C">
            <w:r>
              <w:t xml:space="preserve">  </w:t>
            </w:r>
          </w:p>
        </w:tc>
      </w:tr>
      <w:tr w:rsidR="007E3FB6" w14:paraId="1E8A20FA" w14:textId="77777777">
        <w:tc>
          <w:tcPr>
            <w:tcW w:w="4819" w:type="dxa"/>
          </w:tcPr>
          <w:p w14:paraId="520D42AA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61C35B15" w14:textId="77777777" w:rsidR="007E3FB6" w:rsidRDefault="002F150C">
            <w:r>
              <w:t xml:space="preserve">  </w:t>
            </w:r>
          </w:p>
        </w:tc>
      </w:tr>
      <w:tr w:rsidR="007E3FB6" w14:paraId="05B6A608" w14:textId="77777777">
        <w:tc>
          <w:tcPr>
            <w:tcW w:w="4819" w:type="dxa"/>
          </w:tcPr>
          <w:p w14:paraId="341FE353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660AC16" w14:textId="77777777" w:rsidR="007E3FB6" w:rsidRDefault="002F150C">
            <w:r>
              <w:t xml:space="preserve">  </w:t>
            </w:r>
          </w:p>
        </w:tc>
      </w:tr>
      <w:tr w:rsidR="007E3FB6" w14:paraId="386D581E" w14:textId="77777777">
        <w:tc>
          <w:tcPr>
            <w:tcW w:w="4819" w:type="dxa"/>
          </w:tcPr>
          <w:p w14:paraId="4B0C32CF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2E0607FE" w14:textId="77777777" w:rsidR="007E3FB6" w:rsidRDefault="002F150C">
            <w:r>
              <w:t xml:space="preserve">  </w:t>
            </w:r>
          </w:p>
        </w:tc>
      </w:tr>
      <w:tr w:rsidR="007E3FB6" w14:paraId="5A58EEB2" w14:textId="77777777">
        <w:tc>
          <w:tcPr>
            <w:tcW w:w="4819" w:type="dxa"/>
          </w:tcPr>
          <w:p w14:paraId="55DA3D41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06CD5F5" w14:textId="77777777" w:rsidR="007E3FB6" w:rsidRDefault="002F150C">
            <w:r>
              <w:t xml:space="preserve">  </w:t>
            </w:r>
          </w:p>
        </w:tc>
      </w:tr>
    </w:tbl>
    <w:p w14:paraId="20CA0293" w14:textId="77777777" w:rsidR="007E3FB6" w:rsidRDefault="002F150C">
      <w:pPr>
        <w:pStyle w:val="Ttulo1"/>
      </w:pPr>
      <w:bookmarkStart w:id="193" w:name="_Toc174960022"/>
      <w:r>
        <w:t>autotunePolicies Type list SubType  Required false</w:t>
      </w:r>
      <w:bookmarkEnd w:id="193"/>
    </w:p>
    <w:p w14:paraId="00D18810" w14:textId="77777777" w:rsidR="007E3FB6" w:rsidRDefault="002F150C">
      <w:pPr>
        <w:pStyle w:val="Ttulo1"/>
      </w:pPr>
      <w:bookmarkStart w:id="194" w:name="_Toc174960023"/>
      <w:r>
        <w:t>bootVolumeReplicas Type list SubType  Required false</w:t>
      </w:r>
      <w:bookmarkEnd w:id="194"/>
    </w:p>
    <w:p w14:paraId="015D8C4F" w14:textId="77777777" w:rsidR="007E3FB6" w:rsidRDefault="007E3FB6">
      <w:pPr>
        <w:spacing w:after="40"/>
        <w:jc w:val="both"/>
      </w:pPr>
    </w:p>
    <w:p w14:paraId="7CDC528B" w14:textId="77777777" w:rsidR="007E3FB6" w:rsidRDefault="002F150C">
      <w:pPr>
        <w:spacing w:after="40"/>
        <w:jc w:val="both"/>
      </w:pPr>
      <w:r>
        <w:t xml:space="preserve">    </w:t>
      </w:r>
    </w:p>
    <w:p w14:paraId="2B578B67" w14:textId="77777777" w:rsidR="007E3FB6" w:rsidRDefault="007E3FB6">
      <w:pPr>
        <w:spacing w:after="40"/>
        <w:jc w:val="both"/>
      </w:pPr>
    </w:p>
    <w:p w14:paraId="588BC51C" w14:textId="77777777" w:rsidR="007E3FB6" w:rsidRDefault="002F150C">
      <w:pPr>
        <w:pStyle w:val="Ttulo4"/>
      </w:pPr>
      <w:bookmarkStart w:id="195" w:name="_Toc174960024"/>
      <w:r>
        <w:t>oci-rabbitmq-p02 (Boot Volume)</w:t>
      </w:r>
      <w:bookmarkEnd w:id="195"/>
    </w:p>
    <w:p w14:paraId="0515A316" w14:textId="77777777" w:rsidR="007E3FB6" w:rsidRDefault="007E3FB6">
      <w:pPr>
        <w:spacing w:after="40"/>
        <w:jc w:val="both"/>
      </w:pPr>
    </w:p>
    <w:p w14:paraId="2A1E234A" w14:textId="77777777" w:rsidR="007E3FB6" w:rsidRDefault="007E3FB6">
      <w:pPr>
        <w:spacing w:after="40"/>
        <w:jc w:val="both"/>
      </w:pPr>
    </w:p>
    <w:p w14:paraId="613C8C5F" w14:textId="77777777" w:rsidR="007E3FB6" w:rsidRDefault="007E3FB6">
      <w:pPr>
        <w:spacing w:after="40"/>
        <w:jc w:val="both"/>
      </w:pPr>
    </w:p>
    <w:p w14:paraId="6AE2051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A19A20" w14:textId="77777777">
        <w:tc>
          <w:tcPr>
            <w:tcW w:w="4819" w:type="dxa"/>
            <w:shd w:val="clear" w:color="auto" w:fill="000000"/>
          </w:tcPr>
          <w:p w14:paraId="7BE9D8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511B03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1EC9DB" w14:textId="77777777">
        <w:tc>
          <w:tcPr>
            <w:tcW w:w="4819" w:type="dxa"/>
          </w:tcPr>
          <w:p w14:paraId="2CA2924C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73D32AD3" w14:textId="77777777" w:rsidR="007E3FB6" w:rsidRDefault="002F150C">
            <w:r>
              <w:t xml:space="preserve">  </w:t>
            </w:r>
          </w:p>
        </w:tc>
      </w:tr>
      <w:tr w:rsidR="007E3FB6" w14:paraId="3D6F89A1" w14:textId="77777777">
        <w:tc>
          <w:tcPr>
            <w:tcW w:w="4819" w:type="dxa"/>
          </w:tcPr>
          <w:p w14:paraId="43328AE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508CB65" w14:textId="77777777" w:rsidR="007E3FB6" w:rsidRDefault="002F150C">
            <w:r>
              <w:t xml:space="preserve"> nymc:US-ASHBURN-AD-2 </w:t>
            </w:r>
          </w:p>
        </w:tc>
      </w:tr>
      <w:tr w:rsidR="007E3FB6" w14:paraId="306D7E4A" w14:textId="77777777">
        <w:tc>
          <w:tcPr>
            <w:tcW w:w="4819" w:type="dxa"/>
          </w:tcPr>
          <w:p w14:paraId="7AFFB835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3F4AB779" w14:textId="77777777" w:rsidR="007E3FB6" w:rsidRDefault="007E3FB6"/>
        </w:tc>
      </w:tr>
      <w:tr w:rsidR="007E3FB6" w14:paraId="111341F0" w14:textId="77777777">
        <w:tc>
          <w:tcPr>
            <w:tcW w:w="4819" w:type="dxa"/>
          </w:tcPr>
          <w:p w14:paraId="7392B4D9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E30CC1C" w14:textId="77777777" w:rsidR="007E3FB6" w:rsidRDefault="002F150C">
            <w:r>
              <w:t xml:space="preserve">  </w:t>
            </w:r>
          </w:p>
        </w:tc>
      </w:tr>
      <w:tr w:rsidR="007E3FB6" w14:paraId="366CC1D1" w14:textId="77777777">
        <w:tc>
          <w:tcPr>
            <w:tcW w:w="4819" w:type="dxa"/>
          </w:tcPr>
          <w:p w14:paraId="2AD56004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56D14C66" w14:textId="77777777" w:rsidR="007E3FB6" w:rsidRDefault="002F150C">
            <w:r>
              <w:t xml:space="preserve">  </w:t>
            </w:r>
          </w:p>
        </w:tc>
      </w:tr>
      <w:tr w:rsidR="007E3FB6" w14:paraId="6ECF15FA" w14:textId="77777777">
        <w:tc>
          <w:tcPr>
            <w:tcW w:w="4819" w:type="dxa"/>
          </w:tcPr>
          <w:p w14:paraId="055443D3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0CBAA16A" w14:textId="77777777" w:rsidR="007E3FB6" w:rsidRDefault="007E3FB6"/>
        </w:tc>
      </w:tr>
      <w:tr w:rsidR="007E3FB6" w14:paraId="40B3C260" w14:textId="77777777">
        <w:tc>
          <w:tcPr>
            <w:tcW w:w="4819" w:type="dxa"/>
          </w:tcPr>
          <w:p w14:paraId="198B1A0C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08730C83" w14:textId="77777777" w:rsidR="007E3FB6" w:rsidRDefault="007E3FB6"/>
        </w:tc>
      </w:tr>
      <w:tr w:rsidR="007E3FB6" w14:paraId="32E457C6" w14:textId="77777777">
        <w:tc>
          <w:tcPr>
            <w:tcW w:w="4819" w:type="dxa"/>
          </w:tcPr>
          <w:p w14:paraId="4B34ACF9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EDCACF7" w14:textId="77777777" w:rsidR="007E3FB6" w:rsidRDefault="002F150C">
            <w:r>
              <w:t xml:space="preserve">  </w:t>
            </w:r>
          </w:p>
        </w:tc>
      </w:tr>
      <w:tr w:rsidR="007E3FB6" w14:paraId="16CB86AA" w14:textId="77777777">
        <w:tc>
          <w:tcPr>
            <w:tcW w:w="4819" w:type="dxa"/>
          </w:tcPr>
          <w:p w14:paraId="7D080AD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893BD22" w14:textId="77777777" w:rsidR="007E3FB6" w:rsidRDefault="002F150C">
            <w:r>
              <w:t xml:space="preserve">  </w:t>
            </w:r>
          </w:p>
        </w:tc>
      </w:tr>
      <w:tr w:rsidR="007E3FB6" w14:paraId="071AB401" w14:textId="77777777">
        <w:tc>
          <w:tcPr>
            <w:tcW w:w="4819" w:type="dxa"/>
          </w:tcPr>
          <w:p w14:paraId="18F9DBE9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44763D4E" w14:textId="77777777" w:rsidR="007E3FB6" w:rsidRDefault="002F150C">
            <w:r>
              <w:t xml:space="preserve">  </w:t>
            </w:r>
          </w:p>
        </w:tc>
      </w:tr>
      <w:tr w:rsidR="007E3FB6" w14:paraId="440C55B6" w14:textId="77777777">
        <w:tc>
          <w:tcPr>
            <w:tcW w:w="4819" w:type="dxa"/>
          </w:tcPr>
          <w:p w14:paraId="26783599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6CAD0100" w14:textId="77777777" w:rsidR="007E3FB6" w:rsidRDefault="002F150C">
            <w:r>
              <w:t xml:space="preserve">  </w:t>
            </w:r>
          </w:p>
        </w:tc>
      </w:tr>
      <w:tr w:rsidR="007E3FB6" w14:paraId="398EC33B" w14:textId="77777777">
        <w:tc>
          <w:tcPr>
            <w:tcW w:w="4819" w:type="dxa"/>
          </w:tcPr>
          <w:p w14:paraId="2840F292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EA6A181" w14:textId="77777777" w:rsidR="007E3FB6" w:rsidRDefault="002F150C">
            <w:r>
              <w:t xml:space="preserve">  </w:t>
            </w:r>
          </w:p>
        </w:tc>
      </w:tr>
    </w:tbl>
    <w:p w14:paraId="34E48175" w14:textId="77777777" w:rsidR="007E3FB6" w:rsidRDefault="002F150C">
      <w:pPr>
        <w:pStyle w:val="Ttulo1"/>
      </w:pPr>
      <w:bookmarkStart w:id="196" w:name="_Toc174960025"/>
      <w:r>
        <w:t>autotunePolicies Type list SubType  Required false</w:t>
      </w:r>
      <w:bookmarkEnd w:id="196"/>
    </w:p>
    <w:p w14:paraId="3D4722DF" w14:textId="77777777" w:rsidR="007E3FB6" w:rsidRDefault="002F150C">
      <w:pPr>
        <w:pStyle w:val="Ttulo1"/>
      </w:pPr>
      <w:bookmarkStart w:id="197" w:name="_Toc174960026"/>
      <w:r>
        <w:t>bootVolumeReplicas Type list SubType  Required false</w:t>
      </w:r>
      <w:bookmarkEnd w:id="197"/>
    </w:p>
    <w:p w14:paraId="6D1195C8" w14:textId="77777777" w:rsidR="007E3FB6" w:rsidRDefault="007E3FB6">
      <w:pPr>
        <w:spacing w:after="40"/>
        <w:jc w:val="both"/>
      </w:pPr>
    </w:p>
    <w:p w14:paraId="56AC1284" w14:textId="77777777" w:rsidR="007E3FB6" w:rsidRDefault="002F150C">
      <w:pPr>
        <w:spacing w:after="40"/>
        <w:jc w:val="both"/>
      </w:pPr>
      <w:r>
        <w:t xml:space="preserve">    </w:t>
      </w:r>
    </w:p>
    <w:p w14:paraId="224F2B58" w14:textId="77777777" w:rsidR="007E3FB6" w:rsidRDefault="007E3FB6">
      <w:pPr>
        <w:spacing w:after="40"/>
        <w:jc w:val="both"/>
      </w:pPr>
    </w:p>
    <w:p w14:paraId="523E9D31" w14:textId="77777777" w:rsidR="007E3FB6" w:rsidRDefault="002F150C">
      <w:pPr>
        <w:pStyle w:val="Ttulo4"/>
      </w:pPr>
      <w:bookmarkStart w:id="198" w:name="_Toc174960027"/>
      <w:r>
        <w:t>oci-rabbitmq-p03 (Boot Volume)</w:t>
      </w:r>
      <w:bookmarkEnd w:id="198"/>
    </w:p>
    <w:p w14:paraId="472152EB" w14:textId="77777777" w:rsidR="007E3FB6" w:rsidRDefault="007E3FB6">
      <w:pPr>
        <w:spacing w:after="40"/>
        <w:jc w:val="both"/>
      </w:pPr>
    </w:p>
    <w:p w14:paraId="6476CD59" w14:textId="77777777" w:rsidR="007E3FB6" w:rsidRDefault="007E3FB6">
      <w:pPr>
        <w:spacing w:after="40"/>
        <w:jc w:val="both"/>
      </w:pPr>
    </w:p>
    <w:p w14:paraId="3CB0B037" w14:textId="77777777" w:rsidR="007E3FB6" w:rsidRDefault="007E3FB6">
      <w:pPr>
        <w:spacing w:after="40"/>
        <w:jc w:val="both"/>
      </w:pPr>
    </w:p>
    <w:p w14:paraId="6165027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2E3475" w14:textId="77777777">
        <w:tc>
          <w:tcPr>
            <w:tcW w:w="4819" w:type="dxa"/>
            <w:shd w:val="clear" w:color="auto" w:fill="000000"/>
          </w:tcPr>
          <w:p w14:paraId="7B1DBE2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145C8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FCC132" w14:textId="77777777">
        <w:tc>
          <w:tcPr>
            <w:tcW w:w="4819" w:type="dxa"/>
          </w:tcPr>
          <w:p w14:paraId="069F33B1" w14:textId="77777777" w:rsidR="007E3FB6" w:rsidRDefault="002F150C">
            <w:r>
              <w:t xml:space="preserve"> Auto Tuned Vpus Per Gb </w:t>
            </w:r>
          </w:p>
        </w:tc>
        <w:tc>
          <w:tcPr>
            <w:tcW w:w="4819" w:type="dxa"/>
          </w:tcPr>
          <w:p w14:paraId="248EAFD8" w14:textId="77777777" w:rsidR="007E3FB6" w:rsidRDefault="002F150C">
            <w:r>
              <w:t xml:space="preserve">  </w:t>
            </w:r>
          </w:p>
        </w:tc>
      </w:tr>
      <w:tr w:rsidR="007E3FB6" w14:paraId="32D1A0C5" w14:textId="77777777">
        <w:tc>
          <w:tcPr>
            <w:tcW w:w="4819" w:type="dxa"/>
          </w:tcPr>
          <w:p w14:paraId="4B8C58D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238A9A9" w14:textId="77777777" w:rsidR="007E3FB6" w:rsidRDefault="002F150C">
            <w:r>
              <w:t xml:space="preserve"> nymc:US-ASHBURN-AD-3 </w:t>
            </w:r>
          </w:p>
        </w:tc>
      </w:tr>
      <w:tr w:rsidR="007E3FB6" w14:paraId="65CCBE1B" w14:textId="77777777">
        <w:tc>
          <w:tcPr>
            <w:tcW w:w="4819" w:type="dxa"/>
          </w:tcPr>
          <w:p w14:paraId="2F118061" w14:textId="77777777" w:rsidR="007E3FB6" w:rsidRDefault="002F150C">
            <w:r>
              <w:t xml:space="preserve"> Boot Volume Replicas Deletion </w:t>
            </w:r>
          </w:p>
        </w:tc>
        <w:tc>
          <w:tcPr>
            <w:tcW w:w="4819" w:type="dxa"/>
          </w:tcPr>
          <w:p w14:paraId="4D76E8C5" w14:textId="77777777" w:rsidR="007E3FB6" w:rsidRDefault="007E3FB6"/>
        </w:tc>
      </w:tr>
      <w:tr w:rsidR="007E3FB6" w14:paraId="7800AE11" w14:textId="77777777">
        <w:tc>
          <w:tcPr>
            <w:tcW w:w="4819" w:type="dxa"/>
          </w:tcPr>
          <w:p w14:paraId="7AA60B44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F0B1A67" w14:textId="77777777" w:rsidR="007E3FB6" w:rsidRDefault="002F150C">
            <w:r>
              <w:t xml:space="preserve">  </w:t>
            </w:r>
          </w:p>
        </w:tc>
      </w:tr>
      <w:tr w:rsidR="007E3FB6" w14:paraId="6B710FF1" w14:textId="77777777">
        <w:tc>
          <w:tcPr>
            <w:tcW w:w="4819" w:type="dxa"/>
          </w:tcPr>
          <w:p w14:paraId="4D22BB69" w14:textId="77777777" w:rsidR="007E3FB6" w:rsidRDefault="002F150C">
            <w:r>
              <w:t xml:space="preserve"> Image Id </w:t>
            </w:r>
          </w:p>
        </w:tc>
        <w:tc>
          <w:tcPr>
            <w:tcW w:w="4819" w:type="dxa"/>
          </w:tcPr>
          <w:p w14:paraId="487C8116" w14:textId="77777777" w:rsidR="007E3FB6" w:rsidRDefault="002F150C">
            <w:r>
              <w:t xml:space="preserve">  </w:t>
            </w:r>
          </w:p>
        </w:tc>
      </w:tr>
      <w:tr w:rsidR="007E3FB6" w14:paraId="4C556531" w14:textId="77777777">
        <w:tc>
          <w:tcPr>
            <w:tcW w:w="4819" w:type="dxa"/>
          </w:tcPr>
          <w:p w14:paraId="6B7D806B" w14:textId="77777777" w:rsidR="007E3FB6" w:rsidRDefault="002F150C">
            <w:r>
              <w:t xml:space="preserve"> Is Auto Tune Enabled </w:t>
            </w:r>
          </w:p>
        </w:tc>
        <w:tc>
          <w:tcPr>
            <w:tcW w:w="4819" w:type="dxa"/>
          </w:tcPr>
          <w:p w14:paraId="48B46A0E" w14:textId="77777777" w:rsidR="007E3FB6" w:rsidRDefault="007E3FB6"/>
        </w:tc>
      </w:tr>
      <w:tr w:rsidR="007E3FB6" w14:paraId="5DEEE1A6" w14:textId="77777777">
        <w:tc>
          <w:tcPr>
            <w:tcW w:w="4819" w:type="dxa"/>
          </w:tcPr>
          <w:p w14:paraId="0317D4EF" w14:textId="77777777" w:rsidR="007E3FB6" w:rsidRDefault="002F150C">
            <w:r>
              <w:t xml:space="preserve"> Is Hydrated </w:t>
            </w:r>
          </w:p>
        </w:tc>
        <w:tc>
          <w:tcPr>
            <w:tcW w:w="4819" w:type="dxa"/>
          </w:tcPr>
          <w:p w14:paraId="445076EB" w14:textId="77777777" w:rsidR="007E3FB6" w:rsidRDefault="007E3FB6"/>
        </w:tc>
      </w:tr>
      <w:tr w:rsidR="007E3FB6" w14:paraId="71B85F63" w14:textId="77777777">
        <w:tc>
          <w:tcPr>
            <w:tcW w:w="4819" w:type="dxa"/>
          </w:tcPr>
          <w:p w14:paraId="30538AB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FFCD65D" w14:textId="77777777" w:rsidR="007E3FB6" w:rsidRDefault="002F150C">
            <w:r>
              <w:t xml:space="preserve">  </w:t>
            </w:r>
          </w:p>
        </w:tc>
      </w:tr>
      <w:tr w:rsidR="007E3FB6" w14:paraId="168B84B7" w14:textId="77777777">
        <w:tc>
          <w:tcPr>
            <w:tcW w:w="4819" w:type="dxa"/>
          </w:tcPr>
          <w:p w14:paraId="49303C3F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A840A49" w14:textId="77777777" w:rsidR="007E3FB6" w:rsidRDefault="002F150C">
            <w:r>
              <w:t xml:space="preserve">  </w:t>
            </w:r>
          </w:p>
        </w:tc>
      </w:tr>
      <w:tr w:rsidR="007E3FB6" w14:paraId="03440B4D" w14:textId="77777777">
        <w:tc>
          <w:tcPr>
            <w:tcW w:w="4819" w:type="dxa"/>
          </w:tcPr>
          <w:p w14:paraId="016F0D11" w14:textId="77777777" w:rsidR="007E3FB6" w:rsidRDefault="002F150C">
            <w:r>
              <w:t xml:space="preserve"> Size In Mbs </w:t>
            </w:r>
          </w:p>
        </w:tc>
        <w:tc>
          <w:tcPr>
            <w:tcW w:w="4819" w:type="dxa"/>
          </w:tcPr>
          <w:p w14:paraId="1C54FB94" w14:textId="77777777" w:rsidR="007E3FB6" w:rsidRDefault="002F150C">
            <w:r>
              <w:t xml:space="preserve">  </w:t>
            </w:r>
          </w:p>
        </w:tc>
      </w:tr>
      <w:tr w:rsidR="007E3FB6" w14:paraId="23D7E49D" w14:textId="77777777">
        <w:tc>
          <w:tcPr>
            <w:tcW w:w="4819" w:type="dxa"/>
          </w:tcPr>
          <w:p w14:paraId="6472403B" w14:textId="77777777" w:rsidR="007E3FB6" w:rsidRDefault="002F150C">
            <w:r>
              <w:t xml:space="preserve"> Volume Group Id </w:t>
            </w:r>
          </w:p>
        </w:tc>
        <w:tc>
          <w:tcPr>
            <w:tcW w:w="4819" w:type="dxa"/>
          </w:tcPr>
          <w:p w14:paraId="0E1702ED" w14:textId="77777777" w:rsidR="007E3FB6" w:rsidRDefault="002F150C">
            <w:r>
              <w:t xml:space="preserve">  </w:t>
            </w:r>
          </w:p>
        </w:tc>
      </w:tr>
      <w:tr w:rsidR="007E3FB6" w14:paraId="03B69866" w14:textId="77777777">
        <w:tc>
          <w:tcPr>
            <w:tcW w:w="4819" w:type="dxa"/>
          </w:tcPr>
          <w:p w14:paraId="2C6A1C73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DD23134" w14:textId="77777777" w:rsidR="007E3FB6" w:rsidRDefault="002F150C">
            <w:r>
              <w:t xml:space="preserve">  </w:t>
            </w:r>
          </w:p>
        </w:tc>
      </w:tr>
    </w:tbl>
    <w:p w14:paraId="0F0121F4" w14:textId="77777777" w:rsidR="007E3FB6" w:rsidRDefault="002F150C">
      <w:pPr>
        <w:pStyle w:val="Ttulo1"/>
      </w:pPr>
      <w:bookmarkStart w:id="199" w:name="_Toc174960028"/>
      <w:r>
        <w:t>autotunePolicies Type list SubType  Required false</w:t>
      </w:r>
      <w:bookmarkEnd w:id="199"/>
    </w:p>
    <w:p w14:paraId="39803727" w14:textId="77777777" w:rsidR="007E3FB6" w:rsidRDefault="002F150C">
      <w:pPr>
        <w:pStyle w:val="Ttulo1"/>
      </w:pPr>
      <w:bookmarkStart w:id="200" w:name="_Toc174960029"/>
      <w:r>
        <w:t>bootVolumeReplicas Type list SubType  Required false</w:t>
      </w:r>
      <w:bookmarkEnd w:id="200"/>
    </w:p>
    <w:p w14:paraId="06D09EC6" w14:textId="77777777" w:rsidR="007E3FB6" w:rsidRDefault="007E3FB6">
      <w:pPr>
        <w:spacing w:after="40"/>
        <w:jc w:val="both"/>
      </w:pPr>
    </w:p>
    <w:p w14:paraId="0C67CFF9" w14:textId="77777777" w:rsidR="007E3FB6" w:rsidRDefault="002F150C">
      <w:pPr>
        <w:spacing w:after="40"/>
        <w:jc w:val="both"/>
      </w:pPr>
      <w:r>
        <w:t xml:space="preserve">    </w:t>
      </w:r>
    </w:p>
    <w:p w14:paraId="05A24639" w14:textId="77777777" w:rsidR="007E3FB6" w:rsidRDefault="007E3FB6">
      <w:pPr>
        <w:spacing w:after="40"/>
        <w:jc w:val="both"/>
      </w:pPr>
    </w:p>
    <w:p w14:paraId="3D6CA61D" w14:textId="77777777" w:rsidR="007E3FB6" w:rsidRDefault="002F150C">
      <w:pPr>
        <w:pStyle w:val="Ttulo3"/>
      </w:pPr>
      <w:bookmarkStart w:id="201" w:name="_Toc174960030"/>
      <w:r>
        <w:t>Boot Volume Attachment</w:t>
      </w:r>
      <w:bookmarkEnd w:id="201"/>
    </w:p>
    <w:p w14:paraId="0C2D833A" w14:textId="77777777" w:rsidR="007E3FB6" w:rsidRDefault="007E3FB6">
      <w:pPr>
        <w:spacing w:after="40"/>
        <w:jc w:val="both"/>
      </w:pPr>
    </w:p>
    <w:p w14:paraId="490FEFA2" w14:textId="77777777" w:rsidR="007E3FB6" w:rsidRDefault="007E3FB6">
      <w:pPr>
        <w:spacing w:after="40"/>
        <w:jc w:val="both"/>
      </w:pPr>
    </w:p>
    <w:p w14:paraId="0368F019" w14:textId="77777777" w:rsidR="007E3FB6" w:rsidRDefault="002F150C">
      <w:pPr>
        <w:pStyle w:val="Ttulo4"/>
      </w:pPr>
      <w:bookmarkStart w:id="202" w:name="_Toc174960031"/>
      <w:r>
        <w:t>Remote boot attachment for instance</w:t>
      </w:r>
      <w:bookmarkEnd w:id="202"/>
    </w:p>
    <w:p w14:paraId="6BCFA52E" w14:textId="77777777" w:rsidR="007E3FB6" w:rsidRDefault="007E3FB6">
      <w:pPr>
        <w:spacing w:after="40"/>
        <w:jc w:val="both"/>
      </w:pPr>
    </w:p>
    <w:p w14:paraId="1800B519" w14:textId="77777777" w:rsidR="007E3FB6" w:rsidRDefault="007E3FB6">
      <w:pPr>
        <w:spacing w:after="40"/>
        <w:jc w:val="both"/>
      </w:pPr>
    </w:p>
    <w:p w14:paraId="6E303C66" w14:textId="77777777" w:rsidR="007E3FB6" w:rsidRDefault="007E3FB6">
      <w:pPr>
        <w:spacing w:after="40"/>
        <w:jc w:val="both"/>
      </w:pPr>
    </w:p>
    <w:p w14:paraId="4B89F75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F034FD" w14:textId="77777777">
        <w:tc>
          <w:tcPr>
            <w:tcW w:w="4819" w:type="dxa"/>
            <w:shd w:val="clear" w:color="auto" w:fill="000000"/>
          </w:tcPr>
          <w:p w14:paraId="06E36A4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6FED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873E24" w14:textId="77777777">
        <w:tc>
          <w:tcPr>
            <w:tcW w:w="4819" w:type="dxa"/>
          </w:tcPr>
          <w:p w14:paraId="7F2D8B5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147D371" w14:textId="77777777" w:rsidR="007E3FB6" w:rsidRDefault="002F150C">
            <w:r>
              <w:t xml:space="preserve"> nymc:US-ASHBURN-AD-1 </w:t>
            </w:r>
          </w:p>
        </w:tc>
      </w:tr>
      <w:tr w:rsidR="007E3FB6" w14:paraId="3A38846B" w14:textId="77777777">
        <w:tc>
          <w:tcPr>
            <w:tcW w:w="4819" w:type="dxa"/>
          </w:tcPr>
          <w:p w14:paraId="5E67A55F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4940137D" w14:textId="77777777" w:rsidR="007E3FB6" w:rsidRDefault="002F150C">
            <w:r>
              <w:t xml:space="preserve"> hml-sftp-01 (Boot Volume) </w:t>
            </w:r>
          </w:p>
        </w:tc>
      </w:tr>
      <w:tr w:rsidR="007E3FB6" w14:paraId="6A97CEF3" w14:textId="77777777">
        <w:tc>
          <w:tcPr>
            <w:tcW w:w="4819" w:type="dxa"/>
          </w:tcPr>
          <w:p w14:paraId="253CC6D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7A47135" w14:textId="77777777" w:rsidR="007E3FB6" w:rsidRDefault="002F150C">
            <w:r>
              <w:t xml:space="preserve"> hml-sftp-01 </w:t>
            </w:r>
          </w:p>
        </w:tc>
      </w:tr>
    </w:tbl>
    <w:p w14:paraId="5CEB322B" w14:textId="77777777" w:rsidR="007E3FB6" w:rsidRDefault="007E3FB6">
      <w:pPr>
        <w:spacing w:after="40"/>
        <w:jc w:val="both"/>
      </w:pPr>
    </w:p>
    <w:p w14:paraId="45F0790E" w14:textId="77777777" w:rsidR="007E3FB6" w:rsidRDefault="002F150C">
      <w:pPr>
        <w:spacing w:after="40"/>
        <w:jc w:val="both"/>
      </w:pPr>
      <w:r>
        <w:t xml:space="preserve">    </w:t>
      </w:r>
    </w:p>
    <w:p w14:paraId="3560FB55" w14:textId="77777777" w:rsidR="007E3FB6" w:rsidRDefault="007E3FB6">
      <w:pPr>
        <w:spacing w:after="40"/>
        <w:jc w:val="both"/>
      </w:pPr>
    </w:p>
    <w:p w14:paraId="6496BF46" w14:textId="77777777" w:rsidR="007E3FB6" w:rsidRDefault="002F150C">
      <w:pPr>
        <w:pStyle w:val="Ttulo4"/>
      </w:pPr>
      <w:bookmarkStart w:id="203" w:name="_Toc174960032"/>
      <w:r>
        <w:t>Remote boot attachment for instance</w:t>
      </w:r>
      <w:bookmarkEnd w:id="203"/>
    </w:p>
    <w:p w14:paraId="0634C0A4" w14:textId="77777777" w:rsidR="007E3FB6" w:rsidRDefault="007E3FB6">
      <w:pPr>
        <w:spacing w:after="40"/>
        <w:jc w:val="both"/>
      </w:pPr>
    </w:p>
    <w:p w14:paraId="30CF0FBF" w14:textId="77777777" w:rsidR="007E3FB6" w:rsidRDefault="007E3FB6">
      <w:pPr>
        <w:spacing w:after="40"/>
        <w:jc w:val="both"/>
      </w:pPr>
    </w:p>
    <w:p w14:paraId="129BE6C2" w14:textId="77777777" w:rsidR="007E3FB6" w:rsidRDefault="007E3FB6">
      <w:pPr>
        <w:spacing w:after="40"/>
        <w:jc w:val="both"/>
      </w:pPr>
    </w:p>
    <w:p w14:paraId="01F0683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E0E2D1E" w14:textId="77777777">
        <w:tc>
          <w:tcPr>
            <w:tcW w:w="4819" w:type="dxa"/>
            <w:shd w:val="clear" w:color="auto" w:fill="000000"/>
          </w:tcPr>
          <w:p w14:paraId="7ED9A66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ED149E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F2BCEA" w14:textId="77777777">
        <w:tc>
          <w:tcPr>
            <w:tcW w:w="4819" w:type="dxa"/>
          </w:tcPr>
          <w:p w14:paraId="40E5A2E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4A74AF0" w14:textId="77777777" w:rsidR="007E3FB6" w:rsidRDefault="002F150C">
            <w:r>
              <w:t xml:space="preserve"> nymc:US-ASHBURN-AD-1 </w:t>
            </w:r>
          </w:p>
        </w:tc>
      </w:tr>
      <w:tr w:rsidR="007E3FB6" w14:paraId="6CE68D80" w14:textId="77777777">
        <w:tc>
          <w:tcPr>
            <w:tcW w:w="4819" w:type="dxa"/>
          </w:tcPr>
          <w:p w14:paraId="5B465424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3416E1F0" w14:textId="77777777" w:rsidR="007E3FB6" w:rsidRDefault="002F150C">
            <w:r>
              <w:t xml:space="preserve"> hml-ad-02 (Boot Volume) </w:t>
            </w:r>
          </w:p>
        </w:tc>
      </w:tr>
      <w:tr w:rsidR="007E3FB6" w14:paraId="62552830" w14:textId="77777777">
        <w:tc>
          <w:tcPr>
            <w:tcW w:w="4819" w:type="dxa"/>
          </w:tcPr>
          <w:p w14:paraId="63CF551E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4015636" w14:textId="77777777" w:rsidR="007E3FB6" w:rsidRDefault="002F150C">
            <w:r>
              <w:t xml:space="preserve"> hml-ad-02 </w:t>
            </w:r>
          </w:p>
        </w:tc>
      </w:tr>
    </w:tbl>
    <w:p w14:paraId="77F399B8" w14:textId="77777777" w:rsidR="007E3FB6" w:rsidRDefault="007E3FB6">
      <w:pPr>
        <w:spacing w:after="40"/>
        <w:jc w:val="both"/>
      </w:pPr>
    </w:p>
    <w:p w14:paraId="575D1157" w14:textId="77777777" w:rsidR="007E3FB6" w:rsidRDefault="002F150C">
      <w:pPr>
        <w:spacing w:after="40"/>
        <w:jc w:val="both"/>
      </w:pPr>
      <w:r>
        <w:t xml:space="preserve">    </w:t>
      </w:r>
    </w:p>
    <w:p w14:paraId="286F2D38" w14:textId="77777777" w:rsidR="007E3FB6" w:rsidRDefault="007E3FB6">
      <w:pPr>
        <w:spacing w:after="40"/>
        <w:jc w:val="both"/>
      </w:pPr>
    </w:p>
    <w:p w14:paraId="4C26856D" w14:textId="77777777" w:rsidR="007E3FB6" w:rsidRDefault="002F150C">
      <w:pPr>
        <w:pStyle w:val="Ttulo4"/>
      </w:pPr>
      <w:bookmarkStart w:id="204" w:name="_Toc174960033"/>
      <w:r>
        <w:t>Remote boot attachment for instance</w:t>
      </w:r>
      <w:bookmarkEnd w:id="204"/>
    </w:p>
    <w:p w14:paraId="7CD97665" w14:textId="77777777" w:rsidR="007E3FB6" w:rsidRDefault="007E3FB6">
      <w:pPr>
        <w:spacing w:after="40"/>
        <w:jc w:val="both"/>
      </w:pPr>
    </w:p>
    <w:p w14:paraId="3D9FEBB1" w14:textId="77777777" w:rsidR="007E3FB6" w:rsidRDefault="007E3FB6">
      <w:pPr>
        <w:spacing w:after="40"/>
        <w:jc w:val="both"/>
      </w:pPr>
    </w:p>
    <w:p w14:paraId="3B21A777" w14:textId="77777777" w:rsidR="007E3FB6" w:rsidRDefault="007E3FB6">
      <w:pPr>
        <w:spacing w:after="40"/>
        <w:jc w:val="both"/>
      </w:pPr>
    </w:p>
    <w:p w14:paraId="1522429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BEFE7D" w14:textId="77777777">
        <w:tc>
          <w:tcPr>
            <w:tcW w:w="4819" w:type="dxa"/>
            <w:shd w:val="clear" w:color="auto" w:fill="000000"/>
          </w:tcPr>
          <w:p w14:paraId="5E627EB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A3173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5783A8" w14:textId="77777777">
        <w:tc>
          <w:tcPr>
            <w:tcW w:w="4819" w:type="dxa"/>
          </w:tcPr>
          <w:p w14:paraId="1435C2E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D82C1F3" w14:textId="77777777" w:rsidR="007E3FB6" w:rsidRDefault="002F150C">
            <w:r>
              <w:t xml:space="preserve"> nymc:US-ASHBURN-AD-1 </w:t>
            </w:r>
          </w:p>
        </w:tc>
      </w:tr>
      <w:tr w:rsidR="007E3FB6" w14:paraId="7BE7FEA8" w14:textId="77777777">
        <w:tc>
          <w:tcPr>
            <w:tcW w:w="4819" w:type="dxa"/>
          </w:tcPr>
          <w:p w14:paraId="5462B1F3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6951A306" w14:textId="77777777" w:rsidR="007E3FB6" w:rsidRDefault="002F150C">
            <w:r>
              <w:t xml:space="preserve"> hml-britech-01 (Boot Volume) </w:t>
            </w:r>
          </w:p>
        </w:tc>
      </w:tr>
      <w:tr w:rsidR="007E3FB6" w14:paraId="2037EB62" w14:textId="77777777">
        <w:tc>
          <w:tcPr>
            <w:tcW w:w="4819" w:type="dxa"/>
          </w:tcPr>
          <w:p w14:paraId="0E217F4D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61D61A6" w14:textId="77777777" w:rsidR="007E3FB6" w:rsidRDefault="002F150C">
            <w:r>
              <w:t xml:space="preserve"> hml-britech-01 </w:t>
            </w:r>
          </w:p>
        </w:tc>
      </w:tr>
    </w:tbl>
    <w:p w14:paraId="1C4DCC6B" w14:textId="77777777" w:rsidR="007E3FB6" w:rsidRDefault="007E3FB6">
      <w:pPr>
        <w:spacing w:after="40"/>
        <w:jc w:val="both"/>
      </w:pPr>
    </w:p>
    <w:p w14:paraId="6FA7F917" w14:textId="77777777" w:rsidR="007E3FB6" w:rsidRDefault="002F150C">
      <w:pPr>
        <w:spacing w:after="40"/>
        <w:jc w:val="both"/>
      </w:pPr>
      <w:r>
        <w:t xml:space="preserve">    </w:t>
      </w:r>
    </w:p>
    <w:p w14:paraId="1A0BC77E" w14:textId="77777777" w:rsidR="007E3FB6" w:rsidRDefault="007E3FB6">
      <w:pPr>
        <w:spacing w:after="40"/>
        <w:jc w:val="both"/>
      </w:pPr>
    </w:p>
    <w:p w14:paraId="50F0E20C" w14:textId="77777777" w:rsidR="007E3FB6" w:rsidRDefault="002F150C">
      <w:pPr>
        <w:pStyle w:val="Ttulo4"/>
      </w:pPr>
      <w:bookmarkStart w:id="205" w:name="_Toc174960034"/>
      <w:r>
        <w:t>Remote boot attachment for instance</w:t>
      </w:r>
      <w:bookmarkEnd w:id="205"/>
    </w:p>
    <w:p w14:paraId="441CC5D1" w14:textId="77777777" w:rsidR="007E3FB6" w:rsidRDefault="007E3FB6">
      <w:pPr>
        <w:spacing w:after="40"/>
        <w:jc w:val="both"/>
      </w:pPr>
    </w:p>
    <w:p w14:paraId="1EDDCC81" w14:textId="77777777" w:rsidR="007E3FB6" w:rsidRDefault="007E3FB6">
      <w:pPr>
        <w:spacing w:after="40"/>
        <w:jc w:val="both"/>
      </w:pPr>
    </w:p>
    <w:p w14:paraId="3DFB21B8" w14:textId="77777777" w:rsidR="007E3FB6" w:rsidRDefault="007E3FB6">
      <w:pPr>
        <w:spacing w:after="40"/>
        <w:jc w:val="both"/>
      </w:pPr>
    </w:p>
    <w:p w14:paraId="664953C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5E88D0" w14:textId="77777777">
        <w:tc>
          <w:tcPr>
            <w:tcW w:w="4819" w:type="dxa"/>
            <w:shd w:val="clear" w:color="auto" w:fill="000000"/>
          </w:tcPr>
          <w:p w14:paraId="2620D60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BEF23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1C5D3C" w14:textId="77777777">
        <w:tc>
          <w:tcPr>
            <w:tcW w:w="4819" w:type="dxa"/>
          </w:tcPr>
          <w:p w14:paraId="11B357D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83CFF56" w14:textId="77777777" w:rsidR="007E3FB6" w:rsidRDefault="002F150C">
            <w:r>
              <w:t xml:space="preserve"> nymc:US-ASHBURN-AD-1 </w:t>
            </w:r>
          </w:p>
        </w:tc>
      </w:tr>
      <w:tr w:rsidR="007E3FB6" w14:paraId="14C69C4F" w14:textId="77777777">
        <w:tc>
          <w:tcPr>
            <w:tcW w:w="4819" w:type="dxa"/>
          </w:tcPr>
          <w:p w14:paraId="26319C38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5842C684" w14:textId="77777777" w:rsidR="007E3FB6" w:rsidRDefault="002F150C">
            <w:r>
              <w:t xml:space="preserve"> hml-elastic-01 (Boot Volume) </w:t>
            </w:r>
          </w:p>
        </w:tc>
      </w:tr>
      <w:tr w:rsidR="007E3FB6" w14:paraId="0D7DF46E" w14:textId="77777777">
        <w:tc>
          <w:tcPr>
            <w:tcW w:w="4819" w:type="dxa"/>
          </w:tcPr>
          <w:p w14:paraId="22673AD3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D486600" w14:textId="77777777" w:rsidR="007E3FB6" w:rsidRDefault="002F150C">
            <w:r>
              <w:t xml:space="preserve"> hml-elastic-01 </w:t>
            </w:r>
          </w:p>
        </w:tc>
      </w:tr>
    </w:tbl>
    <w:p w14:paraId="3416DF20" w14:textId="77777777" w:rsidR="007E3FB6" w:rsidRDefault="007E3FB6">
      <w:pPr>
        <w:spacing w:after="40"/>
        <w:jc w:val="both"/>
      </w:pPr>
    </w:p>
    <w:p w14:paraId="6C7AAD2F" w14:textId="77777777" w:rsidR="007E3FB6" w:rsidRDefault="002F150C">
      <w:pPr>
        <w:spacing w:after="40"/>
        <w:jc w:val="both"/>
      </w:pPr>
      <w:r>
        <w:t xml:space="preserve">    </w:t>
      </w:r>
    </w:p>
    <w:p w14:paraId="3952C6C1" w14:textId="77777777" w:rsidR="007E3FB6" w:rsidRDefault="007E3FB6">
      <w:pPr>
        <w:spacing w:after="40"/>
        <w:jc w:val="both"/>
      </w:pPr>
    </w:p>
    <w:p w14:paraId="379FBC7F" w14:textId="77777777" w:rsidR="007E3FB6" w:rsidRDefault="002F150C">
      <w:pPr>
        <w:pStyle w:val="Ttulo4"/>
      </w:pPr>
      <w:bookmarkStart w:id="206" w:name="_Toc174960035"/>
      <w:r>
        <w:t>Remote boot attachment for instance</w:t>
      </w:r>
      <w:bookmarkEnd w:id="206"/>
    </w:p>
    <w:p w14:paraId="060F1A93" w14:textId="77777777" w:rsidR="007E3FB6" w:rsidRDefault="007E3FB6">
      <w:pPr>
        <w:spacing w:after="40"/>
        <w:jc w:val="both"/>
      </w:pPr>
    </w:p>
    <w:p w14:paraId="0C7B22FE" w14:textId="77777777" w:rsidR="007E3FB6" w:rsidRDefault="007E3FB6">
      <w:pPr>
        <w:spacing w:after="40"/>
        <w:jc w:val="both"/>
      </w:pPr>
    </w:p>
    <w:p w14:paraId="6AFA167B" w14:textId="77777777" w:rsidR="007E3FB6" w:rsidRDefault="007E3FB6">
      <w:pPr>
        <w:spacing w:after="40"/>
        <w:jc w:val="both"/>
      </w:pPr>
    </w:p>
    <w:p w14:paraId="173D4CF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D3A78C" w14:textId="77777777">
        <w:tc>
          <w:tcPr>
            <w:tcW w:w="4819" w:type="dxa"/>
            <w:shd w:val="clear" w:color="auto" w:fill="000000"/>
          </w:tcPr>
          <w:p w14:paraId="25BE894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9A64C8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189B85" w14:textId="77777777">
        <w:tc>
          <w:tcPr>
            <w:tcW w:w="4819" w:type="dxa"/>
          </w:tcPr>
          <w:p w14:paraId="21CF760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EEFF862" w14:textId="77777777" w:rsidR="007E3FB6" w:rsidRDefault="002F150C">
            <w:r>
              <w:t xml:space="preserve"> nymc:US-ASHBURN-AD-1 </w:t>
            </w:r>
          </w:p>
        </w:tc>
      </w:tr>
      <w:tr w:rsidR="007E3FB6" w14:paraId="4F5EEACA" w14:textId="77777777">
        <w:tc>
          <w:tcPr>
            <w:tcW w:w="4819" w:type="dxa"/>
          </w:tcPr>
          <w:p w14:paraId="161327F1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77F00E3B" w14:textId="77777777" w:rsidR="007E3FB6" w:rsidRDefault="002F150C">
            <w:r>
              <w:t xml:space="preserve"> hml-crk-01 (Boot Volume) </w:t>
            </w:r>
          </w:p>
        </w:tc>
      </w:tr>
      <w:tr w:rsidR="007E3FB6" w14:paraId="7EFAB9F7" w14:textId="77777777">
        <w:tc>
          <w:tcPr>
            <w:tcW w:w="4819" w:type="dxa"/>
          </w:tcPr>
          <w:p w14:paraId="07621CE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9FAA0E1" w14:textId="77777777" w:rsidR="007E3FB6" w:rsidRDefault="002F150C">
            <w:r>
              <w:t xml:space="preserve"> hml-crk-01 </w:t>
            </w:r>
          </w:p>
        </w:tc>
      </w:tr>
    </w:tbl>
    <w:p w14:paraId="73BD3DF3" w14:textId="77777777" w:rsidR="007E3FB6" w:rsidRDefault="007E3FB6">
      <w:pPr>
        <w:spacing w:after="40"/>
        <w:jc w:val="both"/>
      </w:pPr>
    </w:p>
    <w:p w14:paraId="3DFE91FB" w14:textId="77777777" w:rsidR="007E3FB6" w:rsidRDefault="002F150C">
      <w:pPr>
        <w:spacing w:after="40"/>
        <w:jc w:val="both"/>
      </w:pPr>
      <w:r>
        <w:t xml:space="preserve">    </w:t>
      </w:r>
    </w:p>
    <w:p w14:paraId="6A332A04" w14:textId="77777777" w:rsidR="007E3FB6" w:rsidRDefault="007E3FB6">
      <w:pPr>
        <w:spacing w:after="40"/>
        <w:jc w:val="both"/>
      </w:pPr>
    </w:p>
    <w:p w14:paraId="47DFC181" w14:textId="77777777" w:rsidR="007E3FB6" w:rsidRDefault="002F150C">
      <w:pPr>
        <w:pStyle w:val="Ttulo4"/>
      </w:pPr>
      <w:bookmarkStart w:id="207" w:name="_Toc174960036"/>
      <w:r>
        <w:t>Remote boot attachment for instance</w:t>
      </w:r>
      <w:bookmarkEnd w:id="207"/>
    </w:p>
    <w:p w14:paraId="6E0F5AD6" w14:textId="77777777" w:rsidR="007E3FB6" w:rsidRDefault="007E3FB6">
      <w:pPr>
        <w:spacing w:after="40"/>
        <w:jc w:val="both"/>
      </w:pPr>
    </w:p>
    <w:p w14:paraId="5E1CAFF0" w14:textId="77777777" w:rsidR="007E3FB6" w:rsidRDefault="007E3FB6">
      <w:pPr>
        <w:spacing w:after="40"/>
        <w:jc w:val="both"/>
      </w:pPr>
    </w:p>
    <w:p w14:paraId="0D966F1F" w14:textId="77777777" w:rsidR="007E3FB6" w:rsidRDefault="007E3FB6">
      <w:pPr>
        <w:spacing w:after="40"/>
        <w:jc w:val="both"/>
      </w:pPr>
    </w:p>
    <w:p w14:paraId="5F319F1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B74C06" w14:textId="77777777">
        <w:tc>
          <w:tcPr>
            <w:tcW w:w="4819" w:type="dxa"/>
            <w:shd w:val="clear" w:color="auto" w:fill="000000"/>
          </w:tcPr>
          <w:p w14:paraId="0DB0793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62605B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B48399" w14:textId="77777777">
        <w:tc>
          <w:tcPr>
            <w:tcW w:w="4819" w:type="dxa"/>
          </w:tcPr>
          <w:p w14:paraId="01EC61A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46A93C9" w14:textId="77777777" w:rsidR="007E3FB6" w:rsidRDefault="002F150C">
            <w:r>
              <w:t xml:space="preserve"> nymc:US-ASHBURN-AD-1 </w:t>
            </w:r>
          </w:p>
        </w:tc>
      </w:tr>
      <w:tr w:rsidR="007E3FB6" w14:paraId="7D8D680C" w14:textId="77777777">
        <w:tc>
          <w:tcPr>
            <w:tcW w:w="4819" w:type="dxa"/>
          </w:tcPr>
          <w:p w14:paraId="132985E9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3B0302C1" w14:textId="77777777" w:rsidR="007E3FB6" w:rsidRDefault="002F150C">
            <w:r>
              <w:t xml:space="preserve"> postgres-sandbox-01 (Boot Volume) </w:t>
            </w:r>
          </w:p>
        </w:tc>
      </w:tr>
      <w:tr w:rsidR="007E3FB6" w14:paraId="1FEE4A8E" w14:textId="77777777">
        <w:tc>
          <w:tcPr>
            <w:tcW w:w="4819" w:type="dxa"/>
          </w:tcPr>
          <w:p w14:paraId="34DD8E92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2B33468" w14:textId="77777777" w:rsidR="007E3FB6" w:rsidRDefault="002F150C">
            <w:r>
              <w:t xml:space="preserve"> postgres-sandbox-01 </w:t>
            </w:r>
          </w:p>
        </w:tc>
      </w:tr>
    </w:tbl>
    <w:p w14:paraId="13AEFC16" w14:textId="77777777" w:rsidR="007E3FB6" w:rsidRDefault="007E3FB6">
      <w:pPr>
        <w:spacing w:after="40"/>
        <w:jc w:val="both"/>
      </w:pPr>
    </w:p>
    <w:p w14:paraId="3B098AF2" w14:textId="77777777" w:rsidR="007E3FB6" w:rsidRDefault="002F150C">
      <w:pPr>
        <w:spacing w:after="40"/>
        <w:jc w:val="both"/>
      </w:pPr>
      <w:r>
        <w:t xml:space="preserve">    </w:t>
      </w:r>
    </w:p>
    <w:p w14:paraId="78242D2B" w14:textId="77777777" w:rsidR="007E3FB6" w:rsidRDefault="007E3FB6">
      <w:pPr>
        <w:spacing w:after="40"/>
        <w:jc w:val="both"/>
      </w:pPr>
    </w:p>
    <w:p w14:paraId="1EE5C0DC" w14:textId="77777777" w:rsidR="007E3FB6" w:rsidRDefault="002F150C">
      <w:pPr>
        <w:pStyle w:val="Ttulo4"/>
      </w:pPr>
      <w:bookmarkStart w:id="208" w:name="_Toc174960037"/>
      <w:r>
        <w:t>Remote boot attachment for instance</w:t>
      </w:r>
      <w:bookmarkEnd w:id="208"/>
    </w:p>
    <w:p w14:paraId="6F2483AC" w14:textId="77777777" w:rsidR="007E3FB6" w:rsidRDefault="007E3FB6">
      <w:pPr>
        <w:spacing w:after="40"/>
        <w:jc w:val="both"/>
      </w:pPr>
    </w:p>
    <w:p w14:paraId="66DC4FD3" w14:textId="77777777" w:rsidR="007E3FB6" w:rsidRDefault="007E3FB6">
      <w:pPr>
        <w:spacing w:after="40"/>
        <w:jc w:val="both"/>
      </w:pPr>
    </w:p>
    <w:p w14:paraId="2CEF32B0" w14:textId="77777777" w:rsidR="007E3FB6" w:rsidRDefault="007E3FB6">
      <w:pPr>
        <w:spacing w:after="40"/>
        <w:jc w:val="both"/>
      </w:pPr>
    </w:p>
    <w:p w14:paraId="6F78460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2A25F0" w14:textId="77777777">
        <w:tc>
          <w:tcPr>
            <w:tcW w:w="4819" w:type="dxa"/>
            <w:shd w:val="clear" w:color="auto" w:fill="000000"/>
          </w:tcPr>
          <w:p w14:paraId="74236E4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4B989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C8A0EE" w14:textId="77777777">
        <w:tc>
          <w:tcPr>
            <w:tcW w:w="4819" w:type="dxa"/>
          </w:tcPr>
          <w:p w14:paraId="3CFE216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C557078" w14:textId="77777777" w:rsidR="007E3FB6" w:rsidRDefault="002F150C">
            <w:r>
              <w:t xml:space="preserve"> nymc:US-ASHBURN-AD-1 </w:t>
            </w:r>
          </w:p>
        </w:tc>
      </w:tr>
      <w:tr w:rsidR="007E3FB6" w14:paraId="0BCA3CD7" w14:textId="77777777">
        <w:tc>
          <w:tcPr>
            <w:tcW w:w="4819" w:type="dxa"/>
          </w:tcPr>
          <w:p w14:paraId="4FD2B5AF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6190D1B7" w14:textId="77777777" w:rsidR="007E3FB6" w:rsidRDefault="002F150C">
            <w:r>
              <w:t xml:space="preserve"> oke-c6iqd5jscla-ng3vb2iw44a-sn3gmo2uxxq-3 (Boot Volume) </w:t>
            </w:r>
          </w:p>
        </w:tc>
      </w:tr>
      <w:tr w:rsidR="007E3FB6" w14:paraId="50AA15F4" w14:textId="77777777">
        <w:tc>
          <w:tcPr>
            <w:tcW w:w="4819" w:type="dxa"/>
          </w:tcPr>
          <w:p w14:paraId="688CB20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896EA5E" w14:textId="77777777" w:rsidR="007E3FB6" w:rsidRDefault="002F150C">
            <w:r>
              <w:t xml:space="preserve"> oke-c6iqd5jscla-ng3vb2iw44a-sn3gmo2uxxq-3 </w:t>
            </w:r>
          </w:p>
        </w:tc>
      </w:tr>
    </w:tbl>
    <w:p w14:paraId="28190A95" w14:textId="77777777" w:rsidR="007E3FB6" w:rsidRDefault="007E3FB6">
      <w:pPr>
        <w:spacing w:after="40"/>
        <w:jc w:val="both"/>
      </w:pPr>
    </w:p>
    <w:p w14:paraId="63B7C0E8" w14:textId="77777777" w:rsidR="007E3FB6" w:rsidRDefault="002F150C">
      <w:pPr>
        <w:spacing w:after="40"/>
        <w:jc w:val="both"/>
      </w:pPr>
      <w:r>
        <w:t xml:space="preserve">    </w:t>
      </w:r>
    </w:p>
    <w:p w14:paraId="1B7068C3" w14:textId="77777777" w:rsidR="007E3FB6" w:rsidRDefault="007E3FB6">
      <w:pPr>
        <w:spacing w:after="40"/>
        <w:jc w:val="both"/>
      </w:pPr>
    </w:p>
    <w:p w14:paraId="426FCA92" w14:textId="77777777" w:rsidR="007E3FB6" w:rsidRDefault="002F150C">
      <w:pPr>
        <w:pStyle w:val="Ttulo4"/>
      </w:pPr>
      <w:bookmarkStart w:id="209" w:name="_Toc174960038"/>
      <w:r>
        <w:lastRenderedPageBreak/>
        <w:t>Remote boot attachment for instance</w:t>
      </w:r>
      <w:bookmarkEnd w:id="209"/>
    </w:p>
    <w:p w14:paraId="55BB12B0" w14:textId="77777777" w:rsidR="007E3FB6" w:rsidRDefault="007E3FB6">
      <w:pPr>
        <w:spacing w:after="40"/>
        <w:jc w:val="both"/>
      </w:pPr>
    </w:p>
    <w:p w14:paraId="04C8C701" w14:textId="77777777" w:rsidR="007E3FB6" w:rsidRDefault="007E3FB6">
      <w:pPr>
        <w:spacing w:after="40"/>
        <w:jc w:val="both"/>
      </w:pPr>
    </w:p>
    <w:p w14:paraId="25871568" w14:textId="77777777" w:rsidR="007E3FB6" w:rsidRDefault="007E3FB6">
      <w:pPr>
        <w:spacing w:after="40"/>
        <w:jc w:val="both"/>
      </w:pPr>
    </w:p>
    <w:p w14:paraId="4A4CF86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6E9535" w14:textId="77777777">
        <w:tc>
          <w:tcPr>
            <w:tcW w:w="4819" w:type="dxa"/>
            <w:shd w:val="clear" w:color="auto" w:fill="000000"/>
          </w:tcPr>
          <w:p w14:paraId="05E2FF3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6562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90AFA6" w14:textId="77777777">
        <w:tc>
          <w:tcPr>
            <w:tcW w:w="4819" w:type="dxa"/>
          </w:tcPr>
          <w:p w14:paraId="395F1D6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0F7915F" w14:textId="77777777" w:rsidR="007E3FB6" w:rsidRDefault="002F150C">
            <w:r>
              <w:t xml:space="preserve"> nymc:US-ASHBURN-AD-1 </w:t>
            </w:r>
          </w:p>
        </w:tc>
      </w:tr>
      <w:tr w:rsidR="007E3FB6" w14:paraId="5D66F707" w14:textId="77777777">
        <w:tc>
          <w:tcPr>
            <w:tcW w:w="4819" w:type="dxa"/>
          </w:tcPr>
          <w:p w14:paraId="3DAF2761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0386974C" w14:textId="77777777" w:rsidR="007E3FB6" w:rsidRDefault="002F150C">
            <w:r>
              <w:t xml:space="preserve"> jenkins (Boot Volume) </w:t>
            </w:r>
          </w:p>
        </w:tc>
      </w:tr>
      <w:tr w:rsidR="007E3FB6" w14:paraId="001FD36B" w14:textId="77777777">
        <w:tc>
          <w:tcPr>
            <w:tcW w:w="4819" w:type="dxa"/>
          </w:tcPr>
          <w:p w14:paraId="521FBF2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6F42AEF" w14:textId="77777777" w:rsidR="007E3FB6" w:rsidRDefault="002F150C">
            <w:r>
              <w:t xml:space="preserve"> jenkins </w:t>
            </w:r>
          </w:p>
        </w:tc>
      </w:tr>
    </w:tbl>
    <w:p w14:paraId="5FFE5303" w14:textId="77777777" w:rsidR="007E3FB6" w:rsidRDefault="007E3FB6">
      <w:pPr>
        <w:spacing w:after="40"/>
        <w:jc w:val="both"/>
      </w:pPr>
    </w:p>
    <w:p w14:paraId="3AC37B33" w14:textId="77777777" w:rsidR="007E3FB6" w:rsidRDefault="002F150C">
      <w:pPr>
        <w:spacing w:after="40"/>
        <w:jc w:val="both"/>
      </w:pPr>
      <w:r>
        <w:t xml:space="preserve">    </w:t>
      </w:r>
    </w:p>
    <w:p w14:paraId="785A24F9" w14:textId="77777777" w:rsidR="007E3FB6" w:rsidRDefault="007E3FB6">
      <w:pPr>
        <w:spacing w:after="40"/>
        <w:jc w:val="both"/>
      </w:pPr>
    </w:p>
    <w:p w14:paraId="35494F4E" w14:textId="77777777" w:rsidR="007E3FB6" w:rsidRDefault="002F150C">
      <w:pPr>
        <w:pStyle w:val="Ttulo4"/>
      </w:pPr>
      <w:bookmarkStart w:id="210" w:name="_Toc174960039"/>
      <w:r>
        <w:t>Remote boot attachment for instance</w:t>
      </w:r>
      <w:bookmarkEnd w:id="210"/>
    </w:p>
    <w:p w14:paraId="58743E13" w14:textId="77777777" w:rsidR="007E3FB6" w:rsidRDefault="007E3FB6">
      <w:pPr>
        <w:spacing w:after="40"/>
        <w:jc w:val="both"/>
      </w:pPr>
    </w:p>
    <w:p w14:paraId="7E7E3777" w14:textId="77777777" w:rsidR="007E3FB6" w:rsidRDefault="007E3FB6">
      <w:pPr>
        <w:spacing w:after="40"/>
        <w:jc w:val="both"/>
      </w:pPr>
    </w:p>
    <w:p w14:paraId="4B22C4E5" w14:textId="77777777" w:rsidR="007E3FB6" w:rsidRDefault="007E3FB6">
      <w:pPr>
        <w:spacing w:after="40"/>
        <w:jc w:val="both"/>
      </w:pPr>
    </w:p>
    <w:p w14:paraId="0FE857F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D87E3B3" w14:textId="77777777">
        <w:tc>
          <w:tcPr>
            <w:tcW w:w="4819" w:type="dxa"/>
            <w:shd w:val="clear" w:color="auto" w:fill="000000"/>
          </w:tcPr>
          <w:p w14:paraId="5F8453B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28D306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D11549" w14:textId="77777777">
        <w:tc>
          <w:tcPr>
            <w:tcW w:w="4819" w:type="dxa"/>
          </w:tcPr>
          <w:p w14:paraId="513707B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72EFDF2" w14:textId="77777777" w:rsidR="007E3FB6" w:rsidRDefault="002F150C">
            <w:r>
              <w:t xml:space="preserve"> nymc:US-ASHBURN-AD-1 </w:t>
            </w:r>
          </w:p>
        </w:tc>
      </w:tr>
      <w:tr w:rsidR="007E3FB6" w14:paraId="7470ECB4" w14:textId="77777777">
        <w:tc>
          <w:tcPr>
            <w:tcW w:w="4819" w:type="dxa"/>
          </w:tcPr>
          <w:p w14:paraId="202A92B3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1C4A9633" w14:textId="77777777" w:rsidR="007E3FB6" w:rsidRDefault="002F150C">
            <w:r>
              <w:t xml:space="preserve"> hml-cfi-01 (Boot Volume) </w:t>
            </w:r>
          </w:p>
        </w:tc>
      </w:tr>
      <w:tr w:rsidR="007E3FB6" w14:paraId="19BAFEEE" w14:textId="77777777">
        <w:tc>
          <w:tcPr>
            <w:tcW w:w="4819" w:type="dxa"/>
          </w:tcPr>
          <w:p w14:paraId="2B35AED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581A59B" w14:textId="77777777" w:rsidR="007E3FB6" w:rsidRDefault="002F150C">
            <w:r>
              <w:t xml:space="preserve"> hml-cfi-01 </w:t>
            </w:r>
          </w:p>
        </w:tc>
      </w:tr>
    </w:tbl>
    <w:p w14:paraId="35D2BF36" w14:textId="77777777" w:rsidR="007E3FB6" w:rsidRDefault="007E3FB6">
      <w:pPr>
        <w:spacing w:after="40"/>
        <w:jc w:val="both"/>
      </w:pPr>
    </w:p>
    <w:p w14:paraId="70FE50C8" w14:textId="77777777" w:rsidR="007E3FB6" w:rsidRDefault="002F150C">
      <w:pPr>
        <w:spacing w:after="40"/>
        <w:jc w:val="both"/>
      </w:pPr>
      <w:r>
        <w:t xml:space="preserve">    </w:t>
      </w:r>
    </w:p>
    <w:p w14:paraId="676E0483" w14:textId="77777777" w:rsidR="007E3FB6" w:rsidRDefault="007E3FB6">
      <w:pPr>
        <w:spacing w:after="40"/>
        <w:jc w:val="both"/>
      </w:pPr>
    </w:p>
    <w:p w14:paraId="02AFF92C" w14:textId="77777777" w:rsidR="007E3FB6" w:rsidRDefault="002F150C">
      <w:pPr>
        <w:pStyle w:val="Ttulo4"/>
      </w:pPr>
      <w:bookmarkStart w:id="211" w:name="_Toc174960040"/>
      <w:r>
        <w:t>Remote boot attachment for instance</w:t>
      </w:r>
      <w:bookmarkEnd w:id="211"/>
    </w:p>
    <w:p w14:paraId="33F6CFD2" w14:textId="77777777" w:rsidR="007E3FB6" w:rsidRDefault="007E3FB6">
      <w:pPr>
        <w:spacing w:after="40"/>
        <w:jc w:val="both"/>
      </w:pPr>
    </w:p>
    <w:p w14:paraId="1E8F8608" w14:textId="77777777" w:rsidR="007E3FB6" w:rsidRDefault="007E3FB6">
      <w:pPr>
        <w:spacing w:after="40"/>
        <w:jc w:val="both"/>
      </w:pPr>
    </w:p>
    <w:p w14:paraId="0315AA1E" w14:textId="77777777" w:rsidR="007E3FB6" w:rsidRDefault="007E3FB6">
      <w:pPr>
        <w:spacing w:after="40"/>
        <w:jc w:val="both"/>
      </w:pPr>
    </w:p>
    <w:p w14:paraId="712BDFC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8C5203" w14:textId="77777777">
        <w:tc>
          <w:tcPr>
            <w:tcW w:w="4819" w:type="dxa"/>
            <w:shd w:val="clear" w:color="auto" w:fill="000000"/>
          </w:tcPr>
          <w:p w14:paraId="3B345C1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BEA3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23C16E" w14:textId="77777777">
        <w:tc>
          <w:tcPr>
            <w:tcW w:w="4819" w:type="dxa"/>
          </w:tcPr>
          <w:p w14:paraId="1033130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26E00DC" w14:textId="77777777" w:rsidR="007E3FB6" w:rsidRDefault="002F150C">
            <w:r>
              <w:t xml:space="preserve"> nymc:US-ASHBURN-AD-1 </w:t>
            </w:r>
          </w:p>
        </w:tc>
      </w:tr>
      <w:tr w:rsidR="007E3FB6" w14:paraId="307D6048" w14:textId="77777777">
        <w:tc>
          <w:tcPr>
            <w:tcW w:w="4819" w:type="dxa"/>
          </w:tcPr>
          <w:p w14:paraId="73C053B4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345809D1" w14:textId="77777777" w:rsidR="007E3FB6" w:rsidRDefault="002F150C">
            <w:r>
              <w:t xml:space="preserve"> hml-tema-01 (Boot Volume) </w:t>
            </w:r>
          </w:p>
        </w:tc>
      </w:tr>
      <w:tr w:rsidR="007E3FB6" w14:paraId="14B0A2D3" w14:textId="77777777">
        <w:tc>
          <w:tcPr>
            <w:tcW w:w="4819" w:type="dxa"/>
          </w:tcPr>
          <w:p w14:paraId="54E37D53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64BCAD2" w14:textId="77777777" w:rsidR="007E3FB6" w:rsidRDefault="002F150C">
            <w:r>
              <w:t xml:space="preserve"> hml-tema-01 </w:t>
            </w:r>
          </w:p>
        </w:tc>
      </w:tr>
    </w:tbl>
    <w:p w14:paraId="57632589" w14:textId="77777777" w:rsidR="007E3FB6" w:rsidRDefault="007E3FB6">
      <w:pPr>
        <w:spacing w:after="40"/>
        <w:jc w:val="both"/>
      </w:pPr>
    </w:p>
    <w:p w14:paraId="11A3CB0B" w14:textId="77777777" w:rsidR="007E3FB6" w:rsidRDefault="002F150C">
      <w:pPr>
        <w:spacing w:after="40"/>
        <w:jc w:val="both"/>
      </w:pPr>
      <w:r>
        <w:t xml:space="preserve">    </w:t>
      </w:r>
    </w:p>
    <w:p w14:paraId="53B12968" w14:textId="77777777" w:rsidR="007E3FB6" w:rsidRDefault="007E3FB6">
      <w:pPr>
        <w:spacing w:after="40"/>
        <w:jc w:val="both"/>
      </w:pPr>
    </w:p>
    <w:p w14:paraId="4E8E4E67" w14:textId="77777777" w:rsidR="007E3FB6" w:rsidRDefault="002F150C">
      <w:pPr>
        <w:pStyle w:val="Ttulo4"/>
      </w:pPr>
      <w:bookmarkStart w:id="212" w:name="_Toc174960041"/>
      <w:r>
        <w:t>Remote boot attachment for instance</w:t>
      </w:r>
      <w:bookmarkEnd w:id="212"/>
    </w:p>
    <w:p w14:paraId="4462942B" w14:textId="77777777" w:rsidR="007E3FB6" w:rsidRDefault="007E3FB6">
      <w:pPr>
        <w:spacing w:after="40"/>
        <w:jc w:val="both"/>
      </w:pPr>
    </w:p>
    <w:p w14:paraId="14DB0BCB" w14:textId="77777777" w:rsidR="007E3FB6" w:rsidRDefault="007E3FB6">
      <w:pPr>
        <w:spacing w:after="40"/>
        <w:jc w:val="both"/>
      </w:pPr>
    </w:p>
    <w:p w14:paraId="326019E1" w14:textId="77777777" w:rsidR="007E3FB6" w:rsidRDefault="007E3FB6">
      <w:pPr>
        <w:spacing w:after="40"/>
        <w:jc w:val="both"/>
      </w:pPr>
    </w:p>
    <w:p w14:paraId="2BCD89E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251ED5" w14:textId="77777777">
        <w:tc>
          <w:tcPr>
            <w:tcW w:w="4819" w:type="dxa"/>
            <w:shd w:val="clear" w:color="auto" w:fill="000000"/>
          </w:tcPr>
          <w:p w14:paraId="072F5EF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5B2EF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119118A" w14:textId="77777777">
        <w:tc>
          <w:tcPr>
            <w:tcW w:w="4819" w:type="dxa"/>
          </w:tcPr>
          <w:p w14:paraId="331CA33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CADC2DA" w14:textId="77777777" w:rsidR="007E3FB6" w:rsidRDefault="002F150C">
            <w:r>
              <w:t xml:space="preserve"> nymc:US-ASHBURN-AD-1 </w:t>
            </w:r>
          </w:p>
        </w:tc>
      </w:tr>
      <w:tr w:rsidR="007E3FB6" w14:paraId="6E8274A3" w14:textId="77777777">
        <w:tc>
          <w:tcPr>
            <w:tcW w:w="4819" w:type="dxa"/>
          </w:tcPr>
          <w:p w14:paraId="19C2CE27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616B5AAC" w14:textId="77777777" w:rsidR="007E3FB6" w:rsidRDefault="002F150C">
            <w:r>
              <w:t xml:space="preserve"> oke-c6iqd5jscla-ng3vb2iw44a-sn3gmo2uxxq-2 (Boot Volume) </w:t>
            </w:r>
          </w:p>
        </w:tc>
      </w:tr>
      <w:tr w:rsidR="007E3FB6" w14:paraId="73FA2C16" w14:textId="77777777">
        <w:tc>
          <w:tcPr>
            <w:tcW w:w="4819" w:type="dxa"/>
          </w:tcPr>
          <w:p w14:paraId="1DC19098" w14:textId="77777777" w:rsidR="007E3FB6" w:rsidRDefault="002F150C">
            <w:r>
              <w:lastRenderedPageBreak/>
              <w:t xml:space="preserve"> Instance Id </w:t>
            </w:r>
          </w:p>
        </w:tc>
        <w:tc>
          <w:tcPr>
            <w:tcW w:w="4819" w:type="dxa"/>
          </w:tcPr>
          <w:p w14:paraId="25D4E8F8" w14:textId="77777777" w:rsidR="007E3FB6" w:rsidRDefault="002F150C">
            <w:r>
              <w:t xml:space="preserve"> oke-c6iqd5jscla-ng3vb2iw44a-sn3gmo2uxxq-2 </w:t>
            </w:r>
          </w:p>
        </w:tc>
      </w:tr>
    </w:tbl>
    <w:p w14:paraId="5F7A3875" w14:textId="77777777" w:rsidR="007E3FB6" w:rsidRDefault="007E3FB6">
      <w:pPr>
        <w:spacing w:after="40"/>
        <w:jc w:val="both"/>
      </w:pPr>
    </w:p>
    <w:p w14:paraId="6ED4D311" w14:textId="77777777" w:rsidR="007E3FB6" w:rsidRDefault="002F150C">
      <w:pPr>
        <w:spacing w:after="40"/>
        <w:jc w:val="both"/>
      </w:pPr>
      <w:r>
        <w:t xml:space="preserve">    </w:t>
      </w:r>
    </w:p>
    <w:p w14:paraId="75B228F6" w14:textId="77777777" w:rsidR="007E3FB6" w:rsidRDefault="007E3FB6">
      <w:pPr>
        <w:spacing w:after="40"/>
        <w:jc w:val="both"/>
      </w:pPr>
    </w:p>
    <w:p w14:paraId="4EDA53E3" w14:textId="77777777" w:rsidR="007E3FB6" w:rsidRDefault="002F150C">
      <w:pPr>
        <w:pStyle w:val="Ttulo4"/>
      </w:pPr>
      <w:bookmarkStart w:id="213" w:name="_Toc174960042"/>
      <w:r>
        <w:t>Remote boot attachment for instance</w:t>
      </w:r>
      <w:bookmarkEnd w:id="213"/>
    </w:p>
    <w:p w14:paraId="28D1024F" w14:textId="77777777" w:rsidR="007E3FB6" w:rsidRDefault="007E3FB6">
      <w:pPr>
        <w:spacing w:after="40"/>
        <w:jc w:val="both"/>
      </w:pPr>
    </w:p>
    <w:p w14:paraId="7552582E" w14:textId="77777777" w:rsidR="007E3FB6" w:rsidRDefault="007E3FB6">
      <w:pPr>
        <w:spacing w:after="40"/>
        <w:jc w:val="both"/>
      </w:pPr>
    </w:p>
    <w:p w14:paraId="730DC17D" w14:textId="77777777" w:rsidR="007E3FB6" w:rsidRDefault="007E3FB6">
      <w:pPr>
        <w:spacing w:after="40"/>
        <w:jc w:val="both"/>
      </w:pPr>
    </w:p>
    <w:p w14:paraId="71C4BE1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6980A7" w14:textId="77777777">
        <w:tc>
          <w:tcPr>
            <w:tcW w:w="4819" w:type="dxa"/>
            <w:shd w:val="clear" w:color="auto" w:fill="000000"/>
          </w:tcPr>
          <w:p w14:paraId="23BD3E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15FBC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F2232C" w14:textId="77777777">
        <w:tc>
          <w:tcPr>
            <w:tcW w:w="4819" w:type="dxa"/>
          </w:tcPr>
          <w:p w14:paraId="16793B5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3E66D0B" w14:textId="77777777" w:rsidR="007E3FB6" w:rsidRDefault="002F150C">
            <w:r>
              <w:t xml:space="preserve"> nymc:US-ASHBURN-AD-1 </w:t>
            </w:r>
          </w:p>
        </w:tc>
      </w:tr>
      <w:tr w:rsidR="007E3FB6" w14:paraId="22D423C4" w14:textId="77777777">
        <w:tc>
          <w:tcPr>
            <w:tcW w:w="4819" w:type="dxa"/>
          </w:tcPr>
          <w:p w14:paraId="593C4991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78DF1FCE" w14:textId="77777777" w:rsidR="007E3FB6" w:rsidRDefault="002F150C">
            <w:r>
              <w:t xml:space="preserve"> hml-zap (Boot Volume) </w:t>
            </w:r>
          </w:p>
        </w:tc>
      </w:tr>
      <w:tr w:rsidR="007E3FB6" w14:paraId="6D8FBE3D" w14:textId="77777777">
        <w:tc>
          <w:tcPr>
            <w:tcW w:w="4819" w:type="dxa"/>
          </w:tcPr>
          <w:p w14:paraId="3F6CC87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B53EBF4" w14:textId="77777777" w:rsidR="007E3FB6" w:rsidRDefault="002F150C">
            <w:r>
              <w:t xml:space="preserve"> hml-zap </w:t>
            </w:r>
          </w:p>
        </w:tc>
      </w:tr>
    </w:tbl>
    <w:p w14:paraId="3E8218C1" w14:textId="77777777" w:rsidR="007E3FB6" w:rsidRDefault="007E3FB6">
      <w:pPr>
        <w:spacing w:after="40"/>
        <w:jc w:val="both"/>
      </w:pPr>
    </w:p>
    <w:p w14:paraId="1FFC81DA" w14:textId="77777777" w:rsidR="007E3FB6" w:rsidRDefault="002F150C">
      <w:pPr>
        <w:spacing w:after="40"/>
        <w:jc w:val="both"/>
      </w:pPr>
      <w:r>
        <w:t xml:space="preserve">    </w:t>
      </w:r>
    </w:p>
    <w:p w14:paraId="350E4497" w14:textId="77777777" w:rsidR="007E3FB6" w:rsidRDefault="007E3FB6">
      <w:pPr>
        <w:spacing w:after="40"/>
        <w:jc w:val="both"/>
      </w:pPr>
    </w:p>
    <w:p w14:paraId="7F6A17C3" w14:textId="77777777" w:rsidR="007E3FB6" w:rsidRDefault="002F150C">
      <w:pPr>
        <w:pStyle w:val="Ttulo4"/>
      </w:pPr>
      <w:bookmarkStart w:id="214" w:name="_Toc174960043"/>
      <w:r>
        <w:t>Remote boot attachment for instance</w:t>
      </w:r>
      <w:bookmarkEnd w:id="214"/>
    </w:p>
    <w:p w14:paraId="241E9BE9" w14:textId="77777777" w:rsidR="007E3FB6" w:rsidRDefault="007E3FB6">
      <w:pPr>
        <w:spacing w:after="40"/>
        <w:jc w:val="both"/>
      </w:pPr>
    </w:p>
    <w:p w14:paraId="45500E17" w14:textId="77777777" w:rsidR="007E3FB6" w:rsidRDefault="007E3FB6">
      <w:pPr>
        <w:spacing w:after="40"/>
        <w:jc w:val="both"/>
      </w:pPr>
    </w:p>
    <w:p w14:paraId="2B395708" w14:textId="77777777" w:rsidR="007E3FB6" w:rsidRDefault="007E3FB6">
      <w:pPr>
        <w:spacing w:after="40"/>
        <w:jc w:val="both"/>
      </w:pPr>
    </w:p>
    <w:p w14:paraId="51CC9D1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523D8A" w14:textId="77777777">
        <w:tc>
          <w:tcPr>
            <w:tcW w:w="4819" w:type="dxa"/>
            <w:shd w:val="clear" w:color="auto" w:fill="000000"/>
          </w:tcPr>
          <w:p w14:paraId="31B3EE6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CE885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D303F8" w14:textId="77777777">
        <w:tc>
          <w:tcPr>
            <w:tcW w:w="4819" w:type="dxa"/>
          </w:tcPr>
          <w:p w14:paraId="520FA43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D1C681D" w14:textId="77777777" w:rsidR="007E3FB6" w:rsidRDefault="002F150C">
            <w:r>
              <w:t xml:space="preserve"> nymc:US-ASHBURN-AD-1 </w:t>
            </w:r>
          </w:p>
        </w:tc>
      </w:tr>
      <w:tr w:rsidR="007E3FB6" w14:paraId="4A2F396E" w14:textId="77777777">
        <w:tc>
          <w:tcPr>
            <w:tcW w:w="4819" w:type="dxa"/>
          </w:tcPr>
          <w:p w14:paraId="0B4BF5FF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7C28F440" w14:textId="77777777" w:rsidR="007E3FB6" w:rsidRDefault="002F150C">
            <w:r>
              <w:t xml:space="preserve"> perseus-teste-01 (Boot Volume) </w:t>
            </w:r>
          </w:p>
        </w:tc>
      </w:tr>
      <w:tr w:rsidR="007E3FB6" w14:paraId="471B8F64" w14:textId="77777777">
        <w:tc>
          <w:tcPr>
            <w:tcW w:w="4819" w:type="dxa"/>
          </w:tcPr>
          <w:p w14:paraId="10BB064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1EDB3E7" w14:textId="77777777" w:rsidR="007E3FB6" w:rsidRDefault="002F150C">
            <w:r>
              <w:t xml:space="preserve"> perseus-teste-01 </w:t>
            </w:r>
          </w:p>
        </w:tc>
      </w:tr>
    </w:tbl>
    <w:p w14:paraId="0758CD84" w14:textId="77777777" w:rsidR="007E3FB6" w:rsidRDefault="007E3FB6">
      <w:pPr>
        <w:spacing w:after="40"/>
        <w:jc w:val="both"/>
      </w:pPr>
    </w:p>
    <w:p w14:paraId="74D100CA" w14:textId="77777777" w:rsidR="007E3FB6" w:rsidRDefault="002F150C">
      <w:pPr>
        <w:spacing w:after="40"/>
        <w:jc w:val="both"/>
      </w:pPr>
      <w:r>
        <w:t xml:space="preserve">    </w:t>
      </w:r>
    </w:p>
    <w:p w14:paraId="11183C4C" w14:textId="77777777" w:rsidR="007E3FB6" w:rsidRDefault="007E3FB6">
      <w:pPr>
        <w:spacing w:after="40"/>
        <w:jc w:val="both"/>
      </w:pPr>
    </w:p>
    <w:p w14:paraId="69CDED46" w14:textId="77777777" w:rsidR="007E3FB6" w:rsidRDefault="002F150C">
      <w:pPr>
        <w:pStyle w:val="Ttulo4"/>
      </w:pPr>
      <w:bookmarkStart w:id="215" w:name="_Toc174960044"/>
      <w:r>
        <w:t>Remote boot attachment for instance</w:t>
      </w:r>
      <w:bookmarkEnd w:id="215"/>
    </w:p>
    <w:p w14:paraId="1C148314" w14:textId="77777777" w:rsidR="007E3FB6" w:rsidRDefault="007E3FB6">
      <w:pPr>
        <w:spacing w:after="40"/>
        <w:jc w:val="both"/>
      </w:pPr>
    </w:p>
    <w:p w14:paraId="59F55847" w14:textId="77777777" w:rsidR="007E3FB6" w:rsidRDefault="007E3FB6">
      <w:pPr>
        <w:spacing w:after="40"/>
        <w:jc w:val="both"/>
      </w:pPr>
    </w:p>
    <w:p w14:paraId="3448769B" w14:textId="77777777" w:rsidR="007E3FB6" w:rsidRDefault="007E3FB6">
      <w:pPr>
        <w:spacing w:after="40"/>
        <w:jc w:val="both"/>
      </w:pPr>
    </w:p>
    <w:p w14:paraId="5AFAF7D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3B75C2" w14:textId="77777777">
        <w:tc>
          <w:tcPr>
            <w:tcW w:w="4819" w:type="dxa"/>
            <w:shd w:val="clear" w:color="auto" w:fill="000000"/>
          </w:tcPr>
          <w:p w14:paraId="6902E3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E42A6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FAB0B4" w14:textId="77777777">
        <w:tc>
          <w:tcPr>
            <w:tcW w:w="4819" w:type="dxa"/>
          </w:tcPr>
          <w:p w14:paraId="3E2139C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BB1E714" w14:textId="77777777" w:rsidR="007E3FB6" w:rsidRDefault="002F150C">
            <w:r>
              <w:t xml:space="preserve"> nymc:US-ASHBURN-AD-1 </w:t>
            </w:r>
          </w:p>
        </w:tc>
      </w:tr>
      <w:tr w:rsidR="007E3FB6" w14:paraId="2E54039D" w14:textId="77777777">
        <w:tc>
          <w:tcPr>
            <w:tcW w:w="4819" w:type="dxa"/>
          </w:tcPr>
          <w:p w14:paraId="365992FA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25685365" w14:textId="77777777" w:rsidR="007E3FB6" w:rsidRDefault="002F150C">
            <w:r>
              <w:t xml:space="preserve"> oke-c6iqd5jscla-nf4bulvf7ra-sxejywop4oa-0 (Boot Volume) </w:t>
            </w:r>
          </w:p>
        </w:tc>
      </w:tr>
      <w:tr w:rsidR="007E3FB6" w14:paraId="25AEB6E1" w14:textId="77777777">
        <w:tc>
          <w:tcPr>
            <w:tcW w:w="4819" w:type="dxa"/>
          </w:tcPr>
          <w:p w14:paraId="681B612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D6BA53B" w14:textId="77777777" w:rsidR="007E3FB6" w:rsidRDefault="002F150C">
            <w:r>
              <w:t xml:space="preserve"> oke-c6iqd5jscla-nf4bulvf7ra-sxejywop4oa-0 </w:t>
            </w:r>
          </w:p>
        </w:tc>
      </w:tr>
    </w:tbl>
    <w:p w14:paraId="3AAAA5B0" w14:textId="77777777" w:rsidR="007E3FB6" w:rsidRDefault="007E3FB6">
      <w:pPr>
        <w:spacing w:after="40"/>
        <w:jc w:val="both"/>
      </w:pPr>
    </w:p>
    <w:p w14:paraId="3FA32382" w14:textId="77777777" w:rsidR="007E3FB6" w:rsidRDefault="002F150C">
      <w:pPr>
        <w:spacing w:after="40"/>
        <w:jc w:val="both"/>
      </w:pPr>
      <w:r>
        <w:t xml:space="preserve">    </w:t>
      </w:r>
    </w:p>
    <w:p w14:paraId="70961282" w14:textId="77777777" w:rsidR="007E3FB6" w:rsidRDefault="007E3FB6">
      <w:pPr>
        <w:spacing w:after="40"/>
        <w:jc w:val="both"/>
      </w:pPr>
    </w:p>
    <w:p w14:paraId="4850EEBA" w14:textId="77777777" w:rsidR="007E3FB6" w:rsidRDefault="002F150C">
      <w:pPr>
        <w:pStyle w:val="Ttulo4"/>
      </w:pPr>
      <w:bookmarkStart w:id="216" w:name="_Toc174960045"/>
      <w:r>
        <w:t>Remote boot attachment for instance</w:t>
      </w:r>
      <w:bookmarkEnd w:id="216"/>
    </w:p>
    <w:p w14:paraId="63E325D1" w14:textId="77777777" w:rsidR="007E3FB6" w:rsidRDefault="007E3FB6">
      <w:pPr>
        <w:spacing w:after="40"/>
        <w:jc w:val="both"/>
      </w:pPr>
    </w:p>
    <w:p w14:paraId="1C2EB15F" w14:textId="77777777" w:rsidR="007E3FB6" w:rsidRDefault="007E3FB6">
      <w:pPr>
        <w:spacing w:after="40"/>
        <w:jc w:val="both"/>
      </w:pPr>
    </w:p>
    <w:p w14:paraId="4657594F" w14:textId="77777777" w:rsidR="007E3FB6" w:rsidRDefault="007E3FB6">
      <w:pPr>
        <w:spacing w:after="40"/>
        <w:jc w:val="both"/>
      </w:pPr>
    </w:p>
    <w:p w14:paraId="200A16B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B4E5BB" w14:textId="77777777">
        <w:tc>
          <w:tcPr>
            <w:tcW w:w="4819" w:type="dxa"/>
            <w:shd w:val="clear" w:color="auto" w:fill="000000"/>
          </w:tcPr>
          <w:p w14:paraId="3E15933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CBC813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8F9617" w14:textId="77777777">
        <w:tc>
          <w:tcPr>
            <w:tcW w:w="4819" w:type="dxa"/>
          </w:tcPr>
          <w:p w14:paraId="24DE01D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3FA4756" w14:textId="77777777" w:rsidR="007E3FB6" w:rsidRDefault="002F150C">
            <w:r>
              <w:t xml:space="preserve"> nymc:US-ASHBURN-AD-1 </w:t>
            </w:r>
          </w:p>
        </w:tc>
      </w:tr>
      <w:tr w:rsidR="007E3FB6" w14:paraId="54E5B5B5" w14:textId="77777777">
        <w:tc>
          <w:tcPr>
            <w:tcW w:w="4819" w:type="dxa"/>
          </w:tcPr>
          <w:p w14:paraId="167DE745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771DFFA8" w14:textId="77777777" w:rsidR="007E3FB6" w:rsidRDefault="002F150C">
            <w:r>
              <w:t xml:space="preserve"> openvpn (Boot Volume) </w:t>
            </w:r>
          </w:p>
        </w:tc>
      </w:tr>
      <w:tr w:rsidR="007E3FB6" w14:paraId="598CAEE2" w14:textId="77777777">
        <w:tc>
          <w:tcPr>
            <w:tcW w:w="4819" w:type="dxa"/>
          </w:tcPr>
          <w:p w14:paraId="0B78CD5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469CA8F" w14:textId="77777777" w:rsidR="007E3FB6" w:rsidRDefault="002F150C">
            <w:r>
              <w:t xml:space="preserve"> hml-openvpn </w:t>
            </w:r>
          </w:p>
        </w:tc>
      </w:tr>
    </w:tbl>
    <w:p w14:paraId="051DF344" w14:textId="77777777" w:rsidR="007E3FB6" w:rsidRDefault="007E3FB6">
      <w:pPr>
        <w:spacing w:after="40"/>
        <w:jc w:val="both"/>
      </w:pPr>
    </w:p>
    <w:p w14:paraId="690A1F0A" w14:textId="77777777" w:rsidR="007E3FB6" w:rsidRDefault="002F150C">
      <w:pPr>
        <w:spacing w:after="40"/>
        <w:jc w:val="both"/>
      </w:pPr>
      <w:r>
        <w:t xml:space="preserve">    </w:t>
      </w:r>
    </w:p>
    <w:p w14:paraId="4455AA55" w14:textId="77777777" w:rsidR="007E3FB6" w:rsidRDefault="007E3FB6">
      <w:pPr>
        <w:spacing w:after="40"/>
        <w:jc w:val="both"/>
      </w:pPr>
    </w:p>
    <w:p w14:paraId="257467B5" w14:textId="77777777" w:rsidR="007E3FB6" w:rsidRDefault="002F150C">
      <w:pPr>
        <w:pStyle w:val="Ttulo4"/>
      </w:pPr>
      <w:bookmarkStart w:id="217" w:name="_Toc174960046"/>
      <w:r>
        <w:t>Remote boot attachment for instance</w:t>
      </w:r>
      <w:bookmarkEnd w:id="217"/>
    </w:p>
    <w:p w14:paraId="7DBB42A6" w14:textId="77777777" w:rsidR="007E3FB6" w:rsidRDefault="007E3FB6">
      <w:pPr>
        <w:spacing w:after="40"/>
        <w:jc w:val="both"/>
      </w:pPr>
    </w:p>
    <w:p w14:paraId="13F8C77A" w14:textId="77777777" w:rsidR="007E3FB6" w:rsidRDefault="007E3FB6">
      <w:pPr>
        <w:spacing w:after="40"/>
        <w:jc w:val="both"/>
      </w:pPr>
    </w:p>
    <w:p w14:paraId="4A095FD2" w14:textId="77777777" w:rsidR="007E3FB6" w:rsidRDefault="007E3FB6">
      <w:pPr>
        <w:spacing w:after="40"/>
        <w:jc w:val="both"/>
      </w:pPr>
    </w:p>
    <w:p w14:paraId="64ADE69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BC2CA3" w14:textId="77777777">
        <w:tc>
          <w:tcPr>
            <w:tcW w:w="4819" w:type="dxa"/>
            <w:shd w:val="clear" w:color="auto" w:fill="000000"/>
          </w:tcPr>
          <w:p w14:paraId="7E73E68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5FA14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982CDD" w14:textId="77777777">
        <w:tc>
          <w:tcPr>
            <w:tcW w:w="4819" w:type="dxa"/>
          </w:tcPr>
          <w:p w14:paraId="18095A5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9DC398A" w14:textId="77777777" w:rsidR="007E3FB6" w:rsidRDefault="002F150C">
            <w:r>
              <w:t xml:space="preserve"> nymc:US-ASHBURN-AD-1 </w:t>
            </w:r>
          </w:p>
        </w:tc>
      </w:tr>
      <w:tr w:rsidR="007E3FB6" w14:paraId="00EC9906" w14:textId="77777777">
        <w:tc>
          <w:tcPr>
            <w:tcW w:w="4819" w:type="dxa"/>
          </w:tcPr>
          <w:p w14:paraId="78FDE9EE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400452E3" w14:textId="77777777" w:rsidR="007E3FB6" w:rsidRDefault="002F150C">
            <w:r>
              <w:t xml:space="preserve"> hml-JDSP-01 (Boot Volume) </w:t>
            </w:r>
          </w:p>
        </w:tc>
      </w:tr>
      <w:tr w:rsidR="007E3FB6" w14:paraId="7DC39742" w14:textId="77777777">
        <w:tc>
          <w:tcPr>
            <w:tcW w:w="4819" w:type="dxa"/>
          </w:tcPr>
          <w:p w14:paraId="0FB7246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FFBE66B" w14:textId="77777777" w:rsidR="007E3FB6" w:rsidRDefault="002F150C">
            <w:r>
              <w:t xml:space="preserve"> hml-JDSP-01 </w:t>
            </w:r>
          </w:p>
        </w:tc>
      </w:tr>
    </w:tbl>
    <w:p w14:paraId="538EB54A" w14:textId="77777777" w:rsidR="007E3FB6" w:rsidRDefault="007E3FB6">
      <w:pPr>
        <w:spacing w:after="40"/>
        <w:jc w:val="both"/>
      </w:pPr>
    </w:p>
    <w:p w14:paraId="24CDAA88" w14:textId="77777777" w:rsidR="007E3FB6" w:rsidRDefault="002F150C">
      <w:pPr>
        <w:spacing w:after="40"/>
        <w:jc w:val="both"/>
      </w:pPr>
      <w:r>
        <w:t xml:space="preserve">    </w:t>
      </w:r>
    </w:p>
    <w:p w14:paraId="0113E44C" w14:textId="77777777" w:rsidR="007E3FB6" w:rsidRDefault="007E3FB6">
      <w:pPr>
        <w:spacing w:after="40"/>
        <w:jc w:val="both"/>
      </w:pPr>
    </w:p>
    <w:p w14:paraId="7329F69F" w14:textId="77777777" w:rsidR="007E3FB6" w:rsidRDefault="002F150C">
      <w:pPr>
        <w:pStyle w:val="Ttulo4"/>
      </w:pPr>
      <w:bookmarkStart w:id="218" w:name="_Toc174960047"/>
      <w:r>
        <w:t>Remote boot attachment for instance</w:t>
      </w:r>
      <w:bookmarkEnd w:id="218"/>
    </w:p>
    <w:p w14:paraId="2BE728C0" w14:textId="77777777" w:rsidR="007E3FB6" w:rsidRDefault="007E3FB6">
      <w:pPr>
        <w:spacing w:after="40"/>
        <w:jc w:val="both"/>
      </w:pPr>
    </w:p>
    <w:p w14:paraId="5E131DD9" w14:textId="77777777" w:rsidR="007E3FB6" w:rsidRDefault="007E3FB6">
      <w:pPr>
        <w:spacing w:after="40"/>
        <w:jc w:val="both"/>
      </w:pPr>
    </w:p>
    <w:p w14:paraId="1E6CEE58" w14:textId="77777777" w:rsidR="007E3FB6" w:rsidRDefault="007E3FB6">
      <w:pPr>
        <w:spacing w:after="40"/>
        <w:jc w:val="both"/>
      </w:pPr>
    </w:p>
    <w:p w14:paraId="540057A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DE85F7" w14:textId="77777777">
        <w:tc>
          <w:tcPr>
            <w:tcW w:w="4819" w:type="dxa"/>
            <w:shd w:val="clear" w:color="auto" w:fill="000000"/>
          </w:tcPr>
          <w:p w14:paraId="2C2F3F3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98040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D077AC" w14:textId="77777777">
        <w:tc>
          <w:tcPr>
            <w:tcW w:w="4819" w:type="dxa"/>
          </w:tcPr>
          <w:p w14:paraId="50C601E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74435CA" w14:textId="77777777" w:rsidR="007E3FB6" w:rsidRDefault="002F150C">
            <w:r>
              <w:t xml:space="preserve"> nymc:US-ASHBURN-AD-1 </w:t>
            </w:r>
          </w:p>
        </w:tc>
      </w:tr>
      <w:tr w:rsidR="007E3FB6" w14:paraId="4EB7940D" w14:textId="77777777">
        <w:tc>
          <w:tcPr>
            <w:tcW w:w="4819" w:type="dxa"/>
          </w:tcPr>
          <w:p w14:paraId="4E8BF3E6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6A18A67A" w14:textId="77777777" w:rsidR="007E3FB6" w:rsidRDefault="002F150C">
            <w:r>
              <w:t xml:space="preserve"> oke-c6iqd5jscla-ng3vb2iw44a-sn3gmo2uxxq-4 (Boot Volume) </w:t>
            </w:r>
          </w:p>
        </w:tc>
      </w:tr>
      <w:tr w:rsidR="007E3FB6" w14:paraId="38F78587" w14:textId="77777777">
        <w:tc>
          <w:tcPr>
            <w:tcW w:w="4819" w:type="dxa"/>
          </w:tcPr>
          <w:p w14:paraId="73B7889E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30103B1" w14:textId="77777777" w:rsidR="007E3FB6" w:rsidRDefault="002F150C">
            <w:r>
              <w:t xml:space="preserve"> oke-c6iqd5jscla-ng3vb2iw44a-sn3gmo2uxxq-4 </w:t>
            </w:r>
          </w:p>
        </w:tc>
      </w:tr>
    </w:tbl>
    <w:p w14:paraId="0ACA58EC" w14:textId="77777777" w:rsidR="007E3FB6" w:rsidRDefault="007E3FB6">
      <w:pPr>
        <w:spacing w:after="40"/>
        <w:jc w:val="both"/>
      </w:pPr>
    </w:p>
    <w:p w14:paraId="0FC21726" w14:textId="77777777" w:rsidR="007E3FB6" w:rsidRDefault="002F150C">
      <w:pPr>
        <w:spacing w:after="40"/>
        <w:jc w:val="both"/>
      </w:pPr>
      <w:r>
        <w:t xml:space="preserve">    </w:t>
      </w:r>
    </w:p>
    <w:p w14:paraId="23FED63D" w14:textId="77777777" w:rsidR="007E3FB6" w:rsidRDefault="007E3FB6">
      <w:pPr>
        <w:spacing w:after="40"/>
        <w:jc w:val="both"/>
      </w:pPr>
    </w:p>
    <w:p w14:paraId="026D95F1" w14:textId="77777777" w:rsidR="007E3FB6" w:rsidRDefault="002F150C">
      <w:pPr>
        <w:pStyle w:val="Ttulo4"/>
      </w:pPr>
      <w:bookmarkStart w:id="219" w:name="_Toc174960048"/>
      <w:r>
        <w:t>Remote boot attachment for instance</w:t>
      </w:r>
      <w:bookmarkEnd w:id="219"/>
    </w:p>
    <w:p w14:paraId="411DDF5F" w14:textId="77777777" w:rsidR="007E3FB6" w:rsidRDefault="007E3FB6">
      <w:pPr>
        <w:spacing w:after="40"/>
        <w:jc w:val="both"/>
      </w:pPr>
    </w:p>
    <w:p w14:paraId="320F086C" w14:textId="77777777" w:rsidR="007E3FB6" w:rsidRDefault="007E3FB6">
      <w:pPr>
        <w:spacing w:after="40"/>
        <w:jc w:val="both"/>
      </w:pPr>
    </w:p>
    <w:p w14:paraId="05C2D79A" w14:textId="77777777" w:rsidR="007E3FB6" w:rsidRDefault="007E3FB6">
      <w:pPr>
        <w:spacing w:after="40"/>
        <w:jc w:val="both"/>
      </w:pPr>
    </w:p>
    <w:p w14:paraId="1ED5E38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BBBAC0" w14:textId="77777777">
        <w:tc>
          <w:tcPr>
            <w:tcW w:w="4819" w:type="dxa"/>
            <w:shd w:val="clear" w:color="auto" w:fill="000000"/>
          </w:tcPr>
          <w:p w14:paraId="0E8738F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A144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479100" w14:textId="77777777">
        <w:tc>
          <w:tcPr>
            <w:tcW w:w="4819" w:type="dxa"/>
          </w:tcPr>
          <w:p w14:paraId="61F83B7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B0EAE76" w14:textId="77777777" w:rsidR="007E3FB6" w:rsidRDefault="002F150C">
            <w:r>
              <w:t xml:space="preserve"> nymc:US-ASHBURN-AD-1 </w:t>
            </w:r>
          </w:p>
        </w:tc>
      </w:tr>
      <w:tr w:rsidR="007E3FB6" w14:paraId="34E94173" w14:textId="77777777">
        <w:tc>
          <w:tcPr>
            <w:tcW w:w="4819" w:type="dxa"/>
          </w:tcPr>
          <w:p w14:paraId="4D928650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093798B0" w14:textId="77777777" w:rsidR="007E3FB6" w:rsidRDefault="002F150C">
            <w:r>
              <w:t xml:space="preserve"> runner (Boot Volume) </w:t>
            </w:r>
          </w:p>
        </w:tc>
      </w:tr>
      <w:tr w:rsidR="007E3FB6" w14:paraId="0B5ED9B5" w14:textId="77777777">
        <w:tc>
          <w:tcPr>
            <w:tcW w:w="4819" w:type="dxa"/>
          </w:tcPr>
          <w:p w14:paraId="7380A46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92F01A5" w14:textId="77777777" w:rsidR="007E3FB6" w:rsidRDefault="002F150C">
            <w:r>
              <w:t xml:space="preserve"> runner </w:t>
            </w:r>
          </w:p>
        </w:tc>
      </w:tr>
    </w:tbl>
    <w:p w14:paraId="50D2A229" w14:textId="77777777" w:rsidR="007E3FB6" w:rsidRDefault="007E3FB6">
      <w:pPr>
        <w:spacing w:after="40"/>
        <w:jc w:val="both"/>
      </w:pPr>
    </w:p>
    <w:p w14:paraId="3BA3DB95" w14:textId="77777777" w:rsidR="007E3FB6" w:rsidRDefault="002F150C">
      <w:pPr>
        <w:spacing w:after="40"/>
        <w:jc w:val="both"/>
      </w:pPr>
      <w:r>
        <w:t xml:space="preserve">    </w:t>
      </w:r>
    </w:p>
    <w:p w14:paraId="182BB10F" w14:textId="77777777" w:rsidR="007E3FB6" w:rsidRDefault="007E3FB6">
      <w:pPr>
        <w:spacing w:after="40"/>
        <w:jc w:val="both"/>
      </w:pPr>
    </w:p>
    <w:p w14:paraId="5F343C54" w14:textId="77777777" w:rsidR="007E3FB6" w:rsidRDefault="002F150C">
      <w:pPr>
        <w:pStyle w:val="Ttulo4"/>
      </w:pPr>
      <w:bookmarkStart w:id="220" w:name="_Toc174960049"/>
      <w:r>
        <w:lastRenderedPageBreak/>
        <w:t>Remote boot attachment for instance</w:t>
      </w:r>
      <w:bookmarkEnd w:id="220"/>
    </w:p>
    <w:p w14:paraId="71FB3EF9" w14:textId="77777777" w:rsidR="007E3FB6" w:rsidRDefault="007E3FB6">
      <w:pPr>
        <w:spacing w:after="40"/>
        <w:jc w:val="both"/>
      </w:pPr>
    </w:p>
    <w:p w14:paraId="4EABDC34" w14:textId="77777777" w:rsidR="007E3FB6" w:rsidRDefault="007E3FB6">
      <w:pPr>
        <w:spacing w:after="40"/>
        <w:jc w:val="both"/>
      </w:pPr>
    </w:p>
    <w:p w14:paraId="322B9993" w14:textId="77777777" w:rsidR="007E3FB6" w:rsidRDefault="007E3FB6">
      <w:pPr>
        <w:spacing w:after="40"/>
        <w:jc w:val="both"/>
      </w:pPr>
    </w:p>
    <w:p w14:paraId="4DAF585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23F9E9" w14:textId="77777777">
        <w:tc>
          <w:tcPr>
            <w:tcW w:w="4819" w:type="dxa"/>
            <w:shd w:val="clear" w:color="auto" w:fill="000000"/>
          </w:tcPr>
          <w:p w14:paraId="5ADD0DC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671F2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2CE090" w14:textId="77777777">
        <w:tc>
          <w:tcPr>
            <w:tcW w:w="4819" w:type="dxa"/>
          </w:tcPr>
          <w:p w14:paraId="07371D2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8668C9A" w14:textId="77777777" w:rsidR="007E3FB6" w:rsidRDefault="002F150C">
            <w:r>
              <w:t xml:space="preserve"> nymc:US-ASHBURN-AD-1 </w:t>
            </w:r>
          </w:p>
        </w:tc>
      </w:tr>
      <w:tr w:rsidR="007E3FB6" w14:paraId="40FC723E" w14:textId="77777777">
        <w:tc>
          <w:tcPr>
            <w:tcW w:w="4819" w:type="dxa"/>
          </w:tcPr>
          <w:p w14:paraId="71AFCE60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008D1F75" w14:textId="77777777" w:rsidR="007E3FB6" w:rsidRDefault="002F150C">
            <w:r>
              <w:t xml:space="preserve"> hml-jump-02 (Boot Volume) </w:t>
            </w:r>
          </w:p>
        </w:tc>
      </w:tr>
      <w:tr w:rsidR="007E3FB6" w14:paraId="1C3B583F" w14:textId="77777777">
        <w:tc>
          <w:tcPr>
            <w:tcW w:w="4819" w:type="dxa"/>
          </w:tcPr>
          <w:p w14:paraId="2FB78AD8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F564900" w14:textId="77777777" w:rsidR="007E3FB6" w:rsidRDefault="002F150C">
            <w:r>
              <w:t xml:space="preserve"> hml-jump-02 </w:t>
            </w:r>
          </w:p>
        </w:tc>
      </w:tr>
    </w:tbl>
    <w:p w14:paraId="2BB53B29" w14:textId="77777777" w:rsidR="007E3FB6" w:rsidRDefault="007E3FB6">
      <w:pPr>
        <w:spacing w:after="40"/>
        <w:jc w:val="both"/>
      </w:pPr>
    </w:p>
    <w:p w14:paraId="62AB584D" w14:textId="77777777" w:rsidR="007E3FB6" w:rsidRDefault="002F150C">
      <w:pPr>
        <w:spacing w:after="40"/>
        <w:jc w:val="both"/>
      </w:pPr>
      <w:r>
        <w:t xml:space="preserve">    </w:t>
      </w:r>
    </w:p>
    <w:p w14:paraId="62677BF4" w14:textId="77777777" w:rsidR="007E3FB6" w:rsidRDefault="007E3FB6">
      <w:pPr>
        <w:spacing w:after="40"/>
        <w:jc w:val="both"/>
      </w:pPr>
    </w:p>
    <w:p w14:paraId="370B34C1" w14:textId="77777777" w:rsidR="007E3FB6" w:rsidRDefault="002F150C">
      <w:pPr>
        <w:pStyle w:val="Ttulo4"/>
      </w:pPr>
      <w:bookmarkStart w:id="221" w:name="_Toc174960050"/>
      <w:r>
        <w:t>Remote boot attachment for instance</w:t>
      </w:r>
      <w:bookmarkEnd w:id="221"/>
    </w:p>
    <w:p w14:paraId="43F3A648" w14:textId="77777777" w:rsidR="007E3FB6" w:rsidRDefault="007E3FB6">
      <w:pPr>
        <w:spacing w:after="40"/>
        <w:jc w:val="both"/>
      </w:pPr>
    </w:p>
    <w:p w14:paraId="753EEDA6" w14:textId="77777777" w:rsidR="007E3FB6" w:rsidRDefault="007E3FB6">
      <w:pPr>
        <w:spacing w:after="40"/>
        <w:jc w:val="both"/>
      </w:pPr>
    </w:p>
    <w:p w14:paraId="0A2FDCD0" w14:textId="77777777" w:rsidR="007E3FB6" w:rsidRDefault="007E3FB6">
      <w:pPr>
        <w:spacing w:after="40"/>
        <w:jc w:val="both"/>
      </w:pPr>
    </w:p>
    <w:p w14:paraId="6936D36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801994" w14:textId="77777777">
        <w:tc>
          <w:tcPr>
            <w:tcW w:w="4819" w:type="dxa"/>
            <w:shd w:val="clear" w:color="auto" w:fill="000000"/>
          </w:tcPr>
          <w:p w14:paraId="775A01D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04AD7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B75DB9" w14:textId="77777777">
        <w:tc>
          <w:tcPr>
            <w:tcW w:w="4819" w:type="dxa"/>
          </w:tcPr>
          <w:p w14:paraId="4E62310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800F4AD" w14:textId="77777777" w:rsidR="007E3FB6" w:rsidRDefault="002F150C">
            <w:r>
              <w:t xml:space="preserve"> nymc:US-ASHBURN-AD-1 </w:t>
            </w:r>
          </w:p>
        </w:tc>
      </w:tr>
      <w:tr w:rsidR="007E3FB6" w14:paraId="7C999DF5" w14:textId="77777777">
        <w:tc>
          <w:tcPr>
            <w:tcW w:w="4819" w:type="dxa"/>
          </w:tcPr>
          <w:p w14:paraId="609369FB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1255B1FB" w14:textId="77777777" w:rsidR="007E3FB6" w:rsidRDefault="002F150C">
            <w:r>
              <w:t xml:space="preserve"> oke-c6iqd5jscla-ng3vb2iw44a-sn3gmo2uxxq-0 (Boot Volume) </w:t>
            </w:r>
          </w:p>
        </w:tc>
      </w:tr>
      <w:tr w:rsidR="007E3FB6" w14:paraId="33DB5874" w14:textId="77777777">
        <w:tc>
          <w:tcPr>
            <w:tcW w:w="4819" w:type="dxa"/>
          </w:tcPr>
          <w:p w14:paraId="2C4DAD8D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B07C347" w14:textId="77777777" w:rsidR="007E3FB6" w:rsidRDefault="002F150C">
            <w:r>
              <w:t xml:space="preserve"> oke-c6iqd5jscla-ng3vb2iw44a-sn3gmo2uxxq-0 </w:t>
            </w:r>
          </w:p>
        </w:tc>
      </w:tr>
    </w:tbl>
    <w:p w14:paraId="00DD35EF" w14:textId="77777777" w:rsidR="007E3FB6" w:rsidRDefault="007E3FB6">
      <w:pPr>
        <w:spacing w:after="40"/>
        <w:jc w:val="both"/>
      </w:pPr>
    </w:p>
    <w:p w14:paraId="416AB27E" w14:textId="77777777" w:rsidR="007E3FB6" w:rsidRDefault="002F150C">
      <w:pPr>
        <w:spacing w:after="40"/>
        <w:jc w:val="both"/>
      </w:pPr>
      <w:r>
        <w:t xml:space="preserve">    </w:t>
      </w:r>
    </w:p>
    <w:p w14:paraId="354E6D1C" w14:textId="77777777" w:rsidR="007E3FB6" w:rsidRDefault="007E3FB6">
      <w:pPr>
        <w:spacing w:after="40"/>
        <w:jc w:val="both"/>
      </w:pPr>
    </w:p>
    <w:p w14:paraId="1CBC883E" w14:textId="77777777" w:rsidR="007E3FB6" w:rsidRDefault="002F150C">
      <w:pPr>
        <w:pStyle w:val="Ttulo4"/>
      </w:pPr>
      <w:bookmarkStart w:id="222" w:name="_Toc174960051"/>
      <w:r>
        <w:t>Remote boot attachment for instance</w:t>
      </w:r>
      <w:bookmarkEnd w:id="222"/>
    </w:p>
    <w:p w14:paraId="07C3676D" w14:textId="77777777" w:rsidR="007E3FB6" w:rsidRDefault="007E3FB6">
      <w:pPr>
        <w:spacing w:after="40"/>
        <w:jc w:val="both"/>
      </w:pPr>
    </w:p>
    <w:p w14:paraId="6E637D36" w14:textId="77777777" w:rsidR="007E3FB6" w:rsidRDefault="007E3FB6">
      <w:pPr>
        <w:spacing w:after="40"/>
        <w:jc w:val="both"/>
      </w:pPr>
    </w:p>
    <w:p w14:paraId="79C77ECB" w14:textId="77777777" w:rsidR="007E3FB6" w:rsidRDefault="007E3FB6">
      <w:pPr>
        <w:spacing w:after="40"/>
        <w:jc w:val="both"/>
      </w:pPr>
    </w:p>
    <w:p w14:paraId="75582D7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9B8AF1" w14:textId="77777777">
        <w:tc>
          <w:tcPr>
            <w:tcW w:w="4819" w:type="dxa"/>
            <w:shd w:val="clear" w:color="auto" w:fill="000000"/>
          </w:tcPr>
          <w:p w14:paraId="52D490C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C33A2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6E69FC" w14:textId="77777777">
        <w:tc>
          <w:tcPr>
            <w:tcW w:w="4819" w:type="dxa"/>
          </w:tcPr>
          <w:p w14:paraId="4D2E1B0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CD02027" w14:textId="77777777" w:rsidR="007E3FB6" w:rsidRDefault="002F150C">
            <w:r>
              <w:t xml:space="preserve"> nymc:US-ASHBURN-AD-1 </w:t>
            </w:r>
          </w:p>
        </w:tc>
      </w:tr>
      <w:tr w:rsidR="007E3FB6" w14:paraId="78B71069" w14:textId="77777777">
        <w:tc>
          <w:tcPr>
            <w:tcW w:w="4819" w:type="dxa"/>
          </w:tcPr>
          <w:p w14:paraId="41E4BF17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7F83A753" w14:textId="77777777" w:rsidR="007E3FB6" w:rsidRDefault="002F150C">
            <w:r>
              <w:t xml:space="preserve"> hml-sql-ter01 (Boot Volume) </w:t>
            </w:r>
          </w:p>
        </w:tc>
      </w:tr>
      <w:tr w:rsidR="007E3FB6" w14:paraId="1BE4688A" w14:textId="77777777">
        <w:tc>
          <w:tcPr>
            <w:tcW w:w="4819" w:type="dxa"/>
          </w:tcPr>
          <w:p w14:paraId="21FD96B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88AB23C" w14:textId="77777777" w:rsidR="007E3FB6" w:rsidRDefault="002F150C">
            <w:r>
              <w:t xml:space="preserve"> hml-sql-ter01 </w:t>
            </w:r>
          </w:p>
        </w:tc>
      </w:tr>
    </w:tbl>
    <w:p w14:paraId="248B2736" w14:textId="77777777" w:rsidR="007E3FB6" w:rsidRDefault="007E3FB6">
      <w:pPr>
        <w:spacing w:after="40"/>
        <w:jc w:val="both"/>
      </w:pPr>
    </w:p>
    <w:p w14:paraId="096C1B7C" w14:textId="77777777" w:rsidR="007E3FB6" w:rsidRDefault="002F150C">
      <w:pPr>
        <w:spacing w:after="40"/>
        <w:jc w:val="both"/>
      </w:pPr>
      <w:r>
        <w:t xml:space="preserve">    </w:t>
      </w:r>
    </w:p>
    <w:p w14:paraId="136727DC" w14:textId="77777777" w:rsidR="007E3FB6" w:rsidRDefault="007E3FB6">
      <w:pPr>
        <w:spacing w:after="40"/>
        <w:jc w:val="both"/>
      </w:pPr>
    </w:p>
    <w:p w14:paraId="7770E528" w14:textId="77777777" w:rsidR="007E3FB6" w:rsidRDefault="002F150C">
      <w:pPr>
        <w:pStyle w:val="Ttulo4"/>
      </w:pPr>
      <w:bookmarkStart w:id="223" w:name="_Toc174960052"/>
      <w:r>
        <w:t>Remote boot attachment for instance</w:t>
      </w:r>
      <w:bookmarkEnd w:id="223"/>
    </w:p>
    <w:p w14:paraId="41141F40" w14:textId="77777777" w:rsidR="007E3FB6" w:rsidRDefault="007E3FB6">
      <w:pPr>
        <w:spacing w:after="40"/>
        <w:jc w:val="both"/>
      </w:pPr>
    </w:p>
    <w:p w14:paraId="3BFFAD7F" w14:textId="77777777" w:rsidR="007E3FB6" w:rsidRDefault="007E3FB6">
      <w:pPr>
        <w:spacing w:after="40"/>
        <w:jc w:val="both"/>
      </w:pPr>
    </w:p>
    <w:p w14:paraId="5AAFB368" w14:textId="77777777" w:rsidR="007E3FB6" w:rsidRDefault="007E3FB6">
      <w:pPr>
        <w:spacing w:after="40"/>
        <w:jc w:val="both"/>
      </w:pPr>
    </w:p>
    <w:p w14:paraId="2182878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D19289" w14:textId="77777777">
        <w:tc>
          <w:tcPr>
            <w:tcW w:w="4819" w:type="dxa"/>
            <w:shd w:val="clear" w:color="auto" w:fill="000000"/>
          </w:tcPr>
          <w:p w14:paraId="2797263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A18E0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6B4476" w14:textId="77777777">
        <w:tc>
          <w:tcPr>
            <w:tcW w:w="4819" w:type="dxa"/>
          </w:tcPr>
          <w:p w14:paraId="5EEF410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B9F5ACE" w14:textId="77777777" w:rsidR="007E3FB6" w:rsidRDefault="002F150C">
            <w:r>
              <w:t xml:space="preserve"> nymc:US-ASHBURN-AD-1 </w:t>
            </w:r>
          </w:p>
        </w:tc>
      </w:tr>
      <w:tr w:rsidR="007E3FB6" w14:paraId="312CB1A5" w14:textId="77777777">
        <w:tc>
          <w:tcPr>
            <w:tcW w:w="4819" w:type="dxa"/>
          </w:tcPr>
          <w:p w14:paraId="6D2E4279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22B91378" w14:textId="77777777" w:rsidR="007E3FB6" w:rsidRDefault="002F150C">
            <w:r>
              <w:t xml:space="preserve"> oke-c6iqd5jscla-ng3vb2iw44a-sn3gmo2uxxq-1 </w:t>
            </w:r>
            <w:r>
              <w:lastRenderedPageBreak/>
              <w:t xml:space="preserve">(Boot Volume) </w:t>
            </w:r>
          </w:p>
        </w:tc>
      </w:tr>
      <w:tr w:rsidR="007E3FB6" w14:paraId="67D38491" w14:textId="77777777">
        <w:tc>
          <w:tcPr>
            <w:tcW w:w="4819" w:type="dxa"/>
          </w:tcPr>
          <w:p w14:paraId="1AA7D29F" w14:textId="77777777" w:rsidR="007E3FB6" w:rsidRDefault="002F150C">
            <w:r>
              <w:lastRenderedPageBreak/>
              <w:t xml:space="preserve"> Instance Id </w:t>
            </w:r>
          </w:p>
        </w:tc>
        <w:tc>
          <w:tcPr>
            <w:tcW w:w="4819" w:type="dxa"/>
          </w:tcPr>
          <w:p w14:paraId="3347E2C6" w14:textId="77777777" w:rsidR="007E3FB6" w:rsidRDefault="002F150C">
            <w:r>
              <w:t xml:space="preserve"> oke-c6iqd5jscla-ng3vb2iw44a-sn3gmo2uxxq-1 </w:t>
            </w:r>
          </w:p>
        </w:tc>
      </w:tr>
    </w:tbl>
    <w:p w14:paraId="3891A92F" w14:textId="77777777" w:rsidR="007E3FB6" w:rsidRDefault="007E3FB6">
      <w:pPr>
        <w:spacing w:after="40"/>
        <w:jc w:val="both"/>
      </w:pPr>
    </w:p>
    <w:p w14:paraId="4714493D" w14:textId="77777777" w:rsidR="007E3FB6" w:rsidRDefault="002F150C">
      <w:pPr>
        <w:spacing w:after="40"/>
        <w:jc w:val="both"/>
      </w:pPr>
      <w:r>
        <w:t xml:space="preserve">    </w:t>
      </w:r>
    </w:p>
    <w:p w14:paraId="704A88D7" w14:textId="77777777" w:rsidR="007E3FB6" w:rsidRDefault="007E3FB6">
      <w:pPr>
        <w:spacing w:after="40"/>
        <w:jc w:val="both"/>
      </w:pPr>
    </w:p>
    <w:p w14:paraId="76709E95" w14:textId="77777777" w:rsidR="007E3FB6" w:rsidRDefault="002F150C">
      <w:pPr>
        <w:pStyle w:val="Ttulo4"/>
      </w:pPr>
      <w:bookmarkStart w:id="224" w:name="_Toc174960053"/>
      <w:r>
        <w:t>Remote boot attachment for instance</w:t>
      </w:r>
      <w:bookmarkEnd w:id="224"/>
    </w:p>
    <w:p w14:paraId="5980AB58" w14:textId="77777777" w:rsidR="007E3FB6" w:rsidRDefault="007E3FB6">
      <w:pPr>
        <w:spacing w:after="40"/>
        <w:jc w:val="both"/>
      </w:pPr>
    </w:p>
    <w:p w14:paraId="383A3A7E" w14:textId="77777777" w:rsidR="007E3FB6" w:rsidRDefault="007E3FB6">
      <w:pPr>
        <w:spacing w:after="40"/>
        <w:jc w:val="both"/>
      </w:pPr>
    </w:p>
    <w:p w14:paraId="2CE2C05A" w14:textId="77777777" w:rsidR="007E3FB6" w:rsidRDefault="007E3FB6">
      <w:pPr>
        <w:spacing w:after="40"/>
        <w:jc w:val="both"/>
      </w:pPr>
    </w:p>
    <w:p w14:paraId="11FA089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236E90" w14:textId="77777777">
        <w:tc>
          <w:tcPr>
            <w:tcW w:w="4819" w:type="dxa"/>
            <w:shd w:val="clear" w:color="auto" w:fill="000000"/>
          </w:tcPr>
          <w:p w14:paraId="4028AF7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E173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34C2AD" w14:textId="77777777">
        <w:tc>
          <w:tcPr>
            <w:tcW w:w="4819" w:type="dxa"/>
          </w:tcPr>
          <w:p w14:paraId="0955591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A4690FB" w14:textId="77777777" w:rsidR="007E3FB6" w:rsidRDefault="002F150C">
            <w:r>
              <w:t xml:space="preserve"> nymc:US-ASHBURN-AD-1 </w:t>
            </w:r>
          </w:p>
        </w:tc>
      </w:tr>
      <w:tr w:rsidR="007E3FB6" w14:paraId="5559A2F5" w14:textId="77777777">
        <w:tc>
          <w:tcPr>
            <w:tcW w:w="4819" w:type="dxa"/>
          </w:tcPr>
          <w:p w14:paraId="331D4A5B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05BA40EE" w14:textId="77777777" w:rsidR="007E3FB6" w:rsidRDefault="002F150C">
            <w:r>
              <w:t xml:space="preserve"> hml-sql-ter02 (Boot Volume) </w:t>
            </w:r>
          </w:p>
        </w:tc>
      </w:tr>
      <w:tr w:rsidR="007E3FB6" w14:paraId="4E19CEDF" w14:textId="77777777">
        <w:tc>
          <w:tcPr>
            <w:tcW w:w="4819" w:type="dxa"/>
          </w:tcPr>
          <w:p w14:paraId="6ACD693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54974FC" w14:textId="77777777" w:rsidR="007E3FB6" w:rsidRDefault="002F150C">
            <w:r>
              <w:t xml:space="preserve"> hml-sql-ter02 </w:t>
            </w:r>
          </w:p>
        </w:tc>
      </w:tr>
    </w:tbl>
    <w:p w14:paraId="4F222D5C" w14:textId="77777777" w:rsidR="007E3FB6" w:rsidRDefault="007E3FB6">
      <w:pPr>
        <w:spacing w:after="40"/>
        <w:jc w:val="both"/>
      </w:pPr>
    </w:p>
    <w:p w14:paraId="6D32EEEC" w14:textId="77777777" w:rsidR="007E3FB6" w:rsidRDefault="002F150C">
      <w:pPr>
        <w:spacing w:after="40"/>
        <w:jc w:val="both"/>
      </w:pPr>
      <w:r>
        <w:t xml:space="preserve">    </w:t>
      </w:r>
    </w:p>
    <w:p w14:paraId="5604BF08" w14:textId="77777777" w:rsidR="007E3FB6" w:rsidRDefault="007E3FB6">
      <w:pPr>
        <w:spacing w:after="40"/>
        <w:jc w:val="both"/>
      </w:pPr>
    </w:p>
    <w:p w14:paraId="0F2173F2" w14:textId="77777777" w:rsidR="007E3FB6" w:rsidRDefault="002F150C">
      <w:pPr>
        <w:pStyle w:val="Ttulo4"/>
      </w:pPr>
      <w:bookmarkStart w:id="225" w:name="_Toc174960054"/>
      <w:r>
        <w:t>Remote boot attachment for instance</w:t>
      </w:r>
      <w:bookmarkEnd w:id="225"/>
    </w:p>
    <w:p w14:paraId="1169BCD2" w14:textId="77777777" w:rsidR="007E3FB6" w:rsidRDefault="007E3FB6">
      <w:pPr>
        <w:spacing w:after="40"/>
        <w:jc w:val="both"/>
      </w:pPr>
    </w:p>
    <w:p w14:paraId="207D76B8" w14:textId="77777777" w:rsidR="007E3FB6" w:rsidRDefault="007E3FB6">
      <w:pPr>
        <w:spacing w:after="40"/>
        <w:jc w:val="both"/>
      </w:pPr>
    </w:p>
    <w:p w14:paraId="08402DB0" w14:textId="77777777" w:rsidR="007E3FB6" w:rsidRDefault="007E3FB6">
      <w:pPr>
        <w:spacing w:after="40"/>
        <w:jc w:val="both"/>
      </w:pPr>
    </w:p>
    <w:p w14:paraId="21257F4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181CC4" w14:textId="77777777">
        <w:tc>
          <w:tcPr>
            <w:tcW w:w="4819" w:type="dxa"/>
            <w:shd w:val="clear" w:color="auto" w:fill="000000"/>
          </w:tcPr>
          <w:p w14:paraId="36914F9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A72A8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40FE5AC" w14:textId="77777777">
        <w:tc>
          <w:tcPr>
            <w:tcW w:w="4819" w:type="dxa"/>
          </w:tcPr>
          <w:p w14:paraId="7714783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755078F" w14:textId="77777777" w:rsidR="007E3FB6" w:rsidRDefault="002F150C">
            <w:r>
              <w:t xml:space="preserve"> nymc:US-ASHBURN-AD-1 </w:t>
            </w:r>
          </w:p>
        </w:tc>
      </w:tr>
      <w:tr w:rsidR="007E3FB6" w14:paraId="7AC71CA4" w14:textId="77777777">
        <w:tc>
          <w:tcPr>
            <w:tcW w:w="4819" w:type="dxa"/>
          </w:tcPr>
          <w:p w14:paraId="30EAC077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38E66BEC" w14:textId="77777777" w:rsidR="007E3FB6" w:rsidRDefault="002F150C">
            <w:r>
              <w:t xml:space="preserve"> hml-rabbitmq-01 (Boot Volume) </w:t>
            </w:r>
          </w:p>
        </w:tc>
      </w:tr>
      <w:tr w:rsidR="007E3FB6" w14:paraId="5004C4C4" w14:textId="77777777">
        <w:tc>
          <w:tcPr>
            <w:tcW w:w="4819" w:type="dxa"/>
          </w:tcPr>
          <w:p w14:paraId="43A2AC9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2C44E82" w14:textId="77777777" w:rsidR="007E3FB6" w:rsidRDefault="002F150C">
            <w:r>
              <w:t xml:space="preserve"> hml-rabbitmq-01 </w:t>
            </w:r>
          </w:p>
        </w:tc>
      </w:tr>
    </w:tbl>
    <w:p w14:paraId="61FD707D" w14:textId="77777777" w:rsidR="007E3FB6" w:rsidRDefault="007E3FB6">
      <w:pPr>
        <w:spacing w:after="40"/>
        <w:jc w:val="both"/>
      </w:pPr>
    </w:p>
    <w:p w14:paraId="52D14AB8" w14:textId="77777777" w:rsidR="007E3FB6" w:rsidRDefault="002F150C">
      <w:pPr>
        <w:spacing w:after="40"/>
        <w:jc w:val="both"/>
      </w:pPr>
      <w:r>
        <w:t xml:space="preserve">    </w:t>
      </w:r>
    </w:p>
    <w:p w14:paraId="422C507B" w14:textId="77777777" w:rsidR="007E3FB6" w:rsidRDefault="007E3FB6">
      <w:pPr>
        <w:spacing w:after="40"/>
        <w:jc w:val="both"/>
      </w:pPr>
    </w:p>
    <w:p w14:paraId="39185E25" w14:textId="77777777" w:rsidR="007E3FB6" w:rsidRDefault="002F150C">
      <w:pPr>
        <w:pStyle w:val="Ttulo4"/>
      </w:pPr>
      <w:bookmarkStart w:id="226" w:name="_Toc174960055"/>
      <w:r>
        <w:t>Remote boot attachment for instance</w:t>
      </w:r>
      <w:bookmarkEnd w:id="226"/>
    </w:p>
    <w:p w14:paraId="76E074A6" w14:textId="77777777" w:rsidR="007E3FB6" w:rsidRDefault="007E3FB6">
      <w:pPr>
        <w:spacing w:after="40"/>
        <w:jc w:val="both"/>
      </w:pPr>
    </w:p>
    <w:p w14:paraId="1BE801E3" w14:textId="77777777" w:rsidR="007E3FB6" w:rsidRDefault="007E3FB6">
      <w:pPr>
        <w:spacing w:after="40"/>
        <w:jc w:val="both"/>
      </w:pPr>
    </w:p>
    <w:p w14:paraId="2E9D256D" w14:textId="77777777" w:rsidR="007E3FB6" w:rsidRDefault="007E3FB6">
      <w:pPr>
        <w:spacing w:after="40"/>
        <w:jc w:val="both"/>
      </w:pPr>
    </w:p>
    <w:p w14:paraId="5DB196C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D873A2" w14:textId="77777777">
        <w:tc>
          <w:tcPr>
            <w:tcW w:w="4819" w:type="dxa"/>
            <w:shd w:val="clear" w:color="auto" w:fill="000000"/>
          </w:tcPr>
          <w:p w14:paraId="00F1EB0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BD2D8E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572888" w14:textId="77777777">
        <w:tc>
          <w:tcPr>
            <w:tcW w:w="4819" w:type="dxa"/>
          </w:tcPr>
          <w:p w14:paraId="04D8DF0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EEFD1FA" w14:textId="77777777" w:rsidR="007E3FB6" w:rsidRDefault="002F150C">
            <w:r>
              <w:t xml:space="preserve"> nymc:US-ASHBURN-AD-1 </w:t>
            </w:r>
          </w:p>
        </w:tc>
      </w:tr>
      <w:tr w:rsidR="007E3FB6" w14:paraId="41481EB9" w14:textId="77777777">
        <w:tc>
          <w:tcPr>
            <w:tcW w:w="4819" w:type="dxa"/>
          </w:tcPr>
          <w:p w14:paraId="27BAB28A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40601666" w14:textId="77777777" w:rsidR="007E3FB6" w:rsidRDefault="002F150C">
            <w:r>
              <w:t xml:space="preserve"> OCIBLACKBOX-EXPORTER (Boot Volume) </w:t>
            </w:r>
          </w:p>
        </w:tc>
      </w:tr>
      <w:tr w:rsidR="007E3FB6" w14:paraId="6F62B231" w14:textId="77777777">
        <w:tc>
          <w:tcPr>
            <w:tcW w:w="4819" w:type="dxa"/>
          </w:tcPr>
          <w:p w14:paraId="06CF669E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DA072D8" w14:textId="77777777" w:rsidR="007E3FB6" w:rsidRDefault="002F150C">
            <w:r>
              <w:t xml:space="preserve"> OCIBLACKBOX-EXPORTER </w:t>
            </w:r>
          </w:p>
        </w:tc>
      </w:tr>
    </w:tbl>
    <w:p w14:paraId="385AE6F4" w14:textId="77777777" w:rsidR="007E3FB6" w:rsidRDefault="007E3FB6">
      <w:pPr>
        <w:spacing w:after="40"/>
        <w:jc w:val="both"/>
      </w:pPr>
    </w:p>
    <w:p w14:paraId="125B00E0" w14:textId="77777777" w:rsidR="007E3FB6" w:rsidRDefault="002F150C">
      <w:pPr>
        <w:spacing w:after="40"/>
        <w:jc w:val="both"/>
      </w:pPr>
      <w:r>
        <w:t xml:space="preserve">    </w:t>
      </w:r>
    </w:p>
    <w:p w14:paraId="483D49DF" w14:textId="77777777" w:rsidR="007E3FB6" w:rsidRDefault="007E3FB6">
      <w:pPr>
        <w:spacing w:after="40"/>
        <w:jc w:val="both"/>
      </w:pPr>
    </w:p>
    <w:p w14:paraId="7247C833" w14:textId="77777777" w:rsidR="007E3FB6" w:rsidRDefault="002F150C">
      <w:pPr>
        <w:pStyle w:val="Ttulo4"/>
      </w:pPr>
      <w:bookmarkStart w:id="227" w:name="_Toc174960056"/>
      <w:r>
        <w:t>Remote boot attachment for instance</w:t>
      </w:r>
      <w:bookmarkEnd w:id="227"/>
    </w:p>
    <w:p w14:paraId="46D844B6" w14:textId="77777777" w:rsidR="007E3FB6" w:rsidRDefault="007E3FB6">
      <w:pPr>
        <w:spacing w:after="40"/>
        <w:jc w:val="both"/>
      </w:pPr>
    </w:p>
    <w:p w14:paraId="71D0E171" w14:textId="77777777" w:rsidR="007E3FB6" w:rsidRDefault="007E3FB6">
      <w:pPr>
        <w:spacing w:after="40"/>
        <w:jc w:val="both"/>
      </w:pPr>
    </w:p>
    <w:p w14:paraId="75659865" w14:textId="77777777" w:rsidR="007E3FB6" w:rsidRDefault="007E3FB6">
      <w:pPr>
        <w:spacing w:after="40"/>
        <w:jc w:val="both"/>
      </w:pPr>
    </w:p>
    <w:p w14:paraId="55944DB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A43047" w14:textId="77777777">
        <w:tc>
          <w:tcPr>
            <w:tcW w:w="4819" w:type="dxa"/>
            <w:shd w:val="clear" w:color="auto" w:fill="000000"/>
          </w:tcPr>
          <w:p w14:paraId="3575EBB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E00E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452067" w14:textId="77777777">
        <w:tc>
          <w:tcPr>
            <w:tcW w:w="4819" w:type="dxa"/>
          </w:tcPr>
          <w:p w14:paraId="6ADCE5E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76D1ED8" w14:textId="77777777" w:rsidR="007E3FB6" w:rsidRDefault="002F150C">
            <w:r>
              <w:t xml:space="preserve"> nymc:US-ASHBURN-AD-1 </w:t>
            </w:r>
          </w:p>
        </w:tc>
      </w:tr>
      <w:tr w:rsidR="007E3FB6" w14:paraId="12B01091" w14:textId="77777777">
        <w:tc>
          <w:tcPr>
            <w:tcW w:w="4819" w:type="dxa"/>
          </w:tcPr>
          <w:p w14:paraId="26F90AC0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3B1E40FD" w14:textId="77777777" w:rsidR="007E3FB6" w:rsidRDefault="002F150C">
            <w:r>
              <w:t xml:space="preserve"> TESTE-VPN-BRITECH (Boot Volume) </w:t>
            </w:r>
          </w:p>
        </w:tc>
      </w:tr>
      <w:tr w:rsidR="007E3FB6" w14:paraId="01C4E107" w14:textId="77777777">
        <w:tc>
          <w:tcPr>
            <w:tcW w:w="4819" w:type="dxa"/>
          </w:tcPr>
          <w:p w14:paraId="0778385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A14F9EE" w14:textId="77777777" w:rsidR="007E3FB6" w:rsidRDefault="002F150C">
            <w:r>
              <w:t xml:space="preserve"> TESTE-VPN-BRITECH </w:t>
            </w:r>
          </w:p>
        </w:tc>
      </w:tr>
    </w:tbl>
    <w:p w14:paraId="78F97A8B" w14:textId="77777777" w:rsidR="007E3FB6" w:rsidRDefault="007E3FB6">
      <w:pPr>
        <w:spacing w:after="40"/>
        <w:jc w:val="both"/>
      </w:pPr>
    </w:p>
    <w:p w14:paraId="15DF1EC3" w14:textId="77777777" w:rsidR="007E3FB6" w:rsidRDefault="002F150C">
      <w:pPr>
        <w:spacing w:after="40"/>
        <w:jc w:val="both"/>
      </w:pPr>
      <w:r>
        <w:t xml:space="preserve">    </w:t>
      </w:r>
    </w:p>
    <w:p w14:paraId="2BABD76A" w14:textId="77777777" w:rsidR="007E3FB6" w:rsidRDefault="007E3FB6">
      <w:pPr>
        <w:spacing w:after="40"/>
        <w:jc w:val="both"/>
      </w:pPr>
    </w:p>
    <w:p w14:paraId="7A73B64D" w14:textId="77777777" w:rsidR="007E3FB6" w:rsidRDefault="002F150C">
      <w:pPr>
        <w:pStyle w:val="Ttulo4"/>
      </w:pPr>
      <w:bookmarkStart w:id="228" w:name="_Toc174960057"/>
      <w:r>
        <w:t>Remote boot attachment for instance</w:t>
      </w:r>
      <w:bookmarkEnd w:id="228"/>
    </w:p>
    <w:p w14:paraId="44259C09" w14:textId="77777777" w:rsidR="007E3FB6" w:rsidRDefault="007E3FB6">
      <w:pPr>
        <w:spacing w:after="40"/>
        <w:jc w:val="both"/>
      </w:pPr>
    </w:p>
    <w:p w14:paraId="71DFED0B" w14:textId="77777777" w:rsidR="007E3FB6" w:rsidRDefault="007E3FB6">
      <w:pPr>
        <w:spacing w:after="40"/>
        <w:jc w:val="both"/>
      </w:pPr>
    </w:p>
    <w:p w14:paraId="3695AECA" w14:textId="77777777" w:rsidR="007E3FB6" w:rsidRDefault="007E3FB6">
      <w:pPr>
        <w:spacing w:after="40"/>
        <w:jc w:val="both"/>
      </w:pPr>
    </w:p>
    <w:p w14:paraId="275F558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CAAE87" w14:textId="77777777">
        <w:tc>
          <w:tcPr>
            <w:tcW w:w="4819" w:type="dxa"/>
            <w:shd w:val="clear" w:color="auto" w:fill="000000"/>
          </w:tcPr>
          <w:p w14:paraId="0F60BCD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3A33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50AB6F" w14:textId="77777777">
        <w:tc>
          <w:tcPr>
            <w:tcW w:w="4819" w:type="dxa"/>
          </w:tcPr>
          <w:p w14:paraId="56962EB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A8AC266" w14:textId="77777777" w:rsidR="007E3FB6" w:rsidRDefault="002F150C">
            <w:r>
              <w:t xml:space="preserve"> nymc:US-ASHBURN-AD-1 </w:t>
            </w:r>
          </w:p>
        </w:tc>
      </w:tr>
      <w:tr w:rsidR="007E3FB6" w14:paraId="56E6FB69" w14:textId="77777777">
        <w:tc>
          <w:tcPr>
            <w:tcW w:w="4819" w:type="dxa"/>
          </w:tcPr>
          <w:p w14:paraId="69CD75C6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0A2C0C78" w14:textId="77777777" w:rsidR="007E3FB6" w:rsidRDefault="002F150C">
            <w:r>
              <w:t xml:space="preserve"> OCIELASTICP01 (Boot Volume) </w:t>
            </w:r>
          </w:p>
        </w:tc>
      </w:tr>
      <w:tr w:rsidR="007E3FB6" w14:paraId="4FDF0893" w14:textId="77777777">
        <w:tc>
          <w:tcPr>
            <w:tcW w:w="4819" w:type="dxa"/>
          </w:tcPr>
          <w:p w14:paraId="7647BE3D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95A14DC" w14:textId="77777777" w:rsidR="007E3FB6" w:rsidRDefault="002F150C">
            <w:r>
              <w:t xml:space="preserve"> OCIELASTICP01 </w:t>
            </w:r>
          </w:p>
        </w:tc>
      </w:tr>
    </w:tbl>
    <w:p w14:paraId="3A58C246" w14:textId="77777777" w:rsidR="007E3FB6" w:rsidRDefault="007E3FB6">
      <w:pPr>
        <w:spacing w:after="40"/>
        <w:jc w:val="both"/>
      </w:pPr>
    </w:p>
    <w:p w14:paraId="7A21CD38" w14:textId="77777777" w:rsidR="007E3FB6" w:rsidRDefault="002F150C">
      <w:pPr>
        <w:spacing w:after="40"/>
        <w:jc w:val="both"/>
      </w:pPr>
      <w:r>
        <w:t xml:space="preserve">    </w:t>
      </w:r>
    </w:p>
    <w:p w14:paraId="7DCADCB8" w14:textId="77777777" w:rsidR="007E3FB6" w:rsidRDefault="007E3FB6">
      <w:pPr>
        <w:spacing w:after="40"/>
        <w:jc w:val="both"/>
      </w:pPr>
    </w:p>
    <w:p w14:paraId="6A8276F4" w14:textId="77777777" w:rsidR="007E3FB6" w:rsidRDefault="002F150C">
      <w:pPr>
        <w:pStyle w:val="Ttulo4"/>
      </w:pPr>
      <w:bookmarkStart w:id="229" w:name="_Toc174960058"/>
      <w:r>
        <w:t>Remote boot attachment for instance</w:t>
      </w:r>
      <w:bookmarkEnd w:id="229"/>
    </w:p>
    <w:p w14:paraId="2A1A4F13" w14:textId="77777777" w:rsidR="007E3FB6" w:rsidRDefault="007E3FB6">
      <w:pPr>
        <w:spacing w:after="40"/>
        <w:jc w:val="both"/>
      </w:pPr>
    </w:p>
    <w:p w14:paraId="4E585CF9" w14:textId="77777777" w:rsidR="007E3FB6" w:rsidRDefault="007E3FB6">
      <w:pPr>
        <w:spacing w:after="40"/>
        <w:jc w:val="both"/>
      </w:pPr>
    </w:p>
    <w:p w14:paraId="2EF3AAD4" w14:textId="77777777" w:rsidR="007E3FB6" w:rsidRDefault="007E3FB6">
      <w:pPr>
        <w:spacing w:after="40"/>
        <w:jc w:val="both"/>
      </w:pPr>
    </w:p>
    <w:p w14:paraId="54ED4FD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5119DA" w14:textId="77777777">
        <w:tc>
          <w:tcPr>
            <w:tcW w:w="4819" w:type="dxa"/>
            <w:shd w:val="clear" w:color="auto" w:fill="000000"/>
          </w:tcPr>
          <w:p w14:paraId="2F1D009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AC62A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140A93" w14:textId="77777777">
        <w:tc>
          <w:tcPr>
            <w:tcW w:w="4819" w:type="dxa"/>
          </w:tcPr>
          <w:p w14:paraId="285985B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D6C1FFE" w14:textId="77777777" w:rsidR="007E3FB6" w:rsidRDefault="002F150C">
            <w:r>
              <w:t xml:space="preserve"> nymc:US-ASHBURN-AD-1 </w:t>
            </w:r>
          </w:p>
        </w:tc>
      </w:tr>
      <w:tr w:rsidR="007E3FB6" w14:paraId="5C4B57B1" w14:textId="77777777">
        <w:tc>
          <w:tcPr>
            <w:tcW w:w="4819" w:type="dxa"/>
          </w:tcPr>
          <w:p w14:paraId="03E65ED5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37D0B20C" w14:textId="77777777" w:rsidR="007E3FB6" w:rsidRDefault="002F150C">
            <w:r>
              <w:t xml:space="preserve"> OCIADP01 (Boot Volume) </w:t>
            </w:r>
          </w:p>
        </w:tc>
      </w:tr>
      <w:tr w:rsidR="007E3FB6" w14:paraId="4225F8E0" w14:textId="77777777">
        <w:tc>
          <w:tcPr>
            <w:tcW w:w="4819" w:type="dxa"/>
          </w:tcPr>
          <w:p w14:paraId="516FF94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FBA88FC" w14:textId="77777777" w:rsidR="007E3FB6" w:rsidRDefault="002F150C">
            <w:r>
              <w:t xml:space="preserve"> OCIADP01 </w:t>
            </w:r>
          </w:p>
        </w:tc>
      </w:tr>
    </w:tbl>
    <w:p w14:paraId="45C96E3C" w14:textId="77777777" w:rsidR="007E3FB6" w:rsidRDefault="007E3FB6">
      <w:pPr>
        <w:spacing w:after="40"/>
        <w:jc w:val="both"/>
      </w:pPr>
    </w:p>
    <w:p w14:paraId="5B96CADD" w14:textId="77777777" w:rsidR="007E3FB6" w:rsidRDefault="002F150C">
      <w:pPr>
        <w:spacing w:after="40"/>
        <w:jc w:val="both"/>
      </w:pPr>
      <w:r>
        <w:t xml:space="preserve">    </w:t>
      </w:r>
    </w:p>
    <w:p w14:paraId="42F15CAC" w14:textId="77777777" w:rsidR="007E3FB6" w:rsidRDefault="007E3FB6">
      <w:pPr>
        <w:spacing w:after="40"/>
        <w:jc w:val="both"/>
      </w:pPr>
    </w:p>
    <w:p w14:paraId="407D0AE6" w14:textId="77777777" w:rsidR="007E3FB6" w:rsidRDefault="002F150C">
      <w:pPr>
        <w:pStyle w:val="Ttulo4"/>
      </w:pPr>
      <w:bookmarkStart w:id="230" w:name="_Toc174960059"/>
      <w:r>
        <w:t>Remote boot attachment for instance</w:t>
      </w:r>
      <w:bookmarkEnd w:id="230"/>
    </w:p>
    <w:p w14:paraId="18180049" w14:textId="77777777" w:rsidR="007E3FB6" w:rsidRDefault="007E3FB6">
      <w:pPr>
        <w:spacing w:after="40"/>
        <w:jc w:val="both"/>
      </w:pPr>
    </w:p>
    <w:p w14:paraId="6BCFA51E" w14:textId="77777777" w:rsidR="007E3FB6" w:rsidRDefault="007E3FB6">
      <w:pPr>
        <w:spacing w:after="40"/>
        <w:jc w:val="both"/>
      </w:pPr>
    </w:p>
    <w:p w14:paraId="17FE5D5F" w14:textId="77777777" w:rsidR="007E3FB6" w:rsidRDefault="007E3FB6">
      <w:pPr>
        <w:spacing w:after="40"/>
        <w:jc w:val="both"/>
      </w:pPr>
    </w:p>
    <w:p w14:paraId="1450C78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A247F5" w14:textId="77777777">
        <w:tc>
          <w:tcPr>
            <w:tcW w:w="4819" w:type="dxa"/>
            <w:shd w:val="clear" w:color="auto" w:fill="000000"/>
          </w:tcPr>
          <w:p w14:paraId="7A033A7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E7D34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79971F" w14:textId="77777777">
        <w:tc>
          <w:tcPr>
            <w:tcW w:w="4819" w:type="dxa"/>
          </w:tcPr>
          <w:p w14:paraId="0CAF35B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8AC20F8" w14:textId="77777777" w:rsidR="007E3FB6" w:rsidRDefault="002F150C">
            <w:r>
              <w:t xml:space="preserve"> nymc:US-ASHBURN-AD-1 </w:t>
            </w:r>
          </w:p>
        </w:tc>
      </w:tr>
      <w:tr w:rsidR="007E3FB6" w14:paraId="34A39499" w14:textId="77777777">
        <w:tc>
          <w:tcPr>
            <w:tcW w:w="4819" w:type="dxa"/>
          </w:tcPr>
          <w:p w14:paraId="59A74F9C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02A5FB3A" w14:textId="77777777" w:rsidR="007E3FB6" w:rsidRDefault="002F150C">
            <w:r>
              <w:t xml:space="preserve"> OPENVPN (Boot Volume) </w:t>
            </w:r>
          </w:p>
        </w:tc>
      </w:tr>
      <w:tr w:rsidR="007E3FB6" w14:paraId="06A7587A" w14:textId="77777777">
        <w:tc>
          <w:tcPr>
            <w:tcW w:w="4819" w:type="dxa"/>
          </w:tcPr>
          <w:p w14:paraId="028871B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77FA345" w14:textId="77777777" w:rsidR="007E3FB6" w:rsidRDefault="002F150C">
            <w:r>
              <w:t xml:space="preserve"> OPENNVPN </w:t>
            </w:r>
          </w:p>
        </w:tc>
      </w:tr>
    </w:tbl>
    <w:p w14:paraId="5CF9F299" w14:textId="77777777" w:rsidR="007E3FB6" w:rsidRDefault="007E3FB6">
      <w:pPr>
        <w:spacing w:after="40"/>
        <w:jc w:val="both"/>
      </w:pPr>
    </w:p>
    <w:p w14:paraId="7BDCACD9" w14:textId="77777777" w:rsidR="007E3FB6" w:rsidRDefault="002F150C">
      <w:pPr>
        <w:spacing w:after="40"/>
        <w:jc w:val="both"/>
      </w:pPr>
      <w:r>
        <w:t xml:space="preserve">    </w:t>
      </w:r>
    </w:p>
    <w:p w14:paraId="5BDFF5CB" w14:textId="77777777" w:rsidR="007E3FB6" w:rsidRDefault="007E3FB6">
      <w:pPr>
        <w:spacing w:after="40"/>
        <w:jc w:val="both"/>
      </w:pPr>
    </w:p>
    <w:p w14:paraId="39E55B6A" w14:textId="77777777" w:rsidR="007E3FB6" w:rsidRDefault="002F150C">
      <w:pPr>
        <w:pStyle w:val="Ttulo4"/>
      </w:pPr>
      <w:bookmarkStart w:id="231" w:name="_Toc174960060"/>
      <w:r>
        <w:lastRenderedPageBreak/>
        <w:t>Remote boot attachment for instance</w:t>
      </w:r>
      <w:bookmarkEnd w:id="231"/>
    </w:p>
    <w:p w14:paraId="2EF0D636" w14:textId="77777777" w:rsidR="007E3FB6" w:rsidRDefault="007E3FB6">
      <w:pPr>
        <w:spacing w:after="40"/>
        <w:jc w:val="both"/>
      </w:pPr>
    </w:p>
    <w:p w14:paraId="6856B440" w14:textId="77777777" w:rsidR="007E3FB6" w:rsidRDefault="007E3FB6">
      <w:pPr>
        <w:spacing w:after="40"/>
        <w:jc w:val="both"/>
      </w:pPr>
    </w:p>
    <w:p w14:paraId="614DE4E6" w14:textId="77777777" w:rsidR="007E3FB6" w:rsidRDefault="007E3FB6">
      <w:pPr>
        <w:spacing w:after="40"/>
        <w:jc w:val="both"/>
      </w:pPr>
    </w:p>
    <w:p w14:paraId="045329B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8D0A56" w14:textId="77777777">
        <w:tc>
          <w:tcPr>
            <w:tcW w:w="4819" w:type="dxa"/>
            <w:shd w:val="clear" w:color="auto" w:fill="000000"/>
          </w:tcPr>
          <w:p w14:paraId="05751D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0777D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0D1BFF" w14:textId="77777777">
        <w:tc>
          <w:tcPr>
            <w:tcW w:w="4819" w:type="dxa"/>
          </w:tcPr>
          <w:p w14:paraId="73D244B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4A2A7D2" w14:textId="77777777" w:rsidR="007E3FB6" w:rsidRDefault="002F150C">
            <w:r>
              <w:t xml:space="preserve"> nymc:US-ASHBURN-AD-1 </w:t>
            </w:r>
          </w:p>
        </w:tc>
      </w:tr>
      <w:tr w:rsidR="007E3FB6" w14:paraId="043408CA" w14:textId="77777777">
        <w:tc>
          <w:tcPr>
            <w:tcW w:w="4819" w:type="dxa"/>
          </w:tcPr>
          <w:p w14:paraId="44F7F761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77DA13BC" w14:textId="77777777" w:rsidR="007E3FB6" w:rsidRDefault="002F150C">
            <w:r>
              <w:t xml:space="preserve"> jump-management (Boot Volume) </w:t>
            </w:r>
          </w:p>
        </w:tc>
      </w:tr>
      <w:tr w:rsidR="007E3FB6" w14:paraId="554CD01B" w14:textId="77777777">
        <w:tc>
          <w:tcPr>
            <w:tcW w:w="4819" w:type="dxa"/>
          </w:tcPr>
          <w:p w14:paraId="5B41D9A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8483603" w14:textId="77777777" w:rsidR="007E3FB6" w:rsidRDefault="002F150C">
            <w:r>
              <w:t xml:space="preserve"> jump-management </w:t>
            </w:r>
          </w:p>
        </w:tc>
      </w:tr>
    </w:tbl>
    <w:p w14:paraId="7ED86C6E" w14:textId="77777777" w:rsidR="007E3FB6" w:rsidRDefault="007E3FB6">
      <w:pPr>
        <w:spacing w:after="40"/>
        <w:jc w:val="both"/>
      </w:pPr>
    </w:p>
    <w:p w14:paraId="4FC4A2E2" w14:textId="77777777" w:rsidR="007E3FB6" w:rsidRDefault="002F150C">
      <w:pPr>
        <w:spacing w:after="40"/>
        <w:jc w:val="both"/>
      </w:pPr>
      <w:r>
        <w:t xml:space="preserve">    </w:t>
      </w:r>
    </w:p>
    <w:p w14:paraId="45A999BC" w14:textId="77777777" w:rsidR="007E3FB6" w:rsidRDefault="007E3FB6">
      <w:pPr>
        <w:spacing w:after="40"/>
        <w:jc w:val="both"/>
      </w:pPr>
    </w:p>
    <w:p w14:paraId="167B8EC7" w14:textId="77777777" w:rsidR="007E3FB6" w:rsidRDefault="002F150C">
      <w:pPr>
        <w:pStyle w:val="Ttulo4"/>
      </w:pPr>
      <w:bookmarkStart w:id="232" w:name="_Toc174960061"/>
      <w:r>
        <w:t>Remote boot attachment for instance</w:t>
      </w:r>
      <w:bookmarkEnd w:id="232"/>
    </w:p>
    <w:p w14:paraId="1D2114BA" w14:textId="77777777" w:rsidR="007E3FB6" w:rsidRDefault="007E3FB6">
      <w:pPr>
        <w:spacing w:after="40"/>
        <w:jc w:val="both"/>
      </w:pPr>
    </w:p>
    <w:p w14:paraId="1924F266" w14:textId="77777777" w:rsidR="007E3FB6" w:rsidRDefault="007E3FB6">
      <w:pPr>
        <w:spacing w:after="40"/>
        <w:jc w:val="both"/>
      </w:pPr>
    </w:p>
    <w:p w14:paraId="3973E9D4" w14:textId="77777777" w:rsidR="007E3FB6" w:rsidRDefault="007E3FB6">
      <w:pPr>
        <w:spacing w:after="40"/>
        <w:jc w:val="both"/>
      </w:pPr>
    </w:p>
    <w:p w14:paraId="2EDE3B6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593FF8" w14:textId="77777777">
        <w:tc>
          <w:tcPr>
            <w:tcW w:w="4819" w:type="dxa"/>
            <w:shd w:val="clear" w:color="auto" w:fill="000000"/>
          </w:tcPr>
          <w:p w14:paraId="1E9928D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C0C52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8E3112" w14:textId="77777777">
        <w:tc>
          <w:tcPr>
            <w:tcW w:w="4819" w:type="dxa"/>
          </w:tcPr>
          <w:p w14:paraId="54F7C0D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FAEF232" w14:textId="77777777" w:rsidR="007E3FB6" w:rsidRDefault="002F150C">
            <w:r>
              <w:t xml:space="preserve"> nymc:US-ASHBURN-AD-1 </w:t>
            </w:r>
          </w:p>
        </w:tc>
      </w:tr>
      <w:tr w:rsidR="007E3FB6" w14:paraId="0EF97FCC" w14:textId="77777777">
        <w:tc>
          <w:tcPr>
            <w:tcW w:w="4819" w:type="dxa"/>
          </w:tcPr>
          <w:p w14:paraId="2AFD4F44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52D6A15E" w14:textId="77777777" w:rsidR="007E3FB6" w:rsidRDefault="002F150C">
            <w:r>
              <w:t xml:space="preserve"> OCIGRAFANAP01 (Boot Volume) </w:t>
            </w:r>
          </w:p>
        </w:tc>
      </w:tr>
      <w:tr w:rsidR="007E3FB6" w14:paraId="6A8BA76F" w14:textId="77777777">
        <w:tc>
          <w:tcPr>
            <w:tcW w:w="4819" w:type="dxa"/>
          </w:tcPr>
          <w:p w14:paraId="14A8772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DEEBB14" w14:textId="77777777" w:rsidR="007E3FB6" w:rsidRDefault="002F150C">
            <w:r>
              <w:t xml:space="preserve"> OCIGRAFANAP01 </w:t>
            </w:r>
          </w:p>
        </w:tc>
      </w:tr>
    </w:tbl>
    <w:p w14:paraId="0AA33DDF" w14:textId="77777777" w:rsidR="007E3FB6" w:rsidRDefault="007E3FB6">
      <w:pPr>
        <w:spacing w:after="40"/>
        <w:jc w:val="both"/>
      </w:pPr>
    </w:p>
    <w:p w14:paraId="338940BF" w14:textId="77777777" w:rsidR="007E3FB6" w:rsidRDefault="002F150C">
      <w:pPr>
        <w:spacing w:after="40"/>
        <w:jc w:val="both"/>
      </w:pPr>
      <w:r>
        <w:t xml:space="preserve">    </w:t>
      </w:r>
    </w:p>
    <w:p w14:paraId="3385A3B9" w14:textId="77777777" w:rsidR="007E3FB6" w:rsidRDefault="007E3FB6">
      <w:pPr>
        <w:spacing w:after="40"/>
        <w:jc w:val="both"/>
      </w:pPr>
    </w:p>
    <w:p w14:paraId="28E6BCDC" w14:textId="77777777" w:rsidR="007E3FB6" w:rsidRDefault="002F150C">
      <w:pPr>
        <w:pStyle w:val="Ttulo4"/>
      </w:pPr>
      <w:bookmarkStart w:id="233" w:name="_Toc174960062"/>
      <w:r>
        <w:t>Remote boot attachment for instance</w:t>
      </w:r>
      <w:bookmarkEnd w:id="233"/>
    </w:p>
    <w:p w14:paraId="36E816CB" w14:textId="77777777" w:rsidR="007E3FB6" w:rsidRDefault="007E3FB6">
      <w:pPr>
        <w:spacing w:after="40"/>
        <w:jc w:val="both"/>
      </w:pPr>
    </w:p>
    <w:p w14:paraId="00BF3F8B" w14:textId="77777777" w:rsidR="007E3FB6" w:rsidRDefault="007E3FB6">
      <w:pPr>
        <w:spacing w:after="40"/>
        <w:jc w:val="both"/>
      </w:pPr>
    </w:p>
    <w:p w14:paraId="43F56A26" w14:textId="77777777" w:rsidR="007E3FB6" w:rsidRDefault="007E3FB6">
      <w:pPr>
        <w:spacing w:after="40"/>
        <w:jc w:val="both"/>
      </w:pPr>
    </w:p>
    <w:p w14:paraId="38F6058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C86DB32" w14:textId="77777777">
        <w:tc>
          <w:tcPr>
            <w:tcW w:w="4819" w:type="dxa"/>
            <w:shd w:val="clear" w:color="auto" w:fill="000000"/>
          </w:tcPr>
          <w:p w14:paraId="513FDE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3634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06595E" w14:textId="77777777">
        <w:tc>
          <w:tcPr>
            <w:tcW w:w="4819" w:type="dxa"/>
          </w:tcPr>
          <w:p w14:paraId="4C93E89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14E4051" w14:textId="77777777" w:rsidR="007E3FB6" w:rsidRDefault="002F150C">
            <w:r>
              <w:t xml:space="preserve"> nymc:US-ASHBURN-AD-1 </w:t>
            </w:r>
          </w:p>
        </w:tc>
      </w:tr>
      <w:tr w:rsidR="007E3FB6" w14:paraId="13FF09F8" w14:textId="77777777">
        <w:tc>
          <w:tcPr>
            <w:tcW w:w="4819" w:type="dxa"/>
          </w:tcPr>
          <w:p w14:paraId="189F1AE1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2AD6F844" w14:textId="77777777" w:rsidR="007E3FB6" w:rsidRDefault="002F150C">
            <w:r>
              <w:t xml:space="preserve"> OCIPRTG01 (Boot Volume) </w:t>
            </w:r>
          </w:p>
        </w:tc>
      </w:tr>
      <w:tr w:rsidR="007E3FB6" w14:paraId="4FEFBDCF" w14:textId="77777777">
        <w:tc>
          <w:tcPr>
            <w:tcW w:w="4819" w:type="dxa"/>
          </w:tcPr>
          <w:p w14:paraId="3A2E2A9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8249EE0" w14:textId="77777777" w:rsidR="007E3FB6" w:rsidRDefault="002F150C">
            <w:r>
              <w:t xml:space="preserve"> OCIPRTGP01 </w:t>
            </w:r>
          </w:p>
        </w:tc>
      </w:tr>
    </w:tbl>
    <w:p w14:paraId="3B517E26" w14:textId="77777777" w:rsidR="007E3FB6" w:rsidRDefault="007E3FB6">
      <w:pPr>
        <w:spacing w:after="40"/>
        <w:jc w:val="both"/>
      </w:pPr>
    </w:p>
    <w:p w14:paraId="40614A60" w14:textId="77777777" w:rsidR="007E3FB6" w:rsidRDefault="002F150C">
      <w:pPr>
        <w:spacing w:after="40"/>
        <w:jc w:val="both"/>
      </w:pPr>
      <w:r>
        <w:t xml:space="preserve">    </w:t>
      </w:r>
    </w:p>
    <w:p w14:paraId="6F6F2528" w14:textId="77777777" w:rsidR="007E3FB6" w:rsidRDefault="007E3FB6">
      <w:pPr>
        <w:spacing w:after="40"/>
        <w:jc w:val="both"/>
      </w:pPr>
    </w:p>
    <w:p w14:paraId="15F15908" w14:textId="77777777" w:rsidR="007E3FB6" w:rsidRDefault="002F150C">
      <w:pPr>
        <w:pStyle w:val="Ttulo4"/>
      </w:pPr>
      <w:bookmarkStart w:id="234" w:name="_Toc174960063"/>
      <w:r>
        <w:t>Remote boot attachment for instance</w:t>
      </w:r>
      <w:bookmarkEnd w:id="234"/>
    </w:p>
    <w:p w14:paraId="66F15827" w14:textId="77777777" w:rsidR="007E3FB6" w:rsidRDefault="007E3FB6">
      <w:pPr>
        <w:spacing w:after="40"/>
        <w:jc w:val="both"/>
      </w:pPr>
    </w:p>
    <w:p w14:paraId="53CFBE9D" w14:textId="77777777" w:rsidR="007E3FB6" w:rsidRDefault="007E3FB6">
      <w:pPr>
        <w:spacing w:after="40"/>
        <w:jc w:val="both"/>
      </w:pPr>
    </w:p>
    <w:p w14:paraId="63D05CD5" w14:textId="77777777" w:rsidR="007E3FB6" w:rsidRDefault="007E3FB6">
      <w:pPr>
        <w:spacing w:after="40"/>
        <w:jc w:val="both"/>
      </w:pPr>
    </w:p>
    <w:p w14:paraId="4B86426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ABB047" w14:textId="77777777">
        <w:tc>
          <w:tcPr>
            <w:tcW w:w="4819" w:type="dxa"/>
            <w:shd w:val="clear" w:color="auto" w:fill="000000"/>
          </w:tcPr>
          <w:p w14:paraId="78AD456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4C42C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2BDA7D" w14:textId="77777777">
        <w:tc>
          <w:tcPr>
            <w:tcW w:w="4819" w:type="dxa"/>
          </w:tcPr>
          <w:p w14:paraId="37966CA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0D35335" w14:textId="77777777" w:rsidR="007E3FB6" w:rsidRDefault="002F150C">
            <w:r>
              <w:t xml:space="preserve"> nymc:US-ASHBURN-AD-1 </w:t>
            </w:r>
          </w:p>
        </w:tc>
      </w:tr>
      <w:tr w:rsidR="007E3FB6" w14:paraId="450D0633" w14:textId="77777777">
        <w:tc>
          <w:tcPr>
            <w:tcW w:w="4819" w:type="dxa"/>
          </w:tcPr>
          <w:p w14:paraId="3B69DD21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67550E28" w14:textId="77777777" w:rsidR="007E3FB6" w:rsidRDefault="002F150C">
            <w:r>
              <w:t xml:space="preserve"> OCIINFLUXDB01 (Boot Volume) </w:t>
            </w:r>
          </w:p>
        </w:tc>
      </w:tr>
      <w:tr w:rsidR="007E3FB6" w14:paraId="4EC0BBEF" w14:textId="77777777">
        <w:tc>
          <w:tcPr>
            <w:tcW w:w="4819" w:type="dxa"/>
          </w:tcPr>
          <w:p w14:paraId="1FB39B0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85061B2" w14:textId="77777777" w:rsidR="007E3FB6" w:rsidRDefault="002F150C">
            <w:r>
              <w:t xml:space="preserve"> OCIINFLUXDB01 </w:t>
            </w:r>
          </w:p>
        </w:tc>
      </w:tr>
    </w:tbl>
    <w:p w14:paraId="52F6AA99" w14:textId="77777777" w:rsidR="007E3FB6" w:rsidRDefault="007E3FB6">
      <w:pPr>
        <w:spacing w:after="40"/>
        <w:jc w:val="both"/>
      </w:pPr>
    </w:p>
    <w:p w14:paraId="5BFB8333" w14:textId="77777777" w:rsidR="007E3FB6" w:rsidRDefault="002F150C">
      <w:pPr>
        <w:spacing w:after="40"/>
        <w:jc w:val="both"/>
      </w:pPr>
      <w:r>
        <w:t xml:space="preserve">    </w:t>
      </w:r>
    </w:p>
    <w:p w14:paraId="5AE530A4" w14:textId="77777777" w:rsidR="007E3FB6" w:rsidRDefault="007E3FB6">
      <w:pPr>
        <w:spacing w:after="40"/>
        <w:jc w:val="both"/>
      </w:pPr>
    </w:p>
    <w:p w14:paraId="2587D9BF" w14:textId="77777777" w:rsidR="007E3FB6" w:rsidRDefault="002F150C">
      <w:pPr>
        <w:pStyle w:val="Ttulo4"/>
      </w:pPr>
      <w:bookmarkStart w:id="235" w:name="_Toc174960064"/>
      <w:r>
        <w:t>Remote boot attachment for instance</w:t>
      </w:r>
      <w:bookmarkEnd w:id="235"/>
    </w:p>
    <w:p w14:paraId="67B949E1" w14:textId="77777777" w:rsidR="007E3FB6" w:rsidRDefault="007E3FB6">
      <w:pPr>
        <w:spacing w:after="40"/>
        <w:jc w:val="both"/>
      </w:pPr>
    </w:p>
    <w:p w14:paraId="4A54203E" w14:textId="77777777" w:rsidR="007E3FB6" w:rsidRDefault="007E3FB6">
      <w:pPr>
        <w:spacing w:after="40"/>
        <w:jc w:val="both"/>
      </w:pPr>
    </w:p>
    <w:p w14:paraId="1865CCC2" w14:textId="77777777" w:rsidR="007E3FB6" w:rsidRDefault="007E3FB6">
      <w:pPr>
        <w:spacing w:after="40"/>
        <w:jc w:val="both"/>
      </w:pPr>
    </w:p>
    <w:p w14:paraId="146CE6F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E942F3" w14:textId="77777777">
        <w:tc>
          <w:tcPr>
            <w:tcW w:w="4819" w:type="dxa"/>
            <w:shd w:val="clear" w:color="auto" w:fill="000000"/>
          </w:tcPr>
          <w:p w14:paraId="30E5B6A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9CD02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840D77" w14:textId="77777777">
        <w:tc>
          <w:tcPr>
            <w:tcW w:w="4819" w:type="dxa"/>
          </w:tcPr>
          <w:p w14:paraId="70BA50B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6B6B680" w14:textId="77777777" w:rsidR="007E3FB6" w:rsidRDefault="002F150C">
            <w:r>
              <w:t xml:space="preserve"> nymc:US-ASHBURN-AD-1 </w:t>
            </w:r>
          </w:p>
        </w:tc>
      </w:tr>
      <w:tr w:rsidR="007E3FB6" w14:paraId="7F72EFFA" w14:textId="77777777">
        <w:tc>
          <w:tcPr>
            <w:tcW w:w="4819" w:type="dxa"/>
          </w:tcPr>
          <w:p w14:paraId="57055436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027C8E7D" w14:textId="77777777" w:rsidR="007E3FB6" w:rsidRDefault="002F150C">
            <w:r>
              <w:t xml:space="preserve"> OCIPROMETHEUSP01 (Boot Volume) </w:t>
            </w:r>
          </w:p>
        </w:tc>
      </w:tr>
      <w:tr w:rsidR="007E3FB6" w14:paraId="459DBBD5" w14:textId="77777777">
        <w:tc>
          <w:tcPr>
            <w:tcW w:w="4819" w:type="dxa"/>
          </w:tcPr>
          <w:p w14:paraId="776D4E38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75EA99D" w14:textId="77777777" w:rsidR="007E3FB6" w:rsidRDefault="002F150C">
            <w:r>
              <w:t xml:space="preserve"> OCIPROMETHEUSP01 </w:t>
            </w:r>
          </w:p>
        </w:tc>
      </w:tr>
    </w:tbl>
    <w:p w14:paraId="4F3BC560" w14:textId="77777777" w:rsidR="007E3FB6" w:rsidRDefault="007E3FB6">
      <w:pPr>
        <w:spacing w:after="40"/>
        <w:jc w:val="both"/>
      </w:pPr>
    </w:p>
    <w:p w14:paraId="430FDC66" w14:textId="77777777" w:rsidR="007E3FB6" w:rsidRDefault="002F150C">
      <w:pPr>
        <w:spacing w:after="40"/>
        <w:jc w:val="both"/>
      </w:pPr>
      <w:r>
        <w:t xml:space="preserve">    </w:t>
      </w:r>
    </w:p>
    <w:p w14:paraId="52871DCE" w14:textId="77777777" w:rsidR="007E3FB6" w:rsidRDefault="007E3FB6">
      <w:pPr>
        <w:spacing w:after="40"/>
        <w:jc w:val="both"/>
      </w:pPr>
    </w:p>
    <w:p w14:paraId="248F3F21" w14:textId="77777777" w:rsidR="007E3FB6" w:rsidRDefault="002F150C">
      <w:pPr>
        <w:pStyle w:val="Ttulo4"/>
      </w:pPr>
      <w:bookmarkStart w:id="236" w:name="_Toc174960065"/>
      <w:r>
        <w:t xml:space="preserve">Remote boot attachment for </w:t>
      </w:r>
      <w:r>
        <w:t>instance</w:t>
      </w:r>
      <w:bookmarkEnd w:id="236"/>
    </w:p>
    <w:p w14:paraId="26759FEB" w14:textId="77777777" w:rsidR="007E3FB6" w:rsidRDefault="007E3FB6">
      <w:pPr>
        <w:spacing w:after="40"/>
        <w:jc w:val="both"/>
      </w:pPr>
    </w:p>
    <w:p w14:paraId="0984C66D" w14:textId="77777777" w:rsidR="007E3FB6" w:rsidRDefault="007E3FB6">
      <w:pPr>
        <w:spacing w:after="40"/>
        <w:jc w:val="both"/>
      </w:pPr>
    </w:p>
    <w:p w14:paraId="45BD0516" w14:textId="77777777" w:rsidR="007E3FB6" w:rsidRDefault="007E3FB6">
      <w:pPr>
        <w:spacing w:after="40"/>
        <w:jc w:val="both"/>
      </w:pPr>
    </w:p>
    <w:p w14:paraId="7F78ED6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5FFC37" w14:textId="77777777">
        <w:tc>
          <w:tcPr>
            <w:tcW w:w="4819" w:type="dxa"/>
            <w:shd w:val="clear" w:color="auto" w:fill="000000"/>
          </w:tcPr>
          <w:p w14:paraId="5D37EB5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4C7CE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A29F96" w14:textId="77777777">
        <w:tc>
          <w:tcPr>
            <w:tcW w:w="4819" w:type="dxa"/>
          </w:tcPr>
          <w:p w14:paraId="575B851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D0DF5FB" w14:textId="77777777" w:rsidR="007E3FB6" w:rsidRDefault="002F150C">
            <w:r>
              <w:t xml:space="preserve"> nymc:US-ASHBURN-AD-1 </w:t>
            </w:r>
          </w:p>
        </w:tc>
      </w:tr>
      <w:tr w:rsidR="007E3FB6" w14:paraId="2EBC18AC" w14:textId="77777777">
        <w:tc>
          <w:tcPr>
            <w:tcW w:w="4819" w:type="dxa"/>
          </w:tcPr>
          <w:p w14:paraId="38D10BA5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46B87DBA" w14:textId="77777777" w:rsidR="007E3FB6" w:rsidRDefault="002F150C">
            <w:r>
              <w:t xml:space="preserve"> OCIWIFIP01 (Boot Volume) </w:t>
            </w:r>
          </w:p>
        </w:tc>
      </w:tr>
      <w:tr w:rsidR="007E3FB6" w14:paraId="5686354B" w14:textId="77777777">
        <w:tc>
          <w:tcPr>
            <w:tcW w:w="4819" w:type="dxa"/>
          </w:tcPr>
          <w:p w14:paraId="010B38A2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6885088" w14:textId="77777777" w:rsidR="007E3FB6" w:rsidRDefault="002F150C">
            <w:r>
              <w:t xml:space="preserve"> OCIWIFIP01 </w:t>
            </w:r>
          </w:p>
        </w:tc>
      </w:tr>
    </w:tbl>
    <w:p w14:paraId="75B752F3" w14:textId="77777777" w:rsidR="007E3FB6" w:rsidRDefault="007E3FB6">
      <w:pPr>
        <w:spacing w:after="40"/>
        <w:jc w:val="both"/>
      </w:pPr>
    </w:p>
    <w:p w14:paraId="14F62E90" w14:textId="77777777" w:rsidR="007E3FB6" w:rsidRDefault="002F150C">
      <w:pPr>
        <w:spacing w:after="40"/>
        <w:jc w:val="both"/>
      </w:pPr>
      <w:r>
        <w:t xml:space="preserve">    </w:t>
      </w:r>
    </w:p>
    <w:p w14:paraId="43650E93" w14:textId="77777777" w:rsidR="007E3FB6" w:rsidRDefault="007E3FB6">
      <w:pPr>
        <w:spacing w:after="40"/>
        <w:jc w:val="both"/>
      </w:pPr>
    </w:p>
    <w:p w14:paraId="16ECE317" w14:textId="77777777" w:rsidR="007E3FB6" w:rsidRDefault="002F150C">
      <w:pPr>
        <w:pStyle w:val="Ttulo4"/>
      </w:pPr>
      <w:bookmarkStart w:id="237" w:name="_Toc174960066"/>
      <w:r>
        <w:t>Remote boot attachment for instance</w:t>
      </w:r>
      <w:bookmarkEnd w:id="237"/>
    </w:p>
    <w:p w14:paraId="18D099FD" w14:textId="77777777" w:rsidR="007E3FB6" w:rsidRDefault="007E3FB6">
      <w:pPr>
        <w:spacing w:after="40"/>
        <w:jc w:val="both"/>
      </w:pPr>
    </w:p>
    <w:p w14:paraId="15B02DF8" w14:textId="77777777" w:rsidR="007E3FB6" w:rsidRDefault="007E3FB6">
      <w:pPr>
        <w:spacing w:after="40"/>
        <w:jc w:val="both"/>
      </w:pPr>
    </w:p>
    <w:p w14:paraId="22E03945" w14:textId="77777777" w:rsidR="007E3FB6" w:rsidRDefault="007E3FB6">
      <w:pPr>
        <w:spacing w:after="40"/>
        <w:jc w:val="both"/>
      </w:pPr>
    </w:p>
    <w:p w14:paraId="0F01CC0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33E32E" w14:textId="77777777">
        <w:tc>
          <w:tcPr>
            <w:tcW w:w="4819" w:type="dxa"/>
            <w:shd w:val="clear" w:color="auto" w:fill="000000"/>
          </w:tcPr>
          <w:p w14:paraId="52FE139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41A3C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A67082" w14:textId="77777777">
        <w:tc>
          <w:tcPr>
            <w:tcW w:w="4819" w:type="dxa"/>
          </w:tcPr>
          <w:p w14:paraId="269F1AE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0D6E1EF" w14:textId="77777777" w:rsidR="007E3FB6" w:rsidRDefault="002F150C">
            <w:r>
              <w:t xml:space="preserve"> nymc:US-ASHBURN-AD-1 </w:t>
            </w:r>
          </w:p>
        </w:tc>
      </w:tr>
      <w:tr w:rsidR="007E3FB6" w14:paraId="0EB509DA" w14:textId="77777777">
        <w:tc>
          <w:tcPr>
            <w:tcW w:w="4819" w:type="dxa"/>
          </w:tcPr>
          <w:p w14:paraId="2236E72C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2F4F4273" w14:textId="77777777" w:rsidR="007E3FB6" w:rsidRDefault="002F150C">
            <w:r>
              <w:t xml:space="preserve"> oke-chqmgmifokq-nfe542w5fgq-skgqt576laa-12 (Boot Volume) </w:t>
            </w:r>
          </w:p>
        </w:tc>
      </w:tr>
      <w:tr w:rsidR="007E3FB6" w14:paraId="5D2FDA12" w14:textId="77777777">
        <w:tc>
          <w:tcPr>
            <w:tcW w:w="4819" w:type="dxa"/>
          </w:tcPr>
          <w:p w14:paraId="52479C0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0399C5A" w14:textId="77777777" w:rsidR="007E3FB6" w:rsidRDefault="002F150C">
            <w:r>
              <w:t xml:space="preserve"> oke-chqmgmifokq-nfe542w5fgq-skgqt576laa-12 </w:t>
            </w:r>
          </w:p>
        </w:tc>
      </w:tr>
    </w:tbl>
    <w:p w14:paraId="0FCDD948" w14:textId="77777777" w:rsidR="007E3FB6" w:rsidRDefault="007E3FB6">
      <w:pPr>
        <w:spacing w:after="40"/>
        <w:jc w:val="both"/>
      </w:pPr>
    </w:p>
    <w:p w14:paraId="6715527B" w14:textId="77777777" w:rsidR="007E3FB6" w:rsidRDefault="002F150C">
      <w:pPr>
        <w:spacing w:after="40"/>
        <w:jc w:val="both"/>
      </w:pPr>
      <w:r>
        <w:t xml:space="preserve">    </w:t>
      </w:r>
    </w:p>
    <w:p w14:paraId="380A22C8" w14:textId="77777777" w:rsidR="007E3FB6" w:rsidRDefault="007E3FB6">
      <w:pPr>
        <w:spacing w:after="40"/>
        <w:jc w:val="both"/>
      </w:pPr>
    </w:p>
    <w:p w14:paraId="77E53449" w14:textId="77777777" w:rsidR="007E3FB6" w:rsidRDefault="002F150C">
      <w:pPr>
        <w:pStyle w:val="Ttulo4"/>
      </w:pPr>
      <w:bookmarkStart w:id="238" w:name="_Toc174960067"/>
      <w:r>
        <w:t>Remote boot attachment for instance</w:t>
      </w:r>
      <w:bookmarkEnd w:id="238"/>
    </w:p>
    <w:p w14:paraId="2F13C85C" w14:textId="77777777" w:rsidR="007E3FB6" w:rsidRDefault="007E3FB6">
      <w:pPr>
        <w:spacing w:after="40"/>
        <w:jc w:val="both"/>
      </w:pPr>
    </w:p>
    <w:p w14:paraId="24FA445F" w14:textId="77777777" w:rsidR="007E3FB6" w:rsidRDefault="007E3FB6">
      <w:pPr>
        <w:spacing w:after="40"/>
        <w:jc w:val="both"/>
      </w:pPr>
    </w:p>
    <w:p w14:paraId="301DA6E9" w14:textId="77777777" w:rsidR="007E3FB6" w:rsidRDefault="007E3FB6">
      <w:pPr>
        <w:spacing w:after="40"/>
        <w:jc w:val="both"/>
      </w:pPr>
    </w:p>
    <w:p w14:paraId="7C990D8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22CAA5" w14:textId="77777777">
        <w:tc>
          <w:tcPr>
            <w:tcW w:w="4819" w:type="dxa"/>
            <w:shd w:val="clear" w:color="auto" w:fill="000000"/>
          </w:tcPr>
          <w:p w14:paraId="16A9394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064F7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69DFF1" w14:textId="77777777">
        <w:tc>
          <w:tcPr>
            <w:tcW w:w="4819" w:type="dxa"/>
          </w:tcPr>
          <w:p w14:paraId="67C4C3B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295A1B9" w14:textId="77777777" w:rsidR="007E3FB6" w:rsidRDefault="002F150C">
            <w:r>
              <w:t xml:space="preserve"> nymc:US-ASHBURN-AD-1 </w:t>
            </w:r>
          </w:p>
        </w:tc>
      </w:tr>
      <w:tr w:rsidR="007E3FB6" w14:paraId="01BE41F6" w14:textId="77777777">
        <w:tc>
          <w:tcPr>
            <w:tcW w:w="4819" w:type="dxa"/>
          </w:tcPr>
          <w:p w14:paraId="15C10110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28528B7F" w14:textId="77777777" w:rsidR="007E3FB6" w:rsidRDefault="002F150C">
            <w:r>
              <w:t xml:space="preserve"> OCITEMAP01 (Boot Volume) </w:t>
            </w:r>
          </w:p>
        </w:tc>
      </w:tr>
      <w:tr w:rsidR="007E3FB6" w14:paraId="6B4CD38A" w14:textId="77777777">
        <w:tc>
          <w:tcPr>
            <w:tcW w:w="4819" w:type="dxa"/>
          </w:tcPr>
          <w:p w14:paraId="7AF51E08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88E046F" w14:textId="77777777" w:rsidR="007E3FB6" w:rsidRDefault="002F150C">
            <w:r>
              <w:t xml:space="preserve"> OCITEMAP01 </w:t>
            </w:r>
          </w:p>
        </w:tc>
      </w:tr>
    </w:tbl>
    <w:p w14:paraId="7D5C3E54" w14:textId="77777777" w:rsidR="007E3FB6" w:rsidRDefault="007E3FB6">
      <w:pPr>
        <w:spacing w:after="40"/>
        <w:jc w:val="both"/>
      </w:pPr>
    </w:p>
    <w:p w14:paraId="56D01D9E" w14:textId="77777777" w:rsidR="007E3FB6" w:rsidRDefault="002F150C">
      <w:pPr>
        <w:spacing w:after="40"/>
        <w:jc w:val="both"/>
      </w:pPr>
      <w:r>
        <w:t xml:space="preserve">    </w:t>
      </w:r>
    </w:p>
    <w:p w14:paraId="090D0F0B" w14:textId="77777777" w:rsidR="007E3FB6" w:rsidRDefault="007E3FB6">
      <w:pPr>
        <w:spacing w:after="40"/>
        <w:jc w:val="both"/>
      </w:pPr>
    </w:p>
    <w:p w14:paraId="5506C7E6" w14:textId="77777777" w:rsidR="007E3FB6" w:rsidRDefault="002F150C">
      <w:pPr>
        <w:pStyle w:val="Ttulo4"/>
      </w:pPr>
      <w:bookmarkStart w:id="239" w:name="_Toc174960068"/>
      <w:r>
        <w:t>Remote boot attachment for instance</w:t>
      </w:r>
      <w:bookmarkEnd w:id="239"/>
    </w:p>
    <w:p w14:paraId="002FB786" w14:textId="77777777" w:rsidR="007E3FB6" w:rsidRDefault="007E3FB6">
      <w:pPr>
        <w:spacing w:after="40"/>
        <w:jc w:val="both"/>
      </w:pPr>
    </w:p>
    <w:p w14:paraId="41A0318C" w14:textId="77777777" w:rsidR="007E3FB6" w:rsidRDefault="007E3FB6">
      <w:pPr>
        <w:spacing w:after="40"/>
        <w:jc w:val="both"/>
      </w:pPr>
    </w:p>
    <w:p w14:paraId="3999A599" w14:textId="77777777" w:rsidR="007E3FB6" w:rsidRDefault="007E3FB6">
      <w:pPr>
        <w:spacing w:after="40"/>
        <w:jc w:val="both"/>
      </w:pPr>
    </w:p>
    <w:p w14:paraId="5672A95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983CF5" w14:textId="77777777">
        <w:tc>
          <w:tcPr>
            <w:tcW w:w="4819" w:type="dxa"/>
            <w:shd w:val="clear" w:color="auto" w:fill="000000"/>
          </w:tcPr>
          <w:p w14:paraId="07D812E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59F1A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AFEBC0" w14:textId="77777777">
        <w:tc>
          <w:tcPr>
            <w:tcW w:w="4819" w:type="dxa"/>
          </w:tcPr>
          <w:p w14:paraId="0B6739B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21D78CC" w14:textId="77777777" w:rsidR="007E3FB6" w:rsidRDefault="002F150C">
            <w:r>
              <w:t xml:space="preserve"> nymc:US-ASHBURN-AD-1 </w:t>
            </w:r>
          </w:p>
        </w:tc>
      </w:tr>
      <w:tr w:rsidR="007E3FB6" w14:paraId="23B2F601" w14:textId="77777777">
        <w:tc>
          <w:tcPr>
            <w:tcW w:w="4819" w:type="dxa"/>
          </w:tcPr>
          <w:p w14:paraId="6AF3DCB8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286772FC" w14:textId="77777777" w:rsidR="007E3FB6" w:rsidRDefault="002F150C">
            <w:r>
              <w:t xml:space="preserve"> OCIZAPP01 (Boot Volume) </w:t>
            </w:r>
          </w:p>
        </w:tc>
      </w:tr>
      <w:tr w:rsidR="007E3FB6" w14:paraId="23E2097E" w14:textId="77777777">
        <w:tc>
          <w:tcPr>
            <w:tcW w:w="4819" w:type="dxa"/>
          </w:tcPr>
          <w:p w14:paraId="239450A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BE679F9" w14:textId="77777777" w:rsidR="007E3FB6" w:rsidRDefault="002F150C">
            <w:r>
              <w:t xml:space="preserve"> OCIZAPP01 </w:t>
            </w:r>
          </w:p>
        </w:tc>
      </w:tr>
    </w:tbl>
    <w:p w14:paraId="3192FDEB" w14:textId="77777777" w:rsidR="007E3FB6" w:rsidRDefault="007E3FB6">
      <w:pPr>
        <w:spacing w:after="40"/>
        <w:jc w:val="both"/>
      </w:pPr>
    </w:p>
    <w:p w14:paraId="6F23DD5C" w14:textId="77777777" w:rsidR="007E3FB6" w:rsidRDefault="002F150C">
      <w:pPr>
        <w:spacing w:after="40"/>
        <w:jc w:val="both"/>
      </w:pPr>
      <w:r>
        <w:t xml:space="preserve">    </w:t>
      </w:r>
    </w:p>
    <w:p w14:paraId="4DF00D14" w14:textId="77777777" w:rsidR="007E3FB6" w:rsidRDefault="007E3FB6">
      <w:pPr>
        <w:spacing w:after="40"/>
        <w:jc w:val="both"/>
      </w:pPr>
    </w:p>
    <w:p w14:paraId="0D329F72" w14:textId="77777777" w:rsidR="007E3FB6" w:rsidRDefault="002F150C">
      <w:pPr>
        <w:pStyle w:val="Ttulo4"/>
      </w:pPr>
      <w:bookmarkStart w:id="240" w:name="_Toc174960069"/>
      <w:r>
        <w:t>Remote boot attachment for instance</w:t>
      </w:r>
      <w:bookmarkEnd w:id="240"/>
    </w:p>
    <w:p w14:paraId="6A1B9075" w14:textId="77777777" w:rsidR="007E3FB6" w:rsidRDefault="007E3FB6">
      <w:pPr>
        <w:spacing w:after="40"/>
        <w:jc w:val="both"/>
      </w:pPr>
    </w:p>
    <w:p w14:paraId="3E81D39D" w14:textId="77777777" w:rsidR="007E3FB6" w:rsidRDefault="007E3FB6">
      <w:pPr>
        <w:spacing w:after="40"/>
        <w:jc w:val="both"/>
      </w:pPr>
    </w:p>
    <w:p w14:paraId="159FF239" w14:textId="77777777" w:rsidR="007E3FB6" w:rsidRDefault="007E3FB6">
      <w:pPr>
        <w:spacing w:after="40"/>
        <w:jc w:val="both"/>
      </w:pPr>
    </w:p>
    <w:p w14:paraId="341C336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92BAF0" w14:textId="77777777">
        <w:tc>
          <w:tcPr>
            <w:tcW w:w="4819" w:type="dxa"/>
            <w:shd w:val="clear" w:color="auto" w:fill="000000"/>
          </w:tcPr>
          <w:p w14:paraId="38ED91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EDD86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5CCBC02" w14:textId="77777777">
        <w:tc>
          <w:tcPr>
            <w:tcW w:w="4819" w:type="dxa"/>
          </w:tcPr>
          <w:p w14:paraId="671A376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3CCE07B" w14:textId="77777777" w:rsidR="007E3FB6" w:rsidRDefault="002F150C">
            <w:r>
              <w:t xml:space="preserve"> nymc:US-ASHBURN-AD-1 </w:t>
            </w:r>
          </w:p>
        </w:tc>
      </w:tr>
      <w:tr w:rsidR="007E3FB6" w14:paraId="1D0F14D4" w14:textId="77777777">
        <w:tc>
          <w:tcPr>
            <w:tcW w:w="4819" w:type="dxa"/>
          </w:tcPr>
          <w:p w14:paraId="6A554CCD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65703787" w14:textId="77777777" w:rsidR="007E3FB6" w:rsidRDefault="002F150C">
            <w:r>
              <w:t xml:space="preserve"> oke-chqmgmifokq-nsksus2qe5q-skgqt576laa-0 (Boot Volume) </w:t>
            </w:r>
          </w:p>
        </w:tc>
      </w:tr>
      <w:tr w:rsidR="007E3FB6" w14:paraId="34D3C866" w14:textId="77777777">
        <w:tc>
          <w:tcPr>
            <w:tcW w:w="4819" w:type="dxa"/>
          </w:tcPr>
          <w:p w14:paraId="669EDA3C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7272C1A" w14:textId="77777777" w:rsidR="007E3FB6" w:rsidRDefault="002F150C">
            <w:r>
              <w:t xml:space="preserve"> oke-chqmgmifokq-nsksus2qe5q-skgqt576laa-0 </w:t>
            </w:r>
          </w:p>
        </w:tc>
      </w:tr>
    </w:tbl>
    <w:p w14:paraId="3BBBBAB6" w14:textId="77777777" w:rsidR="007E3FB6" w:rsidRDefault="007E3FB6">
      <w:pPr>
        <w:spacing w:after="40"/>
        <w:jc w:val="both"/>
      </w:pPr>
    </w:p>
    <w:p w14:paraId="2BF6A0CD" w14:textId="77777777" w:rsidR="007E3FB6" w:rsidRDefault="002F150C">
      <w:pPr>
        <w:spacing w:after="40"/>
        <w:jc w:val="both"/>
      </w:pPr>
      <w:r>
        <w:t xml:space="preserve">    </w:t>
      </w:r>
    </w:p>
    <w:p w14:paraId="2F83934B" w14:textId="77777777" w:rsidR="007E3FB6" w:rsidRDefault="007E3FB6">
      <w:pPr>
        <w:spacing w:after="40"/>
        <w:jc w:val="both"/>
      </w:pPr>
    </w:p>
    <w:p w14:paraId="65B66E46" w14:textId="77777777" w:rsidR="007E3FB6" w:rsidRDefault="002F150C">
      <w:pPr>
        <w:pStyle w:val="Ttulo4"/>
      </w:pPr>
      <w:bookmarkStart w:id="241" w:name="_Toc174960070"/>
      <w:r>
        <w:t>Remote boot attachment for instance</w:t>
      </w:r>
      <w:bookmarkEnd w:id="241"/>
    </w:p>
    <w:p w14:paraId="22B15EF4" w14:textId="77777777" w:rsidR="007E3FB6" w:rsidRDefault="007E3FB6">
      <w:pPr>
        <w:spacing w:after="40"/>
        <w:jc w:val="both"/>
      </w:pPr>
    </w:p>
    <w:p w14:paraId="09948339" w14:textId="77777777" w:rsidR="007E3FB6" w:rsidRDefault="007E3FB6">
      <w:pPr>
        <w:spacing w:after="40"/>
        <w:jc w:val="both"/>
      </w:pPr>
    </w:p>
    <w:p w14:paraId="217AC740" w14:textId="77777777" w:rsidR="007E3FB6" w:rsidRDefault="007E3FB6">
      <w:pPr>
        <w:spacing w:after="40"/>
        <w:jc w:val="both"/>
      </w:pPr>
    </w:p>
    <w:p w14:paraId="7E3A95C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E8A84F" w14:textId="77777777">
        <w:tc>
          <w:tcPr>
            <w:tcW w:w="4819" w:type="dxa"/>
            <w:shd w:val="clear" w:color="auto" w:fill="000000"/>
          </w:tcPr>
          <w:p w14:paraId="2891B21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6AD7E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1732B6" w14:textId="77777777">
        <w:tc>
          <w:tcPr>
            <w:tcW w:w="4819" w:type="dxa"/>
          </w:tcPr>
          <w:p w14:paraId="398DA2F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9B17D0E" w14:textId="77777777" w:rsidR="007E3FB6" w:rsidRDefault="002F150C">
            <w:r>
              <w:t xml:space="preserve"> nymc:US-ASHBURN-AD-1 </w:t>
            </w:r>
          </w:p>
        </w:tc>
      </w:tr>
      <w:tr w:rsidR="007E3FB6" w14:paraId="3DD5DFB5" w14:textId="77777777">
        <w:tc>
          <w:tcPr>
            <w:tcW w:w="4819" w:type="dxa"/>
          </w:tcPr>
          <w:p w14:paraId="0A016BE7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73953317" w14:textId="77777777" w:rsidR="007E3FB6" w:rsidRDefault="002F150C">
            <w:r>
              <w:t xml:space="preserve"> LIFT-MIGRACAO-MDS (Boot Volume) </w:t>
            </w:r>
          </w:p>
        </w:tc>
      </w:tr>
      <w:tr w:rsidR="007E3FB6" w14:paraId="05E49139" w14:textId="77777777">
        <w:tc>
          <w:tcPr>
            <w:tcW w:w="4819" w:type="dxa"/>
          </w:tcPr>
          <w:p w14:paraId="50F40163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BE61C9D" w14:textId="77777777" w:rsidR="007E3FB6" w:rsidRDefault="002F150C">
            <w:r>
              <w:t xml:space="preserve"> LIFT-MIGRACAO-MDS </w:t>
            </w:r>
          </w:p>
        </w:tc>
      </w:tr>
    </w:tbl>
    <w:p w14:paraId="2CA3F78C" w14:textId="77777777" w:rsidR="007E3FB6" w:rsidRDefault="007E3FB6">
      <w:pPr>
        <w:spacing w:after="40"/>
        <w:jc w:val="both"/>
      </w:pPr>
    </w:p>
    <w:p w14:paraId="295C8669" w14:textId="77777777" w:rsidR="007E3FB6" w:rsidRDefault="002F150C">
      <w:pPr>
        <w:spacing w:after="40"/>
        <w:jc w:val="both"/>
      </w:pPr>
      <w:r>
        <w:t xml:space="preserve">    </w:t>
      </w:r>
    </w:p>
    <w:p w14:paraId="5D9D27BC" w14:textId="77777777" w:rsidR="007E3FB6" w:rsidRDefault="007E3FB6">
      <w:pPr>
        <w:spacing w:after="40"/>
        <w:jc w:val="both"/>
      </w:pPr>
    </w:p>
    <w:p w14:paraId="710A3CF9" w14:textId="77777777" w:rsidR="007E3FB6" w:rsidRDefault="002F150C">
      <w:pPr>
        <w:pStyle w:val="Ttulo4"/>
      </w:pPr>
      <w:bookmarkStart w:id="242" w:name="_Toc174960071"/>
      <w:r>
        <w:lastRenderedPageBreak/>
        <w:t>Remote boot attachment for instance</w:t>
      </w:r>
      <w:bookmarkEnd w:id="242"/>
    </w:p>
    <w:p w14:paraId="30D208F4" w14:textId="77777777" w:rsidR="007E3FB6" w:rsidRDefault="007E3FB6">
      <w:pPr>
        <w:spacing w:after="40"/>
        <w:jc w:val="both"/>
      </w:pPr>
    </w:p>
    <w:p w14:paraId="04AE5315" w14:textId="77777777" w:rsidR="007E3FB6" w:rsidRDefault="007E3FB6">
      <w:pPr>
        <w:spacing w:after="40"/>
        <w:jc w:val="both"/>
      </w:pPr>
    </w:p>
    <w:p w14:paraId="2EB60952" w14:textId="77777777" w:rsidR="007E3FB6" w:rsidRDefault="007E3FB6">
      <w:pPr>
        <w:spacing w:after="40"/>
        <w:jc w:val="both"/>
      </w:pPr>
    </w:p>
    <w:p w14:paraId="18906D9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51CBC34" w14:textId="77777777">
        <w:tc>
          <w:tcPr>
            <w:tcW w:w="4819" w:type="dxa"/>
            <w:shd w:val="clear" w:color="auto" w:fill="000000"/>
          </w:tcPr>
          <w:p w14:paraId="77C8719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BBDD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3AEA71" w14:textId="77777777">
        <w:tc>
          <w:tcPr>
            <w:tcW w:w="4819" w:type="dxa"/>
          </w:tcPr>
          <w:p w14:paraId="7A6CE75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EF4B7C6" w14:textId="77777777" w:rsidR="007E3FB6" w:rsidRDefault="002F150C">
            <w:r>
              <w:t xml:space="preserve"> nymc:US-ASHBURN-AD-1 </w:t>
            </w:r>
          </w:p>
        </w:tc>
      </w:tr>
      <w:tr w:rsidR="007E3FB6" w14:paraId="7877CB05" w14:textId="77777777">
        <w:tc>
          <w:tcPr>
            <w:tcW w:w="4819" w:type="dxa"/>
          </w:tcPr>
          <w:p w14:paraId="6840BDC6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16BD5523" w14:textId="77777777" w:rsidR="007E3FB6" w:rsidRDefault="002F150C">
            <w:r>
              <w:t xml:space="preserve"> JUMP-WINDOWS (Boot Volume) </w:t>
            </w:r>
          </w:p>
        </w:tc>
      </w:tr>
      <w:tr w:rsidR="007E3FB6" w14:paraId="436A5D54" w14:textId="77777777">
        <w:tc>
          <w:tcPr>
            <w:tcW w:w="4819" w:type="dxa"/>
          </w:tcPr>
          <w:p w14:paraId="26B47E92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5687556" w14:textId="77777777" w:rsidR="007E3FB6" w:rsidRDefault="002F150C">
            <w:r>
              <w:t xml:space="preserve"> OCIJUMPP01 </w:t>
            </w:r>
          </w:p>
        </w:tc>
      </w:tr>
    </w:tbl>
    <w:p w14:paraId="628B275F" w14:textId="77777777" w:rsidR="007E3FB6" w:rsidRDefault="007E3FB6">
      <w:pPr>
        <w:spacing w:after="40"/>
        <w:jc w:val="both"/>
      </w:pPr>
    </w:p>
    <w:p w14:paraId="0F7248C6" w14:textId="77777777" w:rsidR="007E3FB6" w:rsidRDefault="002F150C">
      <w:pPr>
        <w:spacing w:after="40"/>
        <w:jc w:val="both"/>
      </w:pPr>
      <w:r>
        <w:t xml:space="preserve">    </w:t>
      </w:r>
    </w:p>
    <w:p w14:paraId="2E5E7E91" w14:textId="77777777" w:rsidR="007E3FB6" w:rsidRDefault="007E3FB6">
      <w:pPr>
        <w:spacing w:after="40"/>
        <w:jc w:val="both"/>
      </w:pPr>
    </w:p>
    <w:p w14:paraId="7A2A41B6" w14:textId="77777777" w:rsidR="007E3FB6" w:rsidRDefault="002F150C">
      <w:pPr>
        <w:pStyle w:val="Ttulo4"/>
      </w:pPr>
      <w:bookmarkStart w:id="243" w:name="_Toc174960072"/>
      <w:r>
        <w:t>Remote boot attachment for instance</w:t>
      </w:r>
      <w:bookmarkEnd w:id="243"/>
    </w:p>
    <w:p w14:paraId="4227D66F" w14:textId="77777777" w:rsidR="007E3FB6" w:rsidRDefault="007E3FB6">
      <w:pPr>
        <w:spacing w:after="40"/>
        <w:jc w:val="both"/>
      </w:pPr>
    </w:p>
    <w:p w14:paraId="0D5A28C9" w14:textId="77777777" w:rsidR="007E3FB6" w:rsidRDefault="007E3FB6">
      <w:pPr>
        <w:spacing w:after="40"/>
        <w:jc w:val="both"/>
      </w:pPr>
    </w:p>
    <w:p w14:paraId="56DB4CEF" w14:textId="77777777" w:rsidR="007E3FB6" w:rsidRDefault="007E3FB6">
      <w:pPr>
        <w:spacing w:after="40"/>
        <w:jc w:val="both"/>
      </w:pPr>
    </w:p>
    <w:p w14:paraId="3623433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27A0399" w14:textId="77777777">
        <w:tc>
          <w:tcPr>
            <w:tcW w:w="4819" w:type="dxa"/>
            <w:shd w:val="clear" w:color="auto" w:fill="000000"/>
          </w:tcPr>
          <w:p w14:paraId="01D67F6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E1836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B78440" w14:textId="77777777">
        <w:tc>
          <w:tcPr>
            <w:tcW w:w="4819" w:type="dxa"/>
          </w:tcPr>
          <w:p w14:paraId="6DE8C98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687AAFE" w14:textId="77777777" w:rsidR="007E3FB6" w:rsidRDefault="002F150C">
            <w:r>
              <w:t xml:space="preserve"> nymc:US-ASHBURN-AD-1 </w:t>
            </w:r>
          </w:p>
        </w:tc>
      </w:tr>
      <w:tr w:rsidR="007E3FB6" w14:paraId="56905409" w14:textId="77777777">
        <w:tc>
          <w:tcPr>
            <w:tcW w:w="4819" w:type="dxa"/>
          </w:tcPr>
          <w:p w14:paraId="34596B02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656B0AF5" w14:textId="77777777" w:rsidR="007E3FB6" w:rsidRDefault="002F150C">
            <w:r>
              <w:t xml:space="preserve"> OCI-BRITECHP01 (Boot Volume) </w:t>
            </w:r>
          </w:p>
        </w:tc>
      </w:tr>
      <w:tr w:rsidR="007E3FB6" w14:paraId="6BCDC3A4" w14:textId="77777777">
        <w:tc>
          <w:tcPr>
            <w:tcW w:w="4819" w:type="dxa"/>
          </w:tcPr>
          <w:p w14:paraId="79F4C0D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D972E08" w14:textId="77777777" w:rsidR="007E3FB6" w:rsidRDefault="002F150C">
            <w:r>
              <w:t xml:space="preserve"> OCI-BRITECHP01 </w:t>
            </w:r>
          </w:p>
        </w:tc>
      </w:tr>
    </w:tbl>
    <w:p w14:paraId="4FD76982" w14:textId="77777777" w:rsidR="007E3FB6" w:rsidRDefault="007E3FB6">
      <w:pPr>
        <w:spacing w:after="40"/>
        <w:jc w:val="both"/>
      </w:pPr>
    </w:p>
    <w:p w14:paraId="15F76EAE" w14:textId="77777777" w:rsidR="007E3FB6" w:rsidRDefault="002F150C">
      <w:pPr>
        <w:spacing w:after="40"/>
        <w:jc w:val="both"/>
      </w:pPr>
      <w:r>
        <w:t xml:space="preserve">    </w:t>
      </w:r>
    </w:p>
    <w:p w14:paraId="505DC381" w14:textId="77777777" w:rsidR="007E3FB6" w:rsidRDefault="007E3FB6">
      <w:pPr>
        <w:spacing w:after="40"/>
        <w:jc w:val="both"/>
      </w:pPr>
    </w:p>
    <w:p w14:paraId="382211D7" w14:textId="77777777" w:rsidR="007E3FB6" w:rsidRDefault="002F150C">
      <w:pPr>
        <w:pStyle w:val="Ttulo4"/>
      </w:pPr>
      <w:bookmarkStart w:id="244" w:name="_Toc174960073"/>
      <w:r>
        <w:t>Remote boot attachment for instance</w:t>
      </w:r>
      <w:bookmarkEnd w:id="244"/>
    </w:p>
    <w:p w14:paraId="0E13471D" w14:textId="77777777" w:rsidR="007E3FB6" w:rsidRDefault="007E3FB6">
      <w:pPr>
        <w:spacing w:after="40"/>
        <w:jc w:val="both"/>
      </w:pPr>
    </w:p>
    <w:p w14:paraId="149BED7E" w14:textId="77777777" w:rsidR="007E3FB6" w:rsidRDefault="007E3FB6">
      <w:pPr>
        <w:spacing w:after="40"/>
        <w:jc w:val="both"/>
      </w:pPr>
    </w:p>
    <w:p w14:paraId="3CF2B8F7" w14:textId="77777777" w:rsidR="007E3FB6" w:rsidRDefault="007E3FB6">
      <w:pPr>
        <w:spacing w:after="40"/>
        <w:jc w:val="both"/>
      </w:pPr>
    </w:p>
    <w:p w14:paraId="46AEAC6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689EB7" w14:textId="77777777">
        <w:tc>
          <w:tcPr>
            <w:tcW w:w="4819" w:type="dxa"/>
            <w:shd w:val="clear" w:color="auto" w:fill="000000"/>
          </w:tcPr>
          <w:p w14:paraId="3619C37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6D6FD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5FD0AA" w14:textId="77777777">
        <w:tc>
          <w:tcPr>
            <w:tcW w:w="4819" w:type="dxa"/>
          </w:tcPr>
          <w:p w14:paraId="229DA5E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4F16296" w14:textId="77777777" w:rsidR="007E3FB6" w:rsidRDefault="002F150C">
            <w:r>
              <w:t xml:space="preserve"> nymc:US-ASHBURN-AD-1 </w:t>
            </w:r>
          </w:p>
        </w:tc>
      </w:tr>
      <w:tr w:rsidR="007E3FB6" w14:paraId="53423B0A" w14:textId="77777777">
        <w:tc>
          <w:tcPr>
            <w:tcW w:w="4819" w:type="dxa"/>
          </w:tcPr>
          <w:p w14:paraId="75D4B7C3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7C9AA1E8" w14:textId="77777777" w:rsidR="007E3FB6" w:rsidRDefault="002F150C">
            <w:r>
              <w:t xml:space="preserve"> oke-chqmgmifokq-nfe542w5fgq-skgqt576laa-3 (Boot Volume) </w:t>
            </w:r>
          </w:p>
        </w:tc>
      </w:tr>
      <w:tr w:rsidR="007E3FB6" w14:paraId="5578DB79" w14:textId="77777777">
        <w:tc>
          <w:tcPr>
            <w:tcW w:w="4819" w:type="dxa"/>
          </w:tcPr>
          <w:p w14:paraId="2EDFCEE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B11D081" w14:textId="77777777" w:rsidR="007E3FB6" w:rsidRDefault="002F150C">
            <w:r>
              <w:t xml:space="preserve"> oke-chqmgmifokq-nfe542w5fgq-skgqt576laa-3 </w:t>
            </w:r>
          </w:p>
        </w:tc>
      </w:tr>
    </w:tbl>
    <w:p w14:paraId="18889F67" w14:textId="77777777" w:rsidR="007E3FB6" w:rsidRDefault="007E3FB6">
      <w:pPr>
        <w:spacing w:after="40"/>
        <w:jc w:val="both"/>
      </w:pPr>
    </w:p>
    <w:p w14:paraId="4C580237" w14:textId="77777777" w:rsidR="007E3FB6" w:rsidRDefault="002F150C">
      <w:pPr>
        <w:spacing w:after="40"/>
        <w:jc w:val="both"/>
      </w:pPr>
      <w:r>
        <w:t xml:space="preserve">    </w:t>
      </w:r>
    </w:p>
    <w:p w14:paraId="6759E2FA" w14:textId="77777777" w:rsidR="007E3FB6" w:rsidRDefault="007E3FB6">
      <w:pPr>
        <w:spacing w:after="40"/>
        <w:jc w:val="both"/>
      </w:pPr>
    </w:p>
    <w:p w14:paraId="7E657957" w14:textId="77777777" w:rsidR="007E3FB6" w:rsidRDefault="002F150C">
      <w:pPr>
        <w:pStyle w:val="Ttulo4"/>
      </w:pPr>
      <w:bookmarkStart w:id="245" w:name="_Toc174960074"/>
      <w:r>
        <w:t>Remote boot attachment for instance</w:t>
      </w:r>
      <w:bookmarkEnd w:id="245"/>
    </w:p>
    <w:p w14:paraId="15ED0DB9" w14:textId="77777777" w:rsidR="007E3FB6" w:rsidRDefault="007E3FB6">
      <w:pPr>
        <w:spacing w:after="40"/>
        <w:jc w:val="both"/>
      </w:pPr>
    </w:p>
    <w:p w14:paraId="42342349" w14:textId="77777777" w:rsidR="007E3FB6" w:rsidRDefault="007E3FB6">
      <w:pPr>
        <w:spacing w:after="40"/>
        <w:jc w:val="both"/>
      </w:pPr>
    </w:p>
    <w:p w14:paraId="653A8062" w14:textId="77777777" w:rsidR="007E3FB6" w:rsidRDefault="007E3FB6">
      <w:pPr>
        <w:spacing w:after="40"/>
        <w:jc w:val="both"/>
      </w:pPr>
    </w:p>
    <w:p w14:paraId="105C19C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78FF02" w14:textId="77777777">
        <w:tc>
          <w:tcPr>
            <w:tcW w:w="4819" w:type="dxa"/>
            <w:shd w:val="clear" w:color="auto" w:fill="000000"/>
          </w:tcPr>
          <w:p w14:paraId="3855A98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558FC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DF45D3" w14:textId="77777777">
        <w:tc>
          <w:tcPr>
            <w:tcW w:w="4819" w:type="dxa"/>
          </w:tcPr>
          <w:p w14:paraId="26DBE16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C62A84C" w14:textId="77777777" w:rsidR="007E3FB6" w:rsidRDefault="002F150C">
            <w:r>
              <w:t xml:space="preserve"> nymc:US-ASHBURN-AD-1 </w:t>
            </w:r>
          </w:p>
        </w:tc>
      </w:tr>
      <w:tr w:rsidR="007E3FB6" w14:paraId="0611FFDD" w14:textId="77777777">
        <w:tc>
          <w:tcPr>
            <w:tcW w:w="4819" w:type="dxa"/>
          </w:tcPr>
          <w:p w14:paraId="43867DCD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19950C9F" w14:textId="77777777" w:rsidR="007E3FB6" w:rsidRDefault="002F150C">
            <w:r>
              <w:t xml:space="preserve"> oci-elastic-p01 (Boot Volume) </w:t>
            </w:r>
          </w:p>
        </w:tc>
      </w:tr>
      <w:tr w:rsidR="007E3FB6" w14:paraId="01350154" w14:textId="77777777">
        <w:tc>
          <w:tcPr>
            <w:tcW w:w="4819" w:type="dxa"/>
          </w:tcPr>
          <w:p w14:paraId="7B917B6D" w14:textId="77777777" w:rsidR="007E3FB6" w:rsidRDefault="002F150C">
            <w:r>
              <w:lastRenderedPageBreak/>
              <w:t xml:space="preserve"> Instance Id </w:t>
            </w:r>
          </w:p>
        </w:tc>
        <w:tc>
          <w:tcPr>
            <w:tcW w:w="4819" w:type="dxa"/>
          </w:tcPr>
          <w:p w14:paraId="17390301" w14:textId="77777777" w:rsidR="007E3FB6" w:rsidRDefault="002F150C">
            <w:r>
              <w:t xml:space="preserve"> oci-elastic-p01 </w:t>
            </w:r>
          </w:p>
        </w:tc>
      </w:tr>
    </w:tbl>
    <w:p w14:paraId="69809D53" w14:textId="77777777" w:rsidR="007E3FB6" w:rsidRDefault="007E3FB6">
      <w:pPr>
        <w:spacing w:after="40"/>
        <w:jc w:val="both"/>
      </w:pPr>
    </w:p>
    <w:p w14:paraId="062060A2" w14:textId="77777777" w:rsidR="007E3FB6" w:rsidRDefault="002F150C">
      <w:pPr>
        <w:spacing w:after="40"/>
        <w:jc w:val="both"/>
      </w:pPr>
      <w:r>
        <w:t xml:space="preserve">    </w:t>
      </w:r>
    </w:p>
    <w:p w14:paraId="2327DFE0" w14:textId="77777777" w:rsidR="007E3FB6" w:rsidRDefault="007E3FB6">
      <w:pPr>
        <w:spacing w:after="40"/>
        <w:jc w:val="both"/>
      </w:pPr>
    </w:p>
    <w:p w14:paraId="4BC4509E" w14:textId="77777777" w:rsidR="007E3FB6" w:rsidRDefault="002F150C">
      <w:pPr>
        <w:pStyle w:val="Ttulo4"/>
      </w:pPr>
      <w:bookmarkStart w:id="246" w:name="_Toc174960075"/>
      <w:r>
        <w:t>Remote boot attachment for instance</w:t>
      </w:r>
      <w:bookmarkEnd w:id="246"/>
    </w:p>
    <w:p w14:paraId="455598BC" w14:textId="77777777" w:rsidR="007E3FB6" w:rsidRDefault="007E3FB6">
      <w:pPr>
        <w:spacing w:after="40"/>
        <w:jc w:val="both"/>
      </w:pPr>
    </w:p>
    <w:p w14:paraId="7FD14E3E" w14:textId="77777777" w:rsidR="007E3FB6" w:rsidRDefault="007E3FB6">
      <w:pPr>
        <w:spacing w:after="40"/>
        <w:jc w:val="both"/>
      </w:pPr>
    </w:p>
    <w:p w14:paraId="1BB39A96" w14:textId="77777777" w:rsidR="007E3FB6" w:rsidRDefault="007E3FB6">
      <w:pPr>
        <w:spacing w:after="40"/>
        <w:jc w:val="both"/>
      </w:pPr>
    </w:p>
    <w:p w14:paraId="543E1BE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ACB092" w14:textId="77777777">
        <w:tc>
          <w:tcPr>
            <w:tcW w:w="4819" w:type="dxa"/>
            <w:shd w:val="clear" w:color="auto" w:fill="000000"/>
          </w:tcPr>
          <w:p w14:paraId="6DC205B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63687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A16F54" w14:textId="77777777">
        <w:tc>
          <w:tcPr>
            <w:tcW w:w="4819" w:type="dxa"/>
          </w:tcPr>
          <w:p w14:paraId="3AFEA21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59DFA8A" w14:textId="77777777" w:rsidR="007E3FB6" w:rsidRDefault="002F150C">
            <w:r>
              <w:t xml:space="preserve"> nymc:US-ASHBURN-AD-1 </w:t>
            </w:r>
          </w:p>
        </w:tc>
      </w:tr>
      <w:tr w:rsidR="007E3FB6" w14:paraId="2FCECF41" w14:textId="77777777">
        <w:tc>
          <w:tcPr>
            <w:tcW w:w="4819" w:type="dxa"/>
          </w:tcPr>
          <w:p w14:paraId="5438B245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1E1BE938" w14:textId="77777777" w:rsidR="007E3FB6" w:rsidRDefault="002F150C">
            <w:r>
              <w:t xml:space="preserve"> oke-chqmgmifokq-nfe542w5fgq-skgqt576laa-5 (Boot Volume) </w:t>
            </w:r>
          </w:p>
        </w:tc>
      </w:tr>
      <w:tr w:rsidR="007E3FB6" w14:paraId="6D260D94" w14:textId="77777777">
        <w:tc>
          <w:tcPr>
            <w:tcW w:w="4819" w:type="dxa"/>
          </w:tcPr>
          <w:p w14:paraId="2BF1B62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2E598DB" w14:textId="77777777" w:rsidR="007E3FB6" w:rsidRDefault="002F150C">
            <w:r>
              <w:t xml:space="preserve"> oke-chqmgmifokq-nfe542w5fgq-skgqt576laa-5 </w:t>
            </w:r>
          </w:p>
        </w:tc>
      </w:tr>
    </w:tbl>
    <w:p w14:paraId="67E3E910" w14:textId="77777777" w:rsidR="007E3FB6" w:rsidRDefault="007E3FB6">
      <w:pPr>
        <w:spacing w:after="40"/>
        <w:jc w:val="both"/>
      </w:pPr>
    </w:p>
    <w:p w14:paraId="2D710639" w14:textId="77777777" w:rsidR="007E3FB6" w:rsidRDefault="002F150C">
      <w:pPr>
        <w:spacing w:after="40"/>
        <w:jc w:val="both"/>
      </w:pPr>
      <w:r>
        <w:t xml:space="preserve">    </w:t>
      </w:r>
    </w:p>
    <w:p w14:paraId="64087266" w14:textId="77777777" w:rsidR="007E3FB6" w:rsidRDefault="007E3FB6">
      <w:pPr>
        <w:spacing w:after="40"/>
        <w:jc w:val="both"/>
      </w:pPr>
    </w:p>
    <w:p w14:paraId="3319AE03" w14:textId="77777777" w:rsidR="007E3FB6" w:rsidRDefault="002F150C">
      <w:pPr>
        <w:pStyle w:val="Ttulo4"/>
      </w:pPr>
      <w:bookmarkStart w:id="247" w:name="_Toc174960076"/>
      <w:r>
        <w:t>Remote boot attachment for instance</w:t>
      </w:r>
      <w:bookmarkEnd w:id="247"/>
    </w:p>
    <w:p w14:paraId="7B3585B3" w14:textId="77777777" w:rsidR="007E3FB6" w:rsidRDefault="007E3FB6">
      <w:pPr>
        <w:spacing w:after="40"/>
        <w:jc w:val="both"/>
      </w:pPr>
    </w:p>
    <w:p w14:paraId="4F571159" w14:textId="77777777" w:rsidR="007E3FB6" w:rsidRDefault="007E3FB6">
      <w:pPr>
        <w:spacing w:after="40"/>
        <w:jc w:val="both"/>
      </w:pPr>
    </w:p>
    <w:p w14:paraId="5A415DC5" w14:textId="77777777" w:rsidR="007E3FB6" w:rsidRDefault="007E3FB6">
      <w:pPr>
        <w:spacing w:after="40"/>
        <w:jc w:val="both"/>
      </w:pPr>
    </w:p>
    <w:p w14:paraId="18B731A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CB4CE93" w14:textId="77777777">
        <w:tc>
          <w:tcPr>
            <w:tcW w:w="4819" w:type="dxa"/>
            <w:shd w:val="clear" w:color="auto" w:fill="000000"/>
          </w:tcPr>
          <w:p w14:paraId="46F77F8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E4EF1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8ACD66" w14:textId="77777777">
        <w:tc>
          <w:tcPr>
            <w:tcW w:w="4819" w:type="dxa"/>
          </w:tcPr>
          <w:p w14:paraId="2F659DF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86AE2C7" w14:textId="77777777" w:rsidR="007E3FB6" w:rsidRDefault="002F150C">
            <w:r>
              <w:t xml:space="preserve"> nymc:US-ASHBURN-AD-1 </w:t>
            </w:r>
          </w:p>
        </w:tc>
      </w:tr>
      <w:tr w:rsidR="007E3FB6" w14:paraId="6C9E0DEE" w14:textId="77777777">
        <w:tc>
          <w:tcPr>
            <w:tcW w:w="4819" w:type="dxa"/>
          </w:tcPr>
          <w:p w14:paraId="52F6AB7A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5C1D56F6" w14:textId="77777777" w:rsidR="007E3FB6" w:rsidRDefault="002F150C">
            <w:r>
              <w:t xml:space="preserve"> prd-sql-terc-02 (Boot Volume) </w:t>
            </w:r>
          </w:p>
        </w:tc>
      </w:tr>
      <w:tr w:rsidR="007E3FB6" w14:paraId="33E2D08D" w14:textId="77777777">
        <w:tc>
          <w:tcPr>
            <w:tcW w:w="4819" w:type="dxa"/>
          </w:tcPr>
          <w:p w14:paraId="0689594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E31B468" w14:textId="77777777" w:rsidR="007E3FB6" w:rsidRDefault="002F150C">
            <w:r>
              <w:t xml:space="preserve"> prd-sql-terc-02 </w:t>
            </w:r>
          </w:p>
        </w:tc>
      </w:tr>
    </w:tbl>
    <w:p w14:paraId="1F6771BD" w14:textId="77777777" w:rsidR="007E3FB6" w:rsidRDefault="007E3FB6">
      <w:pPr>
        <w:spacing w:after="40"/>
        <w:jc w:val="both"/>
      </w:pPr>
    </w:p>
    <w:p w14:paraId="5E832232" w14:textId="77777777" w:rsidR="007E3FB6" w:rsidRDefault="002F150C">
      <w:pPr>
        <w:spacing w:after="40"/>
        <w:jc w:val="both"/>
      </w:pPr>
      <w:r>
        <w:t xml:space="preserve">    </w:t>
      </w:r>
    </w:p>
    <w:p w14:paraId="67C3BD64" w14:textId="77777777" w:rsidR="007E3FB6" w:rsidRDefault="007E3FB6">
      <w:pPr>
        <w:spacing w:after="40"/>
        <w:jc w:val="both"/>
      </w:pPr>
    </w:p>
    <w:p w14:paraId="5B458E60" w14:textId="77777777" w:rsidR="007E3FB6" w:rsidRDefault="002F150C">
      <w:pPr>
        <w:pStyle w:val="Ttulo4"/>
      </w:pPr>
      <w:bookmarkStart w:id="248" w:name="_Toc174960077"/>
      <w:r>
        <w:t>Remote boot attachment for instance</w:t>
      </w:r>
      <w:bookmarkEnd w:id="248"/>
    </w:p>
    <w:p w14:paraId="1673EC0B" w14:textId="77777777" w:rsidR="007E3FB6" w:rsidRDefault="007E3FB6">
      <w:pPr>
        <w:spacing w:after="40"/>
        <w:jc w:val="both"/>
      </w:pPr>
    </w:p>
    <w:p w14:paraId="78331C70" w14:textId="77777777" w:rsidR="007E3FB6" w:rsidRDefault="007E3FB6">
      <w:pPr>
        <w:spacing w:after="40"/>
        <w:jc w:val="both"/>
      </w:pPr>
    </w:p>
    <w:p w14:paraId="5BD6E89A" w14:textId="77777777" w:rsidR="007E3FB6" w:rsidRDefault="007E3FB6">
      <w:pPr>
        <w:spacing w:after="40"/>
        <w:jc w:val="both"/>
      </w:pPr>
    </w:p>
    <w:p w14:paraId="5EA635C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1C5087" w14:textId="77777777">
        <w:tc>
          <w:tcPr>
            <w:tcW w:w="4819" w:type="dxa"/>
            <w:shd w:val="clear" w:color="auto" w:fill="000000"/>
          </w:tcPr>
          <w:p w14:paraId="296A31B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012CB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2E98E1" w14:textId="77777777">
        <w:tc>
          <w:tcPr>
            <w:tcW w:w="4819" w:type="dxa"/>
          </w:tcPr>
          <w:p w14:paraId="3B4A16C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4595C17" w14:textId="77777777" w:rsidR="007E3FB6" w:rsidRDefault="002F150C">
            <w:r>
              <w:t xml:space="preserve"> nymc:US-ASHBURN-AD-1 </w:t>
            </w:r>
          </w:p>
        </w:tc>
      </w:tr>
      <w:tr w:rsidR="007E3FB6" w14:paraId="7C98EFE4" w14:textId="77777777">
        <w:tc>
          <w:tcPr>
            <w:tcW w:w="4819" w:type="dxa"/>
          </w:tcPr>
          <w:p w14:paraId="7DAB9DE4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3BD52FD6" w14:textId="77777777" w:rsidR="007E3FB6" w:rsidRDefault="002F150C">
            <w:r>
              <w:t xml:space="preserve"> oke-chqmgmifokq-nfe542w5fgq-skgqt576laa-2 (Boot Volume) </w:t>
            </w:r>
          </w:p>
        </w:tc>
      </w:tr>
      <w:tr w:rsidR="007E3FB6" w14:paraId="1675F483" w14:textId="77777777">
        <w:tc>
          <w:tcPr>
            <w:tcW w:w="4819" w:type="dxa"/>
          </w:tcPr>
          <w:p w14:paraId="1238052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A2A5E72" w14:textId="77777777" w:rsidR="007E3FB6" w:rsidRDefault="002F150C">
            <w:r>
              <w:t xml:space="preserve"> oke-chqmgmifokq-nfe542w5fgq-skgqt576laa-2 </w:t>
            </w:r>
          </w:p>
        </w:tc>
      </w:tr>
    </w:tbl>
    <w:p w14:paraId="463208CD" w14:textId="77777777" w:rsidR="007E3FB6" w:rsidRDefault="007E3FB6">
      <w:pPr>
        <w:spacing w:after="40"/>
        <w:jc w:val="both"/>
      </w:pPr>
    </w:p>
    <w:p w14:paraId="088877B1" w14:textId="77777777" w:rsidR="007E3FB6" w:rsidRDefault="002F150C">
      <w:pPr>
        <w:spacing w:after="40"/>
        <w:jc w:val="both"/>
      </w:pPr>
      <w:r>
        <w:t xml:space="preserve">    </w:t>
      </w:r>
    </w:p>
    <w:p w14:paraId="76648542" w14:textId="77777777" w:rsidR="007E3FB6" w:rsidRDefault="007E3FB6">
      <w:pPr>
        <w:spacing w:after="40"/>
        <w:jc w:val="both"/>
      </w:pPr>
    </w:p>
    <w:p w14:paraId="09592B84" w14:textId="77777777" w:rsidR="007E3FB6" w:rsidRDefault="002F150C">
      <w:pPr>
        <w:pStyle w:val="Ttulo4"/>
      </w:pPr>
      <w:bookmarkStart w:id="249" w:name="_Toc174960078"/>
      <w:r>
        <w:t>Remote boot attachment for instance</w:t>
      </w:r>
      <w:bookmarkEnd w:id="249"/>
    </w:p>
    <w:p w14:paraId="3CE72837" w14:textId="77777777" w:rsidR="007E3FB6" w:rsidRDefault="007E3FB6">
      <w:pPr>
        <w:spacing w:after="40"/>
        <w:jc w:val="both"/>
      </w:pPr>
    </w:p>
    <w:p w14:paraId="0AFEA7D7" w14:textId="77777777" w:rsidR="007E3FB6" w:rsidRDefault="007E3FB6">
      <w:pPr>
        <w:spacing w:after="40"/>
        <w:jc w:val="both"/>
      </w:pPr>
    </w:p>
    <w:p w14:paraId="66799F1F" w14:textId="77777777" w:rsidR="007E3FB6" w:rsidRDefault="007E3FB6">
      <w:pPr>
        <w:spacing w:after="40"/>
        <w:jc w:val="both"/>
      </w:pPr>
    </w:p>
    <w:p w14:paraId="62DA550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EE198F" w14:textId="77777777">
        <w:tc>
          <w:tcPr>
            <w:tcW w:w="4819" w:type="dxa"/>
            <w:shd w:val="clear" w:color="auto" w:fill="000000"/>
          </w:tcPr>
          <w:p w14:paraId="6CFDF06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FC4BA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2752457" w14:textId="77777777">
        <w:tc>
          <w:tcPr>
            <w:tcW w:w="4819" w:type="dxa"/>
          </w:tcPr>
          <w:p w14:paraId="7257540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B3F3230" w14:textId="77777777" w:rsidR="007E3FB6" w:rsidRDefault="002F150C">
            <w:r>
              <w:t xml:space="preserve"> nymc:US-ASHBURN-AD-1 </w:t>
            </w:r>
          </w:p>
        </w:tc>
      </w:tr>
      <w:tr w:rsidR="007E3FB6" w14:paraId="283CF02A" w14:textId="77777777">
        <w:tc>
          <w:tcPr>
            <w:tcW w:w="4819" w:type="dxa"/>
          </w:tcPr>
          <w:p w14:paraId="430013B1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75005154" w14:textId="77777777" w:rsidR="007E3FB6" w:rsidRDefault="002F150C">
            <w:r>
              <w:t xml:space="preserve"> OCICRKP01 (Boot Volume) </w:t>
            </w:r>
          </w:p>
        </w:tc>
      </w:tr>
      <w:tr w:rsidR="007E3FB6" w14:paraId="7AAD1D0D" w14:textId="77777777">
        <w:tc>
          <w:tcPr>
            <w:tcW w:w="4819" w:type="dxa"/>
          </w:tcPr>
          <w:p w14:paraId="44D63D6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9FF1A9E" w14:textId="77777777" w:rsidR="007E3FB6" w:rsidRDefault="002F150C">
            <w:r>
              <w:t xml:space="preserve"> OCICRKP01 </w:t>
            </w:r>
          </w:p>
        </w:tc>
      </w:tr>
    </w:tbl>
    <w:p w14:paraId="5E406D03" w14:textId="77777777" w:rsidR="007E3FB6" w:rsidRDefault="007E3FB6">
      <w:pPr>
        <w:spacing w:after="40"/>
        <w:jc w:val="both"/>
      </w:pPr>
    </w:p>
    <w:p w14:paraId="68A2FE81" w14:textId="77777777" w:rsidR="007E3FB6" w:rsidRDefault="002F150C">
      <w:pPr>
        <w:spacing w:after="40"/>
        <w:jc w:val="both"/>
      </w:pPr>
      <w:r>
        <w:t xml:space="preserve">    </w:t>
      </w:r>
    </w:p>
    <w:p w14:paraId="500A82B7" w14:textId="77777777" w:rsidR="007E3FB6" w:rsidRDefault="007E3FB6">
      <w:pPr>
        <w:spacing w:after="40"/>
        <w:jc w:val="both"/>
      </w:pPr>
    </w:p>
    <w:p w14:paraId="3E4576E1" w14:textId="77777777" w:rsidR="007E3FB6" w:rsidRDefault="002F150C">
      <w:pPr>
        <w:pStyle w:val="Ttulo4"/>
      </w:pPr>
      <w:bookmarkStart w:id="250" w:name="_Toc174960079"/>
      <w:r>
        <w:t>Remote boot attachment for instance</w:t>
      </w:r>
      <w:bookmarkEnd w:id="250"/>
    </w:p>
    <w:p w14:paraId="09EE6BC2" w14:textId="77777777" w:rsidR="007E3FB6" w:rsidRDefault="007E3FB6">
      <w:pPr>
        <w:spacing w:after="40"/>
        <w:jc w:val="both"/>
      </w:pPr>
    </w:p>
    <w:p w14:paraId="1AA8B909" w14:textId="77777777" w:rsidR="007E3FB6" w:rsidRDefault="007E3FB6">
      <w:pPr>
        <w:spacing w:after="40"/>
        <w:jc w:val="both"/>
      </w:pPr>
    </w:p>
    <w:p w14:paraId="55CF53A7" w14:textId="77777777" w:rsidR="007E3FB6" w:rsidRDefault="007E3FB6">
      <w:pPr>
        <w:spacing w:after="40"/>
        <w:jc w:val="both"/>
      </w:pPr>
    </w:p>
    <w:p w14:paraId="0DC90F2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85E5E6" w14:textId="77777777">
        <w:tc>
          <w:tcPr>
            <w:tcW w:w="4819" w:type="dxa"/>
            <w:shd w:val="clear" w:color="auto" w:fill="000000"/>
          </w:tcPr>
          <w:p w14:paraId="75570AB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429C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A943E5" w14:textId="77777777">
        <w:tc>
          <w:tcPr>
            <w:tcW w:w="4819" w:type="dxa"/>
          </w:tcPr>
          <w:p w14:paraId="48D16D5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55C72B5" w14:textId="77777777" w:rsidR="007E3FB6" w:rsidRDefault="002F150C">
            <w:r>
              <w:t xml:space="preserve"> nymc:US-ASHBURN-AD-1 </w:t>
            </w:r>
          </w:p>
        </w:tc>
      </w:tr>
      <w:tr w:rsidR="007E3FB6" w14:paraId="707A67CC" w14:textId="77777777">
        <w:tc>
          <w:tcPr>
            <w:tcW w:w="4819" w:type="dxa"/>
          </w:tcPr>
          <w:p w14:paraId="069EA699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0F69FF78" w14:textId="77777777" w:rsidR="007E3FB6" w:rsidRDefault="002F150C">
            <w:r>
              <w:t xml:space="preserve"> OCICFIP01 (Boot Volume) </w:t>
            </w:r>
          </w:p>
        </w:tc>
      </w:tr>
      <w:tr w:rsidR="007E3FB6" w14:paraId="51F7C0C1" w14:textId="77777777">
        <w:tc>
          <w:tcPr>
            <w:tcW w:w="4819" w:type="dxa"/>
          </w:tcPr>
          <w:p w14:paraId="22ECE8B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5A83B4C" w14:textId="77777777" w:rsidR="007E3FB6" w:rsidRDefault="002F150C">
            <w:r>
              <w:t xml:space="preserve"> OCICFIP01 </w:t>
            </w:r>
          </w:p>
        </w:tc>
      </w:tr>
    </w:tbl>
    <w:p w14:paraId="28AA868E" w14:textId="77777777" w:rsidR="007E3FB6" w:rsidRDefault="007E3FB6">
      <w:pPr>
        <w:spacing w:after="40"/>
        <w:jc w:val="both"/>
      </w:pPr>
    </w:p>
    <w:p w14:paraId="30F8B247" w14:textId="77777777" w:rsidR="007E3FB6" w:rsidRDefault="002F150C">
      <w:pPr>
        <w:spacing w:after="40"/>
        <w:jc w:val="both"/>
      </w:pPr>
      <w:r>
        <w:t xml:space="preserve">    </w:t>
      </w:r>
    </w:p>
    <w:p w14:paraId="4FDC2C94" w14:textId="77777777" w:rsidR="007E3FB6" w:rsidRDefault="007E3FB6">
      <w:pPr>
        <w:spacing w:after="40"/>
        <w:jc w:val="both"/>
      </w:pPr>
    </w:p>
    <w:p w14:paraId="4CA6FAFD" w14:textId="77777777" w:rsidR="007E3FB6" w:rsidRDefault="002F150C">
      <w:pPr>
        <w:pStyle w:val="Ttulo4"/>
      </w:pPr>
      <w:bookmarkStart w:id="251" w:name="_Toc174960080"/>
      <w:r>
        <w:t>Remote boot attachment for instance</w:t>
      </w:r>
      <w:bookmarkEnd w:id="251"/>
    </w:p>
    <w:p w14:paraId="3CF791DA" w14:textId="77777777" w:rsidR="007E3FB6" w:rsidRDefault="007E3FB6">
      <w:pPr>
        <w:spacing w:after="40"/>
        <w:jc w:val="both"/>
      </w:pPr>
    </w:p>
    <w:p w14:paraId="00A33F27" w14:textId="77777777" w:rsidR="007E3FB6" w:rsidRDefault="007E3FB6">
      <w:pPr>
        <w:spacing w:after="40"/>
        <w:jc w:val="both"/>
      </w:pPr>
    </w:p>
    <w:p w14:paraId="11BA5E50" w14:textId="77777777" w:rsidR="007E3FB6" w:rsidRDefault="007E3FB6">
      <w:pPr>
        <w:spacing w:after="40"/>
        <w:jc w:val="both"/>
      </w:pPr>
    </w:p>
    <w:p w14:paraId="35C0DDC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6F8E1E" w14:textId="77777777">
        <w:tc>
          <w:tcPr>
            <w:tcW w:w="4819" w:type="dxa"/>
            <w:shd w:val="clear" w:color="auto" w:fill="000000"/>
          </w:tcPr>
          <w:p w14:paraId="430A1CC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FE3C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6EDE6C" w14:textId="77777777">
        <w:tc>
          <w:tcPr>
            <w:tcW w:w="4819" w:type="dxa"/>
          </w:tcPr>
          <w:p w14:paraId="13ABE24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4156FCD" w14:textId="77777777" w:rsidR="007E3FB6" w:rsidRDefault="002F150C">
            <w:r>
              <w:t xml:space="preserve"> nymc:US-ASHBURN-AD-1 </w:t>
            </w:r>
          </w:p>
        </w:tc>
      </w:tr>
      <w:tr w:rsidR="007E3FB6" w14:paraId="26016383" w14:textId="77777777">
        <w:tc>
          <w:tcPr>
            <w:tcW w:w="4819" w:type="dxa"/>
          </w:tcPr>
          <w:p w14:paraId="09578BA3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7E949ABE" w14:textId="77777777" w:rsidR="007E3FB6" w:rsidRDefault="002F150C">
            <w:r>
              <w:t xml:space="preserve"> oke-chqmgmifokq-nfe542w5fgq-skgqt576laa-0 (Boot Volume) </w:t>
            </w:r>
          </w:p>
        </w:tc>
      </w:tr>
      <w:tr w:rsidR="007E3FB6" w14:paraId="75135ED8" w14:textId="77777777">
        <w:tc>
          <w:tcPr>
            <w:tcW w:w="4819" w:type="dxa"/>
          </w:tcPr>
          <w:p w14:paraId="1E534F1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D0CF4AC" w14:textId="77777777" w:rsidR="007E3FB6" w:rsidRDefault="002F150C">
            <w:r>
              <w:t xml:space="preserve"> oke-chqmgmifokq-nfe542w5fgq-skgqt576laa-0 </w:t>
            </w:r>
          </w:p>
        </w:tc>
      </w:tr>
    </w:tbl>
    <w:p w14:paraId="032A881F" w14:textId="77777777" w:rsidR="007E3FB6" w:rsidRDefault="007E3FB6">
      <w:pPr>
        <w:spacing w:after="40"/>
        <w:jc w:val="both"/>
      </w:pPr>
    </w:p>
    <w:p w14:paraId="11B4C649" w14:textId="77777777" w:rsidR="007E3FB6" w:rsidRDefault="002F150C">
      <w:pPr>
        <w:spacing w:after="40"/>
        <w:jc w:val="both"/>
      </w:pPr>
      <w:r>
        <w:t xml:space="preserve">    </w:t>
      </w:r>
    </w:p>
    <w:p w14:paraId="5F279AC3" w14:textId="77777777" w:rsidR="007E3FB6" w:rsidRDefault="007E3FB6">
      <w:pPr>
        <w:spacing w:after="40"/>
        <w:jc w:val="both"/>
      </w:pPr>
    </w:p>
    <w:p w14:paraId="0D691D2F" w14:textId="77777777" w:rsidR="007E3FB6" w:rsidRDefault="002F150C">
      <w:pPr>
        <w:pStyle w:val="Ttulo4"/>
      </w:pPr>
      <w:bookmarkStart w:id="252" w:name="_Toc174960081"/>
      <w:r>
        <w:t>Remote boot attachment for instance</w:t>
      </w:r>
      <w:bookmarkEnd w:id="252"/>
    </w:p>
    <w:p w14:paraId="14914E99" w14:textId="77777777" w:rsidR="007E3FB6" w:rsidRDefault="007E3FB6">
      <w:pPr>
        <w:spacing w:after="40"/>
        <w:jc w:val="both"/>
      </w:pPr>
    </w:p>
    <w:p w14:paraId="2580F1BD" w14:textId="77777777" w:rsidR="007E3FB6" w:rsidRDefault="007E3FB6">
      <w:pPr>
        <w:spacing w:after="40"/>
        <w:jc w:val="both"/>
      </w:pPr>
    </w:p>
    <w:p w14:paraId="5EC6B54D" w14:textId="77777777" w:rsidR="007E3FB6" w:rsidRDefault="007E3FB6">
      <w:pPr>
        <w:spacing w:after="40"/>
        <w:jc w:val="both"/>
      </w:pPr>
    </w:p>
    <w:p w14:paraId="08263C6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052388" w14:textId="77777777">
        <w:tc>
          <w:tcPr>
            <w:tcW w:w="4819" w:type="dxa"/>
            <w:shd w:val="clear" w:color="auto" w:fill="000000"/>
          </w:tcPr>
          <w:p w14:paraId="3DE8887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C94FB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13D0F4" w14:textId="77777777">
        <w:tc>
          <w:tcPr>
            <w:tcW w:w="4819" w:type="dxa"/>
          </w:tcPr>
          <w:p w14:paraId="4A310DB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6E91D3F" w14:textId="77777777" w:rsidR="007E3FB6" w:rsidRDefault="002F150C">
            <w:r>
              <w:t xml:space="preserve"> nymc:US-ASHBURN-AD-1 </w:t>
            </w:r>
          </w:p>
        </w:tc>
      </w:tr>
      <w:tr w:rsidR="007E3FB6" w14:paraId="7C4016BA" w14:textId="77777777">
        <w:tc>
          <w:tcPr>
            <w:tcW w:w="4819" w:type="dxa"/>
          </w:tcPr>
          <w:p w14:paraId="3B43FD07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3A4ECDF6" w14:textId="77777777" w:rsidR="007E3FB6" w:rsidRDefault="002F150C">
            <w:r>
              <w:t xml:space="preserve"> oke-chqmgmifokq-nsksus2qe5q-skgqt576laa-2 (Boot Volume) </w:t>
            </w:r>
          </w:p>
        </w:tc>
      </w:tr>
      <w:tr w:rsidR="007E3FB6" w14:paraId="3F71CF70" w14:textId="77777777">
        <w:tc>
          <w:tcPr>
            <w:tcW w:w="4819" w:type="dxa"/>
          </w:tcPr>
          <w:p w14:paraId="41B4DEE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2D7E4D0" w14:textId="77777777" w:rsidR="007E3FB6" w:rsidRDefault="002F150C">
            <w:r>
              <w:t xml:space="preserve"> oke-chqmgmifokq-nsksus2qe5q-skgqt576laa-2 </w:t>
            </w:r>
          </w:p>
        </w:tc>
      </w:tr>
    </w:tbl>
    <w:p w14:paraId="0C2FC74B" w14:textId="77777777" w:rsidR="007E3FB6" w:rsidRDefault="007E3FB6">
      <w:pPr>
        <w:spacing w:after="40"/>
        <w:jc w:val="both"/>
      </w:pPr>
    </w:p>
    <w:p w14:paraId="1FFD464A" w14:textId="77777777" w:rsidR="007E3FB6" w:rsidRDefault="002F150C">
      <w:pPr>
        <w:spacing w:after="40"/>
        <w:jc w:val="both"/>
      </w:pPr>
      <w:r>
        <w:t xml:space="preserve">    </w:t>
      </w:r>
    </w:p>
    <w:p w14:paraId="527E47A5" w14:textId="77777777" w:rsidR="007E3FB6" w:rsidRDefault="007E3FB6">
      <w:pPr>
        <w:spacing w:after="40"/>
        <w:jc w:val="both"/>
      </w:pPr>
    </w:p>
    <w:p w14:paraId="518F58B6" w14:textId="77777777" w:rsidR="007E3FB6" w:rsidRDefault="002F150C">
      <w:pPr>
        <w:pStyle w:val="Ttulo4"/>
      </w:pPr>
      <w:bookmarkStart w:id="253" w:name="_Toc174960082"/>
      <w:r>
        <w:t>Remote boot attachment for instance</w:t>
      </w:r>
      <w:bookmarkEnd w:id="253"/>
    </w:p>
    <w:p w14:paraId="034B1ACF" w14:textId="77777777" w:rsidR="007E3FB6" w:rsidRDefault="007E3FB6">
      <w:pPr>
        <w:spacing w:after="40"/>
        <w:jc w:val="both"/>
      </w:pPr>
    </w:p>
    <w:p w14:paraId="73501EC2" w14:textId="77777777" w:rsidR="007E3FB6" w:rsidRDefault="007E3FB6">
      <w:pPr>
        <w:spacing w:after="40"/>
        <w:jc w:val="both"/>
      </w:pPr>
    </w:p>
    <w:p w14:paraId="63B8F515" w14:textId="77777777" w:rsidR="007E3FB6" w:rsidRDefault="007E3FB6">
      <w:pPr>
        <w:spacing w:after="40"/>
        <w:jc w:val="both"/>
      </w:pPr>
    </w:p>
    <w:p w14:paraId="499F1A1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81235D" w14:textId="77777777">
        <w:tc>
          <w:tcPr>
            <w:tcW w:w="4819" w:type="dxa"/>
            <w:shd w:val="clear" w:color="auto" w:fill="000000"/>
          </w:tcPr>
          <w:p w14:paraId="77B8E1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9DF9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1898FD" w14:textId="77777777">
        <w:tc>
          <w:tcPr>
            <w:tcW w:w="4819" w:type="dxa"/>
          </w:tcPr>
          <w:p w14:paraId="1A3690B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A5B4FFE" w14:textId="77777777" w:rsidR="007E3FB6" w:rsidRDefault="002F150C">
            <w:r>
              <w:t xml:space="preserve"> nymc:US-ASHBURN-AD-1 </w:t>
            </w:r>
          </w:p>
        </w:tc>
      </w:tr>
      <w:tr w:rsidR="007E3FB6" w14:paraId="02E8BA05" w14:textId="77777777">
        <w:tc>
          <w:tcPr>
            <w:tcW w:w="4819" w:type="dxa"/>
          </w:tcPr>
          <w:p w14:paraId="36B21A52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69A891A8" w14:textId="77777777" w:rsidR="007E3FB6" w:rsidRDefault="002F150C">
            <w:r>
              <w:t xml:space="preserve"> OCIMETABASEP01 (Boot Volume) </w:t>
            </w:r>
          </w:p>
        </w:tc>
      </w:tr>
      <w:tr w:rsidR="007E3FB6" w14:paraId="747DBE95" w14:textId="77777777">
        <w:tc>
          <w:tcPr>
            <w:tcW w:w="4819" w:type="dxa"/>
          </w:tcPr>
          <w:p w14:paraId="3534F91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C445500" w14:textId="77777777" w:rsidR="007E3FB6" w:rsidRDefault="002F150C">
            <w:r>
              <w:t xml:space="preserve"> OCIMETABASEP01 </w:t>
            </w:r>
          </w:p>
        </w:tc>
      </w:tr>
    </w:tbl>
    <w:p w14:paraId="17055550" w14:textId="77777777" w:rsidR="007E3FB6" w:rsidRDefault="007E3FB6">
      <w:pPr>
        <w:spacing w:after="40"/>
        <w:jc w:val="both"/>
      </w:pPr>
    </w:p>
    <w:p w14:paraId="42A6A937" w14:textId="77777777" w:rsidR="007E3FB6" w:rsidRDefault="002F150C">
      <w:pPr>
        <w:spacing w:after="40"/>
        <w:jc w:val="both"/>
      </w:pPr>
      <w:r>
        <w:t xml:space="preserve">    </w:t>
      </w:r>
    </w:p>
    <w:p w14:paraId="0EB683F1" w14:textId="77777777" w:rsidR="007E3FB6" w:rsidRDefault="007E3FB6">
      <w:pPr>
        <w:spacing w:after="40"/>
        <w:jc w:val="both"/>
      </w:pPr>
    </w:p>
    <w:p w14:paraId="0AF069AE" w14:textId="77777777" w:rsidR="007E3FB6" w:rsidRDefault="002F150C">
      <w:pPr>
        <w:pStyle w:val="Ttulo4"/>
      </w:pPr>
      <w:bookmarkStart w:id="254" w:name="_Toc174960083"/>
      <w:r>
        <w:t>Remote boot attachment for instance</w:t>
      </w:r>
      <w:bookmarkEnd w:id="254"/>
    </w:p>
    <w:p w14:paraId="4412E35F" w14:textId="77777777" w:rsidR="007E3FB6" w:rsidRDefault="007E3FB6">
      <w:pPr>
        <w:spacing w:after="40"/>
        <w:jc w:val="both"/>
      </w:pPr>
    </w:p>
    <w:p w14:paraId="23A97EF7" w14:textId="77777777" w:rsidR="007E3FB6" w:rsidRDefault="007E3FB6">
      <w:pPr>
        <w:spacing w:after="40"/>
        <w:jc w:val="both"/>
      </w:pPr>
    </w:p>
    <w:p w14:paraId="3878A033" w14:textId="77777777" w:rsidR="007E3FB6" w:rsidRDefault="007E3FB6">
      <w:pPr>
        <w:spacing w:after="40"/>
        <w:jc w:val="both"/>
      </w:pPr>
    </w:p>
    <w:p w14:paraId="06A68F8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9BBB4B" w14:textId="77777777">
        <w:tc>
          <w:tcPr>
            <w:tcW w:w="4819" w:type="dxa"/>
            <w:shd w:val="clear" w:color="auto" w:fill="000000"/>
          </w:tcPr>
          <w:p w14:paraId="3EDD276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3E645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8E40D8" w14:textId="77777777">
        <w:tc>
          <w:tcPr>
            <w:tcW w:w="4819" w:type="dxa"/>
          </w:tcPr>
          <w:p w14:paraId="426CD86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4B5DA8D" w14:textId="77777777" w:rsidR="007E3FB6" w:rsidRDefault="002F150C">
            <w:r>
              <w:t xml:space="preserve"> nymc:US-ASHBURN-AD-1 </w:t>
            </w:r>
          </w:p>
        </w:tc>
      </w:tr>
      <w:tr w:rsidR="007E3FB6" w14:paraId="220B5285" w14:textId="77777777">
        <w:tc>
          <w:tcPr>
            <w:tcW w:w="4819" w:type="dxa"/>
          </w:tcPr>
          <w:p w14:paraId="7F5A6E57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4B47F192" w14:textId="77777777" w:rsidR="007E3FB6" w:rsidRDefault="002F150C">
            <w:r>
              <w:t xml:space="preserve"> prd-sql-terc-03 (Boot Volume) </w:t>
            </w:r>
          </w:p>
        </w:tc>
      </w:tr>
      <w:tr w:rsidR="007E3FB6" w14:paraId="6F54E7C9" w14:textId="77777777">
        <w:tc>
          <w:tcPr>
            <w:tcW w:w="4819" w:type="dxa"/>
          </w:tcPr>
          <w:p w14:paraId="2769820C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5AED603" w14:textId="77777777" w:rsidR="007E3FB6" w:rsidRDefault="002F150C">
            <w:r>
              <w:t xml:space="preserve"> prd-sql-terc-03 </w:t>
            </w:r>
          </w:p>
        </w:tc>
      </w:tr>
    </w:tbl>
    <w:p w14:paraId="274CFACA" w14:textId="77777777" w:rsidR="007E3FB6" w:rsidRDefault="007E3FB6">
      <w:pPr>
        <w:spacing w:after="40"/>
        <w:jc w:val="both"/>
      </w:pPr>
    </w:p>
    <w:p w14:paraId="4F3DD918" w14:textId="77777777" w:rsidR="007E3FB6" w:rsidRDefault="002F150C">
      <w:pPr>
        <w:spacing w:after="40"/>
        <w:jc w:val="both"/>
      </w:pPr>
      <w:r>
        <w:t xml:space="preserve">    </w:t>
      </w:r>
    </w:p>
    <w:p w14:paraId="12BE5306" w14:textId="77777777" w:rsidR="007E3FB6" w:rsidRDefault="007E3FB6">
      <w:pPr>
        <w:spacing w:after="40"/>
        <w:jc w:val="both"/>
      </w:pPr>
    </w:p>
    <w:p w14:paraId="2A83D6D6" w14:textId="77777777" w:rsidR="007E3FB6" w:rsidRDefault="002F150C">
      <w:pPr>
        <w:pStyle w:val="Ttulo4"/>
      </w:pPr>
      <w:bookmarkStart w:id="255" w:name="_Toc174960084"/>
      <w:r>
        <w:t>Remote boot attachment for instance</w:t>
      </w:r>
      <w:bookmarkEnd w:id="255"/>
    </w:p>
    <w:p w14:paraId="1ED5986D" w14:textId="77777777" w:rsidR="007E3FB6" w:rsidRDefault="007E3FB6">
      <w:pPr>
        <w:spacing w:after="40"/>
        <w:jc w:val="both"/>
      </w:pPr>
    </w:p>
    <w:p w14:paraId="0345486C" w14:textId="77777777" w:rsidR="007E3FB6" w:rsidRDefault="007E3FB6">
      <w:pPr>
        <w:spacing w:after="40"/>
        <w:jc w:val="both"/>
      </w:pPr>
    </w:p>
    <w:p w14:paraId="13F7FAE7" w14:textId="77777777" w:rsidR="007E3FB6" w:rsidRDefault="007E3FB6">
      <w:pPr>
        <w:spacing w:after="40"/>
        <w:jc w:val="both"/>
      </w:pPr>
    </w:p>
    <w:p w14:paraId="2B61351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C3C0DC" w14:textId="77777777">
        <w:tc>
          <w:tcPr>
            <w:tcW w:w="4819" w:type="dxa"/>
            <w:shd w:val="clear" w:color="auto" w:fill="000000"/>
          </w:tcPr>
          <w:p w14:paraId="4B3E23D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F1FE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4DEDD6" w14:textId="77777777">
        <w:tc>
          <w:tcPr>
            <w:tcW w:w="4819" w:type="dxa"/>
          </w:tcPr>
          <w:p w14:paraId="47CA907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115D9B6" w14:textId="77777777" w:rsidR="007E3FB6" w:rsidRDefault="002F150C">
            <w:r>
              <w:t xml:space="preserve"> nymc:US-ASHBURN-AD-1 </w:t>
            </w:r>
          </w:p>
        </w:tc>
      </w:tr>
      <w:tr w:rsidR="007E3FB6" w14:paraId="5DB288FE" w14:textId="77777777">
        <w:tc>
          <w:tcPr>
            <w:tcW w:w="4819" w:type="dxa"/>
          </w:tcPr>
          <w:p w14:paraId="0EAA18F7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2E8C76B3" w14:textId="77777777" w:rsidR="007E3FB6" w:rsidRDefault="002F150C">
            <w:r>
              <w:t xml:space="preserve"> oke-chqmgmifokq-nsksus2qe5q-skgqt576laa-1 (Boot Volume) </w:t>
            </w:r>
          </w:p>
        </w:tc>
      </w:tr>
      <w:tr w:rsidR="007E3FB6" w14:paraId="31AD8CDE" w14:textId="77777777">
        <w:tc>
          <w:tcPr>
            <w:tcW w:w="4819" w:type="dxa"/>
          </w:tcPr>
          <w:p w14:paraId="253E5B8E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44B23E9" w14:textId="77777777" w:rsidR="007E3FB6" w:rsidRDefault="002F150C">
            <w:r>
              <w:t xml:space="preserve"> oke-chqmgmifokq-nsksus2qe5q-skgqt576laa-1 </w:t>
            </w:r>
          </w:p>
        </w:tc>
      </w:tr>
    </w:tbl>
    <w:p w14:paraId="6A01F7B6" w14:textId="77777777" w:rsidR="007E3FB6" w:rsidRDefault="007E3FB6">
      <w:pPr>
        <w:spacing w:after="40"/>
        <w:jc w:val="both"/>
      </w:pPr>
    </w:p>
    <w:p w14:paraId="688903DD" w14:textId="77777777" w:rsidR="007E3FB6" w:rsidRDefault="002F150C">
      <w:pPr>
        <w:spacing w:after="40"/>
        <w:jc w:val="both"/>
      </w:pPr>
      <w:r>
        <w:t xml:space="preserve">    </w:t>
      </w:r>
    </w:p>
    <w:p w14:paraId="6B663410" w14:textId="77777777" w:rsidR="007E3FB6" w:rsidRDefault="007E3FB6">
      <w:pPr>
        <w:spacing w:after="40"/>
        <w:jc w:val="both"/>
      </w:pPr>
    </w:p>
    <w:p w14:paraId="4AE8308A" w14:textId="77777777" w:rsidR="007E3FB6" w:rsidRDefault="002F150C">
      <w:pPr>
        <w:pStyle w:val="Ttulo4"/>
      </w:pPr>
      <w:bookmarkStart w:id="256" w:name="_Toc174960085"/>
      <w:r>
        <w:t>Remote boot attachment for instance</w:t>
      </w:r>
      <w:bookmarkEnd w:id="256"/>
    </w:p>
    <w:p w14:paraId="489AF92C" w14:textId="77777777" w:rsidR="007E3FB6" w:rsidRDefault="007E3FB6">
      <w:pPr>
        <w:spacing w:after="40"/>
        <w:jc w:val="both"/>
      </w:pPr>
    </w:p>
    <w:p w14:paraId="7C55DB0E" w14:textId="77777777" w:rsidR="007E3FB6" w:rsidRDefault="007E3FB6">
      <w:pPr>
        <w:spacing w:after="40"/>
        <w:jc w:val="both"/>
      </w:pPr>
    </w:p>
    <w:p w14:paraId="04C1B2A2" w14:textId="77777777" w:rsidR="007E3FB6" w:rsidRDefault="007E3FB6">
      <w:pPr>
        <w:spacing w:after="40"/>
        <w:jc w:val="both"/>
      </w:pPr>
    </w:p>
    <w:p w14:paraId="15EE9EC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64E250" w14:textId="77777777">
        <w:tc>
          <w:tcPr>
            <w:tcW w:w="4819" w:type="dxa"/>
            <w:shd w:val="clear" w:color="auto" w:fill="000000"/>
          </w:tcPr>
          <w:p w14:paraId="7E4E45C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D6FAE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961938" w14:textId="77777777">
        <w:tc>
          <w:tcPr>
            <w:tcW w:w="4819" w:type="dxa"/>
          </w:tcPr>
          <w:p w14:paraId="364AE1D8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71C6D995" w14:textId="77777777" w:rsidR="007E3FB6" w:rsidRDefault="002F150C">
            <w:r>
              <w:t xml:space="preserve"> nymc:US-ASHBURN-AD-1 </w:t>
            </w:r>
          </w:p>
        </w:tc>
      </w:tr>
      <w:tr w:rsidR="007E3FB6" w14:paraId="3560F68A" w14:textId="77777777">
        <w:tc>
          <w:tcPr>
            <w:tcW w:w="4819" w:type="dxa"/>
          </w:tcPr>
          <w:p w14:paraId="3D526F5B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1E86D332" w14:textId="77777777" w:rsidR="007E3FB6" w:rsidRDefault="002F150C">
            <w:r>
              <w:t xml:space="preserve"> OCIJDP01 (Boot Volume) </w:t>
            </w:r>
          </w:p>
        </w:tc>
      </w:tr>
      <w:tr w:rsidR="007E3FB6" w14:paraId="6D6E97B4" w14:textId="77777777">
        <w:tc>
          <w:tcPr>
            <w:tcW w:w="4819" w:type="dxa"/>
          </w:tcPr>
          <w:p w14:paraId="63DEC9A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4EAC403" w14:textId="77777777" w:rsidR="007E3FB6" w:rsidRDefault="002F150C">
            <w:r>
              <w:t xml:space="preserve"> OCIJDP01 </w:t>
            </w:r>
          </w:p>
        </w:tc>
      </w:tr>
    </w:tbl>
    <w:p w14:paraId="46BED4E4" w14:textId="77777777" w:rsidR="007E3FB6" w:rsidRDefault="007E3FB6">
      <w:pPr>
        <w:spacing w:after="40"/>
        <w:jc w:val="both"/>
      </w:pPr>
    </w:p>
    <w:p w14:paraId="21FA1C73" w14:textId="77777777" w:rsidR="007E3FB6" w:rsidRDefault="002F150C">
      <w:pPr>
        <w:spacing w:after="40"/>
        <w:jc w:val="both"/>
      </w:pPr>
      <w:r>
        <w:t xml:space="preserve">    </w:t>
      </w:r>
    </w:p>
    <w:p w14:paraId="132237A7" w14:textId="77777777" w:rsidR="007E3FB6" w:rsidRDefault="007E3FB6">
      <w:pPr>
        <w:spacing w:after="40"/>
        <w:jc w:val="both"/>
      </w:pPr>
    </w:p>
    <w:p w14:paraId="22BDCD46" w14:textId="77777777" w:rsidR="007E3FB6" w:rsidRDefault="002F150C">
      <w:pPr>
        <w:pStyle w:val="Ttulo4"/>
      </w:pPr>
      <w:bookmarkStart w:id="257" w:name="_Toc174960086"/>
      <w:r>
        <w:t>Remote boot attachment for instance</w:t>
      </w:r>
      <w:bookmarkEnd w:id="257"/>
    </w:p>
    <w:p w14:paraId="6678B478" w14:textId="77777777" w:rsidR="007E3FB6" w:rsidRDefault="007E3FB6">
      <w:pPr>
        <w:spacing w:after="40"/>
        <w:jc w:val="both"/>
      </w:pPr>
    </w:p>
    <w:p w14:paraId="3FB048B8" w14:textId="77777777" w:rsidR="007E3FB6" w:rsidRDefault="007E3FB6">
      <w:pPr>
        <w:spacing w:after="40"/>
        <w:jc w:val="both"/>
      </w:pPr>
    </w:p>
    <w:p w14:paraId="68E28E9D" w14:textId="77777777" w:rsidR="007E3FB6" w:rsidRDefault="007E3FB6">
      <w:pPr>
        <w:spacing w:after="40"/>
        <w:jc w:val="both"/>
      </w:pPr>
    </w:p>
    <w:p w14:paraId="5685F9B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9DF5C2" w14:textId="77777777">
        <w:tc>
          <w:tcPr>
            <w:tcW w:w="4819" w:type="dxa"/>
            <w:shd w:val="clear" w:color="auto" w:fill="000000"/>
          </w:tcPr>
          <w:p w14:paraId="6CC9FC2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DA7A9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3EFA46" w14:textId="77777777">
        <w:tc>
          <w:tcPr>
            <w:tcW w:w="4819" w:type="dxa"/>
          </w:tcPr>
          <w:p w14:paraId="71E9D37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2625AB7" w14:textId="77777777" w:rsidR="007E3FB6" w:rsidRDefault="002F150C">
            <w:r>
              <w:t xml:space="preserve"> nymc:US-ASHBURN-AD-1 </w:t>
            </w:r>
          </w:p>
        </w:tc>
      </w:tr>
      <w:tr w:rsidR="007E3FB6" w14:paraId="6CBE6179" w14:textId="77777777">
        <w:tc>
          <w:tcPr>
            <w:tcW w:w="4819" w:type="dxa"/>
          </w:tcPr>
          <w:p w14:paraId="4513F019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28EED06B" w14:textId="77777777" w:rsidR="007E3FB6" w:rsidRDefault="002F150C">
            <w:r>
              <w:t xml:space="preserve"> prd-sql-terc-01 (Boot Volume) </w:t>
            </w:r>
          </w:p>
        </w:tc>
      </w:tr>
      <w:tr w:rsidR="007E3FB6" w14:paraId="5CF59A84" w14:textId="77777777">
        <w:tc>
          <w:tcPr>
            <w:tcW w:w="4819" w:type="dxa"/>
          </w:tcPr>
          <w:p w14:paraId="5EAE5F88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293D8EB" w14:textId="77777777" w:rsidR="007E3FB6" w:rsidRDefault="002F150C">
            <w:r>
              <w:t xml:space="preserve"> prd-sql-terc-01 </w:t>
            </w:r>
          </w:p>
        </w:tc>
      </w:tr>
    </w:tbl>
    <w:p w14:paraId="5535B06A" w14:textId="77777777" w:rsidR="007E3FB6" w:rsidRDefault="007E3FB6">
      <w:pPr>
        <w:spacing w:after="40"/>
        <w:jc w:val="both"/>
      </w:pPr>
    </w:p>
    <w:p w14:paraId="07BDB305" w14:textId="77777777" w:rsidR="007E3FB6" w:rsidRDefault="002F150C">
      <w:pPr>
        <w:spacing w:after="40"/>
        <w:jc w:val="both"/>
      </w:pPr>
      <w:r>
        <w:t xml:space="preserve">    </w:t>
      </w:r>
    </w:p>
    <w:p w14:paraId="1389787F" w14:textId="77777777" w:rsidR="007E3FB6" w:rsidRDefault="007E3FB6">
      <w:pPr>
        <w:spacing w:after="40"/>
        <w:jc w:val="both"/>
      </w:pPr>
    </w:p>
    <w:p w14:paraId="1BE06406" w14:textId="77777777" w:rsidR="007E3FB6" w:rsidRDefault="002F150C">
      <w:pPr>
        <w:pStyle w:val="Ttulo4"/>
      </w:pPr>
      <w:bookmarkStart w:id="258" w:name="_Toc174960087"/>
      <w:r>
        <w:t>Remote boot attachment for instance</w:t>
      </w:r>
      <w:bookmarkEnd w:id="258"/>
    </w:p>
    <w:p w14:paraId="0A6A0363" w14:textId="77777777" w:rsidR="007E3FB6" w:rsidRDefault="007E3FB6">
      <w:pPr>
        <w:spacing w:after="40"/>
        <w:jc w:val="both"/>
      </w:pPr>
    </w:p>
    <w:p w14:paraId="2010B233" w14:textId="77777777" w:rsidR="007E3FB6" w:rsidRDefault="007E3FB6">
      <w:pPr>
        <w:spacing w:after="40"/>
        <w:jc w:val="both"/>
      </w:pPr>
    </w:p>
    <w:p w14:paraId="3B912213" w14:textId="77777777" w:rsidR="007E3FB6" w:rsidRDefault="007E3FB6">
      <w:pPr>
        <w:spacing w:after="40"/>
        <w:jc w:val="both"/>
      </w:pPr>
    </w:p>
    <w:p w14:paraId="49D4FAA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0D6A73" w14:textId="77777777">
        <w:tc>
          <w:tcPr>
            <w:tcW w:w="4819" w:type="dxa"/>
            <w:shd w:val="clear" w:color="auto" w:fill="000000"/>
          </w:tcPr>
          <w:p w14:paraId="0AA1E5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FC246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6F2B78" w14:textId="77777777">
        <w:tc>
          <w:tcPr>
            <w:tcW w:w="4819" w:type="dxa"/>
          </w:tcPr>
          <w:p w14:paraId="28B967F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BD62C52" w14:textId="77777777" w:rsidR="007E3FB6" w:rsidRDefault="002F150C">
            <w:r>
              <w:t xml:space="preserve"> nymc:US-ASHBURN-AD-1 </w:t>
            </w:r>
          </w:p>
        </w:tc>
      </w:tr>
      <w:tr w:rsidR="007E3FB6" w14:paraId="18218BAD" w14:textId="77777777">
        <w:tc>
          <w:tcPr>
            <w:tcW w:w="4819" w:type="dxa"/>
          </w:tcPr>
          <w:p w14:paraId="4DE360CD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270579E2" w14:textId="77777777" w:rsidR="007E3FB6" w:rsidRDefault="002F150C">
            <w:r>
              <w:t xml:space="preserve"> oke-chqmgmifokq-nfe542w5fgq-skgqt576laa-1 (Boot Volume) </w:t>
            </w:r>
          </w:p>
        </w:tc>
      </w:tr>
      <w:tr w:rsidR="007E3FB6" w14:paraId="3C39CA48" w14:textId="77777777">
        <w:tc>
          <w:tcPr>
            <w:tcW w:w="4819" w:type="dxa"/>
          </w:tcPr>
          <w:p w14:paraId="59F824A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FA29BA5" w14:textId="77777777" w:rsidR="007E3FB6" w:rsidRDefault="002F150C">
            <w:r>
              <w:t xml:space="preserve"> oke-chqmgmifokq-nfe542w5fgq-skgqt576laa-1 </w:t>
            </w:r>
          </w:p>
        </w:tc>
      </w:tr>
    </w:tbl>
    <w:p w14:paraId="1011EE9F" w14:textId="77777777" w:rsidR="007E3FB6" w:rsidRDefault="007E3FB6">
      <w:pPr>
        <w:spacing w:after="40"/>
        <w:jc w:val="both"/>
      </w:pPr>
    </w:p>
    <w:p w14:paraId="1AFC01A9" w14:textId="77777777" w:rsidR="007E3FB6" w:rsidRDefault="002F150C">
      <w:pPr>
        <w:spacing w:after="40"/>
        <w:jc w:val="both"/>
      </w:pPr>
      <w:r>
        <w:t xml:space="preserve">    </w:t>
      </w:r>
    </w:p>
    <w:p w14:paraId="50D87733" w14:textId="77777777" w:rsidR="007E3FB6" w:rsidRDefault="007E3FB6">
      <w:pPr>
        <w:spacing w:after="40"/>
        <w:jc w:val="both"/>
      </w:pPr>
    </w:p>
    <w:p w14:paraId="1B61D252" w14:textId="77777777" w:rsidR="007E3FB6" w:rsidRDefault="002F150C">
      <w:pPr>
        <w:pStyle w:val="Ttulo4"/>
      </w:pPr>
      <w:bookmarkStart w:id="259" w:name="_Toc174960088"/>
      <w:r>
        <w:t>Remote boot attachment for instance</w:t>
      </w:r>
      <w:bookmarkEnd w:id="259"/>
    </w:p>
    <w:p w14:paraId="12CE51C2" w14:textId="77777777" w:rsidR="007E3FB6" w:rsidRDefault="007E3FB6">
      <w:pPr>
        <w:spacing w:after="40"/>
        <w:jc w:val="both"/>
      </w:pPr>
    </w:p>
    <w:p w14:paraId="10233B46" w14:textId="77777777" w:rsidR="007E3FB6" w:rsidRDefault="007E3FB6">
      <w:pPr>
        <w:spacing w:after="40"/>
        <w:jc w:val="both"/>
      </w:pPr>
    </w:p>
    <w:p w14:paraId="32A59DF5" w14:textId="77777777" w:rsidR="007E3FB6" w:rsidRDefault="007E3FB6">
      <w:pPr>
        <w:spacing w:after="40"/>
        <w:jc w:val="both"/>
      </w:pPr>
    </w:p>
    <w:p w14:paraId="16A99C5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8C5383" w14:textId="77777777">
        <w:tc>
          <w:tcPr>
            <w:tcW w:w="4819" w:type="dxa"/>
            <w:shd w:val="clear" w:color="auto" w:fill="000000"/>
          </w:tcPr>
          <w:p w14:paraId="03DEA0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CE75D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475370" w14:textId="77777777">
        <w:tc>
          <w:tcPr>
            <w:tcW w:w="4819" w:type="dxa"/>
          </w:tcPr>
          <w:p w14:paraId="1F6C933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358A1E3" w14:textId="77777777" w:rsidR="007E3FB6" w:rsidRDefault="002F150C">
            <w:r>
              <w:t xml:space="preserve"> nymc:US-ASHBURN-AD-1 </w:t>
            </w:r>
          </w:p>
        </w:tc>
      </w:tr>
      <w:tr w:rsidR="007E3FB6" w14:paraId="27E40ED6" w14:textId="77777777">
        <w:tc>
          <w:tcPr>
            <w:tcW w:w="4819" w:type="dxa"/>
          </w:tcPr>
          <w:p w14:paraId="3D58BE96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10946499" w14:textId="77777777" w:rsidR="007E3FB6" w:rsidRDefault="002F150C">
            <w:r>
              <w:t xml:space="preserve"> jump-production (Boot Volume) </w:t>
            </w:r>
          </w:p>
        </w:tc>
      </w:tr>
      <w:tr w:rsidR="007E3FB6" w14:paraId="52FD82B8" w14:textId="77777777">
        <w:tc>
          <w:tcPr>
            <w:tcW w:w="4819" w:type="dxa"/>
          </w:tcPr>
          <w:p w14:paraId="7319E5A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38B530A" w14:textId="77777777" w:rsidR="007E3FB6" w:rsidRDefault="002F150C">
            <w:r>
              <w:t xml:space="preserve"> jump-production </w:t>
            </w:r>
          </w:p>
        </w:tc>
      </w:tr>
    </w:tbl>
    <w:p w14:paraId="628CAFBF" w14:textId="77777777" w:rsidR="007E3FB6" w:rsidRDefault="007E3FB6">
      <w:pPr>
        <w:spacing w:after="40"/>
        <w:jc w:val="both"/>
      </w:pPr>
    </w:p>
    <w:p w14:paraId="4A3F2999" w14:textId="77777777" w:rsidR="007E3FB6" w:rsidRDefault="002F150C">
      <w:pPr>
        <w:spacing w:after="40"/>
        <w:jc w:val="both"/>
      </w:pPr>
      <w:r>
        <w:t xml:space="preserve">    </w:t>
      </w:r>
    </w:p>
    <w:p w14:paraId="742BAC0B" w14:textId="77777777" w:rsidR="007E3FB6" w:rsidRDefault="007E3FB6">
      <w:pPr>
        <w:spacing w:after="40"/>
        <w:jc w:val="both"/>
      </w:pPr>
    </w:p>
    <w:p w14:paraId="4A741D8D" w14:textId="77777777" w:rsidR="007E3FB6" w:rsidRDefault="002F150C">
      <w:pPr>
        <w:pStyle w:val="Ttulo4"/>
      </w:pPr>
      <w:bookmarkStart w:id="260" w:name="_Toc174960089"/>
      <w:r>
        <w:t>Remote boot attachment for instance</w:t>
      </w:r>
      <w:bookmarkEnd w:id="260"/>
    </w:p>
    <w:p w14:paraId="639E984A" w14:textId="77777777" w:rsidR="007E3FB6" w:rsidRDefault="007E3FB6">
      <w:pPr>
        <w:spacing w:after="40"/>
        <w:jc w:val="both"/>
      </w:pPr>
    </w:p>
    <w:p w14:paraId="56454891" w14:textId="77777777" w:rsidR="007E3FB6" w:rsidRDefault="007E3FB6">
      <w:pPr>
        <w:spacing w:after="40"/>
        <w:jc w:val="both"/>
      </w:pPr>
    </w:p>
    <w:p w14:paraId="3AFDBBEA" w14:textId="77777777" w:rsidR="007E3FB6" w:rsidRDefault="007E3FB6">
      <w:pPr>
        <w:spacing w:after="40"/>
        <w:jc w:val="both"/>
      </w:pPr>
    </w:p>
    <w:p w14:paraId="331EE6A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CD9783" w14:textId="77777777">
        <w:tc>
          <w:tcPr>
            <w:tcW w:w="4819" w:type="dxa"/>
            <w:shd w:val="clear" w:color="auto" w:fill="000000"/>
          </w:tcPr>
          <w:p w14:paraId="4383B56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D2888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6FF8DA" w14:textId="77777777">
        <w:tc>
          <w:tcPr>
            <w:tcW w:w="4819" w:type="dxa"/>
          </w:tcPr>
          <w:p w14:paraId="333A53F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FB3AFE6" w14:textId="77777777" w:rsidR="007E3FB6" w:rsidRDefault="002F150C">
            <w:r>
              <w:t xml:space="preserve"> nymc:US-ASHBURN-AD-1 </w:t>
            </w:r>
          </w:p>
        </w:tc>
      </w:tr>
      <w:tr w:rsidR="007E3FB6" w14:paraId="796C20ED" w14:textId="77777777">
        <w:tc>
          <w:tcPr>
            <w:tcW w:w="4819" w:type="dxa"/>
          </w:tcPr>
          <w:p w14:paraId="61AA850E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65BF5D53" w14:textId="77777777" w:rsidR="007E3FB6" w:rsidRDefault="002F150C">
            <w:r>
              <w:t xml:space="preserve"> OCISIEMP01 (Boot Volume) </w:t>
            </w:r>
          </w:p>
        </w:tc>
      </w:tr>
      <w:tr w:rsidR="007E3FB6" w14:paraId="18EC5047" w14:textId="77777777">
        <w:tc>
          <w:tcPr>
            <w:tcW w:w="4819" w:type="dxa"/>
          </w:tcPr>
          <w:p w14:paraId="443813E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65FEBF8" w14:textId="77777777" w:rsidR="007E3FB6" w:rsidRDefault="002F150C">
            <w:r>
              <w:t xml:space="preserve"> OCISIEMP01 </w:t>
            </w:r>
          </w:p>
        </w:tc>
      </w:tr>
    </w:tbl>
    <w:p w14:paraId="3CD07CB3" w14:textId="77777777" w:rsidR="007E3FB6" w:rsidRDefault="007E3FB6">
      <w:pPr>
        <w:spacing w:after="40"/>
        <w:jc w:val="both"/>
      </w:pPr>
    </w:p>
    <w:p w14:paraId="254CAEC1" w14:textId="77777777" w:rsidR="007E3FB6" w:rsidRDefault="002F150C">
      <w:pPr>
        <w:spacing w:after="40"/>
        <w:jc w:val="both"/>
      </w:pPr>
      <w:r>
        <w:t xml:space="preserve">    </w:t>
      </w:r>
    </w:p>
    <w:p w14:paraId="09D8DFC8" w14:textId="77777777" w:rsidR="007E3FB6" w:rsidRDefault="007E3FB6">
      <w:pPr>
        <w:spacing w:after="40"/>
        <w:jc w:val="both"/>
      </w:pPr>
    </w:p>
    <w:p w14:paraId="600DC1F0" w14:textId="77777777" w:rsidR="007E3FB6" w:rsidRDefault="002F150C">
      <w:pPr>
        <w:pStyle w:val="Ttulo4"/>
      </w:pPr>
      <w:bookmarkStart w:id="261" w:name="_Toc174960090"/>
      <w:r>
        <w:t>Remote boot attachment for instance</w:t>
      </w:r>
      <w:bookmarkEnd w:id="261"/>
    </w:p>
    <w:p w14:paraId="0AD5FC91" w14:textId="77777777" w:rsidR="007E3FB6" w:rsidRDefault="007E3FB6">
      <w:pPr>
        <w:spacing w:after="40"/>
        <w:jc w:val="both"/>
      </w:pPr>
    </w:p>
    <w:p w14:paraId="4E46FB20" w14:textId="77777777" w:rsidR="007E3FB6" w:rsidRDefault="007E3FB6">
      <w:pPr>
        <w:spacing w:after="40"/>
        <w:jc w:val="both"/>
      </w:pPr>
    </w:p>
    <w:p w14:paraId="141CDA29" w14:textId="77777777" w:rsidR="007E3FB6" w:rsidRDefault="007E3FB6">
      <w:pPr>
        <w:spacing w:after="40"/>
        <w:jc w:val="both"/>
      </w:pPr>
    </w:p>
    <w:p w14:paraId="31EA211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7994E6" w14:textId="77777777">
        <w:tc>
          <w:tcPr>
            <w:tcW w:w="4819" w:type="dxa"/>
            <w:shd w:val="clear" w:color="auto" w:fill="000000"/>
          </w:tcPr>
          <w:p w14:paraId="7E03A8F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77295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4C1436" w14:textId="77777777">
        <w:tc>
          <w:tcPr>
            <w:tcW w:w="4819" w:type="dxa"/>
          </w:tcPr>
          <w:p w14:paraId="4651E82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F43637A" w14:textId="77777777" w:rsidR="007E3FB6" w:rsidRDefault="002F150C">
            <w:r>
              <w:t xml:space="preserve"> nymc:US-ASHBURN-AD-1 </w:t>
            </w:r>
          </w:p>
        </w:tc>
      </w:tr>
      <w:tr w:rsidR="007E3FB6" w14:paraId="1D701418" w14:textId="77777777">
        <w:tc>
          <w:tcPr>
            <w:tcW w:w="4819" w:type="dxa"/>
          </w:tcPr>
          <w:p w14:paraId="6CB05419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43974648" w14:textId="77777777" w:rsidR="007E3FB6" w:rsidRDefault="002F150C">
            <w:r>
              <w:t xml:space="preserve"> oke-chqmgmifokq-nfe542w5fgq-skgqt576laa-4 (Boot Volume) </w:t>
            </w:r>
          </w:p>
        </w:tc>
      </w:tr>
      <w:tr w:rsidR="007E3FB6" w14:paraId="1CF29356" w14:textId="77777777">
        <w:tc>
          <w:tcPr>
            <w:tcW w:w="4819" w:type="dxa"/>
          </w:tcPr>
          <w:p w14:paraId="6FBFB1A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8108607" w14:textId="77777777" w:rsidR="007E3FB6" w:rsidRDefault="002F150C">
            <w:r>
              <w:t xml:space="preserve"> oke-chqmgmifokq-nfe542w5fgq-skgqt576laa-4 </w:t>
            </w:r>
          </w:p>
        </w:tc>
      </w:tr>
    </w:tbl>
    <w:p w14:paraId="210B0716" w14:textId="77777777" w:rsidR="007E3FB6" w:rsidRDefault="007E3FB6">
      <w:pPr>
        <w:spacing w:after="40"/>
        <w:jc w:val="both"/>
      </w:pPr>
    </w:p>
    <w:p w14:paraId="3F1B9D5A" w14:textId="77777777" w:rsidR="007E3FB6" w:rsidRDefault="002F150C">
      <w:pPr>
        <w:spacing w:after="40"/>
        <w:jc w:val="both"/>
      </w:pPr>
      <w:r>
        <w:t xml:space="preserve">    </w:t>
      </w:r>
    </w:p>
    <w:p w14:paraId="21704EAD" w14:textId="77777777" w:rsidR="007E3FB6" w:rsidRDefault="007E3FB6">
      <w:pPr>
        <w:spacing w:after="40"/>
        <w:jc w:val="both"/>
      </w:pPr>
    </w:p>
    <w:p w14:paraId="6C87198A" w14:textId="77777777" w:rsidR="007E3FB6" w:rsidRDefault="002F150C">
      <w:pPr>
        <w:pStyle w:val="Ttulo4"/>
      </w:pPr>
      <w:bookmarkStart w:id="262" w:name="_Toc174960091"/>
      <w:r>
        <w:t>Remote boot attachment for instance</w:t>
      </w:r>
      <w:bookmarkEnd w:id="262"/>
    </w:p>
    <w:p w14:paraId="15EBA30B" w14:textId="77777777" w:rsidR="007E3FB6" w:rsidRDefault="007E3FB6">
      <w:pPr>
        <w:spacing w:after="40"/>
        <w:jc w:val="both"/>
      </w:pPr>
    </w:p>
    <w:p w14:paraId="0BDAA3A8" w14:textId="77777777" w:rsidR="007E3FB6" w:rsidRDefault="007E3FB6">
      <w:pPr>
        <w:spacing w:after="40"/>
        <w:jc w:val="both"/>
      </w:pPr>
    </w:p>
    <w:p w14:paraId="5DC52285" w14:textId="77777777" w:rsidR="007E3FB6" w:rsidRDefault="007E3FB6">
      <w:pPr>
        <w:spacing w:after="40"/>
        <w:jc w:val="both"/>
      </w:pPr>
    </w:p>
    <w:p w14:paraId="6ECA34E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4D7913" w14:textId="77777777">
        <w:tc>
          <w:tcPr>
            <w:tcW w:w="4819" w:type="dxa"/>
            <w:shd w:val="clear" w:color="auto" w:fill="000000"/>
          </w:tcPr>
          <w:p w14:paraId="5E5BC9D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5C4EF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CEFD24" w14:textId="77777777">
        <w:tc>
          <w:tcPr>
            <w:tcW w:w="4819" w:type="dxa"/>
          </w:tcPr>
          <w:p w14:paraId="792A9B9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2A061A5" w14:textId="77777777" w:rsidR="007E3FB6" w:rsidRDefault="002F150C">
            <w:r>
              <w:t xml:space="preserve"> nymc:US-ASHBURN-AD-1 </w:t>
            </w:r>
          </w:p>
        </w:tc>
      </w:tr>
      <w:tr w:rsidR="007E3FB6" w14:paraId="31EB7170" w14:textId="77777777">
        <w:tc>
          <w:tcPr>
            <w:tcW w:w="4819" w:type="dxa"/>
          </w:tcPr>
          <w:p w14:paraId="58D20DD7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0D69E10D" w14:textId="77777777" w:rsidR="007E3FB6" w:rsidRDefault="002F150C">
            <w:r>
              <w:t xml:space="preserve"> oci-rabbitmq-p01 (Boot Volume) </w:t>
            </w:r>
          </w:p>
        </w:tc>
      </w:tr>
      <w:tr w:rsidR="007E3FB6" w14:paraId="4EF28A1F" w14:textId="77777777">
        <w:tc>
          <w:tcPr>
            <w:tcW w:w="4819" w:type="dxa"/>
          </w:tcPr>
          <w:p w14:paraId="306B94A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A31AE25" w14:textId="77777777" w:rsidR="007E3FB6" w:rsidRDefault="002F150C">
            <w:r>
              <w:t xml:space="preserve"> oci-rabbitmq-p01 </w:t>
            </w:r>
          </w:p>
        </w:tc>
      </w:tr>
    </w:tbl>
    <w:p w14:paraId="49A9A872" w14:textId="77777777" w:rsidR="007E3FB6" w:rsidRDefault="007E3FB6">
      <w:pPr>
        <w:spacing w:after="40"/>
        <w:jc w:val="both"/>
      </w:pPr>
    </w:p>
    <w:p w14:paraId="0CAFE772" w14:textId="77777777" w:rsidR="007E3FB6" w:rsidRDefault="002F150C">
      <w:pPr>
        <w:spacing w:after="40"/>
        <w:jc w:val="both"/>
      </w:pPr>
      <w:r>
        <w:t xml:space="preserve">    </w:t>
      </w:r>
    </w:p>
    <w:p w14:paraId="534EC592" w14:textId="77777777" w:rsidR="007E3FB6" w:rsidRDefault="007E3FB6">
      <w:pPr>
        <w:spacing w:after="40"/>
        <w:jc w:val="both"/>
      </w:pPr>
    </w:p>
    <w:p w14:paraId="0FFE64FB" w14:textId="77777777" w:rsidR="007E3FB6" w:rsidRDefault="002F150C">
      <w:pPr>
        <w:pStyle w:val="Ttulo4"/>
      </w:pPr>
      <w:bookmarkStart w:id="263" w:name="_Toc174960092"/>
      <w:r>
        <w:t>Remote boot attachment for instance</w:t>
      </w:r>
      <w:bookmarkEnd w:id="263"/>
    </w:p>
    <w:p w14:paraId="2D74BD16" w14:textId="77777777" w:rsidR="007E3FB6" w:rsidRDefault="007E3FB6">
      <w:pPr>
        <w:spacing w:after="40"/>
        <w:jc w:val="both"/>
      </w:pPr>
    </w:p>
    <w:p w14:paraId="7286CEE7" w14:textId="77777777" w:rsidR="007E3FB6" w:rsidRDefault="007E3FB6">
      <w:pPr>
        <w:spacing w:after="40"/>
        <w:jc w:val="both"/>
      </w:pPr>
    </w:p>
    <w:p w14:paraId="38BC72EC" w14:textId="77777777" w:rsidR="007E3FB6" w:rsidRDefault="007E3FB6">
      <w:pPr>
        <w:spacing w:after="40"/>
        <w:jc w:val="both"/>
      </w:pPr>
    </w:p>
    <w:p w14:paraId="30919D1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866F4E" w14:textId="77777777">
        <w:tc>
          <w:tcPr>
            <w:tcW w:w="4819" w:type="dxa"/>
            <w:shd w:val="clear" w:color="auto" w:fill="000000"/>
          </w:tcPr>
          <w:p w14:paraId="5D43DDD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A21ED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D53655" w14:textId="77777777">
        <w:tc>
          <w:tcPr>
            <w:tcW w:w="4819" w:type="dxa"/>
          </w:tcPr>
          <w:p w14:paraId="1568E29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3C8CFB5" w14:textId="77777777" w:rsidR="007E3FB6" w:rsidRDefault="002F150C">
            <w:r>
              <w:t xml:space="preserve"> nymc:US-ASHBURN-AD-1 </w:t>
            </w:r>
          </w:p>
        </w:tc>
      </w:tr>
      <w:tr w:rsidR="007E3FB6" w14:paraId="3E7FDEB1" w14:textId="77777777">
        <w:tc>
          <w:tcPr>
            <w:tcW w:w="4819" w:type="dxa"/>
          </w:tcPr>
          <w:p w14:paraId="03924428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1D4D6DF4" w14:textId="77777777" w:rsidR="007E3FB6" w:rsidRDefault="002F150C">
            <w:r>
              <w:t xml:space="preserve"> oke-chqmgmifokq-nfe542w5fgq-skgqt576laa-9 (Boot Volume) </w:t>
            </w:r>
          </w:p>
        </w:tc>
      </w:tr>
      <w:tr w:rsidR="007E3FB6" w14:paraId="60689171" w14:textId="77777777">
        <w:tc>
          <w:tcPr>
            <w:tcW w:w="4819" w:type="dxa"/>
          </w:tcPr>
          <w:p w14:paraId="4A8EF6D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9A0FF21" w14:textId="77777777" w:rsidR="007E3FB6" w:rsidRDefault="002F150C">
            <w:r>
              <w:t xml:space="preserve"> oke-chqmgmifokq-nfe542w5fgq-skgqt576laa-9 </w:t>
            </w:r>
          </w:p>
        </w:tc>
      </w:tr>
    </w:tbl>
    <w:p w14:paraId="26A090F1" w14:textId="77777777" w:rsidR="007E3FB6" w:rsidRDefault="007E3FB6">
      <w:pPr>
        <w:spacing w:after="40"/>
        <w:jc w:val="both"/>
      </w:pPr>
    </w:p>
    <w:p w14:paraId="78E52ECF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0B41C36C" w14:textId="77777777" w:rsidR="007E3FB6" w:rsidRDefault="007E3FB6">
      <w:pPr>
        <w:spacing w:after="40"/>
        <w:jc w:val="both"/>
      </w:pPr>
    </w:p>
    <w:p w14:paraId="74F2C266" w14:textId="77777777" w:rsidR="007E3FB6" w:rsidRDefault="002F150C">
      <w:pPr>
        <w:pStyle w:val="Ttulo4"/>
      </w:pPr>
      <w:bookmarkStart w:id="264" w:name="_Toc174960093"/>
      <w:r>
        <w:t>Remote boot attachment for instance</w:t>
      </w:r>
      <w:bookmarkEnd w:id="264"/>
    </w:p>
    <w:p w14:paraId="2018BDCA" w14:textId="77777777" w:rsidR="007E3FB6" w:rsidRDefault="007E3FB6">
      <w:pPr>
        <w:spacing w:after="40"/>
        <w:jc w:val="both"/>
      </w:pPr>
    </w:p>
    <w:p w14:paraId="7035B63D" w14:textId="77777777" w:rsidR="007E3FB6" w:rsidRDefault="007E3FB6">
      <w:pPr>
        <w:spacing w:after="40"/>
        <w:jc w:val="both"/>
      </w:pPr>
    </w:p>
    <w:p w14:paraId="579D236A" w14:textId="77777777" w:rsidR="007E3FB6" w:rsidRDefault="007E3FB6">
      <w:pPr>
        <w:spacing w:after="40"/>
        <w:jc w:val="both"/>
      </w:pPr>
    </w:p>
    <w:p w14:paraId="4264910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A814A2" w14:textId="77777777">
        <w:tc>
          <w:tcPr>
            <w:tcW w:w="4819" w:type="dxa"/>
            <w:shd w:val="clear" w:color="auto" w:fill="000000"/>
          </w:tcPr>
          <w:p w14:paraId="271C3BC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12E9F7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6E6523" w14:textId="77777777">
        <w:tc>
          <w:tcPr>
            <w:tcW w:w="4819" w:type="dxa"/>
          </w:tcPr>
          <w:p w14:paraId="6F2C6F7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6BDA4F7" w14:textId="77777777" w:rsidR="007E3FB6" w:rsidRDefault="002F150C">
            <w:r>
              <w:t xml:space="preserve"> nymc:US-ASHBURN-AD-2 </w:t>
            </w:r>
          </w:p>
        </w:tc>
      </w:tr>
      <w:tr w:rsidR="007E3FB6" w14:paraId="04E981CC" w14:textId="77777777">
        <w:tc>
          <w:tcPr>
            <w:tcW w:w="4819" w:type="dxa"/>
          </w:tcPr>
          <w:p w14:paraId="1A2A952E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6EA9D8A7" w14:textId="77777777" w:rsidR="007E3FB6" w:rsidRDefault="002F150C">
            <w:r>
              <w:t xml:space="preserve"> OCIADP02 (Boot Volume) </w:t>
            </w:r>
          </w:p>
        </w:tc>
      </w:tr>
      <w:tr w:rsidR="007E3FB6" w14:paraId="3CD4F9A5" w14:textId="77777777">
        <w:tc>
          <w:tcPr>
            <w:tcW w:w="4819" w:type="dxa"/>
          </w:tcPr>
          <w:p w14:paraId="0D251DC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3F4AE70" w14:textId="77777777" w:rsidR="007E3FB6" w:rsidRDefault="002F150C">
            <w:r>
              <w:t xml:space="preserve"> OCIADP02 </w:t>
            </w:r>
          </w:p>
        </w:tc>
      </w:tr>
    </w:tbl>
    <w:p w14:paraId="517A0B8D" w14:textId="77777777" w:rsidR="007E3FB6" w:rsidRDefault="007E3FB6">
      <w:pPr>
        <w:spacing w:after="40"/>
        <w:jc w:val="both"/>
      </w:pPr>
    </w:p>
    <w:p w14:paraId="521A0D8B" w14:textId="77777777" w:rsidR="007E3FB6" w:rsidRDefault="002F150C">
      <w:pPr>
        <w:spacing w:after="40"/>
        <w:jc w:val="both"/>
      </w:pPr>
      <w:r>
        <w:t xml:space="preserve">    </w:t>
      </w:r>
    </w:p>
    <w:p w14:paraId="4C8667DC" w14:textId="77777777" w:rsidR="007E3FB6" w:rsidRDefault="007E3FB6">
      <w:pPr>
        <w:spacing w:after="40"/>
        <w:jc w:val="both"/>
      </w:pPr>
    </w:p>
    <w:p w14:paraId="5B4B3F02" w14:textId="77777777" w:rsidR="007E3FB6" w:rsidRDefault="002F150C">
      <w:pPr>
        <w:pStyle w:val="Ttulo4"/>
      </w:pPr>
      <w:bookmarkStart w:id="265" w:name="_Toc174960094"/>
      <w:r>
        <w:t>Remote boot attachment for instance</w:t>
      </w:r>
      <w:bookmarkEnd w:id="265"/>
    </w:p>
    <w:p w14:paraId="70BD12A1" w14:textId="77777777" w:rsidR="007E3FB6" w:rsidRDefault="007E3FB6">
      <w:pPr>
        <w:spacing w:after="40"/>
        <w:jc w:val="both"/>
      </w:pPr>
    </w:p>
    <w:p w14:paraId="2080A1B4" w14:textId="77777777" w:rsidR="007E3FB6" w:rsidRDefault="007E3FB6">
      <w:pPr>
        <w:spacing w:after="40"/>
        <w:jc w:val="both"/>
      </w:pPr>
    </w:p>
    <w:p w14:paraId="01C82992" w14:textId="77777777" w:rsidR="007E3FB6" w:rsidRDefault="007E3FB6">
      <w:pPr>
        <w:spacing w:after="40"/>
        <w:jc w:val="both"/>
      </w:pPr>
    </w:p>
    <w:p w14:paraId="76EF7BD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45E9C4" w14:textId="77777777">
        <w:tc>
          <w:tcPr>
            <w:tcW w:w="4819" w:type="dxa"/>
            <w:shd w:val="clear" w:color="auto" w:fill="000000"/>
          </w:tcPr>
          <w:p w14:paraId="5C6EAA9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94532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EABCC0" w14:textId="77777777">
        <w:tc>
          <w:tcPr>
            <w:tcW w:w="4819" w:type="dxa"/>
          </w:tcPr>
          <w:p w14:paraId="7225B05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AEAAC8F" w14:textId="77777777" w:rsidR="007E3FB6" w:rsidRDefault="002F150C">
            <w:r>
              <w:t xml:space="preserve"> nymc:US-ASHBURN-AD-2 </w:t>
            </w:r>
          </w:p>
        </w:tc>
      </w:tr>
      <w:tr w:rsidR="007E3FB6" w14:paraId="08316B7D" w14:textId="77777777">
        <w:tc>
          <w:tcPr>
            <w:tcW w:w="4819" w:type="dxa"/>
          </w:tcPr>
          <w:p w14:paraId="5357BA36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678F86C0" w14:textId="77777777" w:rsidR="007E3FB6" w:rsidRDefault="002F150C">
            <w:r>
              <w:t xml:space="preserve"> oci-rabbitmq-p02 (Boot Volume) </w:t>
            </w:r>
          </w:p>
        </w:tc>
      </w:tr>
      <w:tr w:rsidR="007E3FB6" w14:paraId="2F27B874" w14:textId="77777777">
        <w:tc>
          <w:tcPr>
            <w:tcW w:w="4819" w:type="dxa"/>
          </w:tcPr>
          <w:p w14:paraId="6AF557ED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13AFDCE" w14:textId="77777777" w:rsidR="007E3FB6" w:rsidRDefault="002F150C">
            <w:r>
              <w:t xml:space="preserve"> oci-rabbitmq-p02 </w:t>
            </w:r>
          </w:p>
        </w:tc>
      </w:tr>
    </w:tbl>
    <w:p w14:paraId="21DC1435" w14:textId="77777777" w:rsidR="007E3FB6" w:rsidRDefault="007E3FB6">
      <w:pPr>
        <w:spacing w:after="40"/>
        <w:jc w:val="both"/>
      </w:pPr>
    </w:p>
    <w:p w14:paraId="12FFF578" w14:textId="77777777" w:rsidR="007E3FB6" w:rsidRDefault="002F150C">
      <w:pPr>
        <w:spacing w:after="40"/>
        <w:jc w:val="both"/>
      </w:pPr>
      <w:r>
        <w:t xml:space="preserve">    </w:t>
      </w:r>
    </w:p>
    <w:p w14:paraId="0078C9A0" w14:textId="77777777" w:rsidR="007E3FB6" w:rsidRDefault="007E3FB6">
      <w:pPr>
        <w:spacing w:after="40"/>
        <w:jc w:val="both"/>
      </w:pPr>
    </w:p>
    <w:p w14:paraId="34DBA81D" w14:textId="77777777" w:rsidR="007E3FB6" w:rsidRDefault="002F150C">
      <w:pPr>
        <w:pStyle w:val="Ttulo4"/>
      </w:pPr>
      <w:bookmarkStart w:id="266" w:name="_Toc174960095"/>
      <w:r>
        <w:t>Remote boot attachment for instance</w:t>
      </w:r>
      <w:bookmarkEnd w:id="266"/>
    </w:p>
    <w:p w14:paraId="69CD21B9" w14:textId="77777777" w:rsidR="007E3FB6" w:rsidRDefault="007E3FB6">
      <w:pPr>
        <w:spacing w:after="40"/>
        <w:jc w:val="both"/>
      </w:pPr>
    </w:p>
    <w:p w14:paraId="7D939C98" w14:textId="77777777" w:rsidR="007E3FB6" w:rsidRDefault="007E3FB6">
      <w:pPr>
        <w:spacing w:after="40"/>
        <w:jc w:val="both"/>
      </w:pPr>
    </w:p>
    <w:p w14:paraId="22EB6869" w14:textId="77777777" w:rsidR="007E3FB6" w:rsidRDefault="007E3FB6">
      <w:pPr>
        <w:spacing w:after="40"/>
        <w:jc w:val="both"/>
      </w:pPr>
    </w:p>
    <w:p w14:paraId="3C113AE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2252B4" w14:textId="77777777">
        <w:tc>
          <w:tcPr>
            <w:tcW w:w="4819" w:type="dxa"/>
            <w:shd w:val="clear" w:color="auto" w:fill="000000"/>
          </w:tcPr>
          <w:p w14:paraId="7C0E1AB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24CEE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2AFDC5" w14:textId="77777777">
        <w:tc>
          <w:tcPr>
            <w:tcW w:w="4819" w:type="dxa"/>
          </w:tcPr>
          <w:p w14:paraId="66CB949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B1120FB" w14:textId="77777777" w:rsidR="007E3FB6" w:rsidRDefault="002F150C">
            <w:r>
              <w:t xml:space="preserve"> nymc:US-ASHBURN-AD-3 </w:t>
            </w:r>
          </w:p>
        </w:tc>
      </w:tr>
      <w:tr w:rsidR="007E3FB6" w14:paraId="627DCA62" w14:textId="77777777">
        <w:tc>
          <w:tcPr>
            <w:tcW w:w="4819" w:type="dxa"/>
          </w:tcPr>
          <w:p w14:paraId="4B565E6F" w14:textId="77777777" w:rsidR="007E3FB6" w:rsidRDefault="002F150C">
            <w:r>
              <w:t xml:space="preserve"> Boot Volume Id </w:t>
            </w:r>
          </w:p>
        </w:tc>
        <w:tc>
          <w:tcPr>
            <w:tcW w:w="4819" w:type="dxa"/>
          </w:tcPr>
          <w:p w14:paraId="4B71A96E" w14:textId="77777777" w:rsidR="007E3FB6" w:rsidRDefault="002F150C">
            <w:r>
              <w:t xml:space="preserve"> oci-rabbitmq-p03 (Boot Volume) </w:t>
            </w:r>
          </w:p>
        </w:tc>
      </w:tr>
      <w:tr w:rsidR="007E3FB6" w14:paraId="3D8A33C8" w14:textId="77777777">
        <w:tc>
          <w:tcPr>
            <w:tcW w:w="4819" w:type="dxa"/>
          </w:tcPr>
          <w:p w14:paraId="0ECA013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69E9A16" w14:textId="77777777" w:rsidR="007E3FB6" w:rsidRDefault="002F150C">
            <w:r>
              <w:t xml:space="preserve"> oci-rabbitmq-p03 </w:t>
            </w:r>
          </w:p>
        </w:tc>
      </w:tr>
    </w:tbl>
    <w:p w14:paraId="79F147CF" w14:textId="77777777" w:rsidR="007E3FB6" w:rsidRDefault="007E3FB6">
      <w:pPr>
        <w:spacing w:after="40"/>
        <w:jc w:val="both"/>
      </w:pPr>
    </w:p>
    <w:p w14:paraId="385CCD55" w14:textId="77777777" w:rsidR="007E3FB6" w:rsidRDefault="002F150C">
      <w:pPr>
        <w:spacing w:after="40"/>
        <w:jc w:val="both"/>
      </w:pPr>
      <w:r>
        <w:t xml:space="preserve">    </w:t>
      </w:r>
    </w:p>
    <w:p w14:paraId="5B3DF68A" w14:textId="77777777" w:rsidR="007E3FB6" w:rsidRDefault="007E3FB6">
      <w:pPr>
        <w:spacing w:after="40"/>
        <w:jc w:val="both"/>
      </w:pPr>
    </w:p>
    <w:p w14:paraId="732802F7" w14:textId="77777777" w:rsidR="007E3FB6" w:rsidRDefault="002F150C">
      <w:pPr>
        <w:pStyle w:val="Ttulo3"/>
      </w:pPr>
      <w:bookmarkStart w:id="267" w:name="_Toc174960096"/>
      <w:r>
        <w:t>Bucket</w:t>
      </w:r>
      <w:bookmarkEnd w:id="267"/>
    </w:p>
    <w:p w14:paraId="6106C114" w14:textId="77777777" w:rsidR="007E3FB6" w:rsidRDefault="007E3FB6">
      <w:pPr>
        <w:spacing w:after="40"/>
        <w:jc w:val="both"/>
      </w:pPr>
    </w:p>
    <w:p w14:paraId="5B2A0623" w14:textId="77777777" w:rsidR="007E3FB6" w:rsidRDefault="007E3FB6">
      <w:pPr>
        <w:spacing w:after="40"/>
        <w:jc w:val="both"/>
      </w:pPr>
    </w:p>
    <w:p w14:paraId="763A5FCD" w14:textId="77777777" w:rsidR="007E3FB6" w:rsidRDefault="002F150C">
      <w:pPr>
        <w:pStyle w:val="Ttulo4"/>
      </w:pPr>
      <w:bookmarkStart w:id="268" w:name="_Toc174960097"/>
      <w:r>
        <w:t>Bucket 6aba</w:t>
      </w:r>
      <w:bookmarkEnd w:id="268"/>
    </w:p>
    <w:p w14:paraId="387A3BAD" w14:textId="77777777" w:rsidR="007E3FB6" w:rsidRDefault="007E3FB6">
      <w:pPr>
        <w:spacing w:after="40"/>
        <w:jc w:val="both"/>
      </w:pPr>
    </w:p>
    <w:p w14:paraId="44502D98" w14:textId="77777777" w:rsidR="007E3FB6" w:rsidRDefault="007E3FB6">
      <w:pPr>
        <w:spacing w:after="40"/>
        <w:jc w:val="both"/>
      </w:pPr>
    </w:p>
    <w:p w14:paraId="52F20093" w14:textId="77777777" w:rsidR="007E3FB6" w:rsidRDefault="007E3FB6">
      <w:pPr>
        <w:spacing w:after="40"/>
        <w:jc w:val="both"/>
      </w:pPr>
    </w:p>
    <w:p w14:paraId="290CF7D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86AF20" w14:textId="77777777">
        <w:tc>
          <w:tcPr>
            <w:tcW w:w="4819" w:type="dxa"/>
            <w:shd w:val="clear" w:color="auto" w:fill="000000"/>
          </w:tcPr>
          <w:p w14:paraId="718DF22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8F178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5AD00A" w14:textId="77777777">
        <w:tc>
          <w:tcPr>
            <w:tcW w:w="4819" w:type="dxa"/>
          </w:tcPr>
          <w:p w14:paraId="3AF915B3" w14:textId="77777777" w:rsidR="007E3FB6" w:rsidRDefault="002F150C">
            <w:r>
              <w:t xml:space="preserve"> Access Type </w:t>
            </w:r>
          </w:p>
        </w:tc>
        <w:tc>
          <w:tcPr>
            <w:tcW w:w="4819" w:type="dxa"/>
          </w:tcPr>
          <w:p w14:paraId="00C23AEA" w14:textId="77777777" w:rsidR="007E3FB6" w:rsidRDefault="002F150C">
            <w:r>
              <w:t xml:space="preserve">  </w:t>
            </w:r>
          </w:p>
        </w:tc>
      </w:tr>
      <w:tr w:rsidR="007E3FB6" w14:paraId="5BCD26CC" w14:textId="77777777">
        <w:tc>
          <w:tcPr>
            <w:tcW w:w="4819" w:type="dxa"/>
          </w:tcPr>
          <w:p w14:paraId="54EBEFD7" w14:textId="77777777" w:rsidR="007E3FB6" w:rsidRDefault="002F150C">
            <w:r>
              <w:t xml:space="preserve"> Approximate Count </w:t>
            </w:r>
          </w:p>
        </w:tc>
        <w:tc>
          <w:tcPr>
            <w:tcW w:w="4819" w:type="dxa"/>
          </w:tcPr>
          <w:p w14:paraId="7A5CF919" w14:textId="77777777" w:rsidR="007E3FB6" w:rsidRDefault="002F150C">
            <w:r>
              <w:t xml:space="preserve">  </w:t>
            </w:r>
          </w:p>
        </w:tc>
      </w:tr>
      <w:tr w:rsidR="007E3FB6" w14:paraId="12D14E6C" w14:textId="77777777">
        <w:tc>
          <w:tcPr>
            <w:tcW w:w="4819" w:type="dxa"/>
          </w:tcPr>
          <w:p w14:paraId="68563D8B" w14:textId="77777777" w:rsidR="007E3FB6" w:rsidRDefault="002F150C">
            <w:r>
              <w:t xml:space="preserve"> Approximate Size </w:t>
            </w:r>
          </w:p>
        </w:tc>
        <w:tc>
          <w:tcPr>
            <w:tcW w:w="4819" w:type="dxa"/>
          </w:tcPr>
          <w:p w14:paraId="4F83EABE" w14:textId="77777777" w:rsidR="007E3FB6" w:rsidRDefault="002F150C">
            <w:r>
              <w:t xml:space="preserve">  </w:t>
            </w:r>
          </w:p>
        </w:tc>
      </w:tr>
      <w:tr w:rsidR="007E3FB6" w14:paraId="71149A7A" w14:textId="77777777">
        <w:tc>
          <w:tcPr>
            <w:tcW w:w="4819" w:type="dxa"/>
          </w:tcPr>
          <w:p w14:paraId="02BA3F15" w14:textId="77777777" w:rsidR="007E3FB6" w:rsidRDefault="002F150C">
            <w:r>
              <w:t xml:space="preserve"> Auto Tiering </w:t>
            </w:r>
          </w:p>
        </w:tc>
        <w:tc>
          <w:tcPr>
            <w:tcW w:w="4819" w:type="dxa"/>
          </w:tcPr>
          <w:p w14:paraId="3E12C4CC" w14:textId="77777777" w:rsidR="007E3FB6" w:rsidRDefault="002F150C">
            <w:r>
              <w:t xml:space="preserve">  </w:t>
            </w:r>
          </w:p>
        </w:tc>
      </w:tr>
      <w:tr w:rsidR="007E3FB6" w14:paraId="2F8150FB" w14:textId="77777777">
        <w:tc>
          <w:tcPr>
            <w:tcW w:w="4819" w:type="dxa"/>
          </w:tcPr>
          <w:p w14:paraId="3E773F65" w14:textId="77777777" w:rsidR="007E3FB6" w:rsidRDefault="002F150C">
            <w:r>
              <w:t xml:space="preserve"> Bucket Id </w:t>
            </w:r>
          </w:p>
        </w:tc>
        <w:tc>
          <w:tcPr>
            <w:tcW w:w="4819" w:type="dxa"/>
          </w:tcPr>
          <w:p w14:paraId="7FC7CFF1" w14:textId="77777777" w:rsidR="007E3FB6" w:rsidRDefault="002F150C">
            <w:r>
              <w:t xml:space="preserve">  </w:t>
            </w:r>
          </w:p>
        </w:tc>
      </w:tr>
      <w:tr w:rsidR="007E3FB6" w14:paraId="4C4F5BC2" w14:textId="77777777">
        <w:tc>
          <w:tcPr>
            <w:tcW w:w="4819" w:type="dxa"/>
          </w:tcPr>
          <w:p w14:paraId="0F0C6D8D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6AD36ED2" w14:textId="77777777" w:rsidR="007E3FB6" w:rsidRDefault="007E3FB6"/>
        </w:tc>
      </w:tr>
      <w:tr w:rsidR="007E3FB6" w14:paraId="11A6EB43" w14:textId="77777777">
        <w:tc>
          <w:tcPr>
            <w:tcW w:w="4819" w:type="dxa"/>
          </w:tcPr>
          <w:p w14:paraId="1B8009D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A06CB03" w14:textId="77777777" w:rsidR="007E3FB6" w:rsidRDefault="002F150C">
            <w:r>
              <w:t xml:space="preserve">  </w:t>
            </w:r>
          </w:p>
        </w:tc>
      </w:tr>
      <w:tr w:rsidR="007E3FB6" w14:paraId="0EF3CED9" w14:textId="77777777">
        <w:tc>
          <w:tcPr>
            <w:tcW w:w="4819" w:type="dxa"/>
          </w:tcPr>
          <w:p w14:paraId="4B9C3385" w14:textId="77777777" w:rsidR="007E3FB6" w:rsidRDefault="002F150C">
            <w:r>
              <w:t xml:space="preserve"> Namespace </w:t>
            </w:r>
          </w:p>
        </w:tc>
        <w:tc>
          <w:tcPr>
            <w:tcW w:w="4819" w:type="dxa"/>
          </w:tcPr>
          <w:p w14:paraId="42714869" w14:textId="77777777" w:rsidR="007E3FB6" w:rsidRDefault="002F150C">
            <w:r>
              <w:t xml:space="preserve"> idnmdpddtgsm </w:t>
            </w:r>
          </w:p>
        </w:tc>
      </w:tr>
      <w:tr w:rsidR="007E3FB6" w14:paraId="5A234F25" w14:textId="77777777">
        <w:tc>
          <w:tcPr>
            <w:tcW w:w="4819" w:type="dxa"/>
          </w:tcPr>
          <w:p w14:paraId="3A53011F" w14:textId="77777777" w:rsidR="007E3FB6" w:rsidRDefault="002F150C">
            <w:r>
              <w:t xml:space="preserve"> Object Events Enabled </w:t>
            </w:r>
          </w:p>
        </w:tc>
        <w:tc>
          <w:tcPr>
            <w:tcW w:w="4819" w:type="dxa"/>
          </w:tcPr>
          <w:p w14:paraId="1D5ED523" w14:textId="77777777" w:rsidR="007E3FB6" w:rsidRDefault="007E3FB6"/>
        </w:tc>
      </w:tr>
      <w:tr w:rsidR="007E3FB6" w14:paraId="5D26389B" w14:textId="77777777">
        <w:tc>
          <w:tcPr>
            <w:tcW w:w="4819" w:type="dxa"/>
          </w:tcPr>
          <w:p w14:paraId="17A01776" w14:textId="77777777" w:rsidR="007E3FB6" w:rsidRDefault="002F150C">
            <w:r>
              <w:t xml:space="preserve"> Replication Enabled </w:t>
            </w:r>
          </w:p>
        </w:tc>
        <w:tc>
          <w:tcPr>
            <w:tcW w:w="4819" w:type="dxa"/>
          </w:tcPr>
          <w:p w14:paraId="73B0B53F" w14:textId="77777777" w:rsidR="007E3FB6" w:rsidRDefault="007E3FB6"/>
        </w:tc>
      </w:tr>
      <w:tr w:rsidR="007E3FB6" w14:paraId="577F4378" w14:textId="77777777">
        <w:tc>
          <w:tcPr>
            <w:tcW w:w="4819" w:type="dxa"/>
          </w:tcPr>
          <w:p w14:paraId="1E5682EE" w14:textId="77777777" w:rsidR="007E3FB6" w:rsidRDefault="002F150C">
            <w:r>
              <w:t xml:space="preserve"> Storage Tier </w:t>
            </w:r>
          </w:p>
        </w:tc>
        <w:tc>
          <w:tcPr>
            <w:tcW w:w="4819" w:type="dxa"/>
          </w:tcPr>
          <w:p w14:paraId="77E99829" w14:textId="77777777" w:rsidR="007E3FB6" w:rsidRDefault="002F150C">
            <w:r>
              <w:t xml:space="preserve">  </w:t>
            </w:r>
          </w:p>
        </w:tc>
      </w:tr>
      <w:tr w:rsidR="007E3FB6" w14:paraId="7A53D9A1" w14:textId="77777777">
        <w:tc>
          <w:tcPr>
            <w:tcW w:w="4819" w:type="dxa"/>
          </w:tcPr>
          <w:p w14:paraId="484C460F" w14:textId="77777777" w:rsidR="007E3FB6" w:rsidRDefault="002F150C">
            <w:r>
              <w:t xml:space="preserve"> Versioning </w:t>
            </w:r>
          </w:p>
        </w:tc>
        <w:tc>
          <w:tcPr>
            <w:tcW w:w="4819" w:type="dxa"/>
          </w:tcPr>
          <w:p w14:paraId="312883C5" w14:textId="77777777" w:rsidR="007E3FB6" w:rsidRDefault="002F150C">
            <w:r>
              <w:t xml:space="preserve">  </w:t>
            </w:r>
          </w:p>
        </w:tc>
      </w:tr>
    </w:tbl>
    <w:p w14:paraId="7DD0F71C" w14:textId="77777777" w:rsidR="007E3FB6" w:rsidRDefault="002F150C">
      <w:pPr>
        <w:pStyle w:val="Ttulo1"/>
      </w:pPr>
      <w:bookmarkStart w:id="269" w:name="_Toc174960098"/>
      <w:r>
        <w:t>metadata Type map SubType string Required false</w:t>
      </w:r>
      <w:bookmarkEnd w:id="269"/>
    </w:p>
    <w:p w14:paraId="54A4F6AA" w14:textId="77777777" w:rsidR="007E3FB6" w:rsidRDefault="007E3FB6">
      <w:pPr>
        <w:spacing w:after="40"/>
        <w:jc w:val="both"/>
      </w:pPr>
    </w:p>
    <w:p w14:paraId="5797BD96" w14:textId="77777777" w:rsidR="007E3FB6" w:rsidRDefault="002F150C">
      <w:pPr>
        <w:spacing w:after="40"/>
        <w:jc w:val="both"/>
      </w:pPr>
      <w:r>
        <w:t xml:space="preserve">    </w:t>
      </w:r>
    </w:p>
    <w:p w14:paraId="7350F78F" w14:textId="77777777" w:rsidR="007E3FB6" w:rsidRDefault="007E3FB6">
      <w:pPr>
        <w:spacing w:after="40"/>
        <w:jc w:val="both"/>
      </w:pPr>
    </w:p>
    <w:p w14:paraId="04362183" w14:textId="77777777" w:rsidR="007E3FB6" w:rsidRDefault="002F150C">
      <w:pPr>
        <w:pStyle w:val="Ttulo4"/>
      </w:pPr>
      <w:bookmarkStart w:id="270" w:name="_Toc174960099"/>
      <w:r>
        <w:t>Bucket ce9d</w:t>
      </w:r>
      <w:bookmarkEnd w:id="270"/>
    </w:p>
    <w:p w14:paraId="2BB05C1C" w14:textId="77777777" w:rsidR="007E3FB6" w:rsidRDefault="007E3FB6">
      <w:pPr>
        <w:spacing w:after="40"/>
        <w:jc w:val="both"/>
      </w:pPr>
    </w:p>
    <w:p w14:paraId="27CA5685" w14:textId="77777777" w:rsidR="007E3FB6" w:rsidRDefault="007E3FB6">
      <w:pPr>
        <w:spacing w:after="40"/>
        <w:jc w:val="both"/>
      </w:pPr>
    </w:p>
    <w:p w14:paraId="1865F693" w14:textId="77777777" w:rsidR="007E3FB6" w:rsidRDefault="007E3FB6">
      <w:pPr>
        <w:spacing w:after="40"/>
        <w:jc w:val="both"/>
      </w:pPr>
    </w:p>
    <w:p w14:paraId="1AB1191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E6A709A" w14:textId="77777777">
        <w:tc>
          <w:tcPr>
            <w:tcW w:w="4819" w:type="dxa"/>
            <w:shd w:val="clear" w:color="auto" w:fill="000000"/>
          </w:tcPr>
          <w:p w14:paraId="171CE10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F1703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7886AE" w14:textId="77777777">
        <w:tc>
          <w:tcPr>
            <w:tcW w:w="4819" w:type="dxa"/>
          </w:tcPr>
          <w:p w14:paraId="646EAB7F" w14:textId="77777777" w:rsidR="007E3FB6" w:rsidRDefault="002F150C">
            <w:r>
              <w:t xml:space="preserve"> Access Type </w:t>
            </w:r>
          </w:p>
        </w:tc>
        <w:tc>
          <w:tcPr>
            <w:tcW w:w="4819" w:type="dxa"/>
          </w:tcPr>
          <w:p w14:paraId="04B60207" w14:textId="77777777" w:rsidR="007E3FB6" w:rsidRDefault="002F150C">
            <w:r>
              <w:t xml:space="preserve">  </w:t>
            </w:r>
          </w:p>
        </w:tc>
      </w:tr>
      <w:tr w:rsidR="007E3FB6" w14:paraId="1C5B77F8" w14:textId="77777777">
        <w:tc>
          <w:tcPr>
            <w:tcW w:w="4819" w:type="dxa"/>
          </w:tcPr>
          <w:p w14:paraId="0BD3ADA3" w14:textId="77777777" w:rsidR="007E3FB6" w:rsidRDefault="002F150C">
            <w:r>
              <w:t xml:space="preserve"> Approximate Count </w:t>
            </w:r>
          </w:p>
        </w:tc>
        <w:tc>
          <w:tcPr>
            <w:tcW w:w="4819" w:type="dxa"/>
          </w:tcPr>
          <w:p w14:paraId="52B8F352" w14:textId="77777777" w:rsidR="007E3FB6" w:rsidRDefault="002F150C">
            <w:r>
              <w:t xml:space="preserve">  </w:t>
            </w:r>
          </w:p>
        </w:tc>
      </w:tr>
      <w:tr w:rsidR="007E3FB6" w14:paraId="0906DCEA" w14:textId="77777777">
        <w:tc>
          <w:tcPr>
            <w:tcW w:w="4819" w:type="dxa"/>
          </w:tcPr>
          <w:p w14:paraId="7C161D23" w14:textId="77777777" w:rsidR="007E3FB6" w:rsidRDefault="002F150C">
            <w:r>
              <w:t xml:space="preserve"> Approximate Size </w:t>
            </w:r>
          </w:p>
        </w:tc>
        <w:tc>
          <w:tcPr>
            <w:tcW w:w="4819" w:type="dxa"/>
          </w:tcPr>
          <w:p w14:paraId="7768C2D2" w14:textId="77777777" w:rsidR="007E3FB6" w:rsidRDefault="002F150C">
            <w:r>
              <w:t xml:space="preserve">  </w:t>
            </w:r>
          </w:p>
        </w:tc>
      </w:tr>
      <w:tr w:rsidR="007E3FB6" w14:paraId="6F08978D" w14:textId="77777777">
        <w:tc>
          <w:tcPr>
            <w:tcW w:w="4819" w:type="dxa"/>
          </w:tcPr>
          <w:p w14:paraId="6755C2C4" w14:textId="77777777" w:rsidR="007E3FB6" w:rsidRDefault="002F150C">
            <w:r>
              <w:t xml:space="preserve"> Auto Tiering </w:t>
            </w:r>
          </w:p>
        </w:tc>
        <w:tc>
          <w:tcPr>
            <w:tcW w:w="4819" w:type="dxa"/>
          </w:tcPr>
          <w:p w14:paraId="601DB729" w14:textId="77777777" w:rsidR="007E3FB6" w:rsidRDefault="002F150C">
            <w:r>
              <w:t xml:space="preserve">  </w:t>
            </w:r>
          </w:p>
        </w:tc>
      </w:tr>
      <w:tr w:rsidR="007E3FB6" w14:paraId="670B2CF9" w14:textId="77777777">
        <w:tc>
          <w:tcPr>
            <w:tcW w:w="4819" w:type="dxa"/>
          </w:tcPr>
          <w:p w14:paraId="37AAFF7F" w14:textId="77777777" w:rsidR="007E3FB6" w:rsidRDefault="002F150C">
            <w:r>
              <w:t xml:space="preserve"> Bucket Id </w:t>
            </w:r>
          </w:p>
        </w:tc>
        <w:tc>
          <w:tcPr>
            <w:tcW w:w="4819" w:type="dxa"/>
          </w:tcPr>
          <w:p w14:paraId="36188DF8" w14:textId="77777777" w:rsidR="007E3FB6" w:rsidRDefault="002F150C">
            <w:r>
              <w:t xml:space="preserve">  </w:t>
            </w:r>
          </w:p>
        </w:tc>
      </w:tr>
      <w:tr w:rsidR="007E3FB6" w14:paraId="4F7E6914" w14:textId="77777777">
        <w:tc>
          <w:tcPr>
            <w:tcW w:w="4819" w:type="dxa"/>
          </w:tcPr>
          <w:p w14:paraId="32C92A0B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6A5EBCD0" w14:textId="77777777" w:rsidR="007E3FB6" w:rsidRDefault="007E3FB6"/>
        </w:tc>
      </w:tr>
      <w:tr w:rsidR="007E3FB6" w14:paraId="11554AB0" w14:textId="77777777">
        <w:tc>
          <w:tcPr>
            <w:tcW w:w="4819" w:type="dxa"/>
          </w:tcPr>
          <w:p w14:paraId="3F920539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FDF3731" w14:textId="77777777" w:rsidR="007E3FB6" w:rsidRDefault="002F150C">
            <w:r>
              <w:t xml:space="preserve">  </w:t>
            </w:r>
          </w:p>
        </w:tc>
      </w:tr>
      <w:tr w:rsidR="007E3FB6" w14:paraId="5D6CDC1C" w14:textId="77777777">
        <w:tc>
          <w:tcPr>
            <w:tcW w:w="4819" w:type="dxa"/>
          </w:tcPr>
          <w:p w14:paraId="101F0D65" w14:textId="77777777" w:rsidR="007E3FB6" w:rsidRDefault="002F150C">
            <w:r>
              <w:t xml:space="preserve"> Namespace </w:t>
            </w:r>
          </w:p>
        </w:tc>
        <w:tc>
          <w:tcPr>
            <w:tcW w:w="4819" w:type="dxa"/>
          </w:tcPr>
          <w:p w14:paraId="12518BCC" w14:textId="77777777" w:rsidR="007E3FB6" w:rsidRDefault="002F150C">
            <w:r>
              <w:t xml:space="preserve"> idnmdpddtgsm </w:t>
            </w:r>
          </w:p>
        </w:tc>
      </w:tr>
      <w:tr w:rsidR="007E3FB6" w14:paraId="3E1EA233" w14:textId="77777777">
        <w:tc>
          <w:tcPr>
            <w:tcW w:w="4819" w:type="dxa"/>
          </w:tcPr>
          <w:p w14:paraId="3445178F" w14:textId="77777777" w:rsidR="007E3FB6" w:rsidRDefault="002F150C">
            <w:r>
              <w:t xml:space="preserve"> Object Events Enabled </w:t>
            </w:r>
          </w:p>
        </w:tc>
        <w:tc>
          <w:tcPr>
            <w:tcW w:w="4819" w:type="dxa"/>
          </w:tcPr>
          <w:p w14:paraId="59A58650" w14:textId="77777777" w:rsidR="007E3FB6" w:rsidRDefault="007E3FB6"/>
        </w:tc>
      </w:tr>
      <w:tr w:rsidR="007E3FB6" w14:paraId="4C8DCB65" w14:textId="77777777">
        <w:tc>
          <w:tcPr>
            <w:tcW w:w="4819" w:type="dxa"/>
          </w:tcPr>
          <w:p w14:paraId="38415106" w14:textId="77777777" w:rsidR="007E3FB6" w:rsidRDefault="002F150C">
            <w:r>
              <w:t xml:space="preserve"> Replication Enabled </w:t>
            </w:r>
          </w:p>
        </w:tc>
        <w:tc>
          <w:tcPr>
            <w:tcW w:w="4819" w:type="dxa"/>
          </w:tcPr>
          <w:p w14:paraId="3CCE2C7F" w14:textId="77777777" w:rsidR="007E3FB6" w:rsidRDefault="007E3FB6"/>
        </w:tc>
      </w:tr>
      <w:tr w:rsidR="007E3FB6" w14:paraId="257E2F46" w14:textId="77777777">
        <w:tc>
          <w:tcPr>
            <w:tcW w:w="4819" w:type="dxa"/>
          </w:tcPr>
          <w:p w14:paraId="76C0B190" w14:textId="77777777" w:rsidR="007E3FB6" w:rsidRDefault="002F150C">
            <w:r>
              <w:t xml:space="preserve"> Storage Tier </w:t>
            </w:r>
          </w:p>
        </w:tc>
        <w:tc>
          <w:tcPr>
            <w:tcW w:w="4819" w:type="dxa"/>
          </w:tcPr>
          <w:p w14:paraId="5968D347" w14:textId="77777777" w:rsidR="007E3FB6" w:rsidRDefault="002F150C">
            <w:r>
              <w:t xml:space="preserve">  </w:t>
            </w:r>
          </w:p>
        </w:tc>
      </w:tr>
      <w:tr w:rsidR="007E3FB6" w14:paraId="3C1CFFA2" w14:textId="77777777">
        <w:tc>
          <w:tcPr>
            <w:tcW w:w="4819" w:type="dxa"/>
          </w:tcPr>
          <w:p w14:paraId="74E85A28" w14:textId="77777777" w:rsidR="007E3FB6" w:rsidRDefault="002F150C">
            <w:r>
              <w:t xml:space="preserve"> Versioning </w:t>
            </w:r>
          </w:p>
        </w:tc>
        <w:tc>
          <w:tcPr>
            <w:tcW w:w="4819" w:type="dxa"/>
          </w:tcPr>
          <w:p w14:paraId="10D7A68C" w14:textId="77777777" w:rsidR="007E3FB6" w:rsidRDefault="002F150C">
            <w:r>
              <w:t xml:space="preserve">  </w:t>
            </w:r>
          </w:p>
        </w:tc>
      </w:tr>
    </w:tbl>
    <w:p w14:paraId="3F87BB39" w14:textId="77777777" w:rsidR="007E3FB6" w:rsidRDefault="002F150C">
      <w:pPr>
        <w:pStyle w:val="Ttulo1"/>
      </w:pPr>
      <w:bookmarkStart w:id="271" w:name="_Toc174960100"/>
      <w:r>
        <w:t xml:space="preserve">metadata Type map </w:t>
      </w:r>
      <w:r>
        <w:t>SubType string Required false</w:t>
      </w:r>
      <w:bookmarkEnd w:id="271"/>
    </w:p>
    <w:p w14:paraId="55265D96" w14:textId="77777777" w:rsidR="007E3FB6" w:rsidRDefault="007E3FB6">
      <w:pPr>
        <w:spacing w:after="40"/>
        <w:jc w:val="both"/>
      </w:pPr>
    </w:p>
    <w:p w14:paraId="3BE12234" w14:textId="77777777" w:rsidR="007E3FB6" w:rsidRDefault="002F150C">
      <w:pPr>
        <w:spacing w:after="40"/>
        <w:jc w:val="both"/>
      </w:pPr>
      <w:r>
        <w:t xml:space="preserve">    </w:t>
      </w:r>
    </w:p>
    <w:p w14:paraId="46E9EF25" w14:textId="77777777" w:rsidR="007E3FB6" w:rsidRDefault="007E3FB6">
      <w:pPr>
        <w:spacing w:after="40"/>
        <w:jc w:val="both"/>
      </w:pPr>
    </w:p>
    <w:p w14:paraId="17883882" w14:textId="77777777" w:rsidR="007E3FB6" w:rsidRDefault="002F150C">
      <w:pPr>
        <w:pStyle w:val="Ttulo4"/>
      </w:pPr>
      <w:bookmarkStart w:id="272" w:name="_Toc174960101"/>
      <w:r>
        <w:t>Bucket 1c11</w:t>
      </w:r>
      <w:bookmarkEnd w:id="272"/>
    </w:p>
    <w:p w14:paraId="5FEC9370" w14:textId="77777777" w:rsidR="007E3FB6" w:rsidRDefault="007E3FB6">
      <w:pPr>
        <w:spacing w:after="40"/>
        <w:jc w:val="both"/>
      </w:pPr>
    </w:p>
    <w:p w14:paraId="11E12315" w14:textId="77777777" w:rsidR="007E3FB6" w:rsidRDefault="007E3FB6">
      <w:pPr>
        <w:spacing w:after="40"/>
        <w:jc w:val="both"/>
      </w:pPr>
    </w:p>
    <w:p w14:paraId="050B859E" w14:textId="77777777" w:rsidR="007E3FB6" w:rsidRDefault="007E3FB6">
      <w:pPr>
        <w:spacing w:after="40"/>
        <w:jc w:val="both"/>
      </w:pPr>
    </w:p>
    <w:p w14:paraId="2611BF9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AA0A14" w14:textId="77777777">
        <w:tc>
          <w:tcPr>
            <w:tcW w:w="4819" w:type="dxa"/>
            <w:shd w:val="clear" w:color="auto" w:fill="000000"/>
          </w:tcPr>
          <w:p w14:paraId="11EFB86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48147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48C363" w14:textId="77777777">
        <w:tc>
          <w:tcPr>
            <w:tcW w:w="4819" w:type="dxa"/>
          </w:tcPr>
          <w:p w14:paraId="3C519B19" w14:textId="77777777" w:rsidR="007E3FB6" w:rsidRDefault="002F150C">
            <w:r>
              <w:t xml:space="preserve"> Access Type </w:t>
            </w:r>
          </w:p>
        </w:tc>
        <w:tc>
          <w:tcPr>
            <w:tcW w:w="4819" w:type="dxa"/>
          </w:tcPr>
          <w:p w14:paraId="21B7F543" w14:textId="77777777" w:rsidR="007E3FB6" w:rsidRDefault="002F150C">
            <w:r>
              <w:t xml:space="preserve">  </w:t>
            </w:r>
          </w:p>
        </w:tc>
      </w:tr>
      <w:tr w:rsidR="007E3FB6" w14:paraId="551E5A0D" w14:textId="77777777">
        <w:tc>
          <w:tcPr>
            <w:tcW w:w="4819" w:type="dxa"/>
          </w:tcPr>
          <w:p w14:paraId="677C81B5" w14:textId="77777777" w:rsidR="007E3FB6" w:rsidRDefault="002F150C">
            <w:r>
              <w:t xml:space="preserve"> Approximate Count </w:t>
            </w:r>
          </w:p>
        </w:tc>
        <w:tc>
          <w:tcPr>
            <w:tcW w:w="4819" w:type="dxa"/>
          </w:tcPr>
          <w:p w14:paraId="2E88E74E" w14:textId="77777777" w:rsidR="007E3FB6" w:rsidRDefault="002F150C">
            <w:r>
              <w:t xml:space="preserve">  </w:t>
            </w:r>
          </w:p>
        </w:tc>
      </w:tr>
      <w:tr w:rsidR="007E3FB6" w14:paraId="517E4414" w14:textId="77777777">
        <w:tc>
          <w:tcPr>
            <w:tcW w:w="4819" w:type="dxa"/>
          </w:tcPr>
          <w:p w14:paraId="08717FD7" w14:textId="77777777" w:rsidR="007E3FB6" w:rsidRDefault="002F150C">
            <w:r>
              <w:t xml:space="preserve"> Approximate Size </w:t>
            </w:r>
          </w:p>
        </w:tc>
        <w:tc>
          <w:tcPr>
            <w:tcW w:w="4819" w:type="dxa"/>
          </w:tcPr>
          <w:p w14:paraId="054209CA" w14:textId="77777777" w:rsidR="007E3FB6" w:rsidRDefault="002F150C">
            <w:r>
              <w:t xml:space="preserve">  </w:t>
            </w:r>
          </w:p>
        </w:tc>
      </w:tr>
      <w:tr w:rsidR="007E3FB6" w14:paraId="6C0A51B9" w14:textId="77777777">
        <w:tc>
          <w:tcPr>
            <w:tcW w:w="4819" w:type="dxa"/>
          </w:tcPr>
          <w:p w14:paraId="740687DB" w14:textId="77777777" w:rsidR="007E3FB6" w:rsidRDefault="002F150C">
            <w:r>
              <w:t xml:space="preserve"> Auto Tiering </w:t>
            </w:r>
          </w:p>
        </w:tc>
        <w:tc>
          <w:tcPr>
            <w:tcW w:w="4819" w:type="dxa"/>
          </w:tcPr>
          <w:p w14:paraId="3996DF89" w14:textId="77777777" w:rsidR="007E3FB6" w:rsidRDefault="002F150C">
            <w:r>
              <w:t xml:space="preserve">  </w:t>
            </w:r>
          </w:p>
        </w:tc>
      </w:tr>
      <w:tr w:rsidR="007E3FB6" w14:paraId="0E75DF4B" w14:textId="77777777">
        <w:tc>
          <w:tcPr>
            <w:tcW w:w="4819" w:type="dxa"/>
          </w:tcPr>
          <w:p w14:paraId="62EE26EF" w14:textId="77777777" w:rsidR="007E3FB6" w:rsidRDefault="002F150C">
            <w:r>
              <w:t xml:space="preserve"> Bucket Id </w:t>
            </w:r>
          </w:p>
        </w:tc>
        <w:tc>
          <w:tcPr>
            <w:tcW w:w="4819" w:type="dxa"/>
          </w:tcPr>
          <w:p w14:paraId="65587B0F" w14:textId="77777777" w:rsidR="007E3FB6" w:rsidRDefault="002F150C">
            <w:r>
              <w:t xml:space="preserve">  </w:t>
            </w:r>
          </w:p>
        </w:tc>
      </w:tr>
      <w:tr w:rsidR="007E3FB6" w14:paraId="2476234C" w14:textId="77777777">
        <w:tc>
          <w:tcPr>
            <w:tcW w:w="4819" w:type="dxa"/>
          </w:tcPr>
          <w:p w14:paraId="5B0408DA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44D46D69" w14:textId="77777777" w:rsidR="007E3FB6" w:rsidRDefault="007E3FB6"/>
        </w:tc>
      </w:tr>
      <w:tr w:rsidR="007E3FB6" w14:paraId="686426E3" w14:textId="77777777">
        <w:tc>
          <w:tcPr>
            <w:tcW w:w="4819" w:type="dxa"/>
          </w:tcPr>
          <w:p w14:paraId="6334DF6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E6AF5C9" w14:textId="77777777" w:rsidR="007E3FB6" w:rsidRDefault="002F150C">
            <w:r>
              <w:t xml:space="preserve">  </w:t>
            </w:r>
          </w:p>
        </w:tc>
      </w:tr>
      <w:tr w:rsidR="007E3FB6" w14:paraId="79D146C2" w14:textId="77777777">
        <w:tc>
          <w:tcPr>
            <w:tcW w:w="4819" w:type="dxa"/>
          </w:tcPr>
          <w:p w14:paraId="6534D0DE" w14:textId="77777777" w:rsidR="007E3FB6" w:rsidRDefault="002F150C">
            <w:r>
              <w:t xml:space="preserve"> Namespace </w:t>
            </w:r>
          </w:p>
        </w:tc>
        <w:tc>
          <w:tcPr>
            <w:tcW w:w="4819" w:type="dxa"/>
          </w:tcPr>
          <w:p w14:paraId="363DBEE6" w14:textId="77777777" w:rsidR="007E3FB6" w:rsidRDefault="002F150C">
            <w:r>
              <w:t xml:space="preserve"> idnmdpddtgsm </w:t>
            </w:r>
          </w:p>
        </w:tc>
      </w:tr>
      <w:tr w:rsidR="007E3FB6" w14:paraId="2B9C4BA3" w14:textId="77777777">
        <w:tc>
          <w:tcPr>
            <w:tcW w:w="4819" w:type="dxa"/>
          </w:tcPr>
          <w:p w14:paraId="6C946C12" w14:textId="77777777" w:rsidR="007E3FB6" w:rsidRDefault="002F150C">
            <w:r>
              <w:t xml:space="preserve"> Object Events Enabled </w:t>
            </w:r>
          </w:p>
        </w:tc>
        <w:tc>
          <w:tcPr>
            <w:tcW w:w="4819" w:type="dxa"/>
          </w:tcPr>
          <w:p w14:paraId="1502E873" w14:textId="77777777" w:rsidR="007E3FB6" w:rsidRDefault="007E3FB6"/>
        </w:tc>
      </w:tr>
      <w:tr w:rsidR="007E3FB6" w14:paraId="530D4F05" w14:textId="77777777">
        <w:tc>
          <w:tcPr>
            <w:tcW w:w="4819" w:type="dxa"/>
          </w:tcPr>
          <w:p w14:paraId="260E671C" w14:textId="77777777" w:rsidR="007E3FB6" w:rsidRDefault="002F150C">
            <w:r>
              <w:t xml:space="preserve"> Replication Enabled </w:t>
            </w:r>
          </w:p>
        </w:tc>
        <w:tc>
          <w:tcPr>
            <w:tcW w:w="4819" w:type="dxa"/>
          </w:tcPr>
          <w:p w14:paraId="11966E2C" w14:textId="77777777" w:rsidR="007E3FB6" w:rsidRDefault="007E3FB6"/>
        </w:tc>
      </w:tr>
      <w:tr w:rsidR="007E3FB6" w14:paraId="21CA679C" w14:textId="77777777">
        <w:tc>
          <w:tcPr>
            <w:tcW w:w="4819" w:type="dxa"/>
          </w:tcPr>
          <w:p w14:paraId="409D6622" w14:textId="77777777" w:rsidR="007E3FB6" w:rsidRDefault="002F150C">
            <w:r>
              <w:t xml:space="preserve"> Storage Tier </w:t>
            </w:r>
          </w:p>
        </w:tc>
        <w:tc>
          <w:tcPr>
            <w:tcW w:w="4819" w:type="dxa"/>
          </w:tcPr>
          <w:p w14:paraId="7163EEBB" w14:textId="77777777" w:rsidR="007E3FB6" w:rsidRDefault="002F150C">
            <w:r>
              <w:t xml:space="preserve">  </w:t>
            </w:r>
          </w:p>
        </w:tc>
      </w:tr>
      <w:tr w:rsidR="007E3FB6" w14:paraId="0B8E929F" w14:textId="77777777">
        <w:tc>
          <w:tcPr>
            <w:tcW w:w="4819" w:type="dxa"/>
          </w:tcPr>
          <w:p w14:paraId="6CF57FE5" w14:textId="77777777" w:rsidR="007E3FB6" w:rsidRDefault="002F150C">
            <w:r>
              <w:t xml:space="preserve"> Versioning </w:t>
            </w:r>
          </w:p>
        </w:tc>
        <w:tc>
          <w:tcPr>
            <w:tcW w:w="4819" w:type="dxa"/>
          </w:tcPr>
          <w:p w14:paraId="2138652F" w14:textId="77777777" w:rsidR="007E3FB6" w:rsidRDefault="002F150C">
            <w:r>
              <w:t xml:space="preserve">  </w:t>
            </w:r>
          </w:p>
        </w:tc>
      </w:tr>
    </w:tbl>
    <w:p w14:paraId="779B895E" w14:textId="77777777" w:rsidR="007E3FB6" w:rsidRDefault="002F150C">
      <w:pPr>
        <w:pStyle w:val="Ttulo1"/>
      </w:pPr>
      <w:bookmarkStart w:id="273" w:name="_Toc174960102"/>
      <w:r>
        <w:t>metadata Type map SubType string Required false</w:t>
      </w:r>
      <w:bookmarkEnd w:id="273"/>
    </w:p>
    <w:p w14:paraId="24F1D06A" w14:textId="77777777" w:rsidR="007E3FB6" w:rsidRDefault="007E3FB6">
      <w:pPr>
        <w:spacing w:after="40"/>
        <w:jc w:val="both"/>
      </w:pPr>
    </w:p>
    <w:p w14:paraId="6BD53052" w14:textId="77777777" w:rsidR="007E3FB6" w:rsidRDefault="002F150C">
      <w:pPr>
        <w:spacing w:after="40"/>
        <w:jc w:val="both"/>
      </w:pPr>
      <w:r>
        <w:t xml:space="preserve">    </w:t>
      </w:r>
    </w:p>
    <w:p w14:paraId="6CABB45F" w14:textId="77777777" w:rsidR="007E3FB6" w:rsidRDefault="007E3FB6">
      <w:pPr>
        <w:spacing w:after="40"/>
        <w:jc w:val="both"/>
      </w:pPr>
    </w:p>
    <w:p w14:paraId="123380A6" w14:textId="77777777" w:rsidR="007E3FB6" w:rsidRDefault="002F150C">
      <w:pPr>
        <w:pStyle w:val="Ttulo4"/>
      </w:pPr>
      <w:bookmarkStart w:id="274" w:name="_Toc174960103"/>
      <w:r>
        <w:t>Bucket 93f7</w:t>
      </w:r>
      <w:bookmarkEnd w:id="274"/>
    </w:p>
    <w:p w14:paraId="5CDB1594" w14:textId="77777777" w:rsidR="007E3FB6" w:rsidRDefault="007E3FB6">
      <w:pPr>
        <w:spacing w:after="40"/>
        <w:jc w:val="both"/>
      </w:pPr>
    </w:p>
    <w:p w14:paraId="5BD7AE39" w14:textId="77777777" w:rsidR="007E3FB6" w:rsidRDefault="007E3FB6">
      <w:pPr>
        <w:spacing w:after="40"/>
        <w:jc w:val="both"/>
      </w:pPr>
    </w:p>
    <w:p w14:paraId="7C43AA47" w14:textId="77777777" w:rsidR="007E3FB6" w:rsidRDefault="007E3FB6">
      <w:pPr>
        <w:spacing w:after="40"/>
        <w:jc w:val="both"/>
      </w:pPr>
    </w:p>
    <w:p w14:paraId="4AE8635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E247A7B" w14:textId="77777777">
        <w:tc>
          <w:tcPr>
            <w:tcW w:w="4819" w:type="dxa"/>
            <w:shd w:val="clear" w:color="auto" w:fill="000000"/>
          </w:tcPr>
          <w:p w14:paraId="50391DD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3A6AE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08E8BE" w14:textId="77777777">
        <w:tc>
          <w:tcPr>
            <w:tcW w:w="4819" w:type="dxa"/>
          </w:tcPr>
          <w:p w14:paraId="087BBAF8" w14:textId="77777777" w:rsidR="007E3FB6" w:rsidRDefault="002F150C">
            <w:r>
              <w:t xml:space="preserve"> Access Type </w:t>
            </w:r>
          </w:p>
        </w:tc>
        <w:tc>
          <w:tcPr>
            <w:tcW w:w="4819" w:type="dxa"/>
          </w:tcPr>
          <w:p w14:paraId="0DC0805B" w14:textId="77777777" w:rsidR="007E3FB6" w:rsidRDefault="002F150C">
            <w:r>
              <w:t xml:space="preserve">  </w:t>
            </w:r>
          </w:p>
        </w:tc>
      </w:tr>
      <w:tr w:rsidR="007E3FB6" w14:paraId="7F4F958B" w14:textId="77777777">
        <w:tc>
          <w:tcPr>
            <w:tcW w:w="4819" w:type="dxa"/>
          </w:tcPr>
          <w:p w14:paraId="49D59804" w14:textId="77777777" w:rsidR="007E3FB6" w:rsidRDefault="002F150C">
            <w:r>
              <w:t xml:space="preserve"> Approximate Count </w:t>
            </w:r>
          </w:p>
        </w:tc>
        <w:tc>
          <w:tcPr>
            <w:tcW w:w="4819" w:type="dxa"/>
          </w:tcPr>
          <w:p w14:paraId="2235A6E0" w14:textId="77777777" w:rsidR="007E3FB6" w:rsidRDefault="002F150C">
            <w:r>
              <w:t xml:space="preserve">  </w:t>
            </w:r>
          </w:p>
        </w:tc>
      </w:tr>
      <w:tr w:rsidR="007E3FB6" w14:paraId="35E470E6" w14:textId="77777777">
        <w:tc>
          <w:tcPr>
            <w:tcW w:w="4819" w:type="dxa"/>
          </w:tcPr>
          <w:p w14:paraId="2B290237" w14:textId="77777777" w:rsidR="007E3FB6" w:rsidRDefault="002F150C">
            <w:r>
              <w:t xml:space="preserve"> Approximate Size </w:t>
            </w:r>
          </w:p>
        </w:tc>
        <w:tc>
          <w:tcPr>
            <w:tcW w:w="4819" w:type="dxa"/>
          </w:tcPr>
          <w:p w14:paraId="5F46B040" w14:textId="77777777" w:rsidR="007E3FB6" w:rsidRDefault="002F150C">
            <w:r>
              <w:t xml:space="preserve">  </w:t>
            </w:r>
          </w:p>
        </w:tc>
      </w:tr>
      <w:tr w:rsidR="007E3FB6" w14:paraId="215833D6" w14:textId="77777777">
        <w:tc>
          <w:tcPr>
            <w:tcW w:w="4819" w:type="dxa"/>
          </w:tcPr>
          <w:p w14:paraId="17CC05BE" w14:textId="77777777" w:rsidR="007E3FB6" w:rsidRDefault="002F150C">
            <w:r>
              <w:t xml:space="preserve"> Auto Tiering </w:t>
            </w:r>
          </w:p>
        </w:tc>
        <w:tc>
          <w:tcPr>
            <w:tcW w:w="4819" w:type="dxa"/>
          </w:tcPr>
          <w:p w14:paraId="090509DE" w14:textId="77777777" w:rsidR="007E3FB6" w:rsidRDefault="002F150C">
            <w:r>
              <w:t xml:space="preserve">  </w:t>
            </w:r>
          </w:p>
        </w:tc>
      </w:tr>
      <w:tr w:rsidR="007E3FB6" w14:paraId="35109415" w14:textId="77777777">
        <w:tc>
          <w:tcPr>
            <w:tcW w:w="4819" w:type="dxa"/>
          </w:tcPr>
          <w:p w14:paraId="4FC95655" w14:textId="77777777" w:rsidR="007E3FB6" w:rsidRDefault="002F150C">
            <w:r>
              <w:t xml:space="preserve"> Bucket Id </w:t>
            </w:r>
          </w:p>
        </w:tc>
        <w:tc>
          <w:tcPr>
            <w:tcW w:w="4819" w:type="dxa"/>
          </w:tcPr>
          <w:p w14:paraId="7A01E08E" w14:textId="77777777" w:rsidR="007E3FB6" w:rsidRDefault="002F150C">
            <w:r>
              <w:t xml:space="preserve">  </w:t>
            </w:r>
          </w:p>
        </w:tc>
      </w:tr>
      <w:tr w:rsidR="007E3FB6" w14:paraId="42ADED38" w14:textId="77777777">
        <w:tc>
          <w:tcPr>
            <w:tcW w:w="4819" w:type="dxa"/>
          </w:tcPr>
          <w:p w14:paraId="580DC411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2327A33C" w14:textId="77777777" w:rsidR="007E3FB6" w:rsidRDefault="007E3FB6"/>
        </w:tc>
      </w:tr>
      <w:tr w:rsidR="007E3FB6" w14:paraId="1468225A" w14:textId="77777777">
        <w:tc>
          <w:tcPr>
            <w:tcW w:w="4819" w:type="dxa"/>
          </w:tcPr>
          <w:p w14:paraId="25724E9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D3CE69F" w14:textId="77777777" w:rsidR="007E3FB6" w:rsidRDefault="002F150C">
            <w:r>
              <w:t xml:space="preserve">  </w:t>
            </w:r>
          </w:p>
        </w:tc>
      </w:tr>
      <w:tr w:rsidR="007E3FB6" w14:paraId="2B3F2147" w14:textId="77777777">
        <w:tc>
          <w:tcPr>
            <w:tcW w:w="4819" w:type="dxa"/>
          </w:tcPr>
          <w:p w14:paraId="79FAA032" w14:textId="77777777" w:rsidR="007E3FB6" w:rsidRDefault="002F150C">
            <w:r>
              <w:t xml:space="preserve"> Namespace </w:t>
            </w:r>
          </w:p>
        </w:tc>
        <w:tc>
          <w:tcPr>
            <w:tcW w:w="4819" w:type="dxa"/>
          </w:tcPr>
          <w:p w14:paraId="1EE0A5A3" w14:textId="77777777" w:rsidR="007E3FB6" w:rsidRDefault="002F150C">
            <w:r>
              <w:t xml:space="preserve"> idnmdpddtgsm </w:t>
            </w:r>
          </w:p>
        </w:tc>
      </w:tr>
      <w:tr w:rsidR="007E3FB6" w14:paraId="031F063D" w14:textId="77777777">
        <w:tc>
          <w:tcPr>
            <w:tcW w:w="4819" w:type="dxa"/>
          </w:tcPr>
          <w:p w14:paraId="2FEC6A13" w14:textId="77777777" w:rsidR="007E3FB6" w:rsidRDefault="002F150C">
            <w:r>
              <w:t xml:space="preserve"> Object Events Enabled </w:t>
            </w:r>
          </w:p>
        </w:tc>
        <w:tc>
          <w:tcPr>
            <w:tcW w:w="4819" w:type="dxa"/>
          </w:tcPr>
          <w:p w14:paraId="1BAE271B" w14:textId="77777777" w:rsidR="007E3FB6" w:rsidRDefault="007E3FB6"/>
        </w:tc>
      </w:tr>
      <w:tr w:rsidR="007E3FB6" w14:paraId="612CC9A9" w14:textId="77777777">
        <w:tc>
          <w:tcPr>
            <w:tcW w:w="4819" w:type="dxa"/>
          </w:tcPr>
          <w:p w14:paraId="583EF3F4" w14:textId="77777777" w:rsidR="007E3FB6" w:rsidRDefault="002F150C">
            <w:r>
              <w:t xml:space="preserve"> Replication Enabled </w:t>
            </w:r>
          </w:p>
        </w:tc>
        <w:tc>
          <w:tcPr>
            <w:tcW w:w="4819" w:type="dxa"/>
          </w:tcPr>
          <w:p w14:paraId="0221AE6A" w14:textId="77777777" w:rsidR="007E3FB6" w:rsidRDefault="007E3FB6"/>
        </w:tc>
      </w:tr>
      <w:tr w:rsidR="007E3FB6" w14:paraId="4952D988" w14:textId="77777777">
        <w:tc>
          <w:tcPr>
            <w:tcW w:w="4819" w:type="dxa"/>
          </w:tcPr>
          <w:p w14:paraId="0E41383C" w14:textId="77777777" w:rsidR="007E3FB6" w:rsidRDefault="002F150C">
            <w:r>
              <w:t xml:space="preserve"> Storage Tier </w:t>
            </w:r>
          </w:p>
        </w:tc>
        <w:tc>
          <w:tcPr>
            <w:tcW w:w="4819" w:type="dxa"/>
          </w:tcPr>
          <w:p w14:paraId="7717061F" w14:textId="77777777" w:rsidR="007E3FB6" w:rsidRDefault="002F150C">
            <w:r>
              <w:t xml:space="preserve">  </w:t>
            </w:r>
          </w:p>
        </w:tc>
      </w:tr>
      <w:tr w:rsidR="007E3FB6" w14:paraId="643AB559" w14:textId="77777777">
        <w:tc>
          <w:tcPr>
            <w:tcW w:w="4819" w:type="dxa"/>
          </w:tcPr>
          <w:p w14:paraId="0A70236E" w14:textId="77777777" w:rsidR="007E3FB6" w:rsidRDefault="002F150C">
            <w:r>
              <w:t xml:space="preserve"> Versioning </w:t>
            </w:r>
          </w:p>
        </w:tc>
        <w:tc>
          <w:tcPr>
            <w:tcW w:w="4819" w:type="dxa"/>
          </w:tcPr>
          <w:p w14:paraId="0B0BF174" w14:textId="77777777" w:rsidR="007E3FB6" w:rsidRDefault="002F150C">
            <w:r>
              <w:t xml:space="preserve">  </w:t>
            </w:r>
          </w:p>
        </w:tc>
      </w:tr>
    </w:tbl>
    <w:p w14:paraId="3B4BF8BD" w14:textId="77777777" w:rsidR="007E3FB6" w:rsidRDefault="002F150C">
      <w:pPr>
        <w:pStyle w:val="Ttulo1"/>
      </w:pPr>
      <w:bookmarkStart w:id="275" w:name="_Toc174960104"/>
      <w:r>
        <w:t>metadata Type map SubType string Required false</w:t>
      </w:r>
      <w:bookmarkEnd w:id="275"/>
    </w:p>
    <w:p w14:paraId="6C924998" w14:textId="77777777" w:rsidR="007E3FB6" w:rsidRDefault="007E3FB6">
      <w:pPr>
        <w:spacing w:after="40"/>
        <w:jc w:val="both"/>
      </w:pPr>
    </w:p>
    <w:p w14:paraId="431E2B61" w14:textId="77777777" w:rsidR="007E3FB6" w:rsidRDefault="002F150C">
      <w:pPr>
        <w:spacing w:after="40"/>
        <w:jc w:val="both"/>
      </w:pPr>
      <w:r>
        <w:t xml:space="preserve">    </w:t>
      </w:r>
    </w:p>
    <w:p w14:paraId="7772F616" w14:textId="77777777" w:rsidR="007E3FB6" w:rsidRDefault="007E3FB6">
      <w:pPr>
        <w:spacing w:after="40"/>
        <w:jc w:val="both"/>
      </w:pPr>
    </w:p>
    <w:p w14:paraId="10579FA2" w14:textId="77777777" w:rsidR="007E3FB6" w:rsidRDefault="002F150C">
      <w:pPr>
        <w:pStyle w:val="Ttulo4"/>
      </w:pPr>
      <w:bookmarkStart w:id="276" w:name="_Toc174960105"/>
      <w:r>
        <w:t>Bucket 34c3</w:t>
      </w:r>
      <w:bookmarkEnd w:id="276"/>
    </w:p>
    <w:p w14:paraId="0C93C439" w14:textId="77777777" w:rsidR="007E3FB6" w:rsidRDefault="007E3FB6">
      <w:pPr>
        <w:spacing w:after="40"/>
        <w:jc w:val="both"/>
      </w:pPr>
    </w:p>
    <w:p w14:paraId="1BDB854B" w14:textId="77777777" w:rsidR="007E3FB6" w:rsidRDefault="007E3FB6">
      <w:pPr>
        <w:spacing w:after="40"/>
        <w:jc w:val="both"/>
      </w:pPr>
    </w:p>
    <w:p w14:paraId="4F9545C4" w14:textId="77777777" w:rsidR="007E3FB6" w:rsidRDefault="007E3FB6">
      <w:pPr>
        <w:spacing w:after="40"/>
        <w:jc w:val="both"/>
      </w:pPr>
    </w:p>
    <w:p w14:paraId="2CA260E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2DD3CE" w14:textId="77777777">
        <w:tc>
          <w:tcPr>
            <w:tcW w:w="4819" w:type="dxa"/>
            <w:shd w:val="clear" w:color="auto" w:fill="000000"/>
          </w:tcPr>
          <w:p w14:paraId="6C6C123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03F72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9E38293" w14:textId="77777777">
        <w:tc>
          <w:tcPr>
            <w:tcW w:w="4819" w:type="dxa"/>
          </w:tcPr>
          <w:p w14:paraId="112385F7" w14:textId="77777777" w:rsidR="007E3FB6" w:rsidRDefault="002F150C">
            <w:r>
              <w:t xml:space="preserve"> Access Type </w:t>
            </w:r>
          </w:p>
        </w:tc>
        <w:tc>
          <w:tcPr>
            <w:tcW w:w="4819" w:type="dxa"/>
          </w:tcPr>
          <w:p w14:paraId="1AD71F96" w14:textId="77777777" w:rsidR="007E3FB6" w:rsidRDefault="002F150C">
            <w:r>
              <w:t xml:space="preserve">  </w:t>
            </w:r>
          </w:p>
        </w:tc>
      </w:tr>
      <w:tr w:rsidR="007E3FB6" w14:paraId="3B55D018" w14:textId="77777777">
        <w:tc>
          <w:tcPr>
            <w:tcW w:w="4819" w:type="dxa"/>
          </w:tcPr>
          <w:p w14:paraId="38152D60" w14:textId="77777777" w:rsidR="007E3FB6" w:rsidRDefault="002F150C">
            <w:r>
              <w:t xml:space="preserve"> Approximate Count </w:t>
            </w:r>
          </w:p>
        </w:tc>
        <w:tc>
          <w:tcPr>
            <w:tcW w:w="4819" w:type="dxa"/>
          </w:tcPr>
          <w:p w14:paraId="1F7A8BE7" w14:textId="77777777" w:rsidR="007E3FB6" w:rsidRDefault="002F150C">
            <w:r>
              <w:t xml:space="preserve">  </w:t>
            </w:r>
          </w:p>
        </w:tc>
      </w:tr>
      <w:tr w:rsidR="007E3FB6" w14:paraId="7BB6F4C2" w14:textId="77777777">
        <w:tc>
          <w:tcPr>
            <w:tcW w:w="4819" w:type="dxa"/>
          </w:tcPr>
          <w:p w14:paraId="661D04E1" w14:textId="77777777" w:rsidR="007E3FB6" w:rsidRDefault="002F150C">
            <w:r>
              <w:t xml:space="preserve"> Approximate Size </w:t>
            </w:r>
          </w:p>
        </w:tc>
        <w:tc>
          <w:tcPr>
            <w:tcW w:w="4819" w:type="dxa"/>
          </w:tcPr>
          <w:p w14:paraId="0251159E" w14:textId="77777777" w:rsidR="007E3FB6" w:rsidRDefault="002F150C">
            <w:r>
              <w:t xml:space="preserve">  </w:t>
            </w:r>
          </w:p>
        </w:tc>
      </w:tr>
      <w:tr w:rsidR="007E3FB6" w14:paraId="081EE9CB" w14:textId="77777777">
        <w:tc>
          <w:tcPr>
            <w:tcW w:w="4819" w:type="dxa"/>
          </w:tcPr>
          <w:p w14:paraId="34D8B6AF" w14:textId="77777777" w:rsidR="007E3FB6" w:rsidRDefault="002F150C">
            <w:r>
              <w:t xml:space="preserve"> Auto Tiering </w:t>
            </w:r>
          </w:p>
        </w:tc>
        <w:tc>
          <w:tcPr>
            <w:tcW w:w="4819" w:type="dxa"/>
          </w:tcPr>
          <w:p w14:paraId="78E519E2" w14:textId="77777777" w:rsidR="007E3FB6" w:rsidRDefault="002F150C">
            <w:r>
              <w:t xml:space="preserve">  </w:t>
            </w:r>
          </w:p>
        </w:tc>
      </w:tr>
      <w:tr w:rsidR="007E3FB6" w14:paraId="3B4B225F" w14:textId="77777777">
        <w:tc>
          <w:tcPr>
            <w:tcW w:w="4819" w:type="dxa"/>
          </w:tcPr>
          <w:p w14:paraId="24FBB96F" w14:textId="77777777" w:rsidR="007E3FB6" w:rsidRDefault="002F150C">
            <w:r>
              <w:t xml:space="preserve"> Bucket Id </w:t>
            </w:r>
          </w:p>
        </w:tc>
        <w:tc>
          <w:tcPr>
            <w:tcW w:w="4819" w:type="dxa"/>
          </w:tcPr>
          <w:p w14:paraId="6805A300" w14:textId="77777777" w:rsidR="007E3FB6" w:rsidRDefault="002F150C">
            <w:r>
              <w:t xml:space="preserve">  </w:t>
            </w:r>
          </w:p>
        </w:tc>
      </w:tr>
      <w:tr w:rsidR="007E3FB6" w14:paraId="1CC2D740" w14:textId="77777777">
        <w:tc>
          <w:tcPr>
            <w:tcW w:w="4819" w:type="dxa"/>
          </w:tcPr>
          <w:p w14:paraId="4C727B84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5EF94B19" w14:textId="77777777" w:rsidR="007E3FB6" w:rsidRDefault="007E3FB6"/>
        </w:tc>
      </w:tr>
      <w:tr w:rsidR="007E3FB6" w14:paraId="08810163" w14:textId="77777777">
        <w:tc>
          <w:tcPr>
            <w:tcW w:w="4819" w:type="dxa"/>
          </w:tcPr>
          <w:p w14:paraId="79C86B9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8D39828" w14:textId="77777777" w:rsidR="007E3FB6" w:rsidRDefault="002F150C">
            <w:r>
              <w:t xml:space="preserve">  </w:t>
            </w:r>
          </w:p>
        </w:tc>
      </w:tr>
      <w:tr w:rsidR="007E3FB6" w14:paraId="342B1CE7" w14:textId="77777777">
        <w:tc>
          <w:tcPr>
            <w:tcW w:w="4819" w:type="dxa"/>
          </w:tcPr>
          <w:p w14:paraId="581EF80C" w14:textId="77777777" w:rsidR="007E3FB6" w:rsidRDefault="002F150C">
            <w:r>
              <w:t xml:space="preserve"> Namespace </w:t>
            </w:r>
          </w:p>
        </w:tc>
        <w:tc>
          <w:tcPr>
            <w:tcW w:w="4819" w:type="dxa"/>
          </w:tcPr>
          <w:p w14:paraId="371ED055" w14:textId="77777777" w:rsidR="007E3FB6" w:rsidRDefault="002F150C">
            <w:r>
              <w:t xml:space="preserve"> idnmdpddtgsm </w:t>
            </w:r>
          </w:p>
        </w:tc>
      </w:tr>
      <w:tr w:rsidR="007E3FB6" w14:paraId="6ADFB2C7" w14:textId="77777777">
        <w:tc>
          <w:tcPr>
            <w:tcW w:w="4819" w:type="dxa"/>
          </w:tcPr>
          <w:p w14:paraId="7500A374" w14:textId="77777777" w:rsidR="007E3FB6" w:rsidRDefault="002F150C">
            <w:r>
              <w:t xml:space="preserve"> Object Events Enabled </w:t>
            </w:r>
          </w:p>
        </w:tc>
        <w:tc>
          <w:tcPr>
            <w:tcW w:w="4819" w:type="dxa"/>
          </w:tcPr>
          <w:p w14:paraId="348B9BAB" w14:textId="77777777" w:rsidR="007E3FB6" w:rsidRDefault="007E3FB6"/>
        </w:tc>
      </w:tr>
      <w:tr w:rsidR="007E3FB6" w14:paraId="1C175C21" w14:textId="77777777">
        <w:tc>
          <w:tcPr>
            <w:tcW w:w="4819" w:type="dxa"/>
          </w:tcPr>
          <w:p w14:paraId="22DA7D52" w14:textId="77777777" w:rsidR="007E3FB6" w:rsidRDefault="002F150C">
            <w:r>
              <w:t xml:space="preserve"> Replication Enabled </w:t>
            </w:r>
          </w:p>
        </w:tc>
        <w:tc>
          <w:tcPr>
            <w:tcW w:w="4819" w:type="dxa"/>
          </w:tcPr>
          <w:p w14:paraId="33068489" w14:textId="77777777" w:rsidR="007E3FB6" w:rsidRDefault="007E3FB6"/>
        </w:tc>
      </w:tr>
      <w:tr w:rsidR="007E3FB6" w14:paraId="1C07094A" w14:textId="77777777">
        <w:tc>
          <w:tcPr>
            <w:tcW w:w="4819" w:type="dxa"/>
          </w:tcPr>
          <w:p w14:paraId="47362818" w14:textId="77777777" w:rsidR="007E3FB6" w:rsidRDefault="002F150C">
            <w:r>
              <w:t xml:space="preserve"> Storage Tier </w:t>
            </w:r>
          </w:p>
        </w:tc>
        <w:tc>
          <w:tcPr>
            <w:tcW w:w="4819" w:type="dxa"/>
          </w:tcPr>
          <w:p w14:paraId="03ACECDA" w14:textId="77777777" w:rsidR="007E3FB6" w:rsidRDefault="002F150C">
            <w:r>
              <w:t xml:space="preserve">  </w:t>
            </w:r>
          </w:p>
        </w:tc>
      </w:tr>
      <w:tr w:rsidR="007E3FB6" w14:paraId="7DC271EA" w14:textId="77777777">
        <w:tc>
          <w:tcPr>
            <w:tcW w:w="4819" w:type="dxa"/>
          </w:tcPr>
          <w:p w14:paraId="54FC2829" w14:textId="77777777" w:rsidR="007E3FB6" w:rsidRDefault="002F150C">
            <w:r>
              <w:t xml:space="preserve"> Versioning </w:t>
            </w:r>
          </w:p>
        </w:tc>
        <w:tc>
          <w:tcPr>
            <w:tcW w:w="4819" w:type="dxa"/>
          </w:tcPr>
          <w:p w14:paraId="689D8349" w14:textId="77777777" w:rsidR="007E3FB6" w:rsidRDefault="002F150C">
            <w:r>
              <w:t xml:space="preserve">  </w:t>
            </w:r>
          </w:p>
        </w:tc>
      </w:tr>
    </w:tbl>
    <w:p w14:paraId="27991B84" w14:textId="77777777" w:rsidR="007E3FB6" w:rsidRDefault="002F150C">
      <w:pPr>
        <w:pStyle w:val="Ttulo1"/>
      </w:pPr>
      <w:bookmarkStart w:id="277" w:name="_Toc174960106"/>
      <w:r>
        <w:t>metadata Type map SubType string Required false</w:t>
      </w:r>
      <w:bookmarkEnd w:id="277"/>
    </w:p>
    <w:p w14:paraId="37C15405" w14:textId="77777777" w:rsidR="007E3FB6" w:rsidRDefault="007E3FB6">
      <w:pPr>
        <w:spacing w:after="40"/>
        <w:jc w:val="both"/>
      </w:pPr>
    </w:p>
    <w:p w14:paraId="0EC11F15" w14:textId="77777777" w:rsidR="007E3FB6" w:rsidRDefault="002F150C">
      <w:pPr>
        <w:spacing w:after="40"/>
        <w:jc w:val="both"/>
      </w:pPr>
      <w:r>
        <w:t xml:space="preserve">    </w:t>
      </w:r>
    </w:p>
    <w:p w14:paraId="21D22540" w14:textId="77777777" w:rsidR="007E3FB6" w:rsidRDefault="007E3FB6">
      <w:pPr>
        <w:spacing w:after="40"/>
        <w:jc w:val="both"/>
      </w:pPr>
    </w:p>
    <w:p w14:paraId="15EBB9B5" w14:textId="77777777" w:rsidR="007E3FB6" w:rsidRDefault="002F150C">
      <w:pPr>
        <w:pStyle w:val="Ttulo4"/>
      </w:pPr>
      <w:bookmarkStart w:id="278" w:name="_Toc174960107"/>
      <w:r>
        <w:t>Bucket 15af</w:t>
      </w:r>
      <w:bookmarkEnd w:id="278"/>
    </w:p>
    <w:p w14:paraId="0F4003BD" w14:textId="77777777" w:rsidR="007E3FB6" w:rsidRDefault="007E3FB6">
      <w:pPr>
        <w:spacing w:after="40"/>
        <w:jc w:val="both"/>
      </w:pPr>
    </w:p>
    <w:p w14:paraId="25DC18DE" w14:textId="77777777" w:rsidR="007E3FB6" w:rsidRDefault="007E3FB6">
      <w:pPr>
        <w:spacing w:after="40"/>
        <w:jc w:val="both"/>
      </w:pPr>
    </w:p>
    <w:p w14:paraId="07B2C0C3" w14:textId="77777777" w:rsidR="007E3FB6" w:rsidRDefault="007E3FB6">
      <w:pPr>
        <w:spacing w:after="40"/>
        <w:jc w:val="both"/>
      </w:pPr>
    </w:p>
    <w:p w14:paraId="6F99B09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909CB0" w14:textId="77777777">
        <w:tc>
          <w:tcPr>
            <w:tcW w:w="4819" w:type="dxa"/>
            <w:shd w:val="clear" w:color="auto" w:fill="000000"/>
          </w:tcPr>
          <w:p w14:paraId="761849B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D139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779C87" w14:textId="77777777">
        <w:tc>
          <w:tcPr>
            <w:tcW w:w="4819" w:type="dxa"/>
          </w:tcPr>
          <w:p w14:paraId="43D7D19F" w14:textId="77777777" w:rsidR="007E3FB6" w:rsidRDefault="002F150C">
            <w:r>
              <w:t xml:space="preserve"> Access Type </w:t>
            </w:r>
          </w:p>
        </w:tc>
        <w:tc>
          <w:tcPr>
            <w:tcW w:w="4819" w:type="dxa"/>
          </w:tcPr>
          <w:p w14:paraId="499197C1" w14:textId="77777777" w:rsidR="007E3FB6" w:rsidRDefault="002F150C">
            <w:r>
              <w:t xml:space="preserve">  </w:t>
            </w:r>
          </w:p>
        </w:tc>
      </w:tr>
      <w:tr w:rsidR="007E3FB6" w14:paraId="59CA6446" w14:textId="77777777">
        <w:tc>
          <w:tcPr>
            <w:tcW w:w="4819" w:type="dxa"/>
          </w:tcPr>
          <w:p w14:paraId="14BCE9F2" w14:textId="77777777" w:rsidR="007E3FB6" w:rsidRDefault="002F150C">
            <w:r>
              <w:t xml:space="preserve"> Approximate Count </w:t>
            </w:r>
          </w:p>
        </w:tc>
        <w:tc>
          <w:tcPr>
            <w:tcW w:w="4819" w:type="dxa"/>
          </w:tcPr>
          <w:p w14:paraId="2E67A8FB" w14:textId="77777777" w:rsidR="007E3FB6" w:rsidRDefault="002F150C">
            <w:r>
              <w:t xml:space="preserve">  </w:t>
            </w:r>
          </w:p>
        </w:tc>
      </w:tr>
      <w:tr w:rsidR="007E3FB6" w14:paraId="2AE48E55" w14:textId="77777777">
        <w:tc>
          <w:tcPr>
            <w:tcW w:w="4819" w:type="dxa"/>
          </w:tcPr>
          <w:p w14:paraId="4475A905" w14:textId="77777777" w:rsidR="007E3FB6" w:rsidRDefault="002F150C">
            <w:r>
              <w:t xml:space="preserve"> Approximate Size </w:t>
            </w:r>
          </w:p>
        </w:tc>
        <w:tc>
          <w:tcPr>
            <w:tcW w:w="4819" w:type="dxa"/>
          </w:tcPr>
          <w:p w14:paraId="70E20B9E" w14:textId="77777777" w:rsidR="007E3FB6" w:rsidRDefault="002F150C">
            <w:r>
              <w:t xml:space="preserve">  </w:t>
            </w:r>
          </w:p>
        </w:tc>
      </w:tr>
      <w:tr w:rsidR="007E3FB6" w14:paraId="0842C296" w14:textId="77777777">
        <w:tc>
          <w:tcPr>
            <w:tcW w:w="4819" w:type="dxa"/>
          </w:tcPr>
          <w:p w14:paraId="1D3515F1" w14:textId="77777777" w:rsidR="007E3FB6" w:rsidRDefault="002F150C">
            <w:r>
              <w:t xml:space="preserve"> Auto Tiering </w:t>
            </w:r>
          </w:p>
        </w:tc>
        <w:tc>
          <w:tcPr>
            <w:tcW w:w="4819" w:type="dxa"/>
          </w:tcPr>
          <w:p w14:paraId="189787D5" w14:textId="77777777" w:rsidR="007E3FB6" w:rsidRDefault="002F150C">
            <w:r>
              <w:t xml:space="preserve">  </w:t>
            </w:r>
          </w:p>
        </w:tc>
      </w:tr>
      <w:tr w:rsidR="007E3FB6" w14:paraId="180E07CB" w14:textId="77777777">
        <w:tc>
          <w:tcPr>
            <w:tcW w:w="4819" w:type="dxa"/>
          </w:tcPr>
          <w:p w14:paraId="042F9D8F" w14:textId="77777777" w:rsidR="007E3FB6" w:rsidRDefault="002F150C">
            <w:r>
              <w:t xml:space="preserve"> Bucket Id </w:t>
            </w:r>
          </w:p>
        </w:tc>
        <w:tc>
          <w:tcPr>
            <w:tcW w:w="4819" w:type="dxa"/>
          </w:tcPr>
          <w:p w14:paraId="31BC18BE" w14:textId="77777777" w:rsidR="007E3FB6" w:rsidRDefault="002F150C">
            <w:r>
              <w:t xml:space="preserve">  </w:t>
            </w:r>
          </w:p>
        </w:tc>
      </w:tr>
      <w:tr w:rsidR="007E3FB6" w14:paraId="0FDE419B" w14:textId="77777777">
        <w:tc>
          <w:tcPr>
            <w:tcW w:w="4819" w:type="dxa"/>
          </w:tcPr>
          <w:p w14:paraId="6D4DB742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597C47E0" w14:textId="77777777" w:rsidR="007E3FB6" w:rsidRDefault="007E3FB6"/>
        </w:tc>
      </w:tr>
      <w:tr w:rsidR="007E3FB6" w14:paraId="7883E17E" w14:textId="77777777">
        <w:tc>
          <w:tcPr>
            <w:tcW w:w="4819" w:type="dxa"/>
          </w:tcPr>
          <w:p w14:paraId="5C8799FE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92B9870" w14:textId="77777777" w:rsidR="007E3FB6" w:rsidRDefault="002F150C">
            <w:r>
              <w:t xml:space="preserve">  </w:t>
            </w:r>
          </w:p>
        </w:tc>
      </w:tr>
      <w:tr w:rsidR="007E3FB6" w14:paraId="577AFB0A" w14:textId="77777777">
        <w:tc>
          <w:tcPr>
            <w:tcW w:w="4819" w:type="dxa"/>
          </w:tcPr>
          <w:p w14:paraId="766E92AF" w14:textId="77777777" w:rsidR="007E3FB6" w:rsidRDefault="002F150C">
            <w:r>
              <w:t xml:space="preserve"> Namespace </w:t>
            </w:r>
          </w:p>
        </w:tc>
        <w:tc>
          <w:tcPr>
            <w:tcW w:w="4819" w:type="dxa"/>
          </w:tcPr>
          <w:p w14:paraId="0AFE43C8" w14:textId="77777777" w:rsidR="007E3FB6" w:rsidRDefault="002F150C">
            <w:r>
              <w:t xml:space="preserve"> idnmdpddtgsm </w:t>
            </w:r>
          </w:p>
        </w:tc>
      </w:tr>
      <w:tr w:rsidR="007E3FB6" w14:paraId="6EDB055D" w14:textId="77777777">
        <w:tc>
          <w:tcPr>
            <w:tcW w:w="4819" w:type="dxa"/>
          </w:tcPr>
          <w:p w14:paraId="23FD8EFE" w14:textId="77777777" w:rsidR="007E3FB6" w:rsidRDefault="002F150C">
            <w:r>
              <w:t xml:space="preserve"> Object Events Enabled </w:t>
            </w:r>
          </w:p>
        </w:tc>
        <w:tc>
          <w:tcPr>
            <w:tcW w:w="4819" w:type="dxa"/>
          </w:tcPr>
          <w:p w14:paraId="51637060" w14:textId="77777777" w:rsidR="007E3FB6" w:rsidRDefault="007E3FB6"/>
        </w:tc>
      </w:tr>
      <w:tr w:rsidR="007E3FB6" w14:paraId="754DC5C1" w14:textId="77777777">
        <w:tc>
          <w:tcPr>
            <w:tcW w:w="4819" w:type="dxa"/>
          </w:tcPr>
          <w:p w14:paraId="6369AF9A" w14:textId="77777777" w:rsidR="007E3FB6" w:rsidRDefault="002F150C">
            <w:r>
              <w:t xml:space="preserve"> Replication Enabled </w:t>
            </w:r>
          </w:p>
        </w:tc>
        <w:tc>
          <w:tcPr>
            <w:tcW w:w="4819" w:type="dxa"/>
          </w:tcPr>
          <w:p w14:paraId="688299A9" w14:textId="77777777" w:rsidR="007E3FB6" w:rsidRDefault="007E3FB6"/>
        </w:tc>
      </w:tr>
      <w:tr w:rsidR="007E3FB6" w14:paraId="62EA802C" w14:textId="77777777">
        <w:tc>
          <w:tcPr>
            <w:tcW w:w="4819" w:type="dxa"/>
          </w:tcPr>
          <w:p w14:paraId="43A86364" w14:textId="77777777" w:rsidR="007E3FB6" w:rsidRDefault="002F150C">
            <w:r>
              <w:t xml:space="preserve"> Storage Tier </w:t>
            </w:r>
          </w:p>
        </w:tc>
        <w:tc>
          <w:tcPr>
            <w:tcW w:w="4819" w:type="dxa"/>
          </w:tcPr>
          <w:p w14:paraId="2DF9CAEC" w14:textId="77777777" w:rsidR="007E3FB6" w:rsidRDefault="002F150C">
            <w:r>
              <w:t xml:space="preserve">  </w:t>
            </w:r>
          </w:p>
        </w:tc>
      </w:tr>
      <w:tr w:rsidR="007E3FB6" w14:paraId="26D7DEBC" w14:textId="77777777">
        <w:tc>
          <w:tcPr>
            <w:tcW w:w="4819" w:type="dxa"/>
          </w:tcPr>
          <w:p w14:paraId="5943F9EA" w14:textId="77777777" w:rsidR="007E3FB6" w:rsidRDefault="002F150C">
            <w:r>
              <w:t xml:space="preserve"> Versioning </w:t>
            </w:r>
          </w:p>
        </w:tc>
        <w:tc>
          <w:tcPr>
            <w:tcW w:w="4819" w:type="dxa"/>
          </w:tcPr>
          <w:p w14:paraId="1FD76F5C" w14:textId="77777777" w:rsidR="007E3FB6" w:rsidRDefault="002F150C">
            <w:r>
              <w:t xml:space="preserve">  </w:t>
            </w:r>
          </w:p>
        </w:tc>
      </w:tr>
    </w:tbl>
    <w:p w14:paraId="4288A29F" w14:textId="77777777" w:rsidR="007E3FB6" w:rsidRDefault="002F150C">
      <w:pPr>
        <w:pStyle w:val="Ttulo1"/>
      </w:pPr>
      <w:bookmarkStart w:id="279" w:name="_Toc174960108"/>
      <w:r>
        <w:t>metadata Type map SubType string Required false</w:t>
      </w:r>
      <w:bookmarkEnd w:id="279"/>
    </w:p>
    <w:p w14:paraId="0ED37CD0" w14:textId="77777777" w:rsidR="007E3FB6" w:rsidRDefault="007E3FB6">
      <w:pPr>
        <w:spacing w:after="40"/>
        <w:jc w:val="both"/>
      </w:pPr>
    </w:p>
    <w:p w14:paraId="6268033D" w14:textId="77777777" w:rsidR="007E3FB6" w:rsidRDefault="002F150C">
      <w:pPr>
        <w:spacing w:after="40"/>
        <w:jc w:val="both"/>
      </w:pPr>
      <w:r>
        <w:t xml:space="preserve">    </w:t>
      </w:r>
    </w:p>
    <w:p w14:paraId="4B512688" w14:textId="77777777" w:rsidR="007E3FB6" w:rsidRDefault="007E3FB6">
      <w:pPr>
        <w:spacing w:after="40"/>
        <w:jc w:val="both"/>
      </w:pPr>
    </w:p>
    <w:p w14:paraId="0340146A" w14:textId="77777777" w:rsidR="007E3FB6" w:rsidRDefault="002F150C">
      <w:pPr>
        <w:pStyle w:val="Ttulo4"/>
      </w:pPr>
      <w:bookmarkStart w:id="280" w:name="_Toc174960109"/>
      <w:r>
        <w:t>Bucket c75c</w:t>
      </w:r>
      <w:bookmarkEnd w:id="280"/>
    </w:p>
    <w:p w14:paraId="4C5BD44A" w14:textId="77777777" w:rsidR="007E3FB6" w:rsidRDefault="007E3FB6">
      <w:pPr>
        <w:spacing w:after="40"/>
        <w:jc w:val="both"/>
      </w:pPr>
    </w:p>
    <w:p w14:paraId="79EBF40C" w14:textId="77777777" w:rsidR="007E3FB6" w:rsidRDefault="007E3FB6">
      <w:pPr>
        <w:spacing w:after="40"/>
        <w:jc w:val="both"/>
      </w:pPr>
    </w:p>
    <w:p w14:paraId="6BFE670B" w14:textId="77777777" w:rsidR="007E3FB6" w:rsidRDefault="007E3FB6">
      <w:pPr>
        <w:spacing w:after="40"/>
        <w:jc w:val="both"/>
      </w:pPr>
    </w:p>
    <w:p w14:paraId="19C4066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D3B64A" w14:textId="77777777">
        <w:tc>
          <w:tcPr>
            <w:tcW w:w="4819" w:type="dxa"/>
            <w:shd w:val="clear" w:color="auto" w:fill="000000"/>
          </w:tcPr>
          <w:p w14:paraId="1036B5E6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DED048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2B52E5" w14:textId="77777777">
        <w:tc>
          <w:tcPr>
            <w:tcW w:w="4819" w:type="dxa"/>
          </w:tcPr>
          <w:p w14:paraId="5D050967" w14:textId="77777777" w:rsidR="007E3FB6" w:rsidRDefault="002F150C">
            <w:r>
              <w:t xml:space="preserve"> Access Type </w:t>
            </w:r>
          </w:p>
        </w:tc>
        <w:tc>
          <w:tcPr>
            <w:tcW w:w="4819" w:type="dxa"/>
          </w:tcPr>
          <w:p w14:paraId="25468A10" w14:textId="77777777" w:rsidR="007E3FB6" w:rsidRDefault="002F150C">
            <w:r>
              <w:t xml:space="preserve">  </w:t>
            </w:r>
          </w:p>
        </w:tc>
      </w:tr>
      <w:tr w:rsidR="007E3FB6" w14:paraId="183BE3EB" w14:textId="77777777">
        <w:tc>
          <w:tcPr>
            <w:tcW w:w="4819" w:type="dxa"/>
          </w:tcPr>
          <w:p w14:paraId="7F17CED0" w14:textId="77777777" w:rsidR="007E3FB6" w:rsidRDefault="002F150C">
            <w:r>
              <w:t xml:space="preserve"> Approximate Count </w:t>
            </w:r>
          </w:p>
        </w:tc>
        <w:tc>
          <w:tcPr>
            <w:tcW w:w="4819" w:type="dxa"/>
          </w:tcPr>
          <w:p w14:paraId="4F660789" w14:textId="77777777" w:rsidR="007E3FB6" w:rsidRDefault="002F150C">
            <w:r>
              <w:t xml:space="preserve">  </w:t>
            </w:r>
          </w:p>
        </w:tc>
      </w:tr>
      <w:tr w:rsidR="007E3FB6" w14:paraId="76326320" w14:textId="77777777">
        <w:tc>
          <w:tcPr>
            <w:tcW w:w="4819" w:type="dxa"/>
          </w:tcPr>
          <w:p w14:paraId="4CA37D58" w14:textId="77777777" w:rsidR="007E3FB6" w:rsidRDefault="002F150C">
            <w:r>
              <w:t xml:space="preserve"> Approximate Size </w:t>
            </w:r>
          </w:p>
        </w:tc>
        <w:tc>
          <w:tcPr>
            <w:tcW w:w="4819" w:type="dxa"/>
          </w:tcPr>
          <w:p w14:paraId="370C840B" w14:textId="77777777" w:rsidR="007E3FB6" w:rsidRDefault="002F150C">
            <w:r>
              <w:t xml:space="preserve">  </w:t>
            </w:r>
          </w:p>
        </w:tc>
      </w:tr>
      <w:tr w:rsidR="007E3FB6" w14:paraId="3193B16F" w14:textId="77777777">
        <w:tc>
          <w:tcPr>
            <w:tcW w:w="4819" w:type="dxa"/>
          </w:tcPr>
          <w:p w14:paraId="0611A742" w14:textId="77777777" w:rsidR="007E3FB6" w:rsidRDefault="002F150C">
            <w:r>
              <w:t xml:space="preserve"> Auto Tiering </w:t>
            </w:r>
          </w:p>
        </w:tc>
        <w:tc>
          <w:tcPr>
            <w:tcW w:w="4819" w:type="dxa"/>
          </w:tcPr>
          <w:p w14:paraId="6E4A405A" w14:textId="77777777" w:rsidR="007E3FB6" w:rsidRDefault="002F150C">
            <w:r>
              <w:t xml:space="preserve">  </w:t>
            </w:r>
          </w:p>
        </w:tc>
      </w:tr>
      <w:tr w:rsidR="007E3FB6" w14:paraId="172680DA" w14:textId="77777777">
        <w:tc>
          <w:tcPr>
            <w:tcW w:w="4819" w:type="dxa"/>
          </w:tcPr>
          <w:p w14:paraId="0A0AC92B" w14:textId="77777777" w:rsidR="007E3FB6" w:rsidRDefault="002F150C">
            <w:r>
              <w:t xml:space="preserve"> Bucket Id </w:t>
            </w:r>
          </w:p>
        </w:tc>
        <w:tc>
          <w:tcPr>
            <w:tcW w:w="4819" w:type="dxa"/>
          </w:tcPr>
          <w:p w14:paraId="5AD421EE" w14:textId="77777777" w:rsidR="007E3FB6" w:rsidRDefault="002F150C">
            <w:r>
              <w:t xml:space="preserve">  </w:t>
            </w:r>
          </w:p>
        </w:tc>
      </w:tr>
      <w:tr w:rsidR="007E3FB6" w14:paraId="799F08E2" w14:textId="77777777">
        <w:tc>
          <w:tcPr>
            <w:tcW w:w="4819" w:type="dxa"/>
          </w:tcPr>
          <w:p w14:paraId="3B29F96C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54526FFC" w14:textId="77777777" w:rsidR="007E3FB6" w:rsidRDefault="007E3FB6"/>
        </w:tc>
      </w:tr>
      <w:tr w:rsidR="007E3FB6" w14:paraId="5E2B97B5" w14:textId="77777777">
        <w:tc>
          <w:tcPr>
            <w:tcW w:w="4819" w:type="dxa"/>
          </w:tcPr>
          <w:p w14:paraId="6524CD58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FE6A3ED" w14:textId="77777777" w:rsidR="007E3FB6" w:rsidRDefault="002F150C">
            <w:r>
              <w:t xml:space="preserve">  </w:t>
            </w:r>
          </w:p>
        </w:tc>
      </w:tr>
      <w:tr w:rsidR="007E3FB6" w14:paraId="353A3BCA" w14:textId="77777777">
        <w:tc>
          <w:tcPr>
            <w:tcW w:w="4819" w:type="dxa"/>
          </w:tcPr>
          <w:p w14:paraId="4967E813" w14:textId="77777777" w:rsidR="007E3FB6" w:rsidRDefault="002F150C">
            <w:r>
              <w:t xml:space="preserve"> Namespace </w:t>
            </w:r>
          </w:p>
        </w:tc>
        <w:tc>
          <w:tcPr>
            <w:tcW w:w="4819" w:type="dxa"/>
          </w:tcPr>
          <w:p w14:paraId="323EFB44" w14:textId="77777777" w:rsidR="007E3FB6" w:rsidRDefault="002F150C">
            <w:r>
              <w:t xml:space="preserve"> idnmdpddtgsm </w:t>
            </w:r>
          </w:p>
        </w:tc>
      </w:tr>
      <w:tr w:rsidR="007E3FB6" w14:paraId="31C75966" w14:textId="77777777">
        <w:tc>
          <w:tcPr>
            <w:tcW w:w="4819" w:type="dxa"/>
          </w:tcPr>
          <w:p w14:paraId="1614974B" w14:textId="77777777" w:rsidR="007E3FB6" w:rsidRDefault="002F150C">
            <w:r>
              <w:t xml:space="preserve"> Object Events Enabled </w:t>
            </w:r>
          </w:p>
        </w:tc>
        <w:tc>
          <w:tcPr>
            <w:tcW w:w="4819" w:type="dxa"/>
          </w:tcPr>
          <w:p w14:paraId="2EFCC2BB" w14:textId="77777777" w:rsidR="007E3FB6" w:rsidRDefault="007E3FB6"/>
        </w:tc>
      </w:tr>
      <w:tr w:rsidR="007E3FB6" w14:paraId="42E91B74" w14:textId="77777777">
        <w:tc>
          <w:tcPr>
            <w:tcW w:w="4819" w:type="dxa"/>
          </w:tcPr>
          <w:p w14:paraId="47BD733F" w14:textId="77777777" w:rsidR="007E3FB6" w:rsidRDefault="002F150C">
            <w:r>
              <w:t xml:space="preserve"> Replication Enabled </w:t>
            </w:r>
          </w:p>
        </w:tc>
        <w:tc>
          <w:tcPr>
            <w:tcW w:w="4819" w:type="dxa"/>
          </w:tcPr>
          <w:p w14:paraId="49FB25E2" w14:textId="77777777" w:rsidR="007E3FB6" w:rsidRDefault="007E3FB6"/>
        </w:tc>
      </w:tr>
      <w:tr w:rsidR="007E3FB6" w14:paraId="05B1EBD0" w14:textId="77777777">
        <w:tc>
          <w:tcPr>
            <w:tcW w:w="4819" w:type="dxa"/>
          </w:tcPr>
          <w:p w14:paraId="03CF0E81" w14:textId="77777777" w:rsidR="007E3FB6" w:rsidRDefault="002F150C">
            <w:r>
              <w:t xml:space="preserve"> Storage Tier </w:t>
            </w:r>
          </w:p>
        </w:tc>
        <w:tc>
          <w:tcPr>
            <w:tcW w:w="4819" w:type="dxa"/>
          </w:tcPr>
          <w:p w14:paraId="396C2AC7" w14:textId="77777777" w:rsidR="007E3FB6" w:rsidRDefault="002F150C">
            <w:r>
              <w:t xml:space="preserve">  </w:t>
            </w:r>
          </w:p>
        </w:tc>
      </w:tr>
      <w:tr w:rsidR="007E3FB6" w14:paraId="6C79BBFA" w14:textId="77777777">
        <w:tc>
          <w:tcPr>
            <w:tcW w:w="4819" w:type="dxa"/>
          </w:tcPr>
          <w:p w14:paraId="15B04409" w14:textId="77777777" w:rsidR="007E3FB6" w:rsidRDefault="002F150C">
            <w:r>
              <w:t xml:space="preserve"> Versioning </w:t>
            </w:r>
          </w:p>
        </w:tc>
        <w:tc>
          <w:tcPr>
            <w:tcW w:w="4819" w:type="dxa"/>
          </w:tcPr>
          <w:p w14:paraId="262ECCF6" w14:textId="77777777" w:rsidR="007E3FB6" w:rsidRDefault="002F150C">
            <w:r>
              <w:t xml:space="preserve">  </w:t>
            </w:r>
          </w:p>
        </w:tc>
      </w:tr>
    </w:tbl>
    <w:p w14:paraId="152D5205" w14:textId="77777777" w:rsidR="007E3FB6" w:rsidRDefault="002F150C">
      <w:pPr>
        <w:pStyle w:val="Ttulo1"/>
      </w:pPr>
      <w:bookmarkStart w:id="281" w:name="_Toc174960110"/>
      <w:r>
        <w:t xml:space="preserve">metadata Type map </w:t>
      </w:r>
      <w:r>
        <w:t>SubType string Required false</w:t>
      </w:r>
      <w:bookmarkEnd w:id="281"/>
    </w:p>
    <w:p w14:paraId="06B04863" w14:textId="77777777" w:rsidR="007E3FB6" w:rsidRDefault="007E3FB6">
      <w:pPr>
        <w:spacing w:after="40"/>
        <w:jc w:val="both"/>
      </w:pPr>
    </w:p>
    <w:p w14:paraId="33D5A4C7" w14:textId="77777777" w:rsidR="007E3FB6" w:rsidRDefault="002F150C">
      <w:pPr>
        <w:spacing w:after="40"/>
        <w:jc w:val="both"/>
      </w:pPr>
      <w:r>
        <w:t xml:space="preserve">    </w:t>
      </w:r>
    </w:p>
    <w:p w14:paraId="261F4395" w14:textId="77777777" w:rsidR="007E3FB6" w:rsidRDefault="007E3FB6">
      <w:pPr>
        <w:spacing w:after="40"/>
        <w:jc w:val="both"/>
      </w:pPr>
    </w:p>
    <w:p w14:paraId="18706414" w14:textId="77777777" w:rsidR="007E3FB6" w:rsidRDefault="002F150C">
      <w:pPr>
        <w:pStyle w:val="Ttulo3"/>
      </w:pPr>
      <w:bookmarkStart w:id="282" w:name="_Toc174960111"/>
      <w:r>
        <w:t>Compartment</w:t>
      </w:r>
      <w:bookmarkEnd w:id="282"/>
    </w:p>
    <w:p w14:paraId="2ABC088B" w14:textId="77777777" w:rsidR="007E3FB6" w:rsidRDefault="007E3FB6">
      <w:pPr>
        <w:spacing w:after="40"/>
        <w:jc w:val="both"/>
      </w:pPr>
    </w:p>
    <w:p w14:paraId="0AA07598" w14:textId="77777777" w:rsidR="007E3FB6" w:rsidRDefault="007E3FB6">
      <w:pPr>
        <w:spacing w:after="40"/>
        <w:jc w:val="both"/>
      </w:pPr>
    </w:p>
    <w:p w14:paraId="48CC0B6E" w14:textId="77777777" w:rsidR="007E3FB6" w:rsidRDefault="002F150C">
      <w:pPr>
        <w:pStyle w:val="Ttulo4"/>
      </w:pPr>
      <w:bookmarkStart w:id="283" w:name="_Toc174960112"/>
      <w:r>
        <w:t>perseustech</w:t>
      </w:r>
      <w:bookmarkEnd w:id="283"/>
    </w:p>
    <w:p w14:paraId="56DF522D" w14:textId="77777777" w:rsidR="007E3FB6" w:rsidRDefault="007E3FB6">
      <w:pPr>
        <w:spacing w:after="40"/>
        <w:jc w:val="both"/>
      </w:pPr>
    </w:p>
    <w:p w14:paraId="506072AC" w14:textId="77777777" w:rsidR="007E3FB6" w:rsidRDefault="007E3FB6">
      <w:pPr>
        <w:spacing w:after="40"/>
        <w:jc w:val="both"/>
      </w:pPr>
    </w:p>
    <w:p w14:paraId="1F1C00A9" w14:textId="77777777" w:rsidR="007E3FB6" w:rsidRDefault="007E3FB6">
      <w:pPr>
        <w:spacing w:after="40"/>
        <w:jc w:val="both"/>
      </w:pPr>
    </w:p>
    <w:p w14:paraId="1052148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3339ADC" w14:textId="77777777">
        <w:tc>
          <w:tcPr>
            <w:tcW w:w="4819" w:type="dxa"/>
            <w:shd w:val="clear" w:color="auto" w:fill="000000"/>
          </w:tcPr>
          <w:p w14:paraId="37E9932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BEDD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0068023" w14:textId="77777777">
        <w:tc>
          <w:tcPr>
            <w:tcW w:w="4819" w:type="dxa"/>
          </w:tcPr>
          <w:p w14:paraId="5DC8C0E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99DA66C" w14:textId="77777777" w:rsidR="007E3FB6" w:rsidRDefault="002F150C">
            <w:r>
              <w:t xml:space="preserve"> perseustech </w:t>
            </w:r>
          </w:p>
        </w:tc>
      </w:tr>
      <w:tr w:rsidR="007E3FB6" w14:paraId="609EDFFA" w14:textId="77777777">
        <w:tc>
          <w:tcPr>
            <w:tcW w:w="4819" w:type="dxa"/>
          </w:tcPr>
          <w:p w14:paraId="046E7EC8" w14:textId="77777777" w:rsidR="007E3FB6" w:rsidRDefault="002F150C">
            <w:r>
              <w:t xml:space="preserve"> Enable Delete </w:t>
            </w:r>
          </w:p>
        </w:tc>
        <w:tc>
          <w:tcPr>
            <w:tcW w:w="4819" w:type="dxa"/>
          </w:tcPr>
          <w:p w14:paraId="1E027DC0" w14:textId="77777777" w:rsidR="007E3FB6" w:rsidRDefault="007E3FB6"/>
        </w:tc>
      </w:tr>
    </w:tbl>
    <w:p w14:paraId="4A03609F" w14:textId="77777777" w:rsidR="007E3FB6" w:rsidRDefault="007E3FB6">
      <w:pPr>
        <w:spacing w:after="40"/>
        <w:jc w:val="both"/>
      </w:pPr>
    </w:p>
    <w:p w14:paraId="7E9E95B1" w14:textId="77777777" w:rsidR="007E3FB6" w:rsidRDefault="002F150C">
      <w:pPr>
        <w:spacing w:after="40"/>
        <w:jc w:val="both"/>
      </w:pPr>
      <w:r>
        <w:t xml:space="preserve">    </w:t>
      </w:r>
    </w:p>
    <w:p w14:paraId="24E190A7" w14:textId="77777777" w:rsidR="007E3FB6" w:rsidRDefault="007E3FB6">
      <w:pPr>
        <w:spacing w:after="40"/>
        <w:jc w:val="both"/>
      </w:pPr>
    </w:p>
    <w:p w14:paraId="7C771920" w14:textId="77777777" w:rsidR="007E3FB6" w:rsidRDefault="002F150C">
      <w:pPr>
        <w:pStyle w:val="Ttulo4"/>
      </w:pPr>
      <w:bookmarkStart w:id="284" w:name="_Toc174960113"/>
      <w:r>
        <w:t>PerseusTech-SA</w:t>
      </w:r>
      <w:bookmarkEnd w:id="284"/>
    </w:p>
    <w:p w14:paraId="000BE541" w14:textId="77777777" w:rsidR="007E3FB6" w:rsidRDefault="007E3FB6">
      <w:pPr>
        <w:spacing w:after="40"/>
        <w:jc w:val="both"/>
      </w:pPr>
    </w:p>
    <w:p w14:paraId="63668F35" w14:textId="77777777" w:rsidR="007E3FB6" w:rsidRDefault="007E3FB6">
      <w:pPr>
        <w:spacing w:after="40"/>
        <w:jc w:val="both"/>
      </w:pPr>
    </w:p>
    <w:p w14:paraId="7090BE9E" w14:textId="77777777" w:rsidR="007E3FB6" w:rsidRDefault="007E3FB6">
      <w:pPr>
        <w:spacing w:after="40"/>
        <w:jc w:val="both"/>
      </w:pPr>
    </w:p>
    <w:p w14:paraId="7BED9D1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EB5A8A" w14:textId="77777777">
        <w:tc>
          <w:tcPr>
            <w:tcW w:w="4819" w:type="dxa"/>
            <w:shd w:val="clear" w:color="auto" w:fill="000000"/>
          </w:tcPr>
          <w:p w14:paraId="65B1937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740B8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AE9E3A" w14:textId="77777777">
        <w:tc>
          <w:tcPr>
            <w:tcW w:w="4819" w:type="dxa"/>
          </w:tcPr>
          <w:p w14:paraId="4DFD3CD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7131238" w14:textId="77777777" w:rsidR="007E3FB6" w:rsidRDefault="002F150C">
            <w:r>
              <w:t xml:space="preserve"> perseustech-root </w:t>
            </w:r>
          </w:p>
        </w:tc>
      </w:tr>
      <w:tr w:rsidR="007E3FB6" w14:paraId="66C981F8" w14:textId="77777777">
        <w:tc>
          <w:tcPr>
            <w:tcW w:w="4819" w:type="dxa"/>
          </w:tcPr>
          <w:p w14:paraId="22F8CD2C" w14:textId="77777777" w:rsidR="007E3FB6" w:rsidRDefault="002F150C">
            <w:r>
              <w:t xml:space="preserve"> Enable Delete </w:t>
            </w:r>
          </w:p>
        </w:tc>
        <w:tc>
          <w:tcPr>
            <w:tcW w:w="4819" w:type="dxa"/>
          </w:tcPr>
          <w:p w14:paraId="3DE3CA02" w14:textId="77777777" w:rsidR="007E3FB6" w:rsidRDefault="007E3FB6"/>
        </w:tc>
      </w:tr>
    </w:tbl>
    <w:p w14:paraId="5B8BFFBA" w14:textId="77777777" w:rsidR="007E3FB6" w:rsidRDefault="007E3FB6">
      <w:pPr>
        <w:spacing w:after="40"/>
        <w:jc w:val="both"/>
      </w:pPr>
    </w:p>
    <w:p w14:paraId="24DE6D58" w14:textId="77777777" w:rsidR="007E3FB6" w:rsidRDefault="002F150C">
      <w:pPr>
        <w:spacing w:after="40"/>
        <w:jc w:val="both"/>
      </w:pPr>
      <w:r>
        <w:t xml:space="preserve">    </w:t>
      </w:r>
    </w:p>
    <w:p w14:paraId="04159C98" w14:textId="77777777" w:rsidR="007E3FB6" w:rsidRDefault="007E3FB6">
      <w:pPr>
        <w:spacing w:after="40"/>
        <w:jc w:val="both"/>
      </w:pPr>
    </w:p>
    <w:p w14:paraId="4C251B9B" w14:textId="77777777" w:rsidR="007E3FB6" w:rsidRDefault="002F150C">
      <w:pPr>
        <w:pStyle w:val="Ttulo4"/>
      </w:pPr>
      <w:bookmarkStart w:id="285" w:name="_Toc174960114"/>
      <w:r>
        <w:t>management</w:t>
      </w:r>
      <w:bookmarkEnd w:id="285"/>
    </w:p>
    <w:p w14:paraId="46A0DF7A" w14:textId="77777777" w:rsidR="007E3FB6" w:rsidRDefault="007E3FB6">
      <w:pPr>
        <w:spacing w:after="40"/>
        <w:jc w:val="both"/>
      </w:pPr>
    </w:p>
    <w:p w14:paraId="24AA20D1" w14:textId="77777777" w:rsidR="007E3FB6" w:rsidRDefault="007E3FB6">
      <w:pPr>
        <w:spacing w:after="40"/>
        <w:jc w:val="both"/>
      </w:pPr>
    </w:p>
    <w:p w14:paraId="2DB9AF12" w14:textId="77777777" w:rsidR="007E3FB6" w:rsidRDefault="007E3FB6">
      <w:pPr>
        <w:spacing w:after="40"/>
        <w:jc w:val="both"/>
      </w:pPr>
    </w:p>
    <w:p w14:paraId="477E016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DD4F64" w14:textId="77777777">
        <w:tc>
          <w:tcPr>
            <w:tcW w:w="4819" w:type="dxa"/>
            <w:shd w:val="clear" w:color="auto" w:fill="000000"/>
          </w:tcPr>
          <w:p w14:paraId="4808D1A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5F58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9BAAEF" w14:textId="77777777">
        <w:tc>
          <w:tcPr>
            <w:tcW w:w="4819" w:type="dxa"/>
          </w:tcPr>
          <w:p w14:paraId="163B704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14FB33C" w14:textId="77777777" w:rsidR="007E3FB6" w:rsidRDefault="002F150C">
            <w:r>
              <w:t xml:space="preserve"> management </w:t>
            </w:r>
          </w:p>
        </w:tc>
      </w:tr>
      <w:tr w:rsidR="007E3FB6" w14:paraId="6E888D16" w14:textId="77777777">
        <w:tc>
          <w:tcPr>
            <w:tcW w:w="4819" w:type="dxa"/>
          </w:tcPr>
          <w:p w14:paraId="13F97E20" w14:textId="77777777" w:rsidR="007E3FB6" w:rsidRDefault="002F150C">
            <w:r>
              <w:t xml:space="preserve"> Enable Delete </w:t>
            </w:r>
          </w:p>
        </w:tc>
        <w:tc>
          <w:tcPr>
            <w:tcW w:w="4819" w:type="dxa"/>
          </w:tcPr>
          <w:p w14:paraId="656854C2" w14:textId="77777777" w:rsidR="007E3FB6" w:rsidRDefault="007E3FB6"/>
        </w:tc>
      </w:tr>
    </w:tbl>
    <w:p w14:paraId="07997371" w14:textId="77777777" w:rsidR="007E3FB6" w:rsidRDefault="007E3FB6">
      <w:pPr>
        <w:spacing w:after="40"/>
        <w:jc w:val="both"/>
      </w:pPr>
    </w:p>
    <w:p w14:paraId="24EE5FA3" w14:textId="77777777" w:rsidR="007E3FB6" w:rsidRDefault="002F150C">
      <w:pPr>
        <w:spacing w:after="40"/>
        <w:jc w:val="both"/>
      </w:pPr>
      <w:r>
        <w:t xml:space="preserve">    </w:t>
      </w:r>
    </w:p>
    <w:p w14:paraId="67D7C2C9" w14:textId="77777777" w:rsidR="007E3FB6" w:rsidRDefault="007E3FB6">
      <w:pPr>
        <w:spacing w:after="40"/>
        <w:jc w:val="both"/>
      </w:pPr>
    </w:p>
    <w:p w14:paraId="5B58794D" w14:textId="77777777" w:rsidR="007E3FB6" w:rsidRDefault="002F150C">
      <w:pPr>
        <w:pStyle w:val="Ttulo4"/>
      </w:pPr>
      <w:bookmarkStart w:id="286" w:name="_Toc174960115"/>
      <w:r>
        <w:t>production-cliente-b</w:t>
      </w:r>
      <w:bookmarkEnd w:id="286"/>
    </w:p>
    <w:p w14:paraId="6C326878" w14:textId="77777777" w:rsidR="007E3FB6" w:rsidRDefault="007E3FB6">
      <w:pPr>
        <w:spacing w:after="40"/>
        <w:jc w:val="both"/>
      </w:pPr>
    </w:p>
    <w:p w14:paraId="64DEBA34" w14:textId="77777777" w:rsidR="007E3FB6" w:rsidRDefault="007E3FB6">
      <w:pPr>
        <w:spacing w:after="40"/>
        <w:jc w:val="both"/>
      </w:pPr>
    </w:p>
    <w:p w14:paraId="4F9A4B69" w14:textId="77777777" w:rsidR="007E3FB6" w:rsidRDefault="007E3FB6">
      <w:pPr>
        <w:spacing w:after="40"/>
        <w:jc w:val="both"/>
      </w:pPr>
    </w:p>
    <w:p w14:paraId="6D4BD1E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8B4C15" w14:textId="77777777">
        <w:tc>
          <w:tcPr>
            <w:tcW w:w="4819" w:type="dxa"/>
            <w:shd w:val="clear" w:color="auto" w:fill="000000"/>
          </w:tcPr>
          <w:p w14:paraId="10C0BE8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59DD4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C81A60B" w14:textId="77777777">
        <w:tc>
          <w:tcPr>
            <w:tcW w:w="4819" w:type="dxa"/>
          </w:tcPr>
          <w:p w14:paraId="79F2803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72CCB57" w14:textId="77777777" w:rsidR="007E3FB6" w:rsidRDefault="002F150C">
            <w:r>
              <w:t xml:space="preserve"> production-cliente-b </w:t>
            </w:r>
          </w:p>
        </w:tc>
      </w:tr>
      <w:tr w:rsidR="007E3FB6" w14:paraId="25E38190" w14:textId="77777777">
        <w:tc>
          <w:tcPr>
            <w:tcW w:w="4819" w:type="dxa"/>
          </w:tcPr>
          <w:p w14:paraId="54CBBAE1" w14:textId="77777777" w:rsidR="007E3FB6" w:rsidRDefault="002F150C">
            <w:r>
              <w:t xml:space="preserve"> Enable Delete </w:t>
            </w:r>
          </w:p>
        </w:tc>
        <w:tc>
          <w:tcPr>
            <w:tcW w:w="4819" w:type="dxa"/>
          </w:tcPr>
          <w:p w14:paraId="26CD1D23" w14:textId="77777777" w:rsidR="007E3FB6" w:rsidRDefault="007E3FB6"/>
        </w:tc>
      </w:tr>
    </w:tbl>
    <w:p w14:paraId="23EE2D7B" w14:textId="77777777" w:rsidR="007E3FB6" w:rsidRDefault="007E3FB6">
      <w:pPr>
        <w:spacing w:after="40"/>
        <w:jc w:val="both"/>
      </w:pPr>
    </w:p>
    <w:p w14:paraId="03539C0F" w14:textId="77777777" w:rsidR="007E3FB6" w:rsidRDefault="002F150C">
      <w:pPr>
        <w:spacing w:after="40"/>
        <w:jc w:val="both"/>
      </w:pPr>
      <w:r>
        <w:t xml:space="preserve">    </w:t>
      </w:r>
    </w:p>
    <w:p w14:paraId="39968CCB" w14:textId="77777777" w:rsidR="007E3FB6" w:rsidRDefault="007E3FB6">
      <w:pPr>
        <w:spacing w:after="40"/>
        <w:jc w:val="both"/>
      </w:pPr>
    </w:p>
    <w:p w14:paraId="5FA41B11" w14:textId="77777777" w:rsidR="007E3FB6" w:rsidRDefault="002F150C">
      <w:pPr>
        <w:pStyle w:val="Ttulo4"/>
      </w:pPr>
      <w:bookmarkStart w:id="287" w:name="_Toc174960116"/>
      <w:r>
        <w:t>production-mp</w:t>
      </w:r>
      <w:bookmarkEnd w:id="287"/>
    </w:p>
    <w:p w14:paraId="35AF4B6B" w14:textId="77777777" w:rsidR="007E3FB6" w:rsidRDefault="007E3FB6">
      <w:pPr>
        <w:spacing w:after="40"/>
        <w:jc w:val="both"/>
      </w:pPr>
    </w:p>
    <w:p w14:paraId="20ED2575" w14:textId="77777777" w:rsidR="007E3FB6" w:rsidRDefault="007E3FB6">
      <w:pPr>
        <w:spacing w:after="40"/>
        <w:jc w:val="both"/>
      </w:pPr>
    </w:p>
    <w:p w14:paraId="44C2CE53" w14:textId="77777777" w:rsidR="007E3FB6" w:rsidRDefault="007E3FB6">
      <w:pPr>
        <w:spacing w:after="40"/>
        <w:jc w:val="both"/>
      </w:pPr>
    </w:p>
    <w:p w14:paraId="0072114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52EF52" w14:textId="77777777">
        <w:tc>
          <w:tcPr>
            <w:tcW w:w="4819" w:type="dxa"/>
            <w:shd w:val="clear" w:color="auto" w:fill="000000"/>
          </w:tcPr>
          <w:p w14:paraId="330EBE4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A71EB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F284BF5" w14:textId="77777777">
        <w:tc>
          <w:tcPr>
            <w:tcW w:w="4819" w:type="dxa"/>
          </w:tcPr>
          <w:p w14:paraId="25B3F6D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411EFC7" w14:textId="77777777" w:rsidR="007E3FB6" w:rsidRDefault="002F150C">
            <w:r>
              <w:t xml:space="preserve"> production-mp </w:t>
            </w:r>
          </w:p>
        </w:tc>
      </w:tr>
      <w:tr w:rsidR="007E3FB6" w14:paraId="49B64CC6" w14:textId="77777777">
        <w:tc>
          <w:tcPr>
            <w:tcW w:w="4819" w:type="dxa"/>
          </w:tcPr>
          <w:p w14:paraId="07F6C55B" w14:textId="77777777" w:rsidR="007E3FB6" w:rsidRDefault="002F150C">
            <w:r>
              <w:t xml:space="preserve"> Enable Delete </w:t>
            </w:r>
          </w:p>
        </w:tc>
        <w:tc>
          <w:tcPr>
            <w:tcW w:w="4819" w:type="dxa"/>
          </w:tcPr>
          <w:p w14:paraId="20FDF540" w14:textId="77777777" w:rsidR="007E3FB6" w:rsidRDefault="007E3FB6"/>
        </w:tc>
      </w:tr>
    </w:tbl>
    <w:p w14:paraId="71AC2E6E" w14:textId="77777777" w:rsidR="007E3FB6" w:rsidRDefault="007E3FB6">
      <w:pPr>
        <w:spacing w:after="40"/>
        <w:jc w:val="both"/>
      </w:pPr>
    </w:p>
    <w:p w14:paraId="757E1E61" w14:textId="77777777" w:rsidR="007E3FB6" w:rsidRDefault="002F150C">
      <w:pPr>
        <w:spacing w:after="40"/>
        <w:jc w:val="both"/>
      </w:pPr>
      <w:r>
        <w:t xml:space="preserve">    </w:t>
      </w:r>
    </w:p>
    <w:p w14:paraId="02606927" w14:textId="77777777" w:rsidR="007E3FB6" w:rsidRDefault="007E3FB6">
      <w:pPr>
        <w:spacing w:after="40"/>
        <w:jc w:val="both"/>
      </w:pPr>
    </w:p>
    <w:p w14:paraId="47AE9EA9" w14:textId="77777777" w:rsidR="007E3FB6" w:rsidRDefault="002F150C">
      <w:pPr>
        <w:pStyle w:val="Ttulo4"/>
      </w:pPr>
      <w:bookmarkStart w:id="288" w:name="_Toc174960117"/>
      <w:r>
        <w:t>rtm-fnet</w:t>
      </w:r>
      <w:bookmarkEnd w:id="288"/>
    </w:p>
    <w:p w14:paraId="11099AA8" w14:textId="77777777" w:rsidR="007E3FB6" w:rsidRDefault="007E3FB6">
      <w:pPr>
        <w:spacing w:after="40"/>
        <w:jc w:val="both"/>
      </w:pPr>
    </w:p>
    <w:p w14:paraId="387EE0AB" w14:textId="77777777" w:rsidR="007E3FB6" w:rsidRDefault="007E3FB6">
      <w:pPr>
        <w:spacing w:after="40"/>
        <w:jc w:val="both"/>
      </w:pPr>
    </w:p>
    <w:p w14:paraId="767DDE74" w14:textId="77777777" w:rsidR="007E3FB6" w:rsidRDefault="007E3FB6">
      <w:pPr>
        <w:spacing w:after="40"/>
        <w:jc w:val="both"/>
      </w:pPr>
    </w:p>
    <w:p w14:paraId="55CBFC4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3C48875" w14:textId="77777777">
        <w:tc>
          <w:tcPr>
            <w:tcW w:w="4819" w:type="dxa"/>
            <w:shd w:val="clear" w:color="auto" w:fill="000000"/>
          </w:tcPr>
          <w:p w14:paraId="0D9A1E9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95394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456FAC" w14:textId="77777777">
        <w:tc>
          <w:tcPr>
            <w:tcW w:w="4819" w:type="dxa"/>
          </w:tcPr>
          <w:p w14:paraId="15B3B49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A24C926" w14:textId="77777777" w:rsidR="007E3FB6" w:rsidRDefault="002F150C">
            <w:r>
              <w:t xml:space="preserve"> Conexão Financial Net com a RTM </w:t>
            </w:r>
          </w:p>
        </w:tc>
      </w:tr>
      <w:tr w:rsidR="007E3FB6" w14:paraId="595F1D9B" w14:textId="77777777">
        <w:tc>
          <w:tcPr>
            <w:tcW w:w="4819" w:type="dxa"/>
          </w:tcPr>
          <w:p w14:paraId="62DA1484" w14:textId="77777777" w:rsidR="007E3FB6" w:rsidRDefault="002F150C">
            <w:r>
              <w:t xml:space="preserve"> Enable Delete </w:t>
            </w:r>
          </w:p>
        </w:tc>
        <w:tc>
          <w:tcPr>
            <w:tcW w:w="4819" w:type="dxa"/>
          </w:tcPr>
          <w:p w14:paraId="6351EF88" w14:textId="77777777" w:rsidR="007E3FB6" w:rsidRDefault="007E3FB6"/>
        </w:tc>
      </w:tr>
    </w:tbl>
    <w:p w14:paraId="30FF9E0C" w14:textId="77777777" w:rsidR="007E3FB6" w:rsidRDefault="007E3FB6">
      <w:pPr>
        <w:spacing w:after="40"/>
        <w:jc w:val="both"/>
      </w:pPr>
    </w:p>
    <w:p w14:paraId="595F0AEC" w14:textId="77777777" w:rsidR="007E3FB6" w:rsidRDefault="002F150C">
      <w:pPr>
        <w:spacing w:after="40"/>
        <w:jc w:val="both"/>
      </w:pPr>
      <w:r>
        <w:t xml:space="preserve">    </w:t>
      </w:r>
    </w:p>
    <w:p w14:paraId="2E32F466" w14:textId="77777777" w:rsidR="007E3FB6" w:rsidRDefault="007E3FB6">
      <w:pPr>
        <w:spacing w:after="40"/>
        <w:jc w:val="both"/>
      </w:pPr>
    </w:p>
    <w:p w14:paraId="73D6BFC6" w14:textId="77777777" w:rsidR="007E3FB6" w:rsidRDefault="002F150C">
      <w:pPr>
        <w:pStyle w:val="Ttulo4"/>
      </w:pPr>
      <w:bookmarkStart w:id="289" w:name="_Toc174960118"/>
      <w:r>
        <w:t>sandbox-cliente-b</w:t>
      </w:r>
      <w:bookmarkEnd w:id="289"/>
    </w:p>
    <w:p w14:paraId="1087FD27" w14:textId="77777777" w:rsidR="007E3FB6" w:rsidRDefault="007E3FB6">
      <w:pPr>
        <w:spacing w:after="40"/>
        <w:jc w:val="both"/>
      </w:pPr>
    </w:p>
    <w:p w14:paraId="4C077C23" w14:textId="77777777" w:rsidR="007E3FB6" w:rsidRDefault="007E3FB6">
      <w:pPr>
        <w:spacing w:after="40"/>
        <w:jc w:val="both"/>
      </w:pPr>
    </w:p>
    <w:p w14:paraId="563222AE" w14:textId="77777777" w:rsidR="007E3FB6" w:rsidRDefault="007E3FB6">
      <w:pPr>
        <w:spacing w:after="40"/>
        <w:jc w:val="both"/>
      </w:pPr>
    </w:p>
    <w:p w14:paraId="5C69507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044067" w14:textId="77777777">
        <w:tc>
          <w:tcPr>
            <w:tcW w:w="4819" w:type="dxa"/>
            <w:shd w:val="clear" w:color="auto" w:fill="000000"/>
          </w:tcPr>
          <w:p w14:paraId="4F41BF1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4D0D4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5CD1BFB" w14:textId="77777777">
        <w:tc>
          <w:tcPr>
            <w:tcW w:w="4819" w:type="dxa"/>
          </w:tcPr>
          <w:p w14:paraId="51278BC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52B3640" w14:textId="77777777" w:rsidR="007E3FB6" w:rsidRDefault="002F150C">
            <w:r>
              <w:t xml:space="preserve"> sandbox-cliente-b </w:t>
            </w:r>
          </w:p>
        </w:tc>
      </w:tr>
      <w:tr w:rsidR="007E3FB6" w14:paraId="2079CBF8" w14:textId="77777777">
        <w:tc>
          <w:tcPr>
            <w:tcW w:w="4819" w:type="dxa"/>
          </w:tcPr>
          <w:p w14:paraId="78B720DB" w14:textId="77777777" w:rsidR="007E3FB6" w:rsidRDefault="002F150C">
            <w:r>
              <w:t xml:space="preserve"> Enable Delete </w:t>
            </w:r>
          </w:p>
        </w:tc>
        <w:tc>
          <w:tcPr>
            <w:tcW w:w="4819" w:type="dxa"/>
          </w:tcPr>
          <w:p w14:paraId="24746600" w14:textId="77777777" w:rsidR="007E3FB6" w:rsidRDefault="007E3FB6"/>
        </w:tc>
      </w:tr>
    </w:tbl>
    <w:p w14:paraId="7B92A4E2" w14:textId="77777777" w:rsidR="007E3FB6" w:rsidRDefault="007E3FB6">
      <w:pPr>
        <w:spacing w:after="40"/>
        <w:jc w:val="both"/>
      </w:pPr>
    </w:p>
    <w:p w14:paraId="43CC705B" w14:textId="77777777" w:rsidR="007E3FB6" w:rsidRDefault="002F150C">
      <w:pPr>
        <w:spacing w:after="40"/>
        <w:jc w:val="both"/>
      </w:pPr>
      <w:r>
        <w:t xml:space="preserve">    </w:t>
      </w:r>
    </w:p>
    <w:p w14:paraId="14FF2F73" w14:textId="77777777" w:rsidR="007E3FB6" w:rsidRDefault="007E3FB6">
      <w:pPr>
        <w:spacing w:after="40"/>
        <w:jc w:val="both"/>
      </w:pPr>
    </w:p>
    <w:p w14:paraId="1CCC00D5" w14:textId="77777777" w:rsidR="007E3FB6" w:rsidRDefault="002F150C">
      <w:pPr>
        <w:pStyle w:val="Ttulo4"/>
      </w:pPr>
      <w:bookmarkStart w:id="290" w:name="_Toc174960119"/>
      <w:r>
        <w:t>sandbox-mp</w:t>
      </w:r>
      <w:bookmarkEnd w:id="290"/>
    </w:p>
    <w:p w14:paraId="5948ABBE" w14:textId="77777777" w:rsidR="007E3FB6" w:rsidRDefault="007E3FB6">
      <w:pPr>
        <w:spacing w:after="40"/>
        <w:jc w:val="both"/>
      </w:pPr>
    </w:p>
    <w:p w14:paraId="53F172FC" w14:textId="77777777" w:rsidR="007E3FB6" w:rsidRDefault="007E3FB6">
      <w:pPr>
        <w:spacing w:after="40"/>
        <w:jc w:val="both"/>
      </w:pPr>
    </w:p>
    <w:p w14:paraId="70D51B04" w14:textId="77777777" w:rsidR="007E3FB6" w:rsidRDefault="007E3FB6">
      <w:pPr>
        <w:spacing w:after="40"/>
        <w:jc w:val="both"/>
      </w:pPr>
    </w:p>
    <w:p w14:paraId="3A7A50C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B49634" w14:textId="77777777">
        <w:tc>
          <w:tcPr>
            <w:tcW w:w="4819" w:type="dxa"/>
            <w:shd w:val="clear" w:color="auto" w:fill="000000"/>
          </w:tcPr>
          <w:p w14:paraId="0178CFF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2CECD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674CD99" w14:textId="77777777">
        <w:tc>
          <w:tcPr>
            <w:tcW w:w="4819" w:type="dxa"/>
          </w:tcPr>
          <w:p w14:paraId="04F304A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A061587" w14:textId="77777777" w:rsidR="007E3FB6" w:rsidRDefault="002F150C">
            <w:r>
              <w:t xml:space="preserve"> sandbox </w:t>
            </w:r>
          </w:p>
        </w:tc>
      </w:tr>
      <w:tr w:rsidR="007E3FB6" w14:paraId="40CFB623" w14:textId="77777777">
        <w:tc>
          <w:tcPr>
            <w:tcW w:w="4819" w:type="dxa"/>
          </w:tcPr>
          <w:p w14:paraId="5A0037E1" w14:textId="77777777" w:rsidR="007E3FB6" w:rsidRDefault="002F150C">
            <w:r>
              <w:t xml:space="preserve"> Enable Delete </w:t>
            </w:r>
          </w:p>
        </w:tc>
        <w:tc>
          <w:tcPr>
            <w:tcW w:w="4819" w:type="dxa"/>
          </w:tcPr>
          <w:p w14:paraId="556C8FA6" w14:textId="77777777" w:rsidR="007E3FB6" w:rsidRDefault="007E3FB6"/>
        </w:tc>
      </w:tr>
    </w:tbl>
    <w:p w14:paraId="7B8B2697" w14:textId="77777777" w:rsidR="007E3FB6" w:rsidRDefault="007E3FB6">
      <w:pPr>
        <w:spacing w:after="40"/>
        <w:jc w:val="both"/>
      </w:pPr>
    </w:p>
    <w:p w14:paraId="245472CE" w14:textId="77777777" w:rsidR="007E3FB6" w:rsidRDefault="002F150C">
      <w:pPr>
        <w:spacing w:after="40"/>
        <w:jc w:val="both"/>
      </w:pPr>
      <w:r>
        <w:t xml:space="preserve">    </w:t>
      </w:r>
    </w:p>
    <w:p w14:paraId="56C51DBB" w14:textId="77777777" w:rsidR="007E3FB6" w:rsidRDefault="007E3FB6">
      <w:pPr>
        <w:spacing w:after="40"/>
        <w:jc w:val="both"/>
      </w:pPr>
    </w:p>
    <w:p w14:paraId="6312610E" w14:textId="77777777" w:rsidR="007E3FB6" w:rsidRDefault="002F150C">
      <w:pPr>
        <w:pStyle w:val="Ttulo3"/>
      </w:pPr>
      <w:bookmarkStart w:id="291" w:name="_Toc174960120"/>
      <w:r>
        <w:t>Cpe</w:t>
      </w:r>
      <w:bookmarkEnd w:id="291"/>
    </w:p>
    <w:p w14:paraId="532232EC" w14:textId="77777777" w:rsidR="007E3FB6" w:rsidRDefault="007E3FB6">
      <w:pPr>
        <w:spacing w:after="40"/>
        <w:jc w:val="both"/>
      </w:pPr>
    </w:p>
    <w:p w14:paraId="62086398" w14:textId="77777777" w:rsidR="007E3FB6" w:rsidRDefault="007E3FB6">
      <w:pPr>
        <w:spacing w:after="40"/>
        <w:jc w:val="both"/>
      </w:pPr>
    </w:p>
    <w:p w14:paraId="76E1B294" w14:textId="77777777" w:rsidR="007E3FB6" w:rsidRDefault="002F150C">
      <w:pPr>
        <w:pStyle w:val="Ttulo4"/>
      </w:pPr>
      <w:bookmarkStart w:id="292" w:name="_Toc174960121"/>
      <w:r>
        <w:t>Britech-HML</w:t>
      </w:r>
      <w:bookmarkEnd w:id="292"/>
    </w:p>
    <w:p w14:paraId="4B8CDB57" w14:textId="77777777" w:rsidR="007E3FB6" w:rsidRDefault="007E3FB6">
      <w:pPr>
        <w:spacing w:after="40"/>
        <w:jc w:val="both"/>
      </w:pPr>
    </w:p>
    <w:p w14:paraId="75C770F1" w14:textId="77777777" w:rsidR="007E3FB6" w:rsidRDefault="007E3FB6">
      <w:pPr>
        <w:spacing w:after="40"/>
        <w:jc w:val="both"/>
      </w:pPr>
    </w:p>
    <w:p w14:paraId="7F44D3AB" w14:textId="77777777" w:rsidR="007E3FB6" w:rsidRDefault="007E3FB6">
      <w:pPr>
        <w:spacing w:after="40"/>
        <w:jc w:val="both"/>
      </w:pPr>
    </w:p>
    <w:p w14:paraId="0E794CB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76A70B6" w14:textId="77777777">
        <w:tc>
          <w:tcPr>
            <w:tcW w:w="4819" w:type="dxa"/>
            <w:shd w:val="clear" w:color="auto" w:fill="000000"/>
          </w:tcPr>
          <w:p w14:paraId="5E81039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737C0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F9BD74" w14:textId="77777777">
        <w:tc>
          <w:tcPr>
            <w:tcW w:w="4819" w:type="dxa"/>
          </w:tcPr>
          <w:p w14:paraId="7972D13A" w14:textId="77777777" w:rsidR="007E3FB6" w:rsidRDefault="002F150C">
            <w:r>
              <w:t xml:space="preserve"> Cpe Device Shape Id </w:t>
            </w:r>
          </w:p>
        </w:tc>
        <w:tc>
          <w:tcPr>
            <w:tcW w:w="4819" w:type="dxa"/>
          </w:tcPr>
          <w:p w14:paraId="44D1997A" w14:textId="77777777" w:rsidR="007E3FB6" w:rsidRDefault="002F150C">
            <w:r>
              <w:t xml:space="preserve">  </w:t>
            </w:r>
          </w:p>
        </w:tc>
      </w:tr>
      <w:tr w:rsidR="007E3FB6" w14:paraId="7CFB286F" w14:textId="77777777">
        <w:tc>
          <w:tcPr>
            <w:tcW w:w="4819" w:type="dxa"/>
          </w:tcPr>
          <w:p w14:paraId="02E5E6B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8D05FE1" w14:textId="77777777" w:rsidR="007E3FB6" w:rsidRDefault="002F150C">
            <w:r>
              <w:t xml:space="preserve"> 152.70.220.247 </w:t>
            </w:r>
          </w:p>
        </w:tc>
      </w:tr>
      <w:tr w:rsidR="007E3FB6" w14:paraId="7D9A0465" w14:textId="77777777">
        <w:tc>
          <w:tcPr>
            <w:tcW w:w="4819" w:type="dxa"/>
          </w:tcPr>
          <w:p w14:paraId="4A4B182B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3DEB0E8D" w14:textId="77777777" w:rsidR="007E3FB6" w:rsidRDefault="007E3FB6"/>
        </w:tc>
      </w:tr>
    </w:tbl>
    <w:p w14:paraId="18A79A58" w14:textId="77777777" w:rsidR="007E3FB6" w:rsidRDefault="007E3FB6">
      <w:pPr>
        <w:spacing w:after="40"/>
        <w:jc w:val="both"/>
      </w:pPr>
    </w:p>
    <w:p w14:paraId="70D8DAFD" w14:textId="77777777" w:rsidR="007E3FB6" w:rsidRDefault="002F150C">
      <w:pPr>
        <w:spacing w:after="40"/>
        <w:jc w:val="both"/>
      </w:pPr>
      <w:r>
        <w:t xml:space="preserve">    </w:t>
      </w:r>
    </w:p>
    <w:p w14:paraId="4A55FE84" w14:textId="77777777" w:rsidR="007E3FB6" w:rsidRDefault="007E3FB6">
      <w:pPr>
        <w:spacing w:after="40"/>
        <w:jc w:val="both"/>
      </w:pPr>
    </w:p>
    <w:p w14:paraId="6011E94A" w14:textId="77777777" w:rsidR="007E3FB6" w:rsidRDefault="002F150C">
      <w:pPr>
        <w:pStyle w:val="Ttulo4"/>
      </w:pPr>
      <w:bookmarkStart w:id="293" w:name="_Toc174960122"/>
      <w:r>
        <w:t>AWS_PROD_NILCO_3.220.246.120</w:t>
      </w:r>
      <w:bookmarkEnd w:id="293"/>
    </w:p>
    <w:p w14:paraId="2A2FA5D5" w14:textId="77777777" w:rsidR="007E3FB6" w:rsidRDefault="007E3FB6">
      <w:pPr>
        <w:spacing w:after="40"/>
        <w:jc w:val="both"/>
      </w:pPr>
    </w:p>
    <w:p w14:paraId="00F9B014" w14:textId="77777777" w:rsidR="007E3FB6" w:rsidRDefault="007E3FB6">
      <w:pPr>
        <w:spacing w:after="40"/>
        <w:jc w:val="both"/>
      </w:pPr>
    </w:p>
    <w:p w14:paraId="05E49EA0" w14:textId="77777777" w:rsidR="007E3FB6" w:rsidRDefault="007E3FB6">
      <w:pPr>
        <w:spacing w:after="40"/>
        <w:jc w:val="both"/>
      </w:pPr>
    </w:p>
    <w:p w14:paraId="2EA60BD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FCE625" w14:textId="77777777">
        <w:tc>
          <w:tcPr>
            <w:tcW w:w="4819" w:type="dxa"/>
            <w:shd w:val="clear" w:color="auto" w:fill="000000"/>
          </w:tcPr>
          <w:p w14:paraId="331FE5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9B6AC4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F55EDA" w14:textId="77777777">
        <w:tc>
          <w:tcPr>
            <w:tcW w:w="4819" w:type="dxa"/>
          </w:tcPr>
          <w:p w14:paraId="4415E545" w14:textId="77777777" w:rsidR="007E3FB6" w:rsidRDefault="002F150C">
            <w:r>
              <w:t xml:space="preserve"> Cpe Device Shape Id </w:t>
            </w:r>
          </w:p>
        </w:tc>
        <w:tc>
          <w:tcPr>
            <w:tcW w:w="4819" w:type="dxa"/>
          </w:tcPr>
          <w:p w14:paraId="17095B04" w14:textId="77777777" w:rsidR="007E3FB6" w:rsidRDefault="002F150C">
            <w:r>
              <w:t xml:space="preserve">  </w:t>
            </w:r>
          </w:p>
        </w:tc>
      </w:tr>
      <w:tr w:rsidR="007E3FB6" w14:paraId="44942F28" w14:textId="77777777">
        <w:tc>
          <w:tcPr>
            <w:tcW w:w="4819" w:type="dxa"/>
          </w:tcPr>
          <w:p w14:paraId="4C44A61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0A4927B" w14:textId="77777777" w:rsidR="007E3FB6" w:rsidRDefault="002F150C">
            <w:r>
              <w:t xml:space="preserve"> 3.220.246.120 </w:t>
            </w:r>
          </w:p>
        </w:tc>
      </w:tr>
      <w:tr w:rsidR="007E3FB6" w14:paraId="470174BA" w14:textId="77777777">
        <w:tc>
          <w:tcPr>
            <w:tcW w:w="4819" w:type="dxa"/>
          </w:tcPr>
          <w:p w14:paraId="03E1ED66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0D5D1529" w14:textId="77777777" w:rsidR="007E3FB6" w:rsidRDefault="007E3FB6"/>
        </w:tc>
      </w:tr>
    </w:tbl>
    <w:p w14:paraId="1DE7CB34" w14:textId="77777777" w:rsidR="007E3FB6" w:rsidRDefault="007E3FB6">
      <w:pPr>
        <w:spacing w:after="40"/>
        <w:jc w:val="both"/>
      </w:pPr>
    </w:p>
    <w:p w14:paraId="606B563E" w14:textId="77777777" w:rsidR="007E3FB6" w:rsidRDefault="002F150C">
      <w:pPr>
        <w:spacing w:after="40"/>
        <w:jc w:val="both"/>
      </w:pPr>
      <w:r>
        <w:t xml:space="preserve">    </w:t>
      </w:r>
    </w:p>
    <w:p w14:paraId="10D865E3" w14:textId="77777777" w:rsidR="007E3FB6" w:rsidRDefault="007E3FB6">
      <w:pPr>
        <w:spacing w:after="40"/>
        <w:jc w:val="both"/>
      </w:pPr>
    </w:p>
    <w:p w14:paraId="58C97561" w14:textId="77777777" w:rsidR="007E3FB6" w:rsidRDefault="002F150C">
      <w:pPr>
        <w:pStyle w:val="Ttulo4"/>
      </w:pPr>
      <w:bookmarkStart w:id="294" w:name="_Toc174960123"/>
      <w:r>
        <w:t>CPE-INOA</w:t>
      </w:r>
      <w:bookmarkEnd w:id="294"/>
    </w:p>
    <w:p w14:paraId="43A8E1C1" w14:textId="77777777" w:rsidR="007E3FB6" w:rsidRDefault="007E3FB6">
      <w:pPr>
        <w:spacing w:after="40"/>
        <w:jc w:val="both"/>
      </w:pPr>
    </w:p>
    <w:p w14:paraId="40E988F2" w14:textId="77777777" w:rsidR="007E3FB6" w:rsidRDefault="007E3FB6">
      <w:pPr>
        <w:spacing w:after="40"/>
        <w:jc w:val="both"/>
      </w:pPr>
    </w:p>
    <w:p w14:paraId="5A3791F7" w14:textId="77777777" w:rsidR="007E3FB6" w:rsidRDefault="007E3FB6">
      <w:pPr>
        <w:spacing w:after="40"/>
        <w:jc w:val="both"/>
      </w:pPr>
    </w:p>
    <w:p w14:paraId="20E799B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82497D" w14:textId="77777777">
        <w:tc>
          <w:tcPr>
            <w:tcW w:w="4819" w:type="dxa"/>
            <w:shd w:val="clear" w:color="auto" w:fill="000000"/>
          </w:tcPr>
          <w:p w14:paraId="70007A9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6BB16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8C1FE7" w14:textId="77777777">
        <w:tc>
          <w:tcPr>
            <w:tcW w:w="4819" w:type="dxa"/>
          </w:tcPr>
          <w:p w14:paraId="2C49FE4D" w14:textId="77777777" w:rsidR="007E3FB6" w:rsidRDefault="002F150C">
            <w:r>
              <w:t xml:space="preserve"> Cpe Device Shape Id </w:t>
            </w:r>
          </w:p>
        </w:tc>
        <w:tc>
          <w:tcPr>
            <w:tcW w:w="4819" w:type="dxa"/>
          </w:tcPr>
          <w:p w14:paraId="2DADAB29" w14:textId="77777777" w:rsidR="007E3FB6" w:rsidRDefault="002F150C">
            <w:r>
              <w:t xml:space="preserve">  </w:t>
            </w:r>
          </w:p>
        </w:tc>
      </w:tr>
      <w:tr w:rsidR="007E3FB6" w14:paraId="63C0A619" w14:textId="77777777">
        <w:tc>
          <w:tcPr>
            <w:tcW w:w="4819" w:type="dxa"/>
          </w:tcPr>
          <w:p w14:paraId="6CB0E33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909B063" w14:textId="77777777" w:rsidR="007E3FB6" w:rsidRDefault="002F150C">
            <w:r>
              <w:t xml:space="preserve"> 35.198.4.82 </w:t>
            </w:r>
          </w:p>
        </w:tc>
      </w:tr>
      <w:tr w:rsidR="007E3FB6" w14:paraId="399D9BBB" w14:textId="77777777">
        <w:tc>
          <w:tcPr>
            <w:tcW w:w="4819" w:type="dxa"/>
          </w:tcPr>
          <w:p w14:paraId="70B0E8A4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4DD9DA6E" w14:textId="77777777" w:rsidR="007E3FB6" w:rsidRDefault="007E3FB6"/>
        </w:tc>
      </w:tr>
    </w:tbl>
    <w:p w14:paraId="6E6C32BE" w14:textId="77777777" w:rsidR="007E3FB6" w:rsidRDefault="007E3FB6">
      <w:pPr>
        <w:spacing w:after="40"/>
        <w:jc w:val="both"/>
      </w:pPr>
    </w:p>
    <w:p w14:paraId="47E38CBF" w14:textId="77777777" w:rsidR="007E3FB6" w:rsidRDefault="002F150C">
      <w:pPr>
        <w:spacing w:after="40"/>
        <w:jc w:val="both"/>
      </w:pPr>
      <w:r>
        <w:t xml:space="preserve">    </w:t>
      </w:r>
    </w:p>
    <w:p w14:paraId="7F9B609C" w14:textId="77777777" w:rsidR="007E3FB6" w:rsidRDefault="007E3FB6">
      <w:pPr>
        <w:spacing w:after="40"/>
        <w:jc w:val="both"/>
      </w:pPr>
    </w:p>
    <w:p w14:paraId="06D65017" w14:textId="77777777" w:rsidR="007E3FB6" w:rsidRDefault="002F150C">
      <w:pPr>
        <w:pStyle w:val="Ttulo4"/>
      </w:pPr>
      <w:bookmarkStart w:id="295" w:name="_Toc174960124"/>
      <w:r>
        <w:t>AWS_PROD_NILCO_GW_54.84.88.121</w:t>
      </w:r>
      <w:bookmarkEnd w:id="295"/>
    </w:p>
    <w:p w14:paraId="66CB28F1" w14:textId="77777777" w:rsidR="007E3FB6" w:rsidRDefault="007E3FB6">
      <w:pPr>
        <w:spacing w:after="40"/>
        <w:jc w:val="both"/>
      </w:pPr>
    </w:p>
    <w:p w14:paraId="1AEE944C" w14:textId="77777777" w:rsidR="007E3FB6" w:rsidRDefault="007E3FB6">
      <w:pPr>
        <w:spacing w:after="40"/>
        <w:jc w:val="both"/>
      </w:pPr>
    </w:p>
    <w:p w14:paraId="4DBBECEB" w14:textId="77777777" w:rsidR="007E3FB6" w:rsidRDefault="007E3FB6">
      <w:pPr>
        <w:spacing w:after="40"/>
        <w:jc w:val="both"/>
      </w:pPr>
    </w:p>
    <w:p w14:paraId="3D7CCDE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203FA1" w14:textId="77777777">
        <w:tc>
          <w:tcPr>
            <w:tcW w:w="4819" w:type="dxa"/>
            <w:shd w:val="clear" w:color="auto" w:fill="000000"/>
          </w:tcPr>
          <w:p w14:paraId="77F3411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16434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205451" w14:textId="77777777">
        <w:tc>
          <w:tcPr>
            <w:tcW w:w="4819" w:type="dxa"/>
          </w:tcPr>
          <w:p w14:paraId="1735E3D9" w14:textId="77777777" w:rsidR="007E3FB6" w:rsidRDefault="002F150C">
            <w:r>
              <w:t xml:space="preserve"> Cpe Device Shape Id </w:t>
            </w:r>
          </w:p>
        </w:tc>
        <w:tc>
          <w:tcPr>
            <w:tcW w:w="4819" w:type="dxa"/>
          </w:tcPr>
          <w:p w14:paraId="0972C5F1" w14:textId="77777777" w:rsidR="007E3FB6" w:rsidRDefault="002F150C">
            <w:r>
              <w:t xml:space="preserve">  </w:t>
            </w:r>
          </w:p>
        </w:tc>
      </w:tr>
      <w:tr w:rsidR="007E3FB6" w14:paraId="469C48A1" w14:textId="77777777">
        <w:tc>
          <w:tcPr>
            <w:tcW w:w="4819" w:type="dxa"/>
          </w:tcPr>
          <w:p w14:paraId="5A4F6FE1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483FD61" w14:textId="77777777" w:rsidR="007E3FB6" w:rsidRDefault="002F150C">
            <w:r>
              <w:t xml:space="preserve"> 54.84.88.121 </w:t>
            </w:r>
          </w:p>
        </w:tc>
      </w:tr>
      <w:tr w:rsidR="007E3FB6" w14:paraId="5F6FEEBD" w14:textId="77777777">
        <w:tc>
          <w:tcPr>
            <w:tcW w:w="4819" w:type="dxa"/>
          </w:tcPr>
          <w:p w14:paraId="749B32E2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00FC059C" w14:textId="77777777" w:rsidR="007E3FB6" w:rsidRDefault="007E3FB6"/>
        </w:tc>
      </w:tr>
    </w:tbl>
    <w:p w14:paraId="6426A3EC" w14:textId="77777777" w:rsidR="007E3FB6" w:rsidRDefault="007E3FB6">
      <w:pPr>
        <w:spacing w:after="40"/>
        <w:jc w:val="both"/>
      </w:pPr>
    </w:p>
    <w:p w14:paraId="396B832E" w14:textId="77777777" w:rsidR="007E3FB6" w:rsidRDefault="002F150C">
      <w:pPr>
        <w:spacing w:after="40"/>
        <w:jc w:val="both"/>
      </w:pPr>
      <w:r>
        <w:t xml:space="preserve">    </w:t>
      </w:r>
    </w:p>
    <w:p w14:paraId="6C944B82" w14:textId="77777777" w:rsidR="007E3FB6" w:rsidRDefault="007E3FB6">
      <w:pPr>
        <w:spacing w:after="40"/>
        <w:jc w:val="both"/>
      </w:pPr>
    </w:p>
    <w:p w14:paraId="1021A53A" w14:textId="77777777" w:rsidR="007E3FB6" w:rsidRDefault="002F150C">
      <w:pPr>
        <w:pStyle w:val="Ttulo4"/>
      </w:pPr>
      <w:bookmarkStart w:id="296" w:name="_Toc174960125"/>
      <w:r>
        <w:t>AWS_PROD_NILCO_34.232.218.32</w:t>
      </w:r>
      <w:bookmarkEnd w:id="296"/>
    </w:p>
    <w:p w14:paraId="75CC643B" w14:textId="77777777" w:rsidR="007E3FB6" w:rsidRDefault="007E3FB6">
      <w:pPr>
        <w:spacing w:after="40"/>
        <w:jc w:val="both"/>
      </w:pPr>
    </w:p>
    <w:p w14:paraId="3D2E142F" w14:textId="77777777" w:rsidR="007E3FB6" w:rsidRDefault="007E3FB6">
      <w:pPr>
        <w:spacing w:after="40"/>
        <w:jc w:val="both"/>
      </w:pPr>
    </w:p>
    <w:p w14:paraId="2BC92684" w14:textId="77777777" w:rsidR="007E3FB6" w:rsidRDefault="007E3FB6">
      <w:pPr>
        <w:spacing w:after="40"/>
        <w:jc w:val="both"/>
      </w:pPr>
    </w:p>
    <w:p w14:paraId="5ED76ED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29EFED" w14:textId="77777777">
        <w:tc>
          <w:tcPr>
            <w:tcW w:w="4819" w:type="dxa"/>
            <w:shd w:val="clear" w:color="auto" w:fill="000000"/>
          </w:tcPr>
          <w:p w14:paraId="09C3321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65D1A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20E0CE" w14:textId="77777777">
        <w:tc>
          <w:tcPr>
            <w:tcW w:w="4819" w:type="dxa"/>
          </w:tcPr>
          <w:p w14:paraId="4CE650A2" w14:textId="77777777" w:rsidR="007E3FB6" w:rsidRDefault="002F150C">
            <w:r>
              <w:t xml:space="preserve"> Cpe Device Shape Id </w:t>
            </w:r>
          </w:p>
        </w:tc>
        <w:tc>
          <w:tcPr>
            <w:tcW w:w="4819" w:type="dxa"/>
          </w:tcPr>
          <w:p w14:paraId="3AB0224E" w14:textId="77777777" w:rsidR="007E3FB6" w:rsidRDefault="002F150C">
            <w:r>
              <w:t xml:space="preserve">  </w:t>
            </w:r>
          </w:p>
        </w:tc>
      </w:tr>
      <w:tr w:rsidR="007E3FB6" w14:paraId="7BC1BF5A" w14:textId="77777777">
        <w:tc>
          <w:tcPr>
            <w:tcW w:w="4819" w:type="dxa"/>
          </w:tcPr>
          <w:p w14:paraId="125D09D8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64F5021" w14:textId="77777777" w:rsidR="007E3FB6" w:rsidRDefault="002F150C">
            <w:r>
              <w:t xml:space="preserve"> 34.232.218.32 </w:t>
            </w:r>
          </w:p>
        </w:tc>
      </w:tr>
      <w:tr w:rsidR="007E3FB6" w14:paraId="6F2ED96E" w14:textId="77777777">
        <w:tc>
          <w:tcPr>
            <w:tcW w:w="4819" w:type="dxa"/>
          </w:tcPr>
          <w:p w14:paraId="52D6D6D5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16FC7C07" w14:textId="77777777" w:rsidR="007E3FB6" w:rsidRDefault="007E3FB6"/>
        </w:tc>
      </w:tr>
    </w:tbl>
    <w:p w14:paraId="73583656" w14:textId="77777777" w:rsidR="007E3FB6" w:rsidRDefault="007E3FB6">
      <w:pPr>
        <w:spacing w:after="40"/>
        <w:jc w:val="both"/>
      </w:pPr>
    </w:p>
    <w:p w14:paraId="1A29784E" w14:textId="77777777" w:rsidR="007E3FB6" w:rsidRDefault="002F150C">
      <w:pPr>
        <w:spacing w:after="40"/>
        <w:jc w:val="both"/>
      </w:pPr>
      <w:r>
        <w:t xml:space="preserve">    </w:t>
      </w:r>
    </w:p>
    <w:p w14:paraId="43F913F0" w14:textId="77777777" w:rsidR="007E3FB6" w:rsidRDefault="007E3FB6">
      <w:pPr>
        <w:spacing w:after="40"/>
        <w:jc w:val="both"/>
      </w:pPr>
    </w:p>
    <w:p w14:paraId="457EC297" w14:textId="77777777" w:rsidR="007E3FB6" w:rsidRDefault="002F150C">
      <w:pPr>
        <w:pStyle w:val="Ttulo3"/>
      </w:pPr>
      <w:bookmarkStart w:id="297" w:name="_Toc174960126"/>
      <w:r>
        <w:t>Dhcp Options</w:t>
      </w:r>
      <w:bookmarkEnd w:id="297"/>
    </w:p>
    <w:p w14:paraId="2AFC03FB" w14:textId="77777777" w:rsidR="007E3FB6" w:rsidRDefault="007E3FB6">
      <w:pPr>
        <w:spacing w:after="40"/>
        <w:jc w:val="both"/>
      </w:pPr>
    </w:p>
    <w:p w14:paraId="213187F5" w14:textId="77777777" w:rsidR="007E3FB6" w:rsidRDefault="007E3FB6">
      <w:pPr>
        <w:spacing w:after="40"/>
        <w:jc w:val="both"/>
      </w:pPr>
    </w:p>
    <w:p w14:paraId="04397855" w14:textId="77777777" w:rsidR="007E3FB6" w:rsidRDefault="002F150C">
      <w:pPr>
        <w:pStyle w:val="Ttulo4"/>
      </w:pPr>
      <w:bookmarkStart w:id="298" w:name="_Toc174960127"/>
      <w:r>
        <w:lastRenderedPageBreak/>
        <w:t>Default DHCP Options for VCN_172.28_SANDBOX</w:t>
      </w:r>
      <w:bookmarkEnd w:id="298"/>
    </w:p>
    <w:p w14:paraId="2BC9FC71" w14:textId="77777777" w:rsidR="007E3FB6" w:rsidRDefault="007E3FB6">
      <w:pPr>
        <w:spacing w:after="40"/>
        <w:jc w:val="both"/>
      </w:pPr>
    </w:p>
    <w:p w14:paraId="7EE6514A" w14:textId="77777777" w:rsidR="007E3FB6" w:rsidRDefault="007E3FB6">
      <w:pPr>
        <w:spacing w:after="40"/>
        <w:jc w:val="both"/>
      </w:pPr>
    </w:p>
    <w:p w14:paraId="64C986B5" w14:textId="77777777" w:rsidR="007E3FB6" w:rsidRDefault="007E3FB6">
      <w:pPr>
        <w:spacing w:after="40"/>
        <w:jc w:val="both"/>
      </w:pPr>
    </w:p>
    <w:p w14:paraId="2241AD4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5410FC" w14:textId="77777777">
        <w:tc>
          <w:tcPr>
            <w:tcW w:w="4819" w:type="dxa"/>
            <w:shd w:val="clear" w:color="auto" w:fill="000000"/>
          </w:tcPr>
          <w:p w14:paraId="4CA1BA1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6BCAE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88F1FB" w14:textId="77777777">
        <w:tc>
          <w:tcPr>
            <w:tcW w:w="4819" w:type="dxa"/>
          </w:tcPr>
          <w:p w14:paraId="791C39D5" w14:textId="77777777" w:rsidR="007E3FB6" w:rsidRDefault="002F150C">
            <w:r>
              <w:t xml:space="preserve"> Domain Name Type </w:t>
            </w:r>
          </w:p>
        </w:tc>
        <w:tc>
          <w:tcPr>
            <w:tcW w:w="4819" w:type="dxa"/>
          </w:tcPr>
          <w:p w14:paraId="4AE3999D" w14:textId="77777777" w:rsidR="007E3FB6" w:rsidRDefault="002F150C">
            <w:r>
              <w:t xml:space="preserve"> CUSTOM_DOMAIN </w:t>
            </w:r>
          </w:p>
        </w:tc>
      </w:tr>
      <w:tr w:rsidR="007E3FB6" w14:paraId="4D10BE6E" w14:textId="77777777">
        <w:tc>
          <w:tcPr>
            <w:tcW w:w="4819" w:type="dxa"/>
          </w:tcPr>
          <w:p w14:paraId="58B7EAC5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22B67770" w14:textId="77777777" w:rsidR="007E3FB6" w:rsidRDefault="002F150C">
            <w:r>
              <w:t xml:space="preserve"> VCN_172.28_SANDBOX </w:t>
            </w:r>
          </w:p>
        </w:tc>
      </w:tr>
    </w:tbl>
    <w:p w14:paraId="16666B63" w14:textId="77777777" w:rsidR="007E3FB6" w:rsidRDefault="007E3FB6">
      <w:pPr>
        <w:spacing w:after="40"/>
        <w:jc w:val="both"/>
      </w:pPr>
    </w:p>
    <w:p w14:paraId="72327E3E" w14:textId="77777777" w:rsidR="007E3FB6" w:rsidRDefault="002F150C">
      <w:pPr>
        <w:spacing w:after="40"/>
        <w:jc w:val="both"/>
      </w:pPr>
      <w:r>
        <w:t xml:space="preserve">    </w:t>
      </w:r>
    </w:p>
    <w:p w14:paraId="16220317" w14:textId="77777777" w:rsidR="007E3FB6" w:rsidRDefault="002F150C">
      <w:pPr>
        <w:pStyle w:val="Ttulo5"/>
      </w:pPr>
      <w:r>
        <w:t>Options</w:t>
      </w:r>
    </w:p>
    <w:p w14:paraId="31DD58D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11FF99" w14:textId="77777777">
        <w:tc>
          <w:tcPr>
            <w:tcW w:w="4819" w:type="dxa"/>
            <w:shd w:val="clear" w:color="auto" w:fill="000000"/>
          </w:tcPr>
          <w:p w14:paraId="13A698B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3C443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619698" w14:textId="77777777">
        <w:tc>
          <w:tcPr>
            <w:tcW w:w="4819" w:type="dxa"/>
          </w:tcPr>
          <w:p w14:paraId="05874FC0" w14:textId="77777777" w:rsidR="007E3FB6" w:rsidRDefault="002F150C">
            <w:r>
              <w:t xml:space="preserve"> Custom Dns Servers </w:t>
            </w:r>
          </w:p>
        </w:tc>
        <w:tc>
          <w:tcPr>
            <w:tcW w:w="4819" w:type="dxa"/>
          </w:tcPr>
          <w:p w14:paraId="330B30F3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113C060" w14:textId="77777777">
        <w:tc>
          <w:tcPr>
            <w:tcW w:w="4819" w:type="dxa"/>
          </w:tcPr>
          <w:p w14:paraId="6DDB2786" w14:textId="77777777" w:rsidR="007E3FB6" w:rsidRDefault="002F150C">
            <w:r>
              <w:t xml:space="preserve"> Search Domain Names </w:t>
            </w:r>
          </w:p>
        </w:tc>
        <w:tc>
          <w:tcPr>
            <w:tcW w:w="4819" w:type="dxa"/>
          </w:tcPr>
          <w:p w14:paraId="0B882583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FA89E22" w14:textId="77777777">
        <w:tc>
          <w:tcPr>
            <w:tcW w:w="4819" w:type="dxa"/>
          </w:tcPr>
          <w:p w14:paraId="6DC7D5AD" w14:textId="77777777" w:rsidR="007E3FB6" w:rsidRDefault="002F150C">
            <w:r>
              <w:t xml:space="preserve"> Server Type </w:t>
            </w:r>
          </w:p>
        </w:tc>
        <w:tc>
          <w:tcPr>
            <w:tcW w:w="4819" w:type="dxa"/>
          </w:tcPr>
          <w:p w14:paraId="265D2D89" w14:textId="77777777" w:rsidR="007E3FB6" w:rsidRDefault="002F150C">
            <w:r>
              <w:t xml:space="preserve"> VcnLocalPlusInternet </w:t>
            </w:r>
          </w:p>
        </w:tc>
      </w:tr>
      <w:tr w:rsidR="007E3FB6" w14:paraId="3F8FB399" w14:textId="77777777">
        <w:tc>
          <w:tcPr>
            <w:tcW w:w="4819" w:type="dxa"/>
          </w:tcPr>
          <w:p w14:paraId="62C7757C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18F30EE9" w14:textId="77777777" w:rsidR="007E3FB6" w:rsidRDefault="002F150C">
            <w:r>
              <w:t xml:space="preserve"> DomainNameServer </w:t>
            </w:r>
          </w:p>
        </w:tc>
      </w:tr>
    </w:tbl>
    <w:p w14:paraId="06E9BBD8" w14:textId="77777777" w:rsidR="007E3FB6" w:rsidRDefault="007E3FB6">
      <w:pPr>
        <w:spacing w:after="40"/>
        <w:jc w:val="both"/>
      </w:pPr>
    </w:p>
    <w:p w14:paraId="4FD7F6FA" w14:textId="77777777" w:rsidR="007E3FB6" w:rsidRDefault="002F150C">
      <w:pPr>
        <w:spacing w:after="40"/>
        <w:jc w:val="both"/>
      </w:pPr>
      <w:r>
        <w:t xml:space="preserve">    </w:t>
      </w:r>
    </w:p>
    <w:p w14:paraId="2B2AC6CA" w14:textId="77777777" w:rsidR="007E3FB6" w:rsidRDefault="002F150C">
      <w:pPr>
        <w:pStyle w:val="Ttulo5"/>
      </w:pPr>
      <w:r>
        <w:t>Options</w:t>
      </w:r>
    </w:p>
    <w:p w14:paraId="2318F16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96"/>
      </w:tblGrid>
      <w:tr w:rsidR="007E3FB6" w14:paraId="6261CA7C" w14:textId="77777777">
        <w:tc>
          <w:tcPr>
            <w:tcW w:w="4819" w:type="dxa"/>
            <w:shd w:val="clear" w:color="auto" w:fill="000000"/>
          </w:tcPr>
          <w:p w14:paraId="0EF2A55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BE8E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F8E2982" w14:textId="77777777">
        <w:tc>
          <w:tcPr>
            <w:tcW w:w="4819" w:type="dxa"/>
          </w:tcPr>
          <w:p w14:paraId="5CA1EB56" w14:textId="77777777" w:rsidR="007E3FB6" w:rsidRDefault="002F150C">
            <w:r>
              <w:t xml:space="preserve"> Custom Dns Servers </w:t>
            </w:r>
          </w:p>
        </w:tc>
        <w:tc>
          <w:tcPr>
            <w:tcW w:w="4819" w:type="dxa"/>
          </w:tcPr>
          <w:p w14:paraId="4ACE187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6DD4D21" w14:textId="77777777">
        <w:tc>
          <w:tcPr>
            <w:tcW w:w="4819" w:type="dxa"/>
          </w:tcPr>
          <w:p w14:paraId="6BDB3F9C" w14:textId="77777777" w:rsidR="007E3FB6" w:rsidRDefault="002F150C">
            <w:r>
              <w:t xml:space="preserve"> Search Domain Names </w:t>
            </w:r>
          </w:p>
        </w:tc>
        <w:tc>
          <w:tcPr>
            <w:tcW w:w="4819" w:type="dxa"/>
          </w:tcPr>
          <w:p w14:paraId="55242647" w14:textId="77777777" w:rsidR="007E3FB6" w:rsidRDefault="002F150C">
            <w:r>
              <w:t xml:space="preserve"> &lt;ul style="list-style-type: none;padding: 0px;margin: 0px;"&gt;&lt;li&gt;vcn17228sandbox.oraclevcn.com&lt;/li&gt;&lt;/ul&gt; </w:t>
            </w:r>
          </w:p>
        </w:tc>
      </w:tr>
      <w:tr w:rsidR="007E3FB6" w14:paraId="6C1289D1" w14:textId="77777777">
        <w:tc>
          <w:tcPr>
            <w:tcW w:w="4819" w:type="dxa"/>
          </w:tcPr>
          <w:p w14:paraId="52E4D4F0" w14:textId="77777777" w:rsidR="007E3FB6" w:rsidRDefault="002F150C">
            <w:r>
              <w:t xml:space="preserve"> Server Type </w:t>
            </w:r>
          </w:p>
        </w:tc>
        <w:tc>
          <w:tcPr>
            <w:tcW w:w="4819" w:type="dxa"/>
          </w:tcPr>
          <w:p w14:paraId="2FC9CEE2" w14:textId="77777777" w:rsidR="007E3FB6" w:rsidRDefault="002F150C">
            <w:r>
              <w:t xml:space="preserve"> undefined </w:t>
            </w:r>
          </w:p>
        </w:tc>
      </w:tr>
      <w:tr w:rsidR="007E3FB6" w14:paraId="05AEEE08" w14:textId="77777777">
        <w:tc>
          <w:tcPr>
            <w:tcW w:w="4819" w:type="dxa"/>
          </w:tcPr>
          <w:p w14:paraId="1E3E0F57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4DDF2C2F" w14:textId="77777777" w:rsidR="007E3FB6" w:rsidRDefault="002F150C">
            <w:r>
              <w:t xml:space="preserve"> SearchDomain </w:t>
            </w:r>
          </w:p>
        </w:tc>
      </w:tr>
    </w:tbl>
    <w:p w14:paraId="22EE4C0D" w14:textId="77777777" w:rsidR="007E3FB6" w:rsidRDefault="002F150C">
      <w:pPr>
        <w:spacing w:after="40"/>
        <w:jc w:val="both"/>
      </w:pPr>
      <w:r>
        <w:t xml:space="preserve">    </w:t>
      </w:r>
    </w:p>
    <w:p w14:paraId="2AE84978" w14:textId="77777777" w:rsidR="007E3FB6" w:rsidRDefault="007E3FB6">
      <w:pPr>
        <w:spacing w:after="40"/>
        <w:jc w:val="both"/>
      </w:pPr>
    </w:p>
    <w:p w14:paraId="2C5743A8" w14:textId="77777777" w:rsidR="007E3FB6" w:rsidRDefault="002F150C">
      <w:pPr>
        <w:pStyle w:val="Ttulo4"/>
      </w:pPr>
      <w:bookmarkStart w:id="299" w:name="_Toc174960128"/>
      <w:r>
        <w:t>Default DHCP Options for VCN_172.29_MANAGEMENT</w:t>
      </w:r>
      <w:bookmarkEnd w:id="299"/>
    </w:p>
    <w:p w14:paraId="2ACB4D50" w14:textId="77777777" w:rsidR="007E3FB6" w:rsidRDefault="007E3FB6">
      <w:pPr>
        <w:spacing w:after="40"/>
        <w:jc w:val="both"/>
      </w:pPr>
    </w:p>
    <w:p w14:paraId="5461C243" w14:textId="77777777" w:rsidR="007E3FB6" w:rsidRDefault="007E3FB6">
      <w:pPr>
        <w:spacing w:after="40"/>
        <w:jc w:val="both"/>
      </w:pPr>
    </w:p>
    <w:p w14:paraId="45667A21" w14:textId="77777777" w:rsidR="007E3FB6" w:rsidRDefault="007E3FB6">
      <w:pPr>
        <w:spacing w:after="40"/>
        <w:jc w:val="both"/>
      </w:pPr>
    </w:p>
    <w:p w14:paraId="07680C2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E580E3" w14:textId="77777777">
        <w:tc>
          <w:tcPr>
            <w:tcW w:w="4819" w:type="dxa"/>
            <w:shd w:val="clear" w:color="auto" w:fill="000000"/>
          </w:tcPr>
          <w:p w14:paraId="3DA6BE3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DBDE2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3D0DA5" w14:textId="77777777">
        <w:tc>
          <w:tcPr>
            <w:tcW w:w="4819" w:type="dxa"/>
          </w:tcPr>
          <w:p w14:paraId="788E69B1" w14:textId="77777777" w:rsidR="007E3FB6" w:rsidRDefault="002F150C">
            <w:r>
              <w:t xml:space="preserve"> Domain Name Type </w:t>
            </w:r>
          </w:p>
        </w:tc>
        <w:tc>
          <w:tcPr>
            <w:tcW w:w="4819" w:type="dxa"/>
          </w:tcPr>
          <w:p w14:paraId="0A79945B" w14:textId="77777777" w:rsidR="007E3FB6" w:rsidRDefault="002F150C">
            <w:r>
              <w:t xml:space="preserve"> CUSTOM_DOMAIN </w:t>
            </w:r>
          </w:p>
        </w:tc>
      </w:tr>
      <w:tr w:rsidR="007E3FB6" w14:paraId="70C4A524" w14:textId="77777777">
        <w:tc>
          <w:tcPr>
            <w:tcW w:w="4819" w:type="dxa"/>
          </w:tcPr>
          <w:p w14:paraId="424161B0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614D6265" w14:textId="77777777" w:rsidR="007E3FB6" w:rsidRDefault="002F150C">
            <w:r>
              <w:t xml:space="preserve"> VCN_172.29_MANAGEMENT </w:t>
            </w:r>
          </w:p>
        </w:tc>
      </w:tr>
    </w:tbl>
    <w:p w14:paraId="430037DC" w14:textId="77777777" w:rsidR="007E3FB6" w:rsidRDefault="007E3FB6">
      <w:pPr>
        <w:spacing w:after="40"/>
        <w:jc w:val="both"/>
      </w:pPr>
    </w:p>
    <w:p w14:paraId="7A6BCE68" w14:textId="77777777" w:rsidR="007E3FB6" w:rsidRDefault="002F150C">
      <w:pPr>
        <w:spacing w:after="40"/>
        <w:jc w:val="both"/>
      </w:pPr>
      <w:r>
        <w:t xml:space="preserve">    </w:t>
      </w:r>
    </w:p>
    <w:p w14:paraId="14DA63AB" w14:textId="77777777" w:rsidR="007E3FB6" w:rsidRDefault="002F150C">
      <w:pPr>
        <w:pStyle w:val="Ttulo5"/>
      </w:pPr>
      <w:r>
        <w:t>Options</w:t>
      </w:r>
    </w:p>
    <w:p w14:paraId="192E629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5DB7979" w14:textId="77777777">
        <w:tc>
          <w:tcPr>
            <w:tcW w:w="4819" w:type="dxa"/>
            <w:shd w:val="clear" w:color="auto" w:fill="000000"/>
          </w:tcPr>
          <w:p w14:paraId="238877D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6B710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61D29D" w14:textId="77777777">
        <w:tc>
          <w:tcPr>
            <w:tcW w:w="4819" w:type="dxa"/>
          </w:tcPr>
          <w:p w14:paraId="0FCFFAB1" w14:textId="77777777" w:rsidR="007E3FB6" w:rsidRDefault="002F150C">
            <w:r>
              <w:t xml:space="preserve"> Custom Dns Servers </w:t>
            </w:r>
          </w:p>
        </w:tc>
        <w:tc>
          <w:tcPr>
            <w:tcW w:w="4819" w:type="dxa"/>
          </w:tcPr>
          <w:p w14:paraId="38D102B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1163185" w14:textId="77777777">
        <w:tc>
          <w:tcPr>
            <w:tcW w:w="4819" w:type="dxa"/>
          </w:tcPr>
          <w:p w14:paraId="54D9AA59" w14:textId="77777777" w:rsidR="007E3FB6" w:rsidRDefault="002F150C">
            <w:r>
              <w:lastRenderedPageBreak/>
              <w:t xml:space="preserve"> Search Domain Names </w:t>
            </w:r>
          </w:p>
        </w:tc>
        <w:tc>
          <w:tcPr>
            <w:tcW w:w="4819" w:type="dxa"/>
          </w:tcPr>
          <w:p w14:paraId="3D6905F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DCFDD80" w14:textId="77777777">
        <w:tc>
          <w:tcPr>
            <w:tcW w:w="4819" w:type="dxa"/>
          </w:tcPr>
          <w:p w14:paraId="4B76608E" w14:textId="77777777" w:rsidR="007E3FB6" w:rsidRDefault="002F150C">
            <w:r>
              <w:t xml:space="preserve"> Server Type </w:t>
            </w:r>
          </w:p>
        </w:tc>
        <w:tc>
          <w:tcPr>
            <w:tcW w:w="4819" w:type="dxa"/>
          </w:tcPr>
          <w:p w14:paraId="17630BFE" w14:textId="77777777" w:rsidR="007E3FB6" w:rsidRDefault="002F150C">
            <w:r>
              <w:t xml:space="preserve"> VcnLocalPlusInternet </w:t>
            </w:r>
          </w:p>
        </w:tc>
      </w:tr>
      <w:tr w:rsidR="007E3FB6" w14:paraId="490DE1BD" w14:textId="77777777">
        <w:tc>
          <w:tcPr>
            <w:tcW w:w="4819" w:type="dxa"/>
          </w:tcPr>
          <w:p w14:paraId="3A714341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262DE098" w14:textId="77777777" w:rsidR="007E3FB6" w:rsidRDefault="002F150C">
            <w:r>
              <w:t xml:space="preserve"> DomainNameServer </w:t>
            </w:r>
          </w:p>
        </w:tc>
      </w:tr>
    </w:tbl>
    <w:p w14:paraId="3499E42E" w14:textId="77777777" w:rsidR="007E3FB6" w:rsidRDefault="007E3FB6">
      <w:pPr>
        <w:spacing w:after="40"/>
        <w:jc w:val="both"/>
      </w:pPr>
    </w:p>
    <w:p w14:paraId="0ED38E5B" w14:textId="77777777" w:rsidR="007E3FB6" w:rsidRDefault="002F150C">
      <w:pPr>
        <w:spacing w:after="40"/>
        <w:jc w:val="both"/>
      </w:pPr>
      <w:r>
        <w:t xml:space="preserve">    </w:t>
      </w:r>
    </w:p>
    <w:p w14:paraId="65090423" w14:textId="77777777" w:rsidR="007E3FB6" w:rsidRDefault="002F150C">
      <w:pPr>
        <w:pStyle w:val="Ttulo5"/>
      </w:pPr>
      <w:r>
        <w:t>Options</w:t>
      </w:r>
    </w:p>
    <w:p w14:paraId="25F08CB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5029"/>
      </w:tblGrid>
      <w:tr w:rsidR="007E3FB6" w14:paraId="09518AC8" w14:textId="77777777">
        <w:tc>
          <w:tcPr>
            <w:tcW w:w="4819" w:type="dxa"/>
            <w:shd w:val="clear" w:color="auto" w:fill="000000"/>
          </w:tcPr>
          <w:p w14:paraId="1852B50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F6922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673A26B" w14:textId="77777777">
        <w:tc>
          <w:tcPr>
            <w:tcW w:w="4819" w:type="dxa"/>
          </w:tcPr>
          <w:p w14:paraId="1845DF5E" w14:textId="77777777" w:rsidR="007E3FB6" w:rsidRDefault="002F150C">
            <w:r>
              <w:t xml:space="preserve"> Custom Dns Servers </w:t>
            </w:r>
          </w:p>
        </w:tc>
        <w:tc>
          <w:tcPr>
            <w:tcW w:w="4819" w:type="dxa"/>
          </w:tcPr>
          <w:p w14:paraId="4B96E24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25E9EB4" w14:textId="77777777">
        <w:tc>
          <w:tcPr>
            <w:tcW w:w="4819" w:type="dxa"/>
          </w:tcPr>
          <w:p w14:paraId="4D2AE0E6" w14:textId="77777777" w:rsidR="007E3FB6" w:rsidRDefault="002F150C">
            <w:r>
              <w:t xml:space="preserve"> Search Domain Names </w:t>
            </w:r>
          </w:p>
        </w:tc>
        <w:tc>
          <w:tcPr>
            <w:tcW w:w="4819" w:type="dxa"/>
          </w:tcPr>
          <w:p w14:paraId="0102C57B" w14:textId="77777777" w:rsidR="007E3FB6" w:rsidRDefault="002F150C">
            <w:r>
              <w:t xml:space="preserve"> &lt;ul style="list-style-type: none;padding: 0px;margin: 0px;"&gt;&lt;li&gt;vcn17229managem.oraclevcn.com&lt;/li&gt;&lt;/ul&gt; </w:t>
            </w:r>
          </w:p>
        </w:tc>
      </w:tr>
      <w:tr w:rsidR="007E3FB6" w14:paraId="52200842" w14:textId="77777777">
        <w:tc>
          <w:tcPr>
            <w:tcW w:w="4819" w:type="dxa"/>
          </w:tcPr>
          <w:p w14:paraId="62FB40DF" w14:textId="77777777" w:rsidR="007E3FB6" w:rsidRDefault="002F150C">
            <w:r>
              <w:t xml:space="preserve"> Server Type </w:t>
            </w:r>
          </w:p>
        </w:tc>
        <w:tc>
          <w:tcPr>
            <w:tcW w:w="4819" w:type="dxa"/>
          </w:tcPr>
          <w:p w14:paraId="5BF49C60" w14:textId="77777777" w:rsidR="007E3FB6" w:rsidRDefault="002F150C">
            <w:r>
              <w:t xml:space="preserve"> undefined </w:t>
            </w:r>
          </w:p>
        </w:tc>
      </w:tr>
      <w:tr w:rsidR="007E3FB6" w14:paraId="2DF0A48A" w14:textId="77777777">
        <w:tc>
          <w:tcPr>
            <w:tcW w:w="4819" w:type="dxa"/>
          </w:tcPr>
          <w:p w14:paraId="31E9AFB5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6D068386" w14:textId="77777777" w:rsidR="007E3FB6" w:rsidRDefault="002F150C">
            <w:r>
              <w:t xml:space="preserve"> SearchDomain </w:t>
            </w:r>
          </w:p>
        </w:tc>
      </w:tr>
    </w:tbl>
    <w:p w14:paraId="03E51B87" w14:textId="77777777" w:rsidR="007E3FB6" w:rsidRDefault="002F150C">
      <w:pPr>
        <w:spacing w:after="40"/>
        <w:jc w:val="both"/>
      </w:pPr>
      <w:r>
        <w:t xml:space="preserve">    </w:t>
      </w:r>
    </w:p>
    <w:p w14:paraId="075DB1E9" w14:textId="77777777" w:rsidR="007E3FB6" w:rsidRDefault="007E3FB6">
      <w:pPr>
        <w:spacing w:after="40"/>
        <w:jc w:val="both"/>
      </w:pPr>
    </w:p>
    <w:p w14:paraId="307EDD09" w14:textId="77777777" w:rsidR="007E3FB6" w:rsidRDefault="002F150C">
      <w:pPr>
        <w:pStyle w:val="Ttulo4"/>
      </w:pPr>
      <w:bookmarkStart w:id="300" w:name="_Toc174960129"/>
      <w:r>
        <w:t>Default DHCP Options for VCN_172.30_PROD_MP</w:t>
      </w:r>
      <w:bookmarkEnd w:id="300"/>
    </w:p>
    <w:p w14:paraId="0DF26E40" w14:textId="77777777" w:rsidR="007E3FB6" w:rsidRDefault="007E3FB6">
      <w:pPr>
        <w:spacing w:after="40"/>
        <w:jc w:val="both"/>
      </w:pPr>
    </w:p>
    <w:p w14:paraId="287C47C5" w14:textId="77777777" w:rsidR="007E3FB6" w:rsidRDefault="007E3FB6">
      <w:pPr>
        <w:spacing w:after="40"/>
        <w:jc w:val="both"/>
      </w:pPr>
    </w:p>
    <w:p w14:paraId="42DA2516" w14:textId="77777777" w:rsidR="007E3FB6" w:rsidRDefault="007E3FB6">
      <w:pPr>
        <w:spacing w:after="40"/>
        <w:jc w:val="both"/>
      </w:pPr>
    </w:p>
    <w:p w14:paraId="45CD92A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E50A7A" w14:textId="77777777">
        <w:tc>
          <w:tcPr>
            <w:tcW w:w="4819" w:type="dxa"/>
            <w:shd w:val="clear" w:color="auto" w:fill="000000"/>
          </w:tcPr>
          <w:p w14:paraId="7A7F424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1F113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25847E" w14:textId="77777777">
        <w:tc>
          <w:tcPr>
            <w:tcW w:w="4819" w:type="dxa"/>
          </w:tcPr>
          <w:p w14:paraId="1ECFE8E0" w14:textId="77777777" w:rsidR="007E3FB6" w:rsidRDefault="002F150C">
            <w:r>
              <w:t xml:space="preserve"> Domain Name Type </w:t>
            </w:r>
          </w:p>
        </w:tc>
        <w:tc>
          <w:tcPr>
            <w:tcW w:w="4819" w:type="dxa"/>
          </w:tcPr>
          <w:p w14:paraId="2925AB33" w14:textId="77777777" w:rsidR="007E3FB6" w:rsidRDefault="002F150C">
            <w:r>
              <w:t xml:space="preserve"> CUSTOM_DOMAIN </w:t>
            </w:r>
          </w:p>
        </w:tc>
      </w:tr>
      <w:tr w:rsidR="007E3FB6" w14:paraId="485CBB1E" w14:textId="77777777">
        <w:tc>
          <w:tcPr>
            <w:tcW w:w="4819" w:type="dxa"/>
          </w:tcPr>
          <w:p w14:paraId="2B589BC2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015C2DFC" w14:textId="77777777" w:rsidR="007E3FB6" w:rsidRDefault="002F150C">
            <w:r>
              <w:t xml:space="preserve"> VCN_172.30_PROD_MP </w:t>
            </w:r>
          </w:p>
        </w:tc>
      </w:tr>
    </w:tbl>
    <w:p w14:paraId="28834BF0" w14:textId="77777777" w:rsidR="007E3FB6" w:rsidRDefault="007E3FB6">
      <w:pPr>
        <w:spacing w:after="40"/>
        <w:jc w:val="both"/>
      </w:pPr>
    </w:p>
    <w:p w14:paraId="5004F38E" w14:textId="77777777" w:rsidR="007E3FB6" w:rsidRDefault="002F150C">
      <w:pPr>
        <w:spacing w:after="40"/>
        <w:jc w:val="both"/>
      </w:pPr>
      <w:r>
        <w:t xml:space="preserve">    </w:t>
      </w:r>
    </w:p>
    <w:p w14:paraId="69005F5B" w14:textId="77777777" w:rsidR="007E3FB6" w:rsidRDefault="002F150C">
      <w:pPr>
        <w:pStyle w:val="Ttulo5"/>
      </w:pPr>
      <w:r>
        <w:t>Options</w:t>
      </w:r>
    </w:p>
    <w:p w14:paraId="4E571EE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C79F1C" w14:textId="77777777">
        <w:tc>
          <w:tcPr>
            <w:tcW w:w="4819" w:type="dxa"/>
            <w:shd w:val="clear" w:color="auto" w:fill="000000"/>
          </w:tcPr>
          <w:p w14:paraId="7F49F6A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8985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95F5DB" w14:textId="77777777">
        <w:tc>
          <w:tcPr>
            <w:tcW w:w="4819" w:type="dxa"/>
          </w:tcPr>
          <w:p w14:paraId="4E2FEE1B" w14:textId="77777777" w:rsidR="007E3FB6" w:rsidRDefault="002F150C">
            <w:r>
              <w:t xml:space="preserve"> Custom Dns Servers </w:t>
            </w:r>
          </w:p>
        </w:tc>
        <w:tc>
          <w:tcPr>
            <w:tcW w:w="4819" w:type="dxa"/>
          </w:tcPr>
          <w:p w14:paraId="1FCE621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07544F5" w14:textId="77777777">
        <w:tc>
          <w:tcPr>
            <w:tcW w:w="4819" w:type="dxa"/>
          </w:tcPr>
          <w:p w14:paraId="5305A2CE" w14:textId="77777777" w:rsidR="007E3FB6" w:rsidRDefault="002F150C">
            <w:r>
              <w:t xml:space="preserve"> Search Domain Names </w:t>
            </w:r>
          </w:p>
        </w:tc>
        <w:tc>
          <w:tcPr>
            <w:tcW w:w="4819" w:type="dxa"/>
          </w:tcPr>
          <w:p w14:paraId="1A43A74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46A0369" w14:textId="77777777">
        <w:tc>
          <w:tcPr>
            <w:tcW w:w="4819" w:type="dxa"/>
          </w:tcPr>
          <w:p w14:paraId="1DE32FA4" w14:textId="77777777" w:rsidR="007E3FB6" w:rsidRDefault="002F150C">
            <w:r>
              <w:t xml:space="preserve"> Server Type </w:t>
            </w:r>
          </w:p>
        </w:tc>
        <w:tc>
          <w:tcPr>
            <w:tcW w:w="4819" w:type="dxa"/>
          </w:tcPr>
          <w:p w14:paraId="2FA768BE" w14:textId="77777777" w:rsidR="007E3FB6" w:rsidRDefault="002F150C">
            <w:r>
              <w:t xml:space="preserve"> VcnLocalPlusInternet </w:t>
            </w:r>
          </w:p>
        </w:tc>
      </w:tr>
      <w:tr w:rsidR="007E3FB6" w14:paraId="09155A74" w14:textId="77777777">
        <w:tc>
          <w:tcPr>
            <w:tcW w:w="4819" w:type="dxa"/>
          </w:tcPr>
          <w:p w14:paraId="3211AA70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6AC4559D" w14:textId="77777777" w:rsidR="007E3FB6" w:rsidRDefault="002F150C">
            <w:r>
              <w:t xml:space="preserve"> DomainNameServer </w:t>
            </w:r>
          </w:p>
        </w:tc>
      </w:tr>
    </w:tbl>
    <w:p w14:paraId="133BD5B5" w14:textId="77777777" w:rsidR="007E3FB6" w:rsidRDefault="007E3FB6">
      <w:pPr>
        <w:spacing w:after="40"/>
        <w:jc w:val="both"/>
      </w:pPr>
    </w:p>
    <w:p w14:paraId="798231C1" w14:textId="77777777" w:rsidR="007E3FB6" w:rsidRDefault="002F150C">
      <w:pPr>
        <w:spacing w:after="40"/>
        <w:jc w:val="both"/>
      </w:pPr>
      <w:r>
        <w:t xml:space="preserve">    </w:t>
      </w:r>
    </w:p>
    <w:p w14:paraId="12BBB160" w14:textId="77777777" w:rsidR="007E3FB6" w:rsidRDefault="002F150C">
      <w:pPr>
        <w:pStyle w:val="Ttulo5"/>
      </w:pPr>
      <w:r>
        <w:t>Options</w:t>
      </w:r>
    </w:p>
    <w:p w14:paraId="459077E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7953EB" w14:textId="77777777">
        <w:tc>
          <w:tcPr>
            <w:tcW w:w="4819" w:type="dxa"/>
            <w:shd w:val="clear" w:color="auto" w:fill="000000"/>
          </w:tcPr>
          <w:p w14:paraId="5253E1E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0F569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2A5A23" w14:textId="77777777">
        <w:tc>
          <w:tcPr>
            <w:tcW w:w="4819" w:type="dxa"/>
          </w:tcPr>
          <w:p w14:paraId="2395246E" w14:textId="77777777" w:rsidR="007E3FB6" w:rsidRDefault="002F150C">
            <w:r>
              <w:t xml:space="preserve"> Custom Dns Servers </w:t>
            </w:r>
          </w:p>
        </w:tc>
        <w:tc>
          <w:tcPr>
            <w:tcW w:w="4819" w:type="dxa"/>
          </w:tcPr>
          <w:p w14:paraId="2BA3636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507A7B3" w14:textId="77777777">
        <w:tc>
          <w:tcPr>
            <w:tcW w:w="4819" w:type="dxa"/>
          </w:tcPr>
          <w:p w14:paraId="11D0CF21" w14:textId="77777777" w:rsidR="007E3FB6" w:rsidRDefault="002F150C">
            <w:r>
              <w:t xml:space="preserve"> Search Domain Names </w:t>
            </w:r>
          </w:p>
        </w:tc>
        <w:tc>
          <w:tcPr>
            <w:tcW w:w="4819" w:type="dxa"/>
          </w:tcPr>
          <w:p w14:paraId="12A6D35F" w14:textId="77777777" w:rsidR="007E3FB6" w:rsidRDefault="002F150C">
            <w:r>
              <w:t xml:space="preserve"> &lt;ul style="list-style-type: none;padding: 0px;margin: 0px;"&gt;&lt;li&gt;vcn17230prodmp.oraclevcn.com&lt;/li&gt;&lt;/ul&gt; </w:t>
            </w:r>
          </w:p>
        </w:tc>
      </w:tr>
      <w:tr w:rsidR="007E3FB6" w14:paraId="2B49B3C3" w14:textId="77777777">
        <w:tc>
          <w:tcPr>
            <w:tcW w:w="4819" w:type="dxa"/>
          </w:tcPr>
          <w:p w14:paraId="31B93CBE" w14:textId="77777777" w:rsidR="007E3FB6" w:rsidRDefault="002F150C">
            <w:r>
              <w:t xml:space="preserve"> Server Type </w:t>
            </w:r>
          </w:p>
        </w:tc>
        <w:tc>
          <w:tcPr>
            <w:tcW w:w="4819" w:type="dxa"/>
          </w:tcPr>
          <w:p w14:paraId="2A5C2023" w14:textId="77777777" w:rsidR="007E3FB6" w:rsidRDefault="002F150C">
            <w:r>
              <w:t xml:space="preserve"> undefined </w:t>
            </w:r>
          </w:p>
        </w:tc>
      </w:tr>
      <w:tr w:rsidR="007E3FB6" w14:paraId="38C2B966" w14:textId="77777777">
        <w:tc>
          <w:tcPr>
            <w:tcW w:w="4819" w:type="dxa"/>
          </w:tcPr>
          <w:p w14:paraId="4581F989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264ED15E" w14:textId="77777777" w:rsidR="007E3FB6" w:rsidRDefault="002F150C">
            <w:r>
              <w:t xml:space="preserve"> SearchDomain </w:t>
            </w:r>
          </w:p>
        </w:tc>
      </w:tr>
    </w:tbl>
    <w:p w14:paraId="214F4504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79175E73" w14:textId="77777777" w:rsidR="007E3FB6" w:rsidRDefault="007E3FB6">
      <w:pPr>
        <w:spacing w:after="40"/>
        <w:jc w:val="both"/>
      </w:pPr>
    </w:p>
    <w:p w14:paraId="108F643B" w14:textId="77777777" w:rsidR="007E3FB6" w:rsidRDefault="002F150C">
      <w:pPr>
        <w:pStyle w:val="Ttulo3"/>
      </w:pPr>
      <w:bookmarkStart w:id="301" w:name="_Toc174960130"/>
      <w:r>
        <w:t>Drg</w:t>
      </w:r>
      <w:bookmarkEnd w:id="301"/>
    </w:p>
    <w:p w14:paraId="6804E80C" w14:textId="77777777" w:rsidR="007E3FB6" w:rsidRDefault="007E3FB6">
      <w:pPr>
        <w:spacing w:after="40"/>
        <w:jc w:val="both"/>
      </w:pPr>
    </w:p>
    <w:p w14:paraId="1F47128A" w14:textId="77777777" w:rsidR="007E3FB6" w:rsidRDefault="007E3FB6">
      <w:pPr>
        <w:spacing w:after="40"/>
        <w:jc w:val="both"/>
      </w:pPr>
    </w:p>
    <w:p w14:paraId="049F0D7B" w14:textId="77777777" w:rsidR="007E3FB6" w:rsidRDefault="002F150C">
      <w:pPr>
        <w:pStyle w:val="Ttulo4"/>
      </w:pPr>
      <w:bookmarkStart w:id="302" w:name="_Toc174960131"/>
      <w:r>
        <w:t>DRG_VCN_172.28_ASHBURN</w:t>
      </w:r>
      <w:bookmarkEnd w:id="302"/>
    </w:p>
    <w:p w14:paraId="64D4D6E3" w14:textId="77777777" w:rsidR="007E3FB6" w:rsidRDefault="007E3FB6">
      <w:pPr>
        <w:spacing w:after="40"/>
        <w:jc w:val="both"/>
      </w:pPr>
    </w:p>
    <w:p w14:paraId="5444ACF0" w14:textId="77777777" w:rsidR="007E3FB6" w:rsidRDefault="007E3FB6">
      <w:pPr>
        <w:spacing w:after="40"/>
        <w:jc w:val="both"/>
      </w:pPr>
    </w:p>
    <w:p w14:paraId="69AB514C" w14:textId="77777777" w:rsidR="007E3FB6" w:rsidRDefault="007E3FB6">
      <w:pPr>
        <w:spacing w:after="40"/>
        <w:jc w:val="both"/>
      </w:pPr>
    </w:p>
    <w:p w14:paraId="6C5AAFD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61B644" w14:textId="77777777">
        <w:tc>
          <w:tcPr>
            <w:tcW w:w="4819" w:type="dxa"/>
            <w:shd w:val="clear" w:color="auto" w:fill="000000"/>
          </w:tcPr>
          <w:p w14:paraId="6E18C62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76107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</w:tbl>
    <w:p w14:paraId="1A9A01CF" w14:textId="77777777" w:rsidR="007E3FB6" w:rsidRDefault="007E3FB6">
      <w:pPr>
        <w:spacing w:after="40"/>
        <w:jc w:val="both"/>
      </w:pPr>
    </w:p>
    <w:p w14:paraId="21441108" w14:textId="77777777" w:rsidR="007E3FB6" w:rsidRDefault="007E3FB6">
      <w:pPr>
        <w:spacing w:after="40"/>
        <w:jc w:val="both"/>
      </w:pPr>
    </w:p>
    <w:p w14:paraId="4B4E278A" w14:textId="77777777" w:rsidR="007E3FB6" w:rsidRDefault="002F150C">
      <w:pPr>
        <w:spacing w:after="40"/>
        <w:jc w:val="both"/>
      </w:pPr>
      <w:r>
        <w:t xml:space="preserve">    </w:t>
      </w:r>
    </w:p>
    <w:p w14:paraId="104FA57D" w14:textId="77777777" w:rsidR="007E3FB6" w:rsidRDefault="007E3FB6">
      <w:pPr>
        <w:spacing w:after="40"/>
        <w:jc w:val="both"/>
      </w:pPr>
    </w:p>
    <w:p w14:paraId="5A8C6368" w14:textId="77777777" w:rsidR="007E3FB6" w:rsidRDefault="002F150C">
      <w:pPr>
        <w:pStyle w:val="Ttulo4"/>
      </w:pPr>
      <w:bookmarkStart w:id="303" w:name="_Toc174960132"/>
      <w:r>
        <w:t>DRG-01</w:t>
      </w:r>
      <w:bookmarkEnd w:id="303"/>
    </w:p>
    <w:p w14:paraId="56CE730F" w14:textId="77777777" w:rsidR="007E3FB6" w:rsidRDefault="007E3FB6">
      <w:pPr>
        <w:spacing w:after="40"/>
        <w:jc w:val="both"/>
      </w:pPr>
    </w:p>
    <w:p w14:paraId="4920DDF7" w14:textId="77777777" w:rsidR="007E3FB6" w:rsidRDefault="007E3FB6">
      <w:pPr>
        <w:spacing w:after="40"/>
        <w:jc w:val="both"/>
      </w:pPr>
    </w:p>
    <w:p w14:paraId="0CF02C91" w14:textId="77777777" w:rsidR="007E3FB6" w:rsidRDefault="007E3FB6">
      <w:pPr>
        <w:spacing w:after="40"/>
        <w:jc w:val="both"/>
      </w:pPr>
    </w:p>
    <w:p w14:paraId="74EA765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D6EB749" w14:textId="77777777">
        <w:tc>
          <w:tcPr>
            <w:tcW w:w="4819" w:type="dxa"/>
            <w:shd w:val="clear" w:color="auto" w:fill="000000"/>
          </w:tcPr>
          <w:p w14:paraId="61CBB6C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2F1CB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</w:tbl>
    <w:p w14:paraId="0B7A3494" w14:textId="77777777" w:rsidR="007E3FB6" w:rsidRDefault="007E3FB6">
      <w:pPr>
        <w:spacing w:after="40"/>
        <w:jc w:val="both"/>
      </w:pPr>
    </w:p>
    <w:p w14:paraId="6A3FC90F" w14:textId="77777777" w:rsidR="007E3FB6" w:rsidRDefault="007E3FB6">
      <w:pPr>
        <w:spacing w:after="40"/>
        <w:jc w:val="both"/>
      </w:pPr>
    </w:p>
    <w:p w14:paraId="2C11469A" w14:textId="77777777" w:rsidR="007E3FB6" w:rsidRDefault="002F150C">
      <w:pPr>
        <w:spacing w:after="40"/>
        <w:jc w:val="both"/>
      </w:pPr>
      <w:r>
        <w:t xml:space="preserve">    </w:t>
      </w:r>
    </w:p>
    <w:p w14:paraId="2DCE48FB" w14:textId="77777777" w:rsidR="007E3FB6" w:rsidRDefault="007E3FB6">
      <w:pPr>
        <w:spacing w:after="40"/>
        <w:jc w:val="both"/>
      </w:pPr>
    </w:p>
    <w:p w14:paraId="5DD28027" w14:textId="77777777" w:rsidR="007E3FB6" w:rsidRDefault="002F150C">
      <w:pPr>
        <w:pStyle w:val="Ttulo3"/>
      </w:pPr>
      <w:bookmarkStart w:id="304" w:name="_Toc174960133"/>
      <w:r>
        <w:t>Drg Attachment</w:t>
      </w:r>
      <w:bookmarkEnd w:id="304"/>
    </w:p>
    <w:p w14:paraId="6F8B3022" w14:textId="77777777" w:rsidR="007E3FB6" w:rsidRDefault="007E3FB6">
      <w:pPr>
        <w:spacing w:after="40"/>
        <w:jc w:val="both"/>
      </w:pPr>
    </w:p>
    <w:p w14:paraId="49C26BA2" w14:textId="77777777" w:rsidR="007E3FB6" w:rsidRDefault="007E3FB6">
      <w:pPr>
        <w:spacing w:after="40"/>
        <w:jc w:val="both"/>
      </w:pPr>
    </w:p>
    <w:p w14:paraId="42A7F341" w14:textId="77777777" w:rsidR="007E3FB6" w:rsidRDefault="002F150C">
      <w:pPr>
        <w:pStyle w:val="Ttulo4"/>
      </w:pPr>
      <w:bookmarkStart w:id="305" w:name="_Toc174960134"/>
      <w:r>
        <w:t>VCN_172.28</w:t>
      </w:r>
      <w:bookmarkEnd w:id="305"/>
    </w:p>
    <w:p w14:paraId="402BD071" w14:textId="77777777" w:rsidR="007E3FB6" w:rsidRDefault="007E3FB6">
      <w:pPr>
        <w:spacing w:after="40"/>
        <w:jc w:val="both"/>
      </w:pPr>
    </w:p>
    <w:p w14:paraId="6BE851FE" w14:textId="77777777" w:rsidR="007E3FB6" w:rsidRDefault="007E3FB6">
      <w:pPr>
        <w:spacing w:after="40"/>
        <w:jc w:val="both"/>
      </w:pPr>
    </w:p>
    <w:p w14:paraId="4A9E8066" w14:textId="77777777" w:rsidR="007E3FB6" w:rsidRDefault="007E3FB6">
      <w:pPr>
        <w:spacing w:after="40"/>
        <w:jc w:val="both"/>
      </w:pPr>
    </w:p>
    <w:p w14:paraId="3DB09E1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8E4519" w14:textId="77777777">
        <w:tc>
          <w:tcPr>
            <w:tcW w:w="4819" w:type="dxa"/>
            <w:shd w:val="clear" w:color="auto" w:fill="000000"/>
          </w:tcPr>
          <w:p w14:paraId="3BAE052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080AA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35F6BA" w14:textId="77777777">
        <w:tc>
          <w:tcPr>
            <w:tcW w:w="4819" w:type="dxa"/>
          </w:tcPr>
          <w:p w14:paraId="2DFD970A" w14:textId="77777777" w:rsidR="007E3FB6" w:rsidRDefault="002F150C">
            <w:r>
              <w:t xml:space="preserve"> Drg Id </w:t>
            </w:r>
          </w:p>
        </w:tc>
        <w:tc>
          <w:tcPr>
            <w:tcW w:w="4819" w:type="dxa"/>
          </w:tcPr>
          <w:p w14:paraId="749834FE" w14:textId="77777777" w:rsidR="007E3FB6" w:rsidRDefault="002F150C">
            <w:r>
              <w:t xml:space="preserve"> DRG_VCN_172.28_ASHBURN </w:t>
            </w:r>
          </w:p>
        </w:tc>
      </w:tr>
      <w:tr w:rsidR="007E3FB6" w14:paraId="4E0021F5" w14:textId="77777777">
        <w:tc>
          <w:tcPr>
            <w:tcW w:w="4819" w:type="dxa"/>
          </w:tcPr>
          <w:p w14:paraId="4746FA30" w14:textId="77777777" w:rsidR="007E3FB6" w:rsidRDefault="002F150C">
            <w:r>
              <w:t xml:space="preserve"> Drg Route Table Id </w:t>
            </w:r>
          </w:p>
        </w:tc>
        <w:tc>
          <w:tcPr>
            <w:tcW w:w="4819" w:type="dxa"/>
          </w:tcPr>
          <w:p w14:paraId="08F8DB42" w14:textId="77777777" w:rsidR="007E3FB6" w:rsidRDefault="002F150C">
            <w:r>
              <w:t xml:space="preserve">  </w:t>
            </w:r>
          </w:p>
        </w:tc>
      </w:tr>
      <w:tr w:rsidR="007E3FB6" w14:paraId="55F1CFC6" w14:textId="77777777">
        <w:tc>
          <w:tcPr>
            <w:tcW w:w="4819" w:type="dxa"/>
          </w:tcPr>
          <w:p w14:paraId="76238992" w14:textId="77777777" w:rsidR="007E3FB6" w:rsidRDefault="002F150C">
            <w:r>
              <w:t xml:space="preserve"> Export Drg Route Distribution Id </w:t>
            </w:r>
          </w:p>
        </w:tc>
        <w:tc>
          <w:tcPr>
            <w:tcW w:w="4819" w:type="dxa"/>
          </w:tcPr>
          <w:p w14:paraId="4C619083" w14:textId="77777777" w:rsidR="007E3FB6" w:rsidRDefault="002F150C">
            <w:r>
              <w:t xml:space="preserve">  </w:t>
            </w:r>
          </w:p>
        </w:tc>
      </w:tr>
      <w:tr w:rsidR="007E3FB6" w14:paraId="7DC85081" w14:textId="77777777">
        <w:tc>
          <w:tcPr>
            <w:tcW w:w="4819" w:type="dxa"/>
          </w:tcPr>
          <w:p w14:paraId="38BCC522" w14:textId="77777777" w:rsidR="007E3FB6" w:rsidRDefault="002F150C">
            <w:r>
              <w:t xml:space="preserve"> Is Cross Tenancy </w:t>
            </w:r>
          </w:p>
        </w:tc>
        <w:tc>
          <w:tcPr>
            <w:tcW w:w="4819" w:type="dxa"/>
          </w:tcPr>
          <w:p w14:paraId="3CE379E6" w14:textId="77777777" w:rsidR="007E3FB6" w:rsidRDefault="007E3FB6"/>
        </w:tc>
      </w:tr>
      <w:tr w:rsidR="007E3FB6" w14:paraId="4095AED1" w14:textId="77777777">
        <w:tc>
          <w:tcPr>
            <w:tcW w:w="4819" w:type="dxa"/>
          </w:tcPr>
          <w:p w14:paraId="08C570E8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19893A7E" w14:textId="77777777" w:rsidR="007E3FB6" w:rsidRDefault="002F150C">
            <w:r>
              <w:t xml:space="preserve">  </w:t>
            </w:r>
          </w:p>
        </w:tc>
      </w:tr>
    </w:tbl>
    <w:p w14:paraId="496066DC" w14:textId="77777777" w:rsidR="007E3FB6" w:rsidRDefault="007E3FB6">
      <w:pPr>
        <w:spacing w:after="40"/>
        <w:jc w:val="both"/>
      </w:pPr>
    </w:p>
    <w:p w14:paraId="1256E515" w14:textId="77777777" w:rsidR="007E3FB6" w:rsidRDefault="002F150C">
      <w:pPr>
        <w:spacing w:after="40"/>
        <w:jc w:val="both"/>
      </w:pPr>
      <w:r>
        <w:t xml:space="preserve">    </w:t>
      </w:r>
    </w:p>
    <w:p w14:paraId="2A9F2455" w14:textId="77777777" w:rsidR="007E3FB6" w:rsidRDefault="002F150C">
      <w:pPr>
        <w:pStyle w:val="Ttulo5"/>
      </w:pPr>
      <w:r>
        <w:lastRenderedPageBreak/>
        <w:t>Network Details</w:t>
      </w:r>
    </w:p>
    <w:p w14:paraId="3641923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02DEE3" w14:textId="77777777">
        <w:tc>
          <w:tcPr>
            <w:tcW w:w="4819" w:type="dxa"/>
            <w:shd w:val="clear" w:color="auto" w:fill="000000"/>
          </w:tcPr>
          <w:p w14:paraId="0C9330C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C42D1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08C1B4" w14:textId="77777777">
        <w:tc>
          <w:tcPr>
            <w:tcW w:w="4819" w:type="dxa"/>
          </w:tcPr>
          <w:p w14:paraId="532D9D41" w14:textId="77777777" w:rsidR="007E3FB6" w:rsidRDefault="002F150C">
            <w:r>
              <w:t xml:space="preserve"> Ids </w:t>
            </w:r>
          </w:p>
        </w:tc>
        <w:tc>
          <w:tcPr>
            <w:tcW w:w="4819" w:type="dxa"/>
          </w:tcPr>
          <w:p w14:paraId="17F6AAF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3B4A0EF" w14:textId="77777777">
        <w:tc>
          <w:tcPr>
            <w:tcW w:w="4819" w:type="dxa"/>
          </w:tcPr>
          <w:p w14:paraId="03FC14A6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78B0DA53" w14:textId="77777777" w:rsidR="007E3FB6" w:rsidRDefault="002F150C">
            <w:r>
              <w:t xml:space="preserve">  </w:t>
            </w:r>
          </w:p>
        </w:tc>
      </w:tr>
      <w:tr w:rsidR="007E3FB6" w14:paraId="4DE28B86" w14:textId="77777777">
        <w:tc>
          <w:tcPr>
            <w:tcW w:w="4819" w:type="dxa"/>
          </w:tcPr>
          <w:p w14:paraId="338EB130" w14:textId="77777777" w:rsidR="007E3FB6" w:rsidRDefault="002F150C">
            <w:r>
              <w:t xml:space="preserve"> Transport Attachment Id </w:t>
            </w:r>
          </w:p>
        </w:tc>
        <w:tc>
          <w:tcPr>
            <w:tcW w:w="4819" w:type="dxa"/>
          </w:tcPr>
          <w:p w14:paraId="04305968" w14:textId="77777777" w:rsidR="007E3FB6" w:rsidRDefault="002F150C">
            <w:r>
              <w:t xml:space="preserve">  </w:t>
            </w:r>
          </w:p>
        </w:tc>
      </w:tr>
      <w:tr w:rsidR="007E3FB6" w14:paraId="371D9033" w14:textId="77777777">
        <w:tc>
          <w:tcPr>
            <w:tcW w:w="4819" w:type="dxa"/>
          </w:tcPr>
          <w:p w14:paraId="070F7BFC" w14:textId="77777777" w:rsidR="007E3FB6" w:rsidRDefault="002F150C">
            <w:r>
              <w:t xml:space="preserve"> Transport Only Mode </w:t>
            </w:r>
          </w:p>
        </w:tc>
        <w:tc>
          <w:tcPr>
            <w:tcW w:w="4819" w:type="dxa"/>
          </w:tcPr>
          <w:p w14:paraId="78142006" w14:textId="77777777" w:rsidR="007E3FB6" w:rsidRDefault="007E3FB6"/>
        </w:tc>
      </w:tr>
      <w:tr w:rsidR="007E3FB6" w14:paraId="621D49DB" w14:textId="77777777">
        <w:tc>
          <w:tcPr>
            <w:tcW w:w="4819" w:type="dxa"/>
          </w:tcPr>
          <w:p w14:paraId="0431BE7C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0365593E" w14:textId="77777777" w:rsidR="007E3FB6" w:rsidRDefault="002F150C">
            <w:r>
              <w:t xml:space="preserve"> VCN </w:t>
            </w:r>
          </w:p>
        </w:tc>
      </w:tr>
      <w:tr w:rsidR="007E3FB6" w14:paraId="0039A1DE" w14:textId="77777777">
        <w:tc>
          <w:tcPr>
            <w:tcW w:w="4819" w:type="dxa"/>
          </w:tcPr>
          <w:p w14:paraId="18A74874" w14:textId="77777777" w:rsidR="007E3FB6" w:rsidRDefault="002F150C">
            <w:r>
              <w:t xml:space="preserve"> Vcn Route Type </w:t>
            </w:r>
          </w:p>
        </w:tc>
        <w:tc>
          <w:tcPr>
            <w:tcW w:w="4819" w:type="dxa"/>
          </w:tcPr>
          <w:p w14:paraId="64934136" w14:textId="77777777" w:rsidR="007E3FB6" w:rsidRDefault="002F150C">
            <w:r>
              <w:t xml:space="preserve"> SUBNET_CIDRS </w:t>
            </w:r>
          </w:p>
        </w:tc>
      </w:tr>
    </w:tbl>
    <w:p w14:paraId="3E036EAE" w14:textId="77777777" w:rsidR="007E3FB6" w:rsidRDefault="002F150C">
      <w:pPr>
        <w:spacing w:after="40"/>
        <w:jc w:val="both"/>
      </w:pPr>
      <w:r>
        <w:t xml:space="preserve">    </w:t>
      </w:r>
    </w:p>
    <w:p w14:paraId="24B9E96C" w14:textId="77777777" w:rsidR="007E3FB6" w:rsidRDefault="007E3FB6">
      <w:pPr>
        <w:spacing w:after="40"/>
        <w:jc w:val="both"/>
      </w:pPr>
    </w:p>
    <w:p w14:paraId="0B3C9ECB" w14:textId="77777777" w:rsidR="007E3FB6" w:rsidRDefault="002F150C">
      <w:pPr>
        <w:pStyle w:val="Ttulo4"/>
      </w:pPr>
      <w:bookmarkStart w:id="306" w:name="_Toc174960135"/>
      <w:r>
        <w:t>DRG_VCN_172_29</w:t>
      </w:r>
      <w:bookmarkEnd w:id="306"/>
    </w:p>
    <w:p w14:paraId="2FA47AF5" w14:textId="77777777" w:rsidR="007E3FB6" w:rsidRDefault="007E3FB6">
      <w:pPr>
        <w:spacing w:after="40"/>
        <w:jc w:val="both"/>
      </w:pPr>
    </w:p>
    <w:p w14:paraId="540DDF18" w14:textId="77777777" w:rsidR="007E3FB6" w:rsidRDefault="007E3FB6">
      <w:pPr>
        <w:spacing w:after="40"/>
        <w:jc w:val="both"/>
      </w:pPr>
    </w:p>
    <w:p w14:paraId="3334909C" w14:textId="77777777" w:rsidR="007E3FB6" w:rsidRDefault="007E3FB6">
      <w:pPr>
        <w:spacing w:after="40"/>
        <w:jc w:val="both"/>
      </w:pPr>
    </w:p>
    <w:p w14:paraId="029C71F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A49CA8" w14:textId="77777777">
        <w:tc>
          <w:tcPr>
            <w:tcW w:w="4819" w:type="dxa"/>
            <w:shd w:val="clear" w:color="auto" w:fill="000000"/>
          </w:tcPr>
          <w:p w14:paraId="46CBBFA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85589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9A3FAA0" w14:textId="77777777">
        <w:tc>
          <w:tcPr>
            <w:tcW w:w="4819" w:type="dxa"/>
          </w:tcPr>
          <w:p w14:paraId="1D1A9FEA" w14:textId="77777777" w:rsidR="007E3FB6" w:rsidRDefault="002F150C">
            <w:r>
              <w:t xml:space="preserve"> Drg Id </w:t>
            </w:r>
          </w:p>
        </w:tc>
        <w:tc>
          <w:tcPr>
            <w:tcW w:w="4819" w:type="dxa"/>
          </w:tcPr>
          <w:p w14:paraId="2175A768" w14:textId="77777777" w:rsidR="007E3FB6" w:rsidRDefault="002F150C">
            <w:r>
              <w:t xml:space="preserve"> DRG-01 </w:t>
            </w:r>
          </w:p>
        </w:tc>
      </w:tr>
      <w:tr w:rsidR="007E3FB6" w14:paraId="0FF13221" w14:textId="77777777">
        <w:tc>
          <w:tcPr>
            <w:tcW w:w="4819" w:type="dxa"/>
          </w:tcPr>
          <w:p w14:paraId="62D2AEA7" w14:textId="77777777" w:rsidR="007E3FB6" w:rsidRDefault="002F150C">
            <w:r>
              <w:t xml:space="preserve"> Drg Route Table Id </w:t>
            </w:r>
          </w:p>
        </w:tc>
        <w:tc>
          <w:tcPr>
            <w:tcW w:w="4819" w:type="dxa"/>
          </w:tcPr>
          <w:p w14:paraId="47833766" w14:textId="77777777" w:rsidR="007E3FB6" w:rsidRDefault="002F150C">
            <w:r>
              <w:t xml:space="preserve">  </w:t>
            </w:r>
          </w:p>
        </w:tc>
      </w:tr>
      <w:tr w:rsidR="007E3FB6" w14:paraId="5F794FD1" w14:textId="77777777">
        <w:tc>
          <w:tcPr>
            <w:tcW w:w="4819" w:type="dxa"/>
          </w:tcPr>
          <w:p w14:paraId="331CC8F2" w14:textId="77777777" w:rsidR="007E3FB6" w:rsidRDefault="002F150C">
            <w:r>
              <w:t xml:space="preserve"> Export Drg Route Distribution Id </w:t>
            </w:r>
          </w:p>
        </w:tc>
        <w:tc>
          <w:tcPr>
            <w:tcW w:w="4819" w:type="dxa"/>
          </w:tcPr>
          <w:p w14:paraId="7255C527" w14:textId="77777777" w:rsidR="007E3FB6" w:rsidRDefault="002F150C">
            <w:r>
              <w:t xml:space="preserve">  </w:t>
            </w:r>
          </w:p>
        </w:tc>
      </w:tr>
      <w:tr w:rsidR="007E3FB6" w14:paraId="53118118" w14:textId="77777777">
        <w:tc>
          <w:tcPr>
            <w:tcW w:w="4819" w:type="dxa"/>
          </w:tcPr>
          <w:p w14:paraId="4BF7FF6F" w14:textId="77777777" w:rsidR="007E3FB6" w:rsidRDefault="002F150C">
            <w:r>
              <w:t xml:space="preserve"> Is Cross Tenancy </w:t>
            </w:r>
          </w:p>
        </w:tc>
        <w:tc>
          <w:tcPr>
            <w:tcW w:w="4819" w:type="dxa"/>
          </w:tcPr>
          <w:p w14:paraId="040F1E7E" w14:textId="77777777" w:rsidR="007E3FB6" w:rsidRDefault="007E3FB6"/>
        </w:tc>
      </w:tr>
      <w:tr w:rsidR="007E3FB6" w14:paraId="34CF13AB" w14:textId="77777777">
        <w:tc>
          <w:tcPr>
            <w:tcW w:w="4819" w:type="dxa"/>
          </w:tcPr>
          <w:p w14:paraId="61924DD5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44C0D598" w14:textId="77777777" w:rsidR="007E3FB6" w:rsidRDefault="002F150C">
            <w:r>
              <w:t xml:space="preserve">  </w:t>
            </w:r>
          </w:p>
        </w:tc>
      </w:tr>
    </w:tbl>
    <w:p w14:paraId="07324CBC" w14:textId="77777777" w:rsidR="007E3FB6" w:rsidRDefault="007E3FB6">
      <w:pPr>
        <w:spacing w:after="40"/>
        <w:jc w:val="both"/>
      </w:pPr>
    </w:p>
    <w:p w14:paraId="2FB671F5" w14:textId="77777777" w:rsidR="007E3FB6" w:rsidRDefault="002F150C">
      <w:pPr>
        <w:spacing w:after="40"/>
        <w:jc w:val="both"/>
      </w:pPr>
      <w:r>
        <w:t xml:space="preserve">    </w:t>
      </w:r>
    </w:p>
    <w:p w14:paraId="053E9D8C" w14:textId="77777777" w:rsidR="007E3FB6" w:rsidRDefault="002F150C">
      <w:pPr>
        <w:pStyle w:val="Ttulo5"/>
      </w:pPr>
      <w:r>
        <w:t>Network Details</w:t>
      </w:r>
    </w:p>
    <w:p w14:paraId="4E2EB9A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671B690" w14:textId="77777777">
        <w:tc>
          <w:tcPr>
            <w:tcW w:w="4819" w:type="dxa"/>
            <w:shd w:val="clear" w:color="auto" w:fill="000000"/>
          </w:tcPr>
          <w:p w14:paraId="71954BE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8DD00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8A146E" w14:textId="77777777">
        <w:tc>
          <w:tcPr>
            <w:tcW w:w="4819" w:type="dxa"/>
          </w:tcPr>
          <w:p w14:paraId="3375AA59" w14:textId="77777777" w:rsidR="007E3FB6" w:rsidRDefault="002F150C">
            <w:r>
              <w:t xml:space="preserve"> Ids </w:t>
            </w:r>
          </w:p>
        </w:tc>
        <w:tc>
          <w:tcPr>
            <w:tcW w:w="4819" w:type="dxa"/>
          </w:tcPr>
          <w:p w14:paraId="4414F1B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69B8C46" w14:textId="77777777">
        <w:tc>
          <w:tcPr>
            <w:tcW w:w="4819" w:type="dxa"/>
          </w:tcPr>
          <w:p w14:paraId="363EB214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1E427552" w14:textId="77777777" w:rsidR="007E3FB6" w:rsidRDefault="002F150C">
            <w:r>
              <w:t xml:space="preserve">  </w:t>
            </w:r>
          </w:p>
        </w:tc>
      </w:tr>
      <w:tr w:rsidR="007E3FB6" w14:paraId="4CA948B7" w14:textId="77777777">
        <w:tc>
          <w:tcPr>
            <w:tcW w:w="4819" w:type="dxa"/>
          </w:tcPr>
          <w:p w14:paraId="48615031" w14:textId="77777777" w:rsidR="007E3FB6" w:rsidRDefault="002F150C">
            <w:r>
              <w:t xml:space="preserve"> Transport Attachment Id </w:t>
            </w:r>
          </w:p>
        </w:tc>
        <w:tc>
          <w:tcPr>
            <w:tcW w:w="4819" w:type="dxa"/>
          </w:tcPr>
          <w:p w14:paraId="584E3DE4" w14:textId="77777777" w:rsidR="007E3FB6" w:rsidRDefault="002F150C">
            <w:r>
              <w:t xml:space="preserve">  </w:t>
            </w:r>
          </w:p>
        </w:tc>
      </w:tr>
      <w:tr w:rsidR="007E3FB6" w14:paraId="4FB6D123" w14:textId="77777777">
        <w:tc>
          <w:tcPr>
            <w:tcW w:w="4819" w:type="dxa"/>
          </w:tcPr>
          <w:p w14:paraId="15577C1C" w14:textId="77777777" w:rsidR="007E3FB6" w:rsidRDefault="002F150C">
            <w:r>
              <w:t xml:space="preserve"> Transport Only Mode </w:t>
            </w:r>
          </w:p>
        </w:tc>
        <w:tc>
          <w:tcPr>
            <w:tcW w:w="4819" w:type="dxa"/>
          </w:tcPr>
          <w:p w14:paraId="5840F9AA" w14:textId="77777777" w:rsidR="007E3FB6" w:rsidRDefault="007E3FB6"/>
        </w:tc>
      </w:tr>
      <w:tr w:rsidR="007E3FB6" w14:paraId="2B8D65B5" w14:textId="77777777">
        <w:tc>
          <w:tcPr>
            <w:tcW w:w="4819" w:type="dxa"/>
          </w:tcPr>
          <w:p w14:paraId="33821883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20F3298A" w14:textId="77777777" w:rsidR="007E3FB6" w:rsidRDefault="002F150C">
            <w:r>
              <w:t xml:space="preserve"> VCN </w:t>
            </w:r>
          </w:p>
        </w:tc>
      </w:tr>
      <w:tr w:rsidR="007E3FB6" w14:paraId="6A6380CB" w14:textId="77777777">
        <w:tc>
          <w:tcPr>
            <w:tcW w:w="4819" w:type="dxa"/>
          </w:tcPr>
          <w:p w14:paraId="6A838AAC" w14:textId="77777777" w:rsidR="007E3FB6" w:rsidRDefault="002F150C">
            <w:r>
              <w:t xml:space="preserve"> Vcn Route Type </w:t>
            </w:r>
          </w:p>
        </w:tc>
        <w:tc>
          <w:tcPr>
            <w:tcW w:w="4819" w:type="dxa"/>
          </w:tcPr>
          <w:p w14:paraId="536BD1FC" w14:textId="77777777" w:rsidR="007E3FB6" w:rsidRDefault="002F150C">
            <w:r>
              <w:t xml:space="preserve"> SUBNET_CIDRS </w:t>
            </w:r>
          </w:p>
        </w:tc>
      </w:tr>
    </w:tbl>
    <w:p w14:paraId="0650DA32" w14:textId="77777777" w:rsidR="007E3FB6" w:rsidRDefault="002F150C">
      <w:pPr>
        <w:spacing w:after="40"/>
        <w:jc w:val="both"/>
      </w:pPr>
      <w:r>
        <w:t xml:space="preserve">    </w:t>
      </w:r>
    </w:p>
    <w:p w14:paraId="66CF5999" w14:textId="77777777" w:rsidR="007E3FB6" w:rsidRDefault="007E3FB6">
      <w:pPr>
        <w:spacing w:after="40"/>
        <w:jc w:val="both"/>
      </w:pPr>
    </w:p>
    <w:p w14:paraId="3BAD2D95" w14:textId="77777777" w:rsidR="007E3FB6" w:rsidRDefault="002F150C">
      <w:pPr>
        <w:pStyle w:val="Ttulo4"/>
      </w:pPr>
      <w:bookmarkStart w:id="307" w:name="_Toc174960136"/>
      <w:r>
        <w:t>DRG_VCN_172_30_PRODUCTION</w:t>
      </w:r>
      <w:bookmarkEnd w:id="307"/>
    </w:p>
    <w:p w14:paraId="7DBA6F4A" w14:textId="77777777" w:rsidR="007E3FB6" w:rsidRDefault="007E3FB6">
      <w:pPr>
        <w:spacing w:after="40"/>
        <w:jc w:val="both"/>
      </w:pPr>
    </w:p>
    <w:p w14:paraId="744C52A1" w14:textId="77777777" w:rsidR="007E3FB6" w:rsidRDefault="007E3FB6">
      <w:pPr>
        <w:spacing w:after="40"/>
        <w:jc w:val="both"/>
      </w:pPr>
    </w:p>
    <w:p w14:paraId="2F0AE84B" w14:textId="77777777" w:rsidR="007E3FB6" w:rsidRDefault="007E3FB6">
      <w:pPr>
        <w:spacing w:after="40"/>
        <w:jc w:val="both"/>
      </w:pPr>
    </w:p>
    <w:p w14:paraId="507E5E2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7C8498" w14:textId="77777777">
        <w:tc>
          <w:tcPr>
            <w:tcW w:w="4819" w:type="dxa"/>
            <w:shd w:val="clear" w:color="auto" w:fill="000000"/>
          </w:tcPr>
          <w:p w14:paraId="1AF0223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5D7C7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E12F8A" w14:textId="77777777">
        <w:tc>
          <w:tcPr>
            <w:tcW w:w="4819" w:type="dxa"/>
          </w:tcPr>
          <w:p w14:paraId="5DF7B13B" w14:textId="77777777" w:rsidR="007E3FB6" w:rsidRDefault="002F150C">
            <w:r>
              <w:t xml:space="preserve"> Drg Id </w:t>
            </w:r>
          </w:p>
        </w:tc>
        <w:tc>
          <w:tcPr>
            <w:tcW w:w="4819" w:type="dxa"/>
          </w:tcPr>
          <w:p w14:paraId="02570180" w14:textId="77777777" w:rsidR="007E3FB6" w:rsidRDefault="002F150C">
            <w:r>
              <w:t xml:space="preserve"> DRG-01 </w:t>
            </w:r>
          </w:p>
        </w:tc>
      </w:tr>
      <w:tr w:rsidR="007E3FB6" w14:paraId="25DEB529" w14:textId="77777777">
        <w:tc>
          <w:tcPr>
            <w:tcW w:w="4819" w:type="dxa"/>
          </w:tcPr>
          <w:p w14:paraId="7FE9A922" w14:textId="77777777" w:rsidR="007E3FB6" w:rsidRDefault="002F150C">
            <w:r>
              <w:t xml:space="preserve"> Drg Route Table Id </w:t>
            </w:r>
          </w:p>
        </w:tc>
        <w:tc>
          <w:tcPr>
            <w:tcW w:w="4819" w:type="dxa"/>
          </w:tcPr>
          <w:p w14:paraId="420A72B1" w14:textId="77777777" w:rsidR="007E3FB6" w:rsidRDefault="002F150C">
            <w:r>
              <w:t xml:space="preserve">  </w:t>
            </w:r>
          </w:p>
        </w:tc>
      </w:tr>
      <w:tr w:rsidR="007E3FB6" w14:paraId="51A7959A" w14:textId="77777777">
        <w:tc>
          <w:tcPr>
            <w:tcW w:w="4819" w:type="dxa"/>
          </w:tcPr>
          <w:p w14:paraId="6BD8BCF5" w14:textId="77777777" w:rsidR="007E3FB6" w:rsidRDefault="002F150C">
            <w:r>
              <w:t xml:space="preserve"> Export Drg Route Distribution Id </w:t>
            </w:r>
          </w:p>
        </w:tc>
        <w:tc>
          <w:tcPr>
            <w:tcW w:w="4819" w:type="dxa"/>
          </w:tcPr>
          <w:p w14:paraId="74D605C0" w14:textId="77777777" w:rsidR="007E3FB6" w:rsidRDefault="002F150C">
            <w:r>
              <w:t xml:space="preserve">  </w:t>
            </w:r>
          </w:p>
        </w:tc>
      </w:tr>
      <w:tr w:rsidR="007E3FB6" w14:paraId="6A66949B" w14:textId="77777777">
        <w:tc>
          <w:tcPr>
            <w:tcW w:w="4819" w:type="dxa"/>
          </w:tcPr>
          <w:p w14:paraId="252322B8" w14:textId="77777777" w:rsidR="007E3FB6" w:rsidRDefault="002F150C">
            <w:r>
              <w:t xml:space="preserve"> Is Cross Tenancy </w:t>
            </w:r>
          </w:p>
        </w:tc>
        <w:tc>
          <w:tcPr>
            <w:tcW w:w="4819" w:type="dxa"/>
          </w:tcPr>
          <w:p w14:paraId="4FF7A44A" w14:textId="77777777" w:rsidR="007E3FB6" w:rsidRDefault="007E3FB6"/>
        </w:tc>
      </w:tr>
      <w:tr w:rsidR="007E3FB6" w14:paraId="4D8BC646" w14:textId="77777777">
        <w:tc>
          <w:tcPr>
            <w:tcW w:w="4819" w:type="dxa"/>
          </w:tcPr>
          <w:p w14:paraId="7C5FE375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05A607F4" w14:textId="77777777" w:rsidR="007E3FB6" w:rsidRDefault="002F150C">
            <w:r>
              <w:t xml:space="preserve">  </w:t>
            </w:r>
          </w:p>
        </w:tc>
      </w:tr>
    </w:tbl>
    <w:p w14:paraId="064252D6" w14:textId="77777777" w:rsidR="007E3FB6" w:rsidRDefault="007E3FB6">
      <w:pPr>
        <w:spacing w:after="40"/>
        <w:jc w:val="both"/>
      </w:pPr>
    </w:p>
    <w:p w14:paraId="39708255" w14:textId="77777777" w:rsidR="007E3FB6" w:rsidRDefault="002F150C">
      <w:pPr>
        <w:spacing w:after="40"/>
        <w:jc w:val="both"/>
      </w:pPr>
      <w:r>
        <w:t xml:space="preserve">    </w:t>
      </w:r>
    </w:p>
    <w:p w14:paraId="2C44BF43" w14:textId="77777777" w:rsidR="007E3FB6" w:rsidRDefault="002F150C">
      <w:pPr>
        <w:pStyle w:val="Ttulo5"/>
      </w:pPr>
      <w:r>
        <w:t>Network Details</w:t>
      </w:r>
    </w:p>
    <w:p w14:paraId="646A32A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18B7F1" w14:textId="77777777">
        <w:tc>
          <w:tcPr>
            <w:tcW w:w="4819" w:type="dxa"/>
            <w:shd w:val="clear" w:color="auto" w:fill="000000"/>
          </w:tcPr>
          <w:p w14:paraId="5925E4D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DC80FF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B9B16B" w14:textId="77777777">
        <w:tc>
          <w:tcPr>
            <w:tcW w:w="4819" w:type="dxa"/>
          </w:tcPr>
          <w:p w14:paraId="12556A27" w14:textId="77777777" w:rsidR="007E3FB6" w:rsidRDefault="002F150C">
            <w:r>
              <w:t xml:space="preserve"> Ids </w:t>
            </w:r>
          </w:p>
        </w:tc>
        <w:tc>
          <w:tcPr>
            <w:tcW w:w="4819" w:type="dxa"/>
          </w:tcPr>
          <w:p w14:paraId="71D6063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CC5F5C5" w14:textId="77777777">
        <w:tc>
          <w:tcPr>
            <w:tcW w:w="4819" w:type="dxa"/>
          </w:tcPr>
          <w:p w14:paraId="00D82154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7E83439E" w14:textId="77777777" w:rsidR="007E3FB6" w:rsidRDefault="002F150C">
            <w:r>
              <w:t xml:space="preserve">  </w:t>
            </w:r>
          </w:p>
        </w:tc>
      </w:tr>
      <w:tr w:rsidR="007E3FB6" w14:paraId="042DB784" w14:textId="77777777">
        <w:tc>
          <w:tcPr>
            <w:tcW w:w="4819" w:type="dxa"/>
          </w:tcPr>
          <w:p w14:paraId="21723ED7" w14:textId="77777777" w:rsidR="007E3FB6" w:rsidRDefault="002F150C">
            <w:r>
              <w:t xml:space="preserve"> Transport Attachment Id </w:t>
            </w:r>
          </w:p>
        </w:tc>
        <w:tc>
          <w:tcPr>
            <w:tcW w:w="4819" w:type="dxa"/>
          </w:tcPr>
          <w:p w14:paraId="36E18164" w14:textId="77777777" w:rsidR="007E3FB6" w:rsidRDefault="002F150C">
            <w:r>
              <w:t xml:space="preserve">  </w:t>
            </w:r>
          </w:p>
        </w:tc>
      </w:tr>
      <w:tr w:rsidR="007E3FB6" w14:paraId="0EC67F34" w14:textId="77777777">
        <w:tc>
          <w:tcPr>
            <w:tcW w:w="4819" w:type="dxa"/>
          </w:tcPr>
          <w:p w14:paraId="68E602CA" w14:textId="77777777" w:rsidR="007E3FB6" w:rsidRDefault="002F150C">
            <w:r>
              <w:t xml:space="preserve"> Transport Only Mode </w:t>
            </w:r>
          </w:p>
        </w:tc>
        <w:tc>
          <w:tcPr>
            <w:tcW w:w="4819" w:type="dxa"/>
          </w:tcPr>
          <w:p w14:paraId="5B05F64B" w14:textId="77777777" w:rsidR="007E3FB6" w:rsidRDefault="007E3FB6"/>
        </w:tc>
      </w:tr>
      <w:tr w:rsidR="007E3FB6" w14:paraId="71E70067" w14:textId="77777777">
        <w:tc>
          <w:tcPr>
            <w:tcW w:w="4819" w:type="dxa"/>
          </w:tcPr>
          <w:p w14:paraId="700AAD34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64A39063" w14:textId="77777777" w:rsidR="007E3FB6" w:rsidRDefault="002F150C">
            <w:r>
              <w:t xml:space="preserve"> VCN </w:t>
            </w:r>
          </w:p>
        </w:tc>
      </w:tr>
      <w:tr w:rsidR="007E3FB6" w14:paraId="20BB6BFD" w14:textId="77777777">
        <w:tc>
          <w:tcPr>
            <w:tcW w:w="4819" w:type="dxa"/>
          </w:tcPr>
          <w:p w14:paraId="46075279" w14:textId="77777777" w:rsidR="007E3FB6" w:rsidRDefault="002F150C">
            <w:r>
              <w:t xml:space="preserve"> Vcn Route Type </w:t>
            </w:r>
          </w:p>
        </w:tc>
        <w:tc>
          <w:tcPr>
            <w:tcW w:w="4819" w:type="dxa"/>
          </w:tcPr>
          <w:p w14:paraId="21F3CAE5" w14:textId="77777777" w:rsidR="007E3FB6" w:rsidRDefault="002F150C">
            <w:r>
              <w:t xml:space="preserve"> SUBNET_CIDRS </w:t>
            </w:r>
          </w:p>
        </w:tc>
      </w:tr>
    </w:tbl>
    <w:p w14:paraId="512A969C" w14:textId="77777777" w:rsidR="007E3FB6" w:rsidRDefault="002F150C">
      <w:pPr>
        <w:spacing w:after="40"/>
        <w:jc w:val="both"/>
      </w:pPr>
      <w:r>
        <w:t xml:space="preserve">    </w:t>
      </w:r>
    </w:p>
    <w:p w14:paraId="69E0C65F" w14:textId="77777777" w:rsidR="007E3FB6" w:rsidRDefault="007E3FB6">
      <w:pPr>
        <w:spacing w:after="40"/>
        <w:jc w:val="both"/>
      </w:pPr>
    </w:p>
    <w:p w14:paraId="6F271355" w14:textId="77777777" w:rsidR="007E3FB6" w:rsidRDefault="002F150C">
      <w:pPr>
        <w:pStyle w:val="Ttulo3"/>
      </w:pPr>
      <w:bookmarkStart w:id="308" w:name="_Toc174960137"/>
      <w:r>
        <w:t>Dynamic Group</w:t>
      </w:r>
      <w:bookmarkEnd w:id="308"/>
    </w:p>
    <w:p w14:paraId="491DA880" w14:textId="77777777" w:rsidR="007E3FB6" w:rsidRDefault="007E3FB6">
      <w:pPr>
        <w:spacing w:after="40"/>
        <w:jc w:val="both"/>
      </w:pPr>
    </w:p>
    <w:p w14:paraId="11D623D3" w14:textId="77777777" w:rsidR="007E3FB6" w:rsidRDefault="007E3FB6">
      <w:pPr>
        <w:spacing w:after="40"/>
        <w:jc w:val="both"/>
      </w:pPr>
    </w:p>
    <w:p w14:paraId="5F2909A7" w14:textId="77777777" w:rsidR="007E3FB6" w:rsidRDefault="002F150C">
      <w:pPr>
        <w:pStyle w:val="Ttulo4"/>
      </w:pPr>
      <w:bookmarkStart w:id="309" w:name="_Toc174960138"/>
      <w:r>
        <w:t>oke-cluster-autoscaler-dyn-grp</w:t>
      </w:r>
      <w:bookmarkEnd w:id="309"/>
    </w:p>
    <w:p w14:paraId="446427C1" w14:textId="77777777" w:rsidR="007E3FB6" w:rsidRDefault="007E3FB6">
      <w:pPr>
        <w:spacing w:after="40"/>
        <w:jc w:val="both"/>
      </w:pPr>
    </w:p>
    <w:p w14:paraId="5155FA05" w14:textId="77777777" w:rsidR="007E3FB6" w:rsidRDefault="007E3FB6">
      <w:pPr>
        <w:spacing w:after="40"/>
        <w:jc w:val="both"/>
      </w:pPr>
    </w:p>
    <w:p w14:paraId="6A6562A9" w14:textId="77777777" w:rsidR="007E3FB6" w:rsidRDefault="007E3FB6">
      <w:pPr>
        <w:spacing w:after="40"/>
        <w:jc w:val="both"/>
      </w:pPr>
    </w:p>
    <w:p w14:paraId="4E86ED3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0"/>
        <w:gridCol w:w="7954"/>
      </w:tblGrid>
      <w:tr w:rsidR="007E3FB6" w14:paraId="390CD693" w14:textId="77777777">
        <w:tc>
          <w:tcPr>
            <w:tcW w:w="4819" w:type="dxa"/>
            <w:shd w:val="clear" w:color="auto" w:fill="000000"/>
          </w:tcPr>
          <w:p w14:paraId="294778E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F5FD8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21CB6A" w14:textId="77777777">
        <w:tc>
          <w:tcPr>
            <w:tcW w:w="4819" w:type="dxa"/>
          </w:tcPr>
          <w:p w14:paraId="3C90A2C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3C0F91F" w14:textId="77777777" w:rsidR="007E3FB6" w:rsidRDefault="002F150C">
            <w:r>
              <w:t xml:space="preserve"> oke-cluster-autoscaler-dyn-grp </w:t>
            </w:r>
          </w:p>
        </w:tc>
      </w:tr>
      <w:tr w:rsidR="007E3FB6" w14:paraId="691E11E0" w14:textId="77777777">
        <w:tc>
          <w:tcPr>
            <w:tcW w:w="4819" w:type="dxa"/>
          </w:tcPr>
          <w:p w14:paraId="44858157" w14:textId="77777777" w:rsidR="007E3FB6" w:rsidRDefault="002F150C">
            <w:r>
              <w:t xml:space="preserve"> Matching Rule </w:t>
            </w:r>
          </w:p>
        </w:tc>
        <w:tc>
          <w:tcPr>
            <w:tcW w:w="4819" w:type="dxa"/>
          </w:tcPr>
          <w:p w14:paraId="50BFCCBB" w14:textId="77777777" w:rsidR="007E3FB6" w:rsidRDefault="002F150C">
            <w:r>
              <w:t xml:space="preserve"> Any {ALL {instance.compartment.id = 'ocid1.tenancy.oc1..aaaaaaaa5ip333y4eunkjtck3cftl6k7fcgbsog6bdrmlynnhlcaoyofivjq'}} </w:t>
            </w:r>
          </w:p>
        </w:tc>
      </w:tr>
    </w:tbl>
    <w:p w14:paraId="41A0A673" w14:textId="77777777" w:rsidR="007E3FB6" w:rsidRDefault="007E3FB6">
      <w:pPr>
        <w:spacing w:after="40"/>
        <w:jc w:val="both"/>
      </w:pPr>
    </w:p>
    <w:p w14:paraId="4B1E6F14" w14:textId="77777777" w:rsidR="007E3FB6" w:rsidRDefault="002F150C">
      <w:pPr>
        <w:spacing w:after="40"/>
        <w:jc w:val="both"/>
      </w:pPr>
      <w:r>
        <w:t xml:space="preserve">    </w:t>
      </w:r>
    </w:p>
    <w:p w14:paraId="69984248" w14:textId="77777777" w:rsidR="007E3FB6" w:rsidRDefault="007E3FB6">
      <w:pPr>
        <w:spacing w:after="40"/>
        <w:jc w:val="both"/>
      </w:pPr>
    </w:p>
    <w:p w14:paraId="1133B334" w14:textId="77777777" w:rsidR="007E3FB6" w:rsidRDefault="002F150C">
      <w:pPr>
        <w:pStyle w:val="Ttulo4"/>
      </w:pPr>
      <w:bookmarkStart w:id="310" w:name="_Toc174960139"/>
      <w:r>
        <w:t>prd-oke-01-cluster-autoscaler-dyn-grp</w:t>
      </w:r>
      <w:bookmarkEnd w:id="310"/>
    </w:p>
    <w:p w14:paraId="076E8CB7" w14:textId="77777777" w:rsidR="007E3FB6" w:rsidRDefault="007E3FB6">
      <w:pPr>
        <w:spacing w:after="40"/>
        <w:jc w:val="both"/>
      </w:pPr>
    </w:p>
    <w:p w14:paraId="3718EC26" w14:textId="77777777" w:rsidR="007E3FB6" w:rsidRDefault="007E3FB6">
      <w:pPr>
        <w:spacing w:after="40"/>
        <w:jc w:val="both"/>
      </w:pPr>
    </w:p>
    <w:p w14:paraId="522832F6" w14:textId="77777777" w:rsidR="007E3FB6" w:rsidRDefault="007E3FB6">
      <w:pPr>
        <w:spacing w:after="40"/>
        <w:jc w:val="both"/>
      </w:pPr>
    </w:p>
    <w:p w14:paraId="6B37FA4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7"/>
        <w:gridCol w:w="8647"/>
      </w:tblGrid>
      <w:tr w:rsidR="007E3FB6" w14:paraId="01C4DD70" w14:textId="77777777">
        <w:tc>
          <w:tcPr>
            <w:tcW w:w="4819" w:type="dxa"/>
            <w:shd w:val="clear" w:color="auto" w:fill="000000"/>
          </w:tcPr>
          <w:p w14:paraId="5D8A749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A811F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94789C" w14:textId="77777777">
        <w:tc>
          <w:tcPr>
            <w:tcW w:w="4819" w:type="dxa"/>
          </w:tcPr>
          <w:p w14:paraId="786FBC7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19E3CEE" w14:textId="77777777" w:rsidR="007E3FB6" w:rsidRDefault="002F150C">
            <w:r>
              <w:t xml:space="preserve"> prd-oke-01-cluster-autoscaler-dyn-grp </w:t>
            </w:r>
          </w:p>
        </w:tc>
      </w:tr>
      <w:tr w:rsidR="007E3FB6" w14:paraId="35ECEC16" w14:textId="77777777">
        <w:tc>
          <w:tcPr>
            <w:tcW w:w="4819" w:type="dxa"/>
          </w:tcPr>
          <w:p w14:paraId="00E3E625" w14:textId="77777777" w:rsidR="007E3FB6" w:rsidRDefault="002F150C">
            <w:r>
              <w:t xml:space="preserve"> Matching Rule </w:t>
            </w:r>
          </w:p>
        </w:tc>
        <w:tc>
          <w:tcPr>
            <w:tcW w:w="4819" w:type="dxa"/>
          </w:tcPr>
          <w:p w14:paraId="4200DB61" w14:textId="77777777" w:rsidR="007E3FB6" w:rsidRDefault="002F150C">
            <w:r>
              <w:t xml:space="preserve"> Any {ALL {instance.compartment.id = 'ocid1.compartment.oc1..aaaaaaaa4prz2lmhkujiwp35gsrbrqbvkpro6jooopwajr75ytmg6rbn3pvq'}} </w:t>
            </w:r>
          </w:p>
        </w:tc>
      </w:tr>
    </w:tbl>
    <w:p w14:paraId="5D29D0BF" w14:textId="77777777" w:rsidR="007E3FB6" w:rsidRDefault="007E3FB6">
      <w:pPr>
        <w:spacing w:after="40"/>
        <w:jc w:val="both"/>
      </w:pPr>
    </w:p>
    <w:p w14:paraId="283A178A" w14:textId="77777777" w:rsidR="007E3FB6" w:rsidRDefault="002F150C">
      <w:pPr>
        <w:spacing w:after="40"/>
        <w:jc w:val="both"/>
      </w:pPr>
      <w:r>
        <w:t xml:space="preserve">    </w:t>
      </w:r>
    </w:p>
    <w:p w14:paraId="57A5CF0A" w14:textId="77777777" w:rsidR="007E3FB6" w:rsidRDefault="007E3FB6">
      <w:pPr>
        <w:spacing w:after="40"/>
        <w:jc w:val="both"/>
      </w:pPr>
    </w:p>
    <w:p w14:paraId="0F049E88" w14:textId="77777777" w:rsidR="007E3FB6" w:rsidRDefault="002F150C">
      <w:pPr>
        <w:pStyle w:val="Ttulo3"/>
      </w:pPr>
      <w:bookmarkStart w:id="311" w:name="_Toc174960140"/>
      <w:r>
        <w:lastRenderedPageBreak/>
        <w:t>File System</w:t>
      </w:r>
      <w:bookmarkEnd w:id="311"/>
    </w:p>
    <w:p w14:paraId="3F429076" w14:textId="77777777" w:rsidR="007E3FB6" w:rsidRDefault="007E3FB6">
      <w:pPr>
        <w:spacing w:after="40"/>
        <w:jc w:val="both"/>
      </w:pPr>
    </w:p>
    <w:p w14:paraId="77ACDC86" w14:textId="77777777" w:rsidR="007E3FB6" w:rsidRDefault="007E3FB6">
      <w:pPr>
        <w:spacing w:after="40"/>
        <w:jc w:val="both"/>
      </w:pPr>
    </w:p>
    <w:p w14:paraId="3D9502D5" w14:textId="77777777" w:rsidR="007E3FB6" w:rsidRDefault="002F150C">
      <w:pPr>
        <w:pStyle w:val="Ttulo4"/>
      </w:pPr>
      <w:bookmarkStart w:id="312" w:name="_Toc174960141"/>
      <w:r>
        <w:t>csi-fss-7c01a0de-bc7e-460f-a4a2-4d8ebf3b70b9</w:t>
      </w:r>
      <w:bookmarkEnd w:id="312"/>
    </w:p>
    <w:p w14:paraId="189A6C7D" w14:textId="77777777" w:rsidR="007E3FB6" w:rsidRDefault="007E3FB6">
      <w:pPr>
        <w:spacing w:after="40"/>
        <w:jc w:val="both"/>
      </w:pPr>
    </w:p>
    <w:p w14:paraId="7740B958" w14:textId="77777777" w:rsidR="007E3FB6" w:rsidRDefault="007E3FB6">
      <w:pPr>
        <w:spacing w:after="40"/>
        <w:jc w:val="both"/>
      </w:pPr>
    </w:p>
    <w:p w14:paraId="09135F2E" w14:textId="77777777" w:rsidR="007E3FB6" w:rsidRDefault="007E3FB6">
      <w:pPr>
        <w:spacing w:after="40"/>
        <w:jc w:val="both"/>
      </w:pPr>
    </w:p>
    <w:p w14:paraId="4737251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3679E4E" w14:textId="77777777">
        <w:tc>
          <w:tcPr>
            <w:tcW w:w="4819" w:type="dxa"/>
            <w:shd w:val="clear" w:color="auto" w:fill="000000"/>
          </w:tcPr>
          <w:p w14:paraId="2996410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49EF2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CEEC452" w14:textId="77777777">
        <w:tc>
          <w:tcPr>
            <w:tcW w:w="4819" w:type="dxa"/>
          </w:tcPr>
          <w:p w14:paraId="5930DD9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2B1E018" w14:textId="77777777" w:rsidR="007E3FB6" w:rsidRDefault="002F150C">
            <w:r>
              <w:t xml:space="preserve"> nymc:US-ASHBURN-AD-1 </w:t>
            </w:r>
          </w:p>
        </w:tc>
      </w:tr>
      <w:tr w:rsidR="007E3FB6" w14:paraId="689089DE" w14:textId="77777777">
        <w:tc>
          <w:tcPr>
            <w:tcW w:w="4819" w:type="dxa"/>
          </w:tcPr>
          <w:p w14:paraId="2EEE623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A39DAEE" w14:textId="77777777" w:rsidR="007E3FB6" w:rsidRDefault="002F150C">
            <w:r>
              <w:t xml:space="preserve">  </w:t>
            </w:r>
          </w:p>
        </w:tc>
      </w:tr>
    </w:tbl>
    <w:p w14:paraId="0C05E657" w14:textId="77777777" w:rsidR="007E3FB6" w:rsidRDefault="007E3FB6">
      <w:pPr>
        <w:spacing w:after="40"/>
        <w:jc w:val="both"/>
      </w:pPr>
    </w:p>
    <w:p w14:paraId="59623F2B" w14:textId="77777777" w:rsidR="007E3FB6" w:rsidRDefault="002F150C">
      <w:pPr>
        <w:spacing w:after="40"/>
        <w:jc w:val="both"/>
      </w:pPr>
      <w:r>
        <w:t xml:space="preserve">    </w:t>
      </w:r>
    </w:p>
    <w:p w14:paraId="291E2ADE" w14:textId="77777777" w:rsidR="007E3FB6" w:rsidRDefault="007E3FB6">
      <w:pPr>
        <w:spacing w:after="40"/>
        <w:jc w:val="both"/>
      </w:pPr>
    </w:p>
    <w:p w14:paraId="055F3CC0" w14:textId="77777777" w:rsidR="007E3FB6" w:rsidRDefault="002F150C">
      <w:pPr>
        <w:pStyle w:val="Ttulo4"/>
      </w:pPr>
      <w:bookmarkStart w:id="313" w:name="_Toc174960142"/>
      <w:r>
        <w:t>csi-fss-d0e1a261-08bc-4f34-aab5-c25d8447b8eb</w:t>
      </w:r>
      <w:bookmarkEnd w:id="313"/>
    </w:p>
    <w:p w14:paraId="31AA4AC6" w14:textId="77777777" w:rsidR="007E3FB6" w:rsidRDefault="007E3FB6">
      <w:pPr>
        <w:spacing w:after="40"/>
        <w:jc w:val="both"/>
      </w:pPr>
    </w:p>
    <w:p w14:paraId="6D034A2B" w14:textId="77777777" w:rsidR="007E3FB6" w:rsidRDefault="007E3FB6">
      <w:pPr>
        <w:spacing w:after="40"/>
        <w:jc w:val="both"/>
      </w:pPr>
    </w:p>
    <w:p w14:paraId="32415553" w14:textId="77777777" w:rsidR="007E3FB6" w:rsidRDefault="007E3FB6">
      <w:pPr>
        <w:spacing w:after="40"/>
        <w:jc w:val="both"/>
      </w:pPr>
    </w:p>
    <w:p w14:paraId="0F7314D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20C68B" w14:textId="77777777">
        <w:tc>
          <w:tcPr>
            <w:tcW w:w="4819" w:type="dxa"/>
            <w:shd w:val="clear" w:color="auto" w:fill="000000"/>
          </w:tcPr>
          <w:p w14:paraId="4CF24A3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1664A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F86D55" w14:textId="77777777">
        <w:tc>
          <w:tcPr>
            <w:tcW w:w="4819" w:type="dxa"/>
          </w:tcPr>
          <w:p w14:paraId="186D94D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EF3EDD9" w14:textId="77777777" w:rsidR="007E3FB6" w:rsidRDefault="002F150C">
            <w:r>
              <w:t xml:space="preserve"> nymc:US-ASHBURN-AD-1 </w:t>
            </w:r>
          </w:p>
        </w:tc>
      </w:tr>
      <w:tr w:rsidR="007E3FB6" w14:paraId="4A26B5FA" w14:textId="77777777">
        <w:tc>
          <w:tcPr>
            <w:tcW w:w="4819" w:type="dxa"/>
          </w:tcPr>
          <w:p w14:paraId="0B87250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AA36A02" w14:textId="77777777" w:rsidR="007E3FB6" w:rsidRDefault="002F150C">
            <w:r>
              <w:t xml:space="preserve">  </w:t>
            </w:r>
          </w:p>
        </w:tc>
      </w:tr>
    </w:tbl>
    <w:p w14:paraId="4A201D33" w14:textId="77777777" w:rsidR="007E3FB6" w:rsidRDefault="007E3FB6">
      <w:pPr>
        <w:spacing w:after="40"/>
        <w:jc w:val="both"/>
      </w:pPr>
    </w:p>
    <w:p w14:paraId="4D0CFE26" w14:textId="77777777" w:rsidR="007E3FB6" w:rsidRDefault="002F150C">
      <w:pPr>
        <w:spacing w:after="40"/>
        <w:jc w:val="both"/>
      </w:pPr>
      <w:r>
        <w:t xml:space="preserve">    </w:t>
      </w:r>
    </w:p>
    <w:p w14:paraId="067EE2BB" w14:textId="77777777" w:rsidR="007E3FB6" w:rsidRDefault="007E3FB6">
      <w:pPr>
        <w:spacing w:after="40"/>
        <w:jc w:val="both"/>
      </w:pPr>
    </w:p>
    <w:p w14:paraId="4CCCDB20" w14:textId="77777777" w:rsidR="007E3FB6" w:rsidRDefault="002F150C">
      <w:pPr>
        <w:pStyle w:val="Ttulo4"/>
      </w:pPr>
      <w:bookmarkStart w:id="314" w:name="_Toc174960143"/>
      <w:r>
        <w:t>nfs-efs-mc-shared-sandbox</w:t>
      </w:r>
      <w:bookmarkEnd w:id="314"/>
    </w:p>
    <w:p w14:paraId="69FF477E" w14:textId="77777777" w:rsidR="007E3FB6" w:rsidRDefault="007E3FB6">
      <w:pPr>
        <w:spacing w:after="40"/>
        <w:jc w:val="both"/>
      </w:pPr>
    </w:p>
    <w:p w14:paraId="0166AA0F" w14:textId="77777777" w:rsidR="007E3FB6" w:rsidRDefault="007E3FB6">
      <w:pPr>
        <w:spacing w:after="40"/>
        <w:jc w:val="both"/>
      </w:pPr>
    </w:p>
    <w:p w14:paraId="5A96A989" w14:textId="77777777" w:rsidR="007E3FB6" w:rsidRDefault="007E3FB6">
      <w:pPr>
        <w:spacing w:after="40"/>
        <w:jc w:val="both"/>
      </w:pPr>
    </w:p>
    <w:p w14:paraId="60F2CD6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DEC85E" w14:textId="77777777">
        <w:tc>
          <w:tcPr>
            <w:tcW w:w="4819" w:type="dxa"/>
            <w:shd w:val="clear" w:color="auto" w:fill="000000"/>
          </w:tcPr>
          <w:p w14:paraId="5DBFC00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3719A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745817" w14:textId="77777777">
        <w:tc>
          <w:tcPr>
            <w:tcW w:w="4819" w:type="dxa"/>
          </w:tcPr>
          <w:p w14:paraId="09B9B5A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47AE372" w14:textId="77777777" w:rsidR="007E3FB6" w:rsidRDefault="002F150C">
            <w:r>
              <w:t xml:space="preserve"> nymc:US-ASHBURN-AD-1 </w:t>
            </w:r>
          </w:p>
        </w:tc>
      </w:tr>
      <w:tr w:rsidR="007E3FB6" w14:paraId="3991CC8C" w14:textId="77777777">
        <w:tc>
          <w:tcPr>
            <w:tcW w:w="4819" w:type="dxa"/>
          </w:tcPr>
          <w:p w14:paraId="2F6455B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739A593" w14:textId="77777777" w:rsidR="007E3FB6" w:rsidRDefault="002F150C">
            <w:r>
              <w:t xml:space="preserve">  </w:t>
            </w:r>
          </w:p>
        </w:tc>
      </w:tr>
    </w:tbl>
    <w:p w14:paraId="2960F007" w14:textId="77777777" w:rsidR="007E3FB6" w:rsidRDefault="007E3FB6">
      <w:pPr>
        <w:spacing w:after="40"/>
        <w:jc w:val="both"/>
      </w:pPr>
    </w:p>
    <w:p w14:paraId="06E4F5DE" w14:textId="77777777" w:rsidR="007E3FB6" w:rsidRDefault="002F150C">
      <w:pPr>
        <w:spacing w:after="40"/>
        <w:jc w:val="both"/>
      </w:pPr>
      <w:r>
        <w:t xml:space="preserve">    </w:t>
      </w:r>
    </w:p>
    <w:p w14:paraId="18B8F767" w14:textId="77777777" w:rsidR="007E3FB6" w:rsidRDefault="007E3FB6">
      <w:pPr>
        <w:spacing w:after="40"/>
        <w:jc w:val="both"/>
      </w:pPr>
    </w:p>
    <w:p w14:paraId="0AF7F546" w14:textId="77777777" w:rsidR="007E3FB6" w:rsidRDefault="002F150C">
      <w:pPr>
        <w:pStyle w:val="Ttulo4"/>
      </w:pPr>
      <w:bookmarkStart w:id="315" w:name="_Toc174960144"/>
      <w:r>
        <w:t>csi-fss-cf507124-573b-4e35-800f-94e312a28468</w:t>
      </w:r>
      <w:bookmarkEnd w:id="315"/>
    </w:p>
    <w:p w14:paraId="65894383" w14:textId="77777777" w:rsidR="007E3FB6" w:rsidRDefault="007E3FB6">
      <w:pPr>
        <w:spacing w:after="40"/>
        <w:jc w:val="both"/>
      </w:pPr>
    </w:p>
    <w:p w14:paraId="5DEFE48F" w14:textId="77777777" w:rsidR="007E3FB6" w:rsidRDefault="007E3FB6">
      <w:pPr>
        <w:spacing w:after="40"/>
        <w:jc w:val="both"/>
      </w:pPr>
    </w:p>
    <w:p w14:paraId="57203856" w14:textId="77777777" w:rsidR="007E3FB6" w:rsidRDefault="007E3FB6">
      <w:pPr>
        <w:spacing w:after="40"/>
        <w:jc w:val="both"/>
      </w:pPr>
    </w:p>
    <w:p w14:paraId="0A1E14C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859CC33" w14:textId="77777777">
        <w:tc>
          <w:tcPr>
            <w:tcW w:w="4819" w:type="dxa"/>
            <w:shd w:val="clear" w:color="auto" w:fill="000000"/>
          </w:tcPr>
          <w:p w14:paraId="3F1018D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794F3C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7A26AD" w14:textId="77777777">
        <w:tc>
          <w:tcPr>
            <w:tcW w:w="4819" w:type="dxa"/>
          </w:tcPr>
          <w:p w14:paraId="07FB9A5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A5DD9D2" w14:textId="77777777" w:rsidR="007E3FB6" w:rsidRDefault="002F150C">
            <w:r>
              <w:t xml:space="preserve"> nymc:US-ASHBURN-AD-1 </w:t>
            </w:r>
          </w:p>
        </w:tc>
      </w:tr>
      <w:tr w:rsidR="007E3FB6" w14:paraId="508AE607" w14:textId="77777777">
        <w:tc>
          <w:tcPr>
            <w:tcW w:w="4819" w:type="dxa"/>
          </w:tcPr>
          <w:p w14:paraId="322AAF7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A992771" w14:textId="77777777" w:rsidR="007E3FB6" w:rsidRDefault="002F150C">
            <w:r>
              <w:t xml:space="preserve">  </w:t>
            </w:r>
          </w:p>
        </w:tc>
      </w:tr>
    </w:tbl>
    <w:p w14:paraId="7BA77B6C" w14:textId="77777777" w:rsidR="007E3FB6" w:rsidRDefault="007E3FB6">
      <w:pPr>
        <w:spacing w:after="40"/>
        <w:jc w:val="both"/>
      </w:pPr>
    </w:p>
    <w:p w14:paraId="6336D91D" w14:textId="77777777" w:rsidR="007E3FB6" w:rsidRDefault="002F150C">
      <w:pPr>
        <w:spacing w:after="40"/>
        <w:jc w:val="both"/>
      </w:pPr>
      <w:r>
        <w:t xml:space="preserve">    </w:t>
      </w:r>
    </w:p>
    <w:p w14:paraId="4A34298B" w14:textId="77777777" w:rsidR="007E3FB6" w:rsidRDefault="007E3FB6">
      <w:pPr>
        <w:spacing w:after="40"/>
        <w:jc w:val="both"/>
      </w:pPr>
    </w:p>
    <w:p w14:paraId="4E2A8493" w14:textId="77777777" w:rsidR="007E3FB6" w:rsidRDefault="002F150C">
      <w:pPr>
        <w:pStyle w:val="Ttulo4"/>
      </w:pPr>
      <w:bookmarkStart w:id="316" w:name="_Toc174960145"/>
      <w:r>
        <w:t>csi-fss-ddd08c08-d7be-49d9-bd88-546bf57b41a1</w:t>
      </w:r>
      <w:bookmarkEnd w:id="316"/>
    </w:p>
    <w:p w14:paraId="502CD564" w14:textId="77777777" w:rsidR="007E3FB6" w:rsidRDefault="007E3FB6">
      <w:pPr>
        <w:spacing w:after="40"/>
        <w:jc w:val="both"/>
      </w:pPr>
    </w:p>
    <w:p w14:paraId="63033CEF" w14:textId="77777777" w:rsidR="007E3FB6" w:rsidRDefault="007E3FB6">
      <w:pPr>
        <w:spacing w:after="40"/>
        <w:jc w:val="both"/>
      </w:pPr>
    </w:p>
    <w:p w14:paraId="0E459457" w14:textId="77777777" w:rsidR="007E3FB6" w:rsidRDefault="007E3FB6">
      <w:pPr>
        <w:spacing w:after="40"/>
        <w:jc w:val="both"/>
      </w:pPr>
    </w:p>
    <w:p w14:paraId="1E58763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D5BB9D" w14:textId="77777777">
        <w:tc>
          <w:tcPr>
            <w:tcW w:w="4819" w:type="dxa"/>
            <w:shd w:val="clear" w:color="auto" w:fill="000000"/>
          </w:tcPr>
          <w:p w14:paraId="42BC070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676D3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80DCE7" w14:textId="77777777">
        <w:tc>
          <w:tcPr>
            <w:tcW w:w="4819" w:type="dxa"/>
          </w:tcPr>
          <w:p w14:paraId="668B275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370FC04" w14:textId="77777777" w:rsidR="007E3FB6" w:rsidRDefault="002F150C">
            <w:r>
              <w:t xml:space="preserve"> nymc:US-ASHBURN-AD-1 </w:t>
            </w:r>
          </w:p>
        </w:tc>
      </w:tr>
      <w:tr w:rsidR="007E3FB6" w14:paraId="452202FF" w14:textId="77777777">
        <w:tc>
          <w:tcPr>
            <w:tcW w:w="4819" w:type="dxa"/>
          </w:tcPr>
          <w:p w14:paraId="0AA74D48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F4C81F2" w14:textId="77777777" w:rsidR="007E3FB6" w:rsidRDefault="002F150C">
            <w:r>
              <w:t xml:space="preserve">  </w:t>
            </w:r>
          </w:p>
        </w:tc>
      </w:tr>
    </w:tbl>
    <w:p w14:paraId="44D9C18F" w14:textId="77777777" w:rsidR="007E3FB6" w:rsidRDefault="007E3FB6">
      <w:pPr>
        <w:spacing w:after="40"/>
        <w:jc w:val="both"/>
      </w:pPr>
    </w:p>
    <w:p w14:paraId="70E36B61" w14:textId="77777777" w:rsidR="007E3FB6" w:rsidRDefault="002F150C">
      <w:pPr>
        <w:spacing w:after="40"/>
        <w:jc w:val="both"/>
      </w:pPr>
      <w:r>
        <w:t xml:space="preserve">    </w:t>
      </w:r>
    </w:p>
    <w:p w14:paraId="5F9B5FAC" w14:textId="77777777" w:rsidR="007E3FB6" w:rsidRDefault="007E3FB6">
      <w:pPr>
        <w:spacing w:after="40"/>
        <w:jc w:val="both"/>
      </w:pPr>
    </w:p>
    <w:p w14:paraId="66B23800" w14:textId="77777777" w:rsidR="007E3FB6" w:rsidRDefault="002F150C">
      <w:pPr>
        <w:pStyle w:val="Ttulo4"/>
      </w:pPr>
      <w:bookmarkStart w:id="317" w:name="_Toc174960146"/>
      <w:r>
        <w:t>nfs-efs-mc-shared-prod</w:t>
      </w:r>
      <w:bookmarkEnd w:id="317"/>
    </w:p>
    <w:p w14:paraId="5E1B5521" w14:textId="77777777" w:rsidR="007E3FB6" w:rsidRDefault="007E3FB6">
      <w:pPr>
        <w:spacing w:after="40"/>
        <w:jc w:val="both"/>
      </w:pPr>
    </w:p>
    <w:p w14:paraId="599DB9DD" w14:textId="77777777" w:rsidR="007E3FB6" w:rsidRDefault="007E3FB6">
      <w:pPr>
        <w:spacing w:after="40"/>
        <w:jc w:val="both"/>
      </w:pPr>
    </w:p>
    <w:p w14:paraId="12F03C30" w14:textId="77777777" w:rsidR="007E3FB6" w:rsidRDefault="007E3FB6">
      <w:pPr>
        <w:spacing w:after="40"/>
        <w:jc w:val="both"/>
      </w:pPr>
    </w:p>
    <w:p w14:paraId="2541BC4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DA1EFE" w14:textId="77777777">
        <w:tc>
          <w:tcPr>
            <w:tcW w:w="4819" w:type="dxa"/>
            <w:shd w:val="clear" w:color="auto" w:fill="000000"/>
          </w:tcPr>
          <w:p w14:paraId="65E1BF0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6A15F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DF86BA" w14:textId="77777777">
        <w:tc>
          <w:tcPr>
            <w:tcW w:w="4819" w:type="dxa"/>
          </w:tcPr>
          <w:p w14:paraId="6AE3C3D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EDC4F6B" w14:textId="77777777" w:rsidR="007E3FB6" w:rsidRDefault="002F150C">
            <w:r>
              <w:t xml:space="preserve"> nymc:US-ASHBURN-AD-1 </w:t>
            </w:r>
          </w:p>
        </w:tc>
      </w:tr>
      <w:tr w:rsidR="007E3FB6" w14:paraId="14E4AF9B" w14:textId="77777777">
        <w:tc>
          <w:tcPr>
            <w:tcW w:w="4819" w:type="dxa"/>
          </w:tcPr>
          <w:p w14:paraId="2E4052A8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4AFBCA3" w14:textId="77777777" w:rsidR="007E3FB6" w:rsidRDefault="002F150C">
            <w:r>
              <w:t xml:space="preserve">  </w:t>
            </w:r>
          </w:p>
        </w:tc>
      </w:tr>
    </w:tbl>
    <w:p w14:paraId="2431807D" w14:textId="77777777" w:rsidR="007E3FB6" w:rsidRDefault="007E3FB6">
      <w:pPr>
        <w:spacing w:after="40"/>
        <w:jc w:val="both"/>
      </w:pPr>
    </w:p>
    <w:p w14:paraId="1A1AF136" w14:textId="77777777" w:rsidR="007E3FB6" w:rsidRDefault="002F150C">
      <w:pPr>
        <w:spacing w:after="40"/>
        <w:jc w:val="both"/>
      </w:pPr>
      <w:r>
        <w:t xml:space="preserve">    </w:t>
      </w:r>
    </w:p>
    <w:p w14:paraId="16A46821" w14:textId="77777777" w:rsidR="007E3FB6" w:rsidRDefault="007E3FB6">
      <w:pPr>
        <w:spacing w:after="40"/>
        <w:jc w:val="both"/>
      </w:pPr>
    </w:p>
    <w:p w14:paraId="3C3B86B7" w14:textId="77777777" w:rsidR="007E3FB6" w:rsidRDefault="002F150C">
      <w:pPr>
        <w:pStyle w:val="Ttulo3"/>
      </w:pPr>
      <w:bookmarkStart w:id="318" w:name="_Toc174960147"/>
      <w:r>
        <w:t>Instance</w:t>
      </w:r>
      <w:bookmarkEnd w:id="318"/>
    </w:p>
    <w:p w14:paraId="52ABF452" w14:textId="77777777" w:rsidR="007E3FB6" w:rsidRDefault="007E3FB6">
      <w:pPr>
        <w:spacing w:after="40"/>
        <w:jc w:val="both"/>
      </w:pPr>
    </w:p>
    <w:p w14:paraId="29C8BF76" w14:textId="77777777" w:rsidR="007E3FB6" w:rsidRDefault="007E3FB6">
      <w:pPr>
        <w:spacing w:after="40"/>
        <w:jc w:val="both"/>
      </w:pPr>
    </w:p>
    <w:p w14:paraId="1565EB42" w14:textId="77777777" w:rsidR="007E3FB6" w:rsidRDefault="002F150C">
      <w:pPr>
        <w:pStyle w:val="Ttulo4"/>
      </w:pPr>
      <w:bookmarkStart w:id="319" w:name="_Toc174960148"/>
      <w:r>
        <w:t>hml-JDSP-01</w:t>
      </w:r>
      <w:bookmarkEnd w:id="319"/>
    </w:p>
    <w:p w14:paraId="01FF1135" w14:textId="77777777" w:rsidR="007E3FB6" w:rsidRDefault="007E3FB6">
      <w:pPr>
        <w:spacing w:after="40"/>
        <w:jc w:val="both"/>
      </w:pPr>
    </w:p>
    <w:p w14:paraId="3143C3A5" w14:textId="77777777" w:rsidR="007E3FB6" w:rsidRDefault="007E3FB6">
      <w:pPr>
        <w:spacing w:after="40"/>
        <w:jc w:val="both"/>
      </w:pPr>
    </w:p>
    <w:p w14:paraId="0FB55CED" w14:textId="77777777" w:rsidR="007E3FB6" w:rsidRDefault="007E3FB6">
      <w:pPr>
        <w:spacing w:after="40"/>
        <w:jc w:val="both"/>
      </w:pPr>
    </w:p>
    <w:p w14:paraId="3BBA9B4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AF7EF8" w14:textId="77777777">
        <w:tc>
          <w:tcPr>
            <w:tcW w:w="4819" w:type="dxa"/>
            <w:shd w:val="clear" w:color="auto" w:fill="000000"/>
          </w:tcPr>
          <w:p w14:paraId="00E2FE6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47986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8C9EAD" w14:textId="77777777">
        <w:tc>
          <w:tcPr>
            <w:tcW w:w="4819" w:type="dxa"/>
          </w:tcPr>
          <w:p w14:paraId="1FA6A84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79191A0" w14:textId="77777777" w:rsidR="007E3FB6" w:rsidRDefault="002F150C">
            <w:r>
              <w:t xml:space="preserve"> nymc:US-ASHBURN-AD-1 </w:t>
            </w:r>
          </w:p>
        </w:tc>
      </w:tr>
      <w:tr w:rsidR="007E3FB6" w14:paraId="3FD0BBE0" w14:textId="77777777">
        <w:tc>
          <w:tcPr>
            <w:tcW w:w="4819" w:type="dxa"/>
          </w:tcPr>
          <w:p w14:paraId="5BB01216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CB2BB86" w14:textId="77777777" w:rsidR="007E3FB6" w:rsidRDefault="002F150C">
            <w:r>
              <w:t xml:space="preserve"> FAULT-DOMAIN-1 </w:t>
            </w:r>
          </w:p>
        </w:tc>
      </w:tr>
      <w:tr w:rsidR="007E3FB6" w14:paraId="4A17CC28" w14:textId="77777777">
        <w:tc>
          <w:tcPr>
            <w:tcW w:w="4819" w:type="dxa"/>
          </w:tcPr>
          <w:p w14:paraId="45C4630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A18F265" w14:textId="77777777" w:rsidR="007E3FB6" w:rsidRDefault="007E3FB6"/>
        </w:tc>
      </w:tr>
      <w:tr w:rsidR="007E3FB6" w14:paraId="4DE8B4E2" w14:textId="77777777">
        <w:tc>
          <w:tcPr>
            <w:tcW w:w="4819" w:type="dxa"/>
          </w:tcPr>
          <w:p w14:paraId="0DFFEE9B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2E715C25" w14:textId="77777777" w:rsidR="007E3FB6" w:rsidRDefault="007E3FB6"/>
        </w:tc>
      </w:tr>
      <w:tr w:rsidR="007E3FB6" w14:paraId="3B96D54F" w14:textId="77777777">
        <w:tc>
          <w:tcPr>
            <w:tcW w:w="4819" w:type="dxa"/>
          </w:tcPr>
          <w:p w14:paraId="737019D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E9C41D8" w14:textId="77777777" w:rsidR="007E3FB6" w:rsidRDefault="002F150C">
            <w:r>
              <w:t xml:space="preserve">  </w:t>
            </w:r>
          </w:p>
        </w:tc>
      </w:tr>
      <w:tr w:rsidR="007E3FB6" w14:paraId="5AE21E24" w14:textId="77777777">
        <w:tc>
          <w:tcPr>
            <w:tcW w:w="4819" w:type="dxa"/>
          </w:tcPr>
          <w:p w14:paraId="24820960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BAE5AE7" w14:textId="77777777" w:rsidR="007E3FB6" w:rsidRDefault="002F150C">
            <w:r>
              <w:t xml:space="preserve">  </w:t>
            </w:r>
          </w:p>
        </w:tc>
      </w:tr>
    </w:tbl>
    <w:p w14:paraId="2FAB3D32" w14:textId="77777777" w:rsidR="007E3FB6" w:rsidRDefault="007E3FB6">
      <w:pPr>
        <w:spacing w:after="40"/>
        <w:jc w:val="both"/>
      </w:pPr>
    </w:p>
    <w:p w14:paraId="57577324" w14:textId="77777777" w:rsidR="007E3FB6" w:rsidRDefault="002F150C">
      <w:pPr>
        <w:spacing w:after="40"/>
        <w:jc w:val="both"/>
      </w:pPr>
      <w:r>
        <w:t xml:space="preserve">    </w:t>
      </w:r>
    </w:p>
    <w:p w14:paraId="50E90CF6" w14:textId="77777777" w:rsidR="007E3FB6" w:rsidRDefault="002F150C">
      <w:pPr>
        <w:pStyle w:val="Ttulo5"/>
      </w:pPr>
      <w:r>
        <w:t>Metadata</w:t>
      </w:r>
    </w:p>
    <w:p w14:paraId="17A30DE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9E2C53E" w14:textId="77777777">
        <w:tc>
          <w:tcPr>
            <w:tcW w:w="4819" w:type="dxa"/>
            <w:shd w:val="clear" w:color="auto" w:fill="000000"/>
          </w:tcPr>
          <w:p w14:paraId="6558931B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210644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22AD75" w14:textId="77777777">
        <w:tc>
          <w:tcPr>
            <w:tcW w:w="4819" w:type="dxa"/>
          </w:tcPr>
          <w:p w14:paraId="2BB594C5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70191AB6" w14:textId="77777777" w:rsidR="007E3FB6" w:rsidRDefault="002F150C">
            <w:r>
              <w:t xml:space="preserve"> undefined </w:t>
            </w:r>
          </w:p>
        </w:tc>
      </w:tr>
      <w:tr w:rsidR="007E3FB6" w14:paraId="7EC44B94" w14:textId="77777777">
        <w:tc>
          <w:tcPr>
            <w:tcW w:w="4819" w:type="dxa"/>
          </w:tcPr>
          <w:p w14:paraId="6365265C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3A7D94DA" w14:textId="77777777" w:rsidR="007E3FB6" w:rsidRDefault="002F150C">
            <w:r>
              <w:t xml:space="preserve"> &lt;pre&gt;undefined&lt;/pre&gt; </w:t>
            </w:r>
          </w:p>
        </w:tc>
      </w:tr>
    </w:tbl>
    <w:p w14:paraId="4B946B8B" w14:textId="77777777" w:rsidR="007E3FB6" w:rsidRDefault="007E3FB6">
      <w:pPr>
        <w:spacing w:after="40"/>
        <w:jc w:val="both"/>
      </w:pPr>
    </w:p>
    <w:p w14:paraId="17EE9A3A" w14:textId="77777777" w:rsidR="007E3FB6" w:rsidRDefault="002F150C">
      <w:pPr>
        <w:spacing w:after="40"/>
        <w:jc w:val="both"/>
      </w:pPr>
      <w:r>
        <w:t xml:space="preserve">    </w:t>
      </w:r>
    </w:p>
    <w:p w14:paraId="379F57AC" w14:textId="77777777" w:rsidR="007E3FB6" w:rsidRDefault="002F150C">
      <w:pPr>
        <w:pStyle w:val="Ttulo5"/>
      </w:pPr>
      <w:r>
        <w:t>Agent Config</w:t>
      </w:r>
    </w:p>
    <w:p w14:paraId="76F3289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28E988" w14:textId="77777777">
        <w:tc>
          <w:tcPr>
            <w:tcW w:w="4819" w:type="dxa"/>
            <w:shd w:val="clear" w:color="auto" w:fill="000000"/>
          </w:tcPr>
          <w:p w14:paraId="6969112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EC3FF5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2F70AC" w14:textId="77777777">
        <w:tc>
          <w:tcPr>
            <w:tcW w:w="4819" w:type="dxa"/>
          </w:tcPr>
          <w:p w14:paraId="7C93D05B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4DAD3DFA" w14:textId="77777777" w:rsidR="007E3FB6" w:rsidRDefault="007E3FB6"/>
        </w:tc>
      </w:tr>
      <w:tr w:rsidR="007E3FB6" w14:paraId="46AC0B92" w14:textId="77777777">
        <w:tc>
          <w:tcPr>
            <w:tcW w:w="4819" w:type="dxa"/>
          </w:tcPr>
          <w:p w14:paraId="59022996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430234B0" w14:textId="77777777" w:rsidR="007E3FB6" w:rsidRDefault="007E3FB6"/>
        </w:tc>
      </w:tr>
      <w:tr w:rsidR="007E3FB6" w14:paraId="6C622736" w14:textId="77777777">
        <w:tc>
          <w:tcPr>
            <w:tcW w:w="4819" w:type="dxa"/>
          </w:tcPr>
          <w:p w14:paraId="5144AC64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529655B0" w14:textId="77777777" w:rsidR="007E3FB6" w:rsidRDefault="007E3FB6"/>
        </w:tc>
      </w:tr>
    </w:tbl>
    <w:p w14:paraId="0C874080" w14:textId="77777777" w:rsidR="007E3FB6" w:rsidRDefault="002F150C">
      <w:pPr>
        <w:pStyle w:val="Ttulo1"/>
      </w:pPr>
      <w:bookmarkStart w:id="320" w:name="_Toc174960149"/>
      <w:r>
        <w:t>pluginsConfig Type list SubType  Required false</w:t>
      </w:r>
      <w:bookmarkEnd w:id="320"/>
    </w:p>
    <w:p w14:paraId="3BC227F8" w14:textId="77777777" w:rsidR="007E3FB6" w:rsidRDefault="007E3FB6">
      <w:pPr>
        <w:spacing w:after="40"/>
        <w:jc w:val="both"/>
      </w:pPr>
    </w:p>
    <w:p w14:paraId="22843B26" w14:textId="77777777" w:rsidR="007E3FB6" w:rsidRDefault="002F150C">
      <w:pPr>
        <w:spacing w:after="40"/>
        <w:jc w:val="both"/>
      </w:pPr>
      <w:r>
        <w:t xml:space="preserve">    </w:t>
      </w:r>
    </w:p>
    <w:p w14:paraId="45DDE36A" w14:textId="77777777" w:rsidR="007E3FB6" w:rsidRDefault="002F150C">
      <w:pPr>
        <w:pStyle w:val="Ttulo5"/>
      </w:pPr>
      <w:r>
        <w:t>Create Vnic Details</w:t>
      </w:r>
    </w:p>
    <w:p w14:paraId="6C6A45B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2C465E4" w14:textId="77777777">
        <w:tc>
          <w:tcPr>
            <w:tcW w:w="4819" w:type="dxa"/>
            <w:shd w:val="clear" w:color="auto" w:fill="000000"/>
          </w:tcPr>
          <w:p w14:paraId="4400EF5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2E9EA0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30ECEE" w14:textId="77777777">
        <w:tc>
          <w:tcPr>
            <w:tcW w:w="4819" w:type="dxa"/>
          </w:tcPr>
          <w:p w14:paraId="138590C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610F26D" w14:textId="77777777" w:rsidR="007E3FB6" w:rsidRDefault="007E3FB6"/>
        </w:tc>
      </w:tr>
      <w:tr w:rsidR="007E3FB6" w14:paraId="62402258" w14:textId="77777777">
        <w:tc>
          <w:tcPr>
            <w:tcW w:w="4819" w:type="dxa"/>
          </w:tcPr>
          <w:p w14:paraId="16FE3C2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25782C2" w14:textId="77777777" w:rsidR="007E3FB6" w:rsidRDefault="007E3FB6"/>
        </w:tc>
      </w:tr>
      <w:tr w:rsidR="007E3FB6" w14:paraId="1153A870" w14:textId="77777777">
        <w:tc>
          <w:tcPr>
            <w:tcW w:w="4819" w:type="dxa"/>
          </w:tcPr>
          <w:p w14:paraId="517269F3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D578345" w14:textId="77777777" w:rsidR="007E3FB6" w:rsidRDefault="002F150C">
            <w:r>
              <w:t xml:space="preserve"> undefined </w:t>
            </w:r>
          </w:p>
        </w:tc>
      </w:tr>
      <w:tr w:rsidR="007E3FB6" w14:paraId="5C01CDF8" w14:textId="77777777">
        <w:tc>
          <w:tcPr>
            <w:tcW w:w="4819" w:type="dxa"/>
          </w:tcPr>
          <w:p w14:paraId="5171974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DC50FF4" w14:textId="77777777" w:rsidR="007E3FB6" w:rsidRDefault="002F150C">
            <w:r>
              <w:t xml:space="preserve"> hml-jdsp-01 </w:t>
            </w:r>
          </w:p>
        </w:tc>
      </w:tr>
      <w:tr w:rsidR="007E3FB6" w14:paraId="3CEACD08" w14:textId="77777777">
        <w:tc>
          <w:tcPr>
            <w:tcW w:w="4819" w:type="dxa"/>
          </w:tcPr>
          <w:p w14:paraId="4C47842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EA4A21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95BA32D" w14:textId="77777777">
        <w:tc>
          <w:tcPr>
            <w:tcW w:w="4819" w:type="dxa"/>
          </w:tcPr>
          <w:p w14:paraId="16C877D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3A91A1D" w14:textId="77777777" w:rsidR="007E3FB6" w:rsidRDefault="007E3FB6"/>
        </w:tc>
      </w:tr>
      <w:tr w:rsidR="007E3FB6" w14:paraId="03BD6E3C" w14:textId="77777777">
        <w:tc>
          <w:tcPr>
            <w:tcW w:w="4819" w:type="dxa"/>
          </w:tcPr>
          <w:p w14:paraId="3B8FCA9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65CDE00" w14:textId="77777777" w:rsidR="007E3FB6" w:rsidRDefault="002F150C">
            <w:r>
              <w:t xml:space="preserve"> SUB_HML_PRIV_ASHBURN_04 </w:t>
            </w:r>
          </w:p>
        </w:tc>
      </w:tr>
    </w:tbl>
    <w:p w14:paraId="153AAB2C" w14:textId="77777777" w:rsidR="007E3FB6" w:rsidRDefault="007E3FB6">
      <w:pPr>
        <w:spacing w:after="40"/>
        <w:jc w:val="both"/>
      </w:pPr>
    </w:p>
    <w:p w14:paraId="06C57361" w14:textId="77777777" w:rsidR="007E3FB6" w:rsidRDefault="002F150C">
      <w:pPr>
        <w:spacing w:after="40"/>
        <w:jc w:val="both"/>
      </w:pPr>
      <w:r>
        <w:t xml:space="preserve">    </w:t>
      </w:r>
    </w:p>
    <w:p w14:paraId="5FE81326" w14:textId="77777777" w:rsidR="007E3FB6" w:rsidRDefault="002F150C">
      <w:pPr>
        <w:pStyle w:val="Ttulo5"/>
      </w:pPr>
      <w:r>
        <w:t>Shape Config</w:t>
      </w:r>
    </w:p>
    <w:p w14:paraId="65337A8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0B461E" w14:textId="77777777">
        <w:tc>
          <w:tcPr>
            <w:tcW w:w="4819" w:type="dxa"/>
            <w:shd w:val="clear" w:color="auto" w:fill="000000"/>
          </w:tcPr>
          <w:p w14:paraId="02EFC80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D9CFF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AC1703" w14:textId="77777777">
        <w:tc>
          <w:tcPr>
            <w:tcW w:w="4819" w:type="dxa"/>
          </w:tcPr>
          <w:p w14:paraId="498DB727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5CB82D3B" w14:textId="77777777" w:rsidR="007E3FB6" w:rsidRDefault="002F150C">
            <w:r>
              <w:t xml:space="preserve"> undefined </w:t>
            </w:r>
          </w:p>
        </w:tc>
      </w:tr>
      <w:tr w:rsidR="007E3FB6" w14:paraId="51EF6170" w14:textId="77777777">
        <w:tc>
          <w:tcPr>
            <w:tcW w:w="4819" w:type="dxa"/>
          </w:tcPr>
          <w:p w14:paraId="04FB9B1F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437A9D3F" w14:textId="77777777" w:rsidR="007E3FB6" w:rsidRDefault="002F150C">
            <w:r>
              <w:t xml:space="preserve"> 1 </w:t>
            </w:r>
          </w:p>
        </w:tc>
      </w:tr>
    </w:tbl>
    <w:p w14:paraId="6779E093" w14:textId="77777777" w:rsidR="007E3FB6" w:rsidRDefault="007E3FB6">
      <w:pPr>
        <w:spacing w:after="40"/>
        <w:jc w:val="both"/>
      </w:pPr>
    </w:p>
    <w:p w14:paraId="49A94DE7" w14:textId="77777777" w:rsidR="007E3FB6" w:rsidRDefault="002F150C">
      <w:pPr>
        <w:spacing w:after="40"/>
        <w:jc w:val="both"/>
      </w:pPr>
      <w:r>
        <w:t xml:space="preserve">    </w:t>
      </w:r>
    </w:p>
    <w:p w14:paraId="7F1E8356" w14:textId="77777777" w:rsidR="007E3FB6" w:rsidRDefault="002F150C">
      <w:pPr>
        <w:pStyle w:val="Ttulo5"/>
      </w:pPr>
      <w:r>
        <w:t>Source Details</w:t>
      </w:r>
    </w:p>
    <w:p w14:paraId="50A1741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929E260" w14:textId="77777777">
        <w:tc>
          <w:tcPr>
            <w:tcW w:w="4819" w:type="dxa"/>
            <w:shd w:val="clear" w:color="auto" w:fill="000000"/>
          </w:tcPr>
          <w:p w14:paraId="5CEEE43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B6716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375623" w14:textId="77777777">
        <w:tc>
          <w:tcPr>
            <w:tcW w:w="4819" w:type="dxa"/>
          </w:tcPr>
          <w:p w14:paraId="76DE41CE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478F803C" w14:textId="77777777" w:rsidR="007E3FB6" w:rsidRDefault="002F150C">
            <w:r>
              <w:t xml:space="preserve"> undefined </w:t>
            </w:r>
          </w:p>
        </w:tc>
      </w:tr>
      <w:tr w:rsidR="007E3FB6" w14:paraId="341C05BB" w14:textId="77777777">
        <w:tc>
          <w:tcPr>
            <w:tcW w:w="4819" w:type="dxa"/>
          </w:tcPr>
          <w:p w14:paraId="50F05C79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30186D0B" w14:textId="77777777" w:rsidR="007E3FB6" w:rsidRDefault="007E3FB6"/>
        </w:tc>
      </w:tr>
      <w:tr w:rsidR="007E3FB6" w14:paraId="057F0414" w14:textId="77777777">
        <w:tc>
          <w:tcPr>
            <w:tcW w:w="4819" w:type="dxa"/>
          </w:tcPr>
          <w:p w14:paraId="32149C65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BC090C7" w14:textId="77777777" w:rsidR="007E3FB6" w:rsidRDefault="002F150C">
            <w:r>
              <w:t xml:space="preserve">  </w:t>
            </w:r>
          </w:p>
        </w:tc>
      </w:tr>
      <w:tr w:rsidR="007E3FB6" w14:paraId="6C41EDD4" w14:textId="77777777">
        <w:tc>
          <w:tcPr>
            <w:tcW w:w="4819" w:type="dxa"/>
          </w:tcPr>
          <w:p w14:paraId="74CC2850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73375FA" w14:textId="77777777" w:rsidR="007E3FB6" w:rsidRDefault="002F150C">
            <w:r>
              <w:t xml:space="preserve">  </w:t>
            </w:r>
          </w:p>
        </w:tc>
      </w:tr>
      <w:tr w:rsidR="007E3FB6" w14:paraId="71A8E7E1" w14:textId="77777777">
        <w:tc>
          <w:tcPr>
            <w:tcW w:w="4819" w:type="dxa"/>
          </w:tcPr>
          <w:p w14:paraId="384DE17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ECE769B" w14:textId="77777777" w:rsidR="007E3FB6" w:rsidRDefault="002F150C">
            <w:r>
              <w:t xml:space="preserve"> image </w:t>
            </w:r>
          </w:p>
        </w:tc>
      </w:tr>
    </w:tbl>
    <w:p w14:paraId="77D49F31" w14:textId="77777777" w:rsidR="007E3FB6" w:rsidRDefault="002F150C">
      <w:pPr>
        <w:spacing w:after="40"/>
        <w:jc w:val="both"/>
      </w:pPr>
      <w:r>
        <w:t xml:space="preserve">    </w:t>
      </w:r>
    </w:p>
    <w:p w14:paraId="32EC0FC4" w14:textId="77777777" w:rsidR="007E3FB6" w:rsidRDefault="007E3FB6">
      <w:pPr>
        <w:spacing w:after="40"/>
        <w:jc w:val="both"/>
      </w:pPr>
    </w:p>
    <w:p w14:paraId="25259A83" w14:textId="77777777" w:rsidR="007E3FB6" w:rsidRDefault="002F150C">
      <w:pPr>
        <w:pStyle w:val="Ttulo4"/>
      </w:pPr>
      <w:bookmarkStart w:id="321" w:name="_Toc174960150"/>
      <w:r>
        <w:lastRenderedPageBreak/>
        <w:t>hml-ad-02</w:t>
      </w:r>
      <w:bookmarkEnd w:id="321"/>
    </w:p>
    <w:p w14:paraId="2EA551EE" w14:textId="77777777" w:rsidR="007E3FB6" w:rsidRDefault="007E3FB6">
      <w:pPr>
        <w:spacing w:after="40"/>
        <w:jc w:val="both"/>
      </w:pPr>
    </w:p>
    <w:p w14:paraId="1744F619" w14:textId="77777777" w:rsidR="007E3FB6" w:rsidRDefault="007E3FB6">
      <w:pPr>
        <w:spacing w:after="40"/>
        <w:jc w:val="both"/>
      </w:pPr>
    </w:p>
    <w:p w14:paraId="4BA1E05E" w14:textId="77777777" w:rsidR="007E3FB6" w:rsidRDefault="007E3FB6">
      <w:pPr>
        <w:spacing w:after="40"/>
        <w:jc w:val="both"/>
      </w:pPr>
    </w:p>
    <w:p w14:paraId="1C29545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4A9F61" w14:textId="77777777">
        <w:tc>
          <w:tcPr>
            <w:tcW w:w="4819" w:type="dxa"/>
            <w:shd w:val="clear" w:color="auto" w:fill="000000"/>
          </w:tcPr>
          <w:p w14:paraId="7895271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09212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4A4131" w14:textId="77777777">
        <w:tc>
          <w:tcPr>
            <w:tcW w:w="4819" w:type="dxa"/>
          </w:tcPr>
          <w:p w14:paraId="73D1128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6C060B1" w14:textId="77777777" w:rsidR="007E3FB6" w:rsidRDefault="002F150C">
            <w:r>
              <w:t xml:space="preserve"> nymc:US-ASHBURN-AD-1 </w:t>
            </w:r>
          </w:p>
        </w:tc>
      </w:tr>
      <w:tr w:rsidR="007E3FB6" w14:paraId="5694FF37" w14:textId="77777777">
        <w:tc>
          <w:tcPr>
            <w:tcW w:w="4819" w:type="dxa"/>
          </w:tcPr>
          <w:p w14:paraId="74B3B4F0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D31479C" w14:textId="77777777" w:rsidR="007E3FB6" w:rsidRDefault="002F150C">
            <w:r>
              <w:t xml:space="preserve"> FAULT-DOMAIN-3 </w:t>
            </w:r>
          </w:p>
        </w:tc>
      </w:tr>
      <w:tr w:rsidR="007E3FB6" w14:paraId="0D535E21" w14:textId="77777777">
        <w:tc>
          <w:tcPr>
            <w:tcW w:w="4819" w:type="dxa"/>
          </w:tcPr>
          <w:p w14:paraId="2D0FCF20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289D8EA" w14:textId="77777777" w:rsidR="007E3FB6" w:rsidRDefault="007E3FB6"/>
        </w:tc>
      </w:tr>
      <w:tr w:rsidR="007E3FB6" w14:paraId="131AF511" w14:textId="77777777">
        <w:tc>
          <w:tcPr>
            <w:tcW w:w="4819" w:type="dxa"/>
          </w:tcPr>
          <w:p w14:paraId="524ED8A7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5DA4F24" w14:textId="77777777" w:rsidR="007E3FB6" w:rsidRDefault="007E3FB6"/>
        </w:tc>
      </w:tr>
      <w:tr w:rsidR="007E3FB6" w14:paraId="35E9B5B5" w14:textId="77777777">
        <w:tc>
          <w:tcPr>
            <w:tcW w:w="4819" w:type="dxa"/>
          </w:tcPr>
          <w:p w14:paraId="0C38509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7795CCB" w14:textId="77777777" w:rsidR="007E3FB6" w:rsidRDefault="002F150C">
            <w:r>
              <w:t xml:space="preserve">  </w:t>
            </w:r>
          </w:p>
        </w:tc>
      </w:tr>
      <w:tr w:rsidR="007E3FB6" w14:paraId="12821EAF" w14:textId="77777777">
        <w:tc>
          <w:tcPr>
            <w:tcW w:w="4819" w:type="dxa"/>
          </w:tcPr>
          <w:p w14:paraId="61ECB20D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507779A2" w14:textId="77777777" w:rsidR="007E3FB6" w:rsidRDefault="002F150C">
            <w:r>
              <w:t xml:space="preserve">  </w:t>
            </w:r>
          </w:p>
        </w:tc>
      </w:tr>
    </w:tbl>
    <w:p w14:paraId="24DFE975" w14:textId="77777777" w:rsidR="007E3FB6" w:rsidRDefault="007E3FB6">
      <w:pPr>
        <w:spacing w:after="40"/>
        <w:jc w:val="both"/>
      </w:pPr>
    </w:p>
    <w:p w14:paraId="3D0BE4BA" w14:textId="77777777" w:rsidR="007E3FB6" w:rsidRDefault="002F150C">
      <w:pPr>
        <w:spacing w:after="40"/>
        <w:jc w:val="both"/>
      </w:pPr>
      <w:r>
        <w:t xml:space="preserve">    </w:t>
      </w:r>
    </w:p>
    <w:p w14:paraId="0C528865" w14:textId="77777777" w:rsidR="007E3FB6" w:rsidRDefault="002F150C">
      <w:pPr>
        <w:pStyle w:val="Ttulo5"/>
      </w:pPr>
      <w:r>
        <w:t>Metadata</w:t>
      </w:r>
    </w:p>
    <w:p w14:paraId="55472F7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26A2B2" w14:textId="77777777">
        <w:tc>
          <w:tcPr>
            <w:tcW w:w="4819" w:type="dxa"/>
            <w:shd w:val="clear" w:color="auto" w:fill="000000"/>
          </w:tcPr>
          <w:p w14:paraId="26F562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D609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BEEC2C" w14:textId="77777777">
        <w:tc>
          <w:tcPr>
            <w:tcW w:w="4819" w:type="dxa"/>
          </w:tcPr>
          <w:p w14:paraId="393C787B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5FE6DD26" w14:textId="77777777" w:rsidR="007E3FB6" w:rsidRDefault="002F150C">
            <w:r>
              <w:t xml:space="preserve"> undefined </w:t>
            </w:r>
          </w:p>
        </w:tc>
      </w:tr>
      <w:tr w:rsidR="007E3FB6" w14:paraId="09A1AA7F" w14:textId="77777777">
        <w:tc>
          <w:tcPr>
            <w:tcW w:w="4819" w:type="dxa"/>
          </w:tcPr>
          <w:p w14:paraId="55772701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57203517" w14:textId="77777777" w:rsidR="007E3FB6" w:rsidRDefault="002F150C">
            <w:r>
              <w:t xml:space="preserve"> &lt;pre&gt;undefined&lt;/pre&gt; </w:t>
            </w:r>
          </w:p>
        </w:tc>
      </w:tr>
    </w:tbl>
    <w:p w14:paraId="1A167646" w14:textId="77777777" w:rsidR="007E3FB6" w:rsidRDefault="007E3FB6">
      <w:pPr>
        <w:spacing w:after="40"/>
        <w:jc w:val="both"/>
      </w:pPr>
    </w:p>
    <w:p w14:paraId="6AC40E61" w14:textId="77777777" w:rsidR="007E3FB6" w:rsidRDefault="002F150C">
      <w:pPr>
        <w:spacing w:after="40"/>
        <w:jc w:val="both"/>
      </w:pPr>
      <w:r>
        <w:t xml:space="preserve">    </w:t>
      </w:r>
    </w:p>
    <w:p w14:paraId="7E688CDB" w14:textId="77777777" w:rsidR="007E3FB6" w:rsidRDefault="002F150C">
      <w:pPr>
        <w:pStyle w:val="Ttulo5"/>
      </w:pPr>
      <w:r>
        <w:t>Agent Config</w:t>
      </w:r>
    </w:p>
    <w:p w14:paraId="0BF0A3C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41213A" w14:textId="77777777">
        <w:tc>
          <w:tcPr>
            <w:tcW w:w="4819" w:type="dxa"/>
            <w:shd w:val="clear" w:color="auto" w:fill="000000"/>
          </w:tcPr>
          <w:p w14:paraId="29C894D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03AE4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D6218F" w14:textId="77777777">
        <w:tc>
          <w:tcPr>
            <w:tcW w:w="4819" w:type="dxa"/>
          </w:tcPr>
          <w:p w14:paraId="2CA45C3A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3872F2B7" w14:textId="77777777" w:rsidR="007E3FB6" w:rsidRDefault="007E3FB6"/>
        </w:tc>
      </w:tr>
      <w:tr w:rsidR="007E3FB6" w14:paraId="2DF88542" w14:textId="77777777">
        <w:tc>
          <w:tcPr>
            <w:tcW w:w="4819" w:type="dxa"/>
          </w:tcPr>
          <w:p w14:paraId="2DD244F1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76AB8ACB" w14:textId="77777777" w:rsidR="007E3FB6" w:rsidRDefault="007E3FB6"/>
        </w:tc>
      </w:tr>
      <w:tr w:rsidR="007E3FB6" w14:paraId="3DE8EBB7" w14:textId="77777777">
        <w:tc>
          <w:tcPr>
            <w:tcW w:w="4819" w:type="dxa"/>
          </w:tcPr>
          <w:p w14:paraId="321D0407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1E304C39" w14:textId="77777777" w:rsidR="007E3FB6" w:rsidRDefault="007E3FB6"/>
        </w:tc>
      </w:tr>
    </w:tbl>
    <w:p w14:paraId="2BA7B07C" w14:textId="77777777" w:rsidR="007E3FB6" w:rsidRDefault="002F150C">
      <w:pPr>
        <w:pStyle w:val="Ttulo1"/>
      </w:pPr>
      <w:bookmarkStart w:id="322" w:name="_Toc174960151"/>
      <w:r>
        <w:t xml:space="preserve">pluginsConfig Type list </w:t>
      </w:r>
      <w:r>
        <w:t>SubType  Required false</w:t>
      </w:r>
      <w:bookmarkEnd w:id="322"/>
    </w:p>
    <w:p w14:paraId="5B2A5931" w14:textId="77777777" w:rsidR="007E3FB6" w:rsidRDefault="007E3FB6">
      <w:pPr>
        <w:spacing w:after="40"/>
        <w:jc w:val="both"/>
      </w:pPr>
    </w:p>
    <w:p w14:paraId="02AC85F8" w14:textId="77777777" w:rsidR="007E3FB6" w:rsidRDefault="002F150C">
      <w:pPr>
        <w:spacing w:after="40"/>
        <w:jc w:val="both"/>
      </w:pPr>
      <w:r>
        <w:t xml:space="preserve">    </w:t>
      </w:r>
    </w:p>
    <w:p w14:paraId="2F9C346A" w14:textId="77777777" w:rsidR="007E3FB6" w:rsidRDefault="002F150C">
      <w:pPr>
        <w:pStyle w:val="Ttulo5"/>
      </w:pPr>
      <w:r>
        <w:t>Create Vnic Details</w:t>
      </w:r>
    </w:p>
    <w:p w14:paraId="16939EA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45AD1B" w14:textId="77777777">
        <w:tc>
          <w:tcPr>
            <w:tcW w:w="4819" w:type="dxa"/>
            <w:shd w:val="clear" w:color="auto" w:fill="000000"/>
          </w:tcPr>
          <w:p w14:paraId="383941F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A51C9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87F9A9" w14:textId="77777777">
        <w:tc>
          <w:tcPr>
            <w:tcW w:w="4819" w:type="dxa"/>
          </w:tcPr>
          <w:p w14:paraId="600EDB1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4F906D5" w14:textId="77777777" w:rsidR="007E3FB6" w:rsidRDefault="007E3FB6"/>
        </w:tc>
      </w:tr>
      <w:tr w:rsidR="007E3FB6" w14:paraId="51A3AD22" w14:textId="77777777">
        <w:tc>
          <w:tcPr>
            <w:tcW w:w="4819" w:type="dxa"/>
          </w:tcPr>
          <w:p w14:paraId="0B81B1E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9926E71" w14:textId="77777777" w:rsidR="007E3FB6" w:rsidRDefault="007E3FB6"/>
        </w:tc>
      </w:tr>
      <w:tr w:rsidR="007E3FB6" w14:paraId="53C7D5FF" w14:textId="77777777">
        <w:tc>
          <w:tcPr>
            <w:tcW w:w="4819" w:type="dxa"/>
          </w:tcPr>
          <w:p w14:paraId="0F35C127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C3FB9CE" w14:textId="77777777" w:rsidR="007E3FB6" w:rsidRDefault="002F150C">
            <w:r>
              <w:t xml:space="preserve"> undefined </w:t>
            </w:r>
          </w:p>
        </w:tc>
      </w:tr>
      <w:tr w:rsidR="007E3FB6" w14:paraId="1A2807E8" w14:textId="77777777">
        <w:tc>
          <w:tcPr>
            <w:tcW w:w="4819" w:type="dxa"/>
          </w:tcPr>
          <w:p w14:paraId="3469806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E6F2D41" w14:textId="77777777" w:rsidR="007E3FB6" w:rsidRDefault="002F150C">
            <w:r>
              <w:t xml:space="preserve"> hml-ad-02 </w:t>
            </w:r>
          </w:p>
        </w:tc>
      </w:tr>
      <w:tr w:rsidR="007E3FB6" w14:paraId="34B99D55" w14:textId="77777777">
        <w:tc>
          <w:tcPr>
            <w:tcW w:w="4819" w:type="dxa"/>
          </w:tcPr>
          <w:p w14:paraId="0CC41B5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A5973B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5BAB3EC" w14:textId="77777777">
        <w:tc>
          <w:tcPr>
            <w:tcW w:w="4819" w:type="dxa"/>
          </w:tcPr>
          <w:p w14:paraId="4FD59BE5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0CA8E1C" w14:textId="77777777" w:rsidR="007E3FB6" w:rsidRDefault="007E3FB6"/>
        </w:tc>
      </w:tr>
      <w:tr w:rsidR="007E3FB6" w14:paraId="021C9E20" w14:textId="77777777">
        <w:tc>
          <w:tcPr>
            <w:tcW w:w="4819" w:type="dxa"/>
          </w:tcPr>
          <w:p w14:paraId="66951FD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1F3D41A" w14:textId="77777777" w:rsidR="007E3FB6" w:rsidRDefault="002F150C">
            <w:r>
              <w:t xml:space="preserve"> SUB_HML_PRIV_ASHBURN_04 </w:t>
            </w:r>
          </w:p>
        </w:tc>
      </w:tr>
    </w:tbl>
    <w:p w14:paraId="1EEAD957" w14:textId="77777777" w:rsidR="007E3FB6" w:rsidRDefault="007E3FB6">
      <w:pPr>
        <w:spacing w:after="40"/>
        <w:jc w:val="both"/>
      </w:pPr>
    </w:p>
    <w:p w14:paraId="32A0B36C" w14:textId="77777777" w:rsidR="007E3FB6" w:rsidRDefault="002F150C">
      <w:pPr>
        <w:spacing w:after="40"/>
        <w:jc w:val="both"/>
      </w:pPr>
      <w:r>
        <w:t xml:space="preserve">    </w:t>
      </w:r>
    </w:p>
    <w:p w14:paraId="5A0FF9BE" w14:textId="77777777" w:rsidR="007E3FB6" w:rsidRDefault="002F150C">
      <w:pPr>
        <w:pStyle w:val="Ttulo5"/>
      </w:pPr>
      <w:r>
        <w:t>Shape Config</w:t>
      </w:r>
    </w:p>
    <w:p w14:paraId="31ECE11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8E5F40" w14:textId="77777777">
        <w:tc>
          <w:tcPr>
            <w:tcW w:w="4819" w:type="dxa"/>
            <w:shd w:val="clear" w:color="auto" w:fill="000000"/>
          </w:tcPr>
          <w:p w14:paraId="6784EF5F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1E0078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BE7AC6" w14:textId="77777777">
        <w:tc>
          <w:tcPr>
            <w:tcW w:w="4819" w:type="dxa"/>
          </w:tcPr>
          <w:p w14:paraId="02E8E88E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3C2E3BF2" w14:textId="77777777" w:rsidR="007E3FB6" w:rsidRDefault="002F150C">
            <w:r>
              <w:t xml:space="preserve"> undefined </w:t>
            </w:r>
          </w:p>
        </w:tc>
      </w:tr>
      <w:tr w:rsidR="007E3FB6" w14:paraId="11D58F24" w14:textId="77777777">
        <w:tc>
          <w:tcPr>
            <w:tcW w:w="4819" w:type="dxa"/>
          </w:tcPr>
          <w:p w14:paraId="2A78CFD4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77C9BFF2" w14:textId="77777777" w:rsidR="007E3FB6" w:rsidRDefault="002F150C">
            <w:r>
              <w:t xml:space="preserve"> 1 </w:t>
            </w:r>
          </w:p>
        </w:tc>
      </w:tr>
    </w:tbl>
    <w:p w14:paraId="48E12507" w14:textId="77777777" w:rsidR="007E3FB6" w:rsidRDefault="007E3FB6">
      <w:pPr>
        <w:spacing w:after="40"/>
        <w:jc w:val="both"/>
      </w:pPr>
    </w:p>
    <w:p w14:paraId="00566C4B" w14:textId="77777777" w:rsidR="007E3FB6" w:rsidRDefault="002F150C">
      <w:pPr>
        <w:spacing w:after="40"/>
        <w:jc w:val="both"/>
      </w:pPr>
      <w:r>
        <w:t xml:space="preserve">    </w:t>
      </w:r>
    </w:p>
    <w:p w14:paraId="0E851832" w14:textId="77777777" w:rsidR="007E3FB6" w:rsidRDefault="002F150C">
      <w:pPr>
        <w:pStyle w:val="Ttulo5"/>
      </w:pPr>
      <w:r>
        <w:t>Source Details</w:t>
      </w:r>
    </w:p>
    <w:p w14:paraId="22FDEA5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C44622" w14:textId="77777777">
        <w:tc>
          <w:tcPr>
            <w:tcW w:w="4819" w:type="dxa"/>
            <w:shd w:val="clear" w:color="auto" w:fill="000000"/>
          </w:tcPr>
          <w:p w14:paraId="0212F77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CABFAE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14AA50" w14:textId="77777777">
        <w:tc>
          <w:tcPr>
            <w:tcW w:w="4819" w:type="dxa"/>
          </w:tcPr>
          <w:p w14:paraId="70C36043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1250E959" w14:textId="77777777" w:rsidR="007E3FB6" w:rsidRDefault="002F150C">
            <w:r>
              <w:t xml:space="preserve"> undefined </w:t>
            </w:r>
          </w:p>
        </w:tc>
      </w:tr>
      <w:tr w:rsidR="007E3FB6" w14:paraId="5AE0917A" w14:textId="77777777">
        <w:tc>
          <w:tcPr>
            <w:tcW w:w="4819" w:type="dxa"/>
          </w:tcPr>
          <w:p w14:paraId="44D694A1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7710CEF5" w14:textId="77777777" w:rsidR="007E3FB6" w:rsidRDefault="007E3FB6"/>
        </w:tc>
      </w:tr>
      <w:tr w:rsidR="007E3FB6" w14:paraId="258E4158" w14:textId="77777777">
        <w:tc>
          <w:tcPr>
            <w:tcW w:w="4819" w:type="dxa"/>
          </w:tcPr>
          <w:p w14:paraId="7439D48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99C2041" w14:textId="77777777" w:rsidR="007E3FB6" w:rsidRDefault="002F150C">
            <w:r>
              <w:t xml:space="preserve">  </w:t>
            </w:r>
          </w:p>
        </w:tc>
      </w:tr>
      <w:tr w:rsidR="007E3FB6" w14:paraId="053C4BA3" w14:textId="77777777">
        <w:tc>
          <w:tcPr>
            <w:tcW w:w="4819" w:type="dxa"/>
          </w:tcPr>
          <w:p w14:paraId="5D6D9DBD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1495485" w14:textId="77777777" w:rsidR="007E3FB6" w:rsidRDefault="002F150C">
            <w:r>
              <w:t xml:space="preserve">  </w:t>
            </w:r>
          </w:p>
        </w:tc>
      </w:tr>
      <w:tr w:rsidR="007E3FB6" w14:paraId="19BBC71D" w14:textId="77777777">
        <w:tc>
          <w:tcPr>
            <w:tcW w:w="4819" w:type="dxa"/>
          </w:tcPr>
          <w:p w14:paraId="752E4D1B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C50FB0D" w14:textId="77777777" w:rsidR="007E3FB6" w:rsidRDefault="002F150C">
            <w:r>
              <w:t xml:space="preserve"> image </w:t>
            </w:r>
          </w:p>
        </w:tc>
      </w:tr>
    </w:tbl>
    <w:p w14:paraId="53D26F83" w14:textId="77777777" w:rsidR="007E3FB6" w:rsidRDefault="002F150C">
      <w:pPr>
        <w:spacing w:after="40"/>
        <w:jc w:val="both"/>
      </w:pPr>
      <w:r>
        <w:t xml:space="preserve">    </w:t>
      </w:r>
    </w:p>
    <w:p w14:paraId="4B0CD579" w14:textId="77777777" w:rsidR="007E3FB6" w:rsidRDefault="007E3FB6">
      <w:pPr>
        <w:spacing w:after="40"/>
        <w:jc w:val="both"/>
      </w:pPr>
    </w:p>
    <w:p w14:paraId="4666577A" w14:textId="77777777" w:rsidR="007E3FB6" w:rsidRDefault="002F150C">
      <w:pPr>
        <w:pStyle w:val="Ttulo4"/>
      </w:pPr>
      <w:bookmarkStart w:id="323" w:name="_Toc174960152"/>
      <w:r>
        <w:t>hml-britech-01</w:t>
      </w:r>
      <w:bookmarkEnd w:id="323"/>
    </w:p>
    <w:p w14:paraId="5F36B8F6" w14:textId="77777777" w:rsidR="007E3FB6" w:rsidRDefault="007E3FB6">
      <w:pPr>
        <w:spacing w:after="40"/>
        <w:jc w:val="both"/>
      </w:pPr>
    </w:p>
    <w:p w14:paraId="5162A6CF" w14:textId="77777777" w:rsidR="007E3FB6" w:rsidRDefault="007E3FB6">
      <w:pPr>
        <w:spacing w:after="40"/>
        <w:jc w:val="both"/>
      </w:pPr>
    </w:p>
    <w:p w14:paraId="50A62D30" w14:textId="77777777" w:rsidR="007E3FB6" w:rsidRDefault="007E3FB6">
      <w:pPr>
        <w:spacing w:after="40"/>
        <w:jc w:val="both"/>
      </w:pPr>
    </w:p>
    <w:p w14:paraId="12206A0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9FC899" w14:textId="77777777">
        <w:tc>
          <w:tcPr>
            <w:tcW w:w="4819" w:type="dxa"/>
            <w:shd w:val="clear" w:color="auto" w:fill="000000"/>
          </w:tcPr>
          <w:p w14:paraId="00911F8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728D3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AF7837" w14:textId="77777777">
        <w:tc>
          <w:tcPr>
            <w:tcW w:w="4819" w:type="dxa"/>
          </w:tcPr>
          <w:p w14:paraId="47DF908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6B8DAD1" w14:textId="77777777" w:rsidR="007E3FB6" w:rsidRDefault="002F150C">
            <w:r>
              <w:t xml:space="preserve"> nymc:US-ASHBURN-AD-1 </w:t>
            </w:r>
          </w:p>
        </w:tc>
      </w:tr>
      <w:tr w:rsidR="007E3FB6" w14:paraId="2BA1C802" w14:textId="77777777">
        <w:tc>
          <w:tcPr>
            <w:tcW w:w="4819" w:type="dxa"/>
          </w:tcPr>
          <w:p w14:paraId="52A3AC39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6C12E32B" w14:textId="77777777" w:rsidR="007E3FB6" w:rsidRDefault="002F150C">
            <w:r>
              <w:t xml:space="preserve"> FAULT-DOMAIN-3 </w:t>
            </w:r>
          </w:p>
        </w:tc>
      </w:tr>
      <w:tr w:rsidR="007E3FB6" w14:paraId="41D9D0CD" w14:textId="77777777">
        <w:tc>
          <w:tcPr>
            <w:tcW w:w="4819" w:type="dxa"/>
          </w:tcPr>
          <w:p w14:paraId="7882B10A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8CED54D" w14:textId="77777777" w:rsidR="007E3FB6" w:rsidRDefault="007E3FB6"/>
        </w:tc>
      </w:tr>
      <w:tr w:rsidR="007E3FB6" w14:paraId="4852B41B" w14:textId="77777777">
        <w:tc>
          <w:tcPr>
            <w:tcW w:w="4819" w:type="dxa"/>
          </w:tcPr>
          <w:p w14:paraId="5C2C1C8A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234FD2B2" w14:textId="77777777" w:rsidR="007E3FB6" w:rsidRDefault="007E3FB6"/>
        </w:tc>
      </w:tr>
      <w:tr w:rsidR="007E3FB6" w14:paraId="77085945" w14:textId="77777777">
        <w:tc>
          <w:tcPr>
            <w:tcW w:w="4819" w:type="dxa"/>
          </w:tcPr>
          <w:p w14:paraId="27D4478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5C9BA9A" w14:textId="77777777" w:rsidR="007E3FB6" w:rsidRDefault="002F150C">
            <w:r>
              <w:t xml:space="preserve">  </w:t>
            </w:r>
          </w:p>
        </w:tc>
      </w:tr>
      <w:tr w:rsidR="007E3FB6" w14:paraId="6C9EBA4D" w14:textId="77777777">
        <w:tc>
          <w:tcPr>
            <w:tcW w:w="4819" w:type="dxa"/>
          </w:tcPr>
          <w:p w14:paraId="1655962B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C6EAAE3" w14:textId="77777777" w:rsidR="007E3FB6" w:rsidRDefault="002F150C">
            <w:r>
              <w:t xml:space="preserve">  </w:t>
            </w:r>
          </w:p>
        </w:tc>
      </w:tr>
    </w:tbl>
    <w:p w14:paraId="205E1549" w14:textId="77777777" w:rsidR="007E3FB6" w:rsidRDefault="007E3FB6">
      <w:pPr>
        <w:spacing w:after="40"/>
        <w:jc w:val="both"/>
      </w:pPr>
    </w:p>
    <w:p w14:paraId="546347FE" w14:textId="77777777" w:rsidR="007E3FB6" w:rsidRDefault="002F150C">
      <w:pPr>
        <w:spacing w:after="40"/>
        <w:jc w:val="both"/>
      </w:pPr>
      <w:r>
        <w:t xml:space="preserve">    </w:t>
      </w:r>
    </w:p>
    <w:p w14:paraId="7FCDB722" w14:textId="77777777" w:rsidR="007E3FB6" w:rsidRDefault="002F150C">
      <w:pPr>
        <w:pStyle w:val="Ttulo5"/>
      </w:pPr>
      <w:r>
        <w:t>Metadata</w:t>
      </w:r>
    </w:p>
    <w:p w14:paraId="11F787B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80F73A" w14:textId="77777777">
        <w:tc>
          <w:tcPr>
            <w:tcW w:w="4819" w:type="dxa"/>
            <w:shd w:val="clear" w:color="auto" w:fill="000000"/>
          </w:tcPr>
          <w:p w14:paraId="601E54C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A6C28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417B9E" w14:textId="77777777">
        <w:tc>
          <w:tcPr>
            <w:tcW w:w="4819" w:type="dxa"/>
          </w:tcPr>
          <w:p w14:paraId="5C994B87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7FF3639D" w14:textId="77777777" w:rsidR="007E3FB6" w:rsidRDefault="002F150C">
            <w:r>
              <w:t xml:space="preserve"> undefined </w:t>
            </w:r>
          </w:p>
        </w:tc>
      </w:tr>
      <w:tr w:rsidR="007E3FB6" w14:paraId="09EC63B3" w14:textId="77777777">
        <w:tc>
          <w:tcPr>
            <w:tcW w:w="4819" w:type="dxa"/>
          </w:tcPr>
          <w:p w14:paraId="6630205B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5F563998" w14:textId="77777777" w:rsidR="007E3FB6" w:rsidRDefault="002F150C">
            <w:r>
              <w:t xml:space="preserve"> &lt;pre&gt;undefined&lt;/pre&gt; </w:t>
            </w:r>
          </w:p>
        </w:tc>
      </w:tr>
    </w:tbl>
    <w:p w14:paraId="4CB97795" w14:textId="77777777" w:rsidR="007E3FB6" w:rsidRDefault="007E3FB6">
      <w:pPr>
        <w:spacing w:after="40"/>
        <w:jc w:val="both"/>
      </w:pPr>
    </w:p>
    <w:p w14:paraId="022D79C2" w14:textId="77777777" w:rsidR="007E3FB6" w:rsidRDefault="002F150C">
      <w:pPr>
        <w:spacing w:after="40"/>
        <w:jc w:val="both"/>
      </w:pPr>
      <w:r>
        <w:t xml:space="preserve">    </w:t>
      </w:r>
    </w:p>
    <w:p w14:paraId="25A4A6CC" w14:textId="77777777" w:rsidR="007E3FB6" w:rsidRDefault="002F150C">
      <w:pPr>
        <w:pStyle w:val="Ttulo5"/>
      </w:pPr>
      <w:r>
        <w:t>Agent Config</w:t>
      </w:r>
    </w:p>
    <w:p w14:paraId="389FB71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F7CA14" w14:textId="77777777">
        <w:tc>
          <w:tcPr>
            <w:tcW w:w="4819" w:type="dxa"/>
            <w:shd w:val="clear" w:color="auto" w:fill="000000"/>
          </w:tcPr>
          <w:p w14:paraId="62404CD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D1B41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4E5762" w14:textId="77777777">
        <w:tc>
          <w:tcPr>
            <w:tcW w:w="4819" w:type="dxa"/>
          </w:tcPr>
          <w:p w14:paraId="17101951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5FA7E6CE" w14:textId="77777777" w:rsidR="007E3FB6" w:rsidRDefault="007E3FB6"/>
        </w:tc>
      </w:tr>
      <w:tr w:rsidR="007E3FB6" w14:paraId="1DFCA233" w14:textId="77777777">
        <w:tc>
          <w:tcPr>
            <w:tcW w:w="4819" w:type="dxa"/>
          </w:tcPr>
          <w:p w14:paraId="237B2FAF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47E10153" w14:textId="77777777" w:rsidR="007E3FB6" w:rsidRDefault="007E3FB6"/>
        </w:tc>
      </w:tr>
      <w:tr w:rsidR="007E3FB6" w14:paraId="06D8E1AA" w14:textId="77777777">
        <w:tc>
          <w:tcPr>
            <w:tcW w:w="4819" w:type="dxa"/>
          </w:tcPr>
          <w:p w14:paraId="7FE73838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6464B74D" w14:textId="77777777" w:rsidR="007E3FB6" w:rsidRDefault="007E3FB6"/>
        </w:tc>
      </w:tr>
    </w:tbl>
    <w:p w14:paraId="4955DE52" w14:textId="77777777" w:rsidR="007E3FB6" w:rsidRDefault="002F150C">
      <w:pPr>
        <w:pStyle w:val="Ttulo1"/>
      </w:pPr>
      <w:bookmarkStart w:id="324" w:name="_Toc174960153"/>
      <w:r>
        <w:t>pluginsConfig Type list SubType  Required false</w:t>
      </w:r>
      <w:bookmarkEnd w:id="324"/>
    </w:p>
    <w:p w14:paraId="7E3EC607" w14:textId="77777777" w:rsidR="007E3FB6" w:rsidRDefault="007E3FB6">
      <w:pPr>
        <w:spacing w:after="40"/>
        <w:jc w:val="both"/>
      </w:pPr>
    </w:p>
    <w:p w14:paraId="493FFD5E" w14:textId="77777777" w:rsidR="007E3FB6" w:rsidRDefault="002F150C">
      <w:pPr>
        <w:spacing w:after="40"/>
        <w:jc w:val="both"/>
      </w:pPr>
      <w:r>
        <w:t xml:space="preserve">    </w:t>
      </w:r>
    </w:p>
    <w:p w14:paraId="36E7DEAF" w14:textId="77777777" w:rsidR="007E3FB6" w:rsidRDefault="002F150C">
      <w:pPr>
        <w:pStyle w:val="Ttulo5"/>
      </w:pPr>
      <w:r>
        <w:lastRenderedPageBreak/>
        <w:t>Create Vnic Details</w:t>
      </w:r>
    </w:p>
    <w:p w14:paraId="7856A9C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CD102B" w14:textId="77777777">
        <w:tc>
          <w:tcPr>
            <w:tcW w:w="4819" w:type="dxa"/>
            <w:shd w:val="clear" w:color="auto" w:fill="000000"/>
          </w:tcPr>
          <w:p w14:paraId="2FBB243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68F0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9B33AAF" w14:textId="77777777">
        <w:tc>
          <w:tcPr>
            <w:tcW w:w="4819" w:type="dxa"/>
          </w:tcPr>
          <w:p w14:paraId="1AF1EA0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DAB24E5" w14:textId="77777777" w:rsidR="007E3FB6" w:rsidRDefault="007E3FB6"/>
        </w:tc>
      </w:tr>
      <w:tr w:rsidR="007E3FB6" w14:paraId="14398B00" w14:textId="77777777">
        <w:tc>
          <w:tcPr>
            <w:tcW w:w="4819" w:type="dxa"/>
          </w:tcPr>
          <w:p w14:paraId="2BDF2F15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C1DF480" w14:textId="77777777" w:rsidR="007E3FB6" w:rsidRDefault="007E3FB6"/>
        </w:tc>
      </w:tr>
      <w:tr w:rsidR="007E3FB6" w14:paraId="2DFF2712" w14:textId="77777777">
        <w:tc>
          <w:tcPr>
            <w:tcW w:w="4819" w:type="dxa"/>
          </w:tcPr>
          <w:p w14:paraId="7E9630D3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2DC06D6" w14:textId="77777777" w:rsidR="007E3FB6" w:rsidRDefault="002F150C">
            <w:r>
              <w:t xml:space="preserve"> undefined </w:t>
            </w:r>
          </w:p>
        </w:tc>
      </w:tr>
      <w:tr w:rsidR="007E3FB6" w14:paraId="6B9C8802" w14:textId="77777777">
        <w:tc>
          <w:tcPr>
            <w:tcW w:w="4819" w:type="dxa"/>
          </w:tcPr>
          <w:p w14:paraId="308AA386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1B0182E" w14:textId="77777777" w:rsidR="007E3FB6" w:rsidRDefault="002F150C">
            <w:r>
              <w:t xml:space="preserve"> hml-britech-01 </w:t>
            </w:r>
          </w:p>
        </w:tc>
      </w:tr>
      <w:tr w:rsidR="007E3FB6" w14:paraId="7F88938A" w14:textId="77777777">
        <w:tc>
          <w:tcPr>
            <w:tcW w:w="4819" w:type="dxa"/>
          </w:tcPr>
          <w:p w14:paraId="6F1A92C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97D1B2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183F751" w14:textId="77777777">
        <w:tc>
          <w:tcPr>
            <w:tcW w:w="4819" w:type="dxa"/>
          </w:tcPr>
          <w:p w14:paraId="3591218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BC0E0FC" w14:textId="77777777" w:rsidR="007E3FB6" w:rsidRDefault="007E3FB6"/>
        </w:tc>
      </w:tr>
      <w:tr w:rsidR="007E3FB6" w14:paraId="7D2A261B" w14:textId="77777777">
        <w:tc>
          <w:tcPr>
            <w:tcW w:w="4819" w:type="dxa"/>
          </w:tcPr>
          <w:p w14:paraId="4EB3BB1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01E1575" w14:textId="77777777" w:rsidR="007E3FB6" w:rsidRDefault="002F150C">
            <w:r>
              <w:t xml:space="preserve"> SUB_HML_PRIV_ASHBURN_04 </w:t>
            </w:r>
          </w:p>
        </w:tc>
      </w:tr>
    </w:tbl>
    <w:p w14:paraId="5504DCA2" w14:textId="77777777" w:rsidR="007E3FB6" w:rsidRDefault="007E3FB6">
      <w:pPr>
        <w:spacing w:after="40"/>
        <w:jc w:val="both"/>
      </w:pPr>
    </w:p>
    <w:p w14:paraId="36911263" w14:textId="77777777" w:rsidR="007E3FB6" w:rsidRDefault="002F150C">
      <w:pPr>
        <w:spacing w:after="40"/>
        <w:jc w:val="both"/>
      </w:pPr>
      <w:r>
        <w:t xml:space="preserve">    </w:t>
      </w:r>
    </w:p>
    <w:p w14:paraId="767B2A24" w14:textId="77777777" w:rsidR="007E3FB6" w:rsidRDefault="002F150C">
      <w:pPr>
        <w:pStyle w:val="Ttulo5"/>
      </w:pPr>
      <w:r>
        <w:t>Shape Config</w:t>
      </w:r>
    </w:p>
    <w:p w14:paraId="6E0CA08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E9D797" w14:textId="77777777">
        <w:tc>
          <w:tcPr>
            <w:tcW w:w="4819" w:type="dxa"/>
            <w:shd w:val="clear" w:color="auto" w:fill="000000"/>
          </w:tcPr>
          <w:p w14:paraId="7577928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3DB2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69BAEF" w14:textId="77777777">
        <w:tc>
          <w:tcPr>
            <w:tcW w:w="4819" w:type="dxa"/>
          </w:tcPr>
          <w:p w14:paraId="7A00BB3B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091BBE8C" w14:textId="77777777" w:rsidR="007E3FB6" w:rsidRDefault="002F150C">
            <w:r>
              <w:t xml:space="preserve"> undefined </w:t>
            </w:r>
          </w:p>
        </w:tc>
      </w:tr>
      <w:tr w:rsidR="007E3FB6" w14:paraId="623E831F" w14:textId="77777777">
        <w:tc>
          <w:tcPr>
            <w:tcW w:w="4819" w:type="dxa"/>
          </w:tcPr>
          <w:p w14:paraId="5B350D88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D5508C7" w14:textId="77777777" w:rsidR="007E3FB6" w:rsidRDefault="002F150C">
            <w:r>
              <w:t xml:space="preserve"> 1 </w:t>
            </w:r>
          </w:p>
        </w:tc>
      </w:tr>
    </w:tbl>
    <w:p w14:paraId="13392B62" w14:textId="77777777" w:rsidR="007E3FB6" w:rsidRDefault="007E3FB6">
      <w:pPr>
        <w:spacing w:after="40"/>
        <w:jc w:val="both"/>
      </w:pPr>
    </w:p>
    <w:p w14:paraId="13421064" w14:textId="77777777" w:rsidR="007E3FB6" w:rsidRDefault="002F150C">
      <w:pPr>
        <w:spacing w:after="40"/>
        <w:jc w:val="both"/>
      </w:pPr>
      <w:r>
        <w:t xml:space="preserve">    </w:t>
      </w:r>
    </w:p>
    <w:p w14:paraId="687B923C" w14:textId="77777777" w:rsidR="007E3FB6" w:rsidRDefault="002F150C">
      <w:pPr>
        <w:pStyle w:val="Ttulo5"/>
      </w:pPr>
      <w:r>
        <w:t>Source Details</w:t>
      </w:r>
    </w:p>
    <w:p w14:paraId="67A5F3B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CE27CA7" w14:textId="77777777">
        <w:tc>
          <w:tcPr>
            <w:tcW w:w="4819" w:type="dxa"/>
            <w:shd w:val="clear" w:color="auto" w:fill="000000"/>
          </w:tcPr>
          <w:p w14:paraId="6482BCB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8EBC8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926664" w14:textId="77777777">
        <w:tc>
          <w:tcPr>
            <w:tcW w:w="4819" w:type="dxa"/>
          </w:tcPr>
          <w:p w14:paraId="07D4D9B4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0BB0895D" w14:textId="77777777" w:rsidR="007E3FB6" w:rsidRDefault="002F150C">
            <w:r>
              <w:t xml:space="preserve"> undefined </w:t>
            </w:r>
          </w:p>
        </w:tc>
      </w:tr>
      <w:tr w:rsidR="007E3FB6" w14:paraId="4142C7D7" w14:textId="77777777">
        <w:tc>
          <w:tcPr>
            <w:tcW w:w="4819" w:type="dxa"/>
          </w:tcPr>
          <w:p w14:paraId="216EC73F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31DE8937" w14:textId="77777777" w:rsidR="007E3FB6" w:rsidRDefault="007E3FB6"/>
        </w:tc>
      </w:tr>
      <w:tr w:rsidR="007E3FB6" w14:paraId="169DE2EE" w14:textId="77777777">
        <w:tc>
          <w:tcPr>
            <w:tcW w:w="4819" w:type="dxa"/>
          </w:tcPr>
          <w:p w14:paraId="39F95A2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E05265F" w14:textId="77777777" w:rsidR="007E3FB6" w:rsidRDefault="002F150C">
            <w:r>
              <w:t xml:space="preserve">  </w:t>
            </w:r>
          </w:p>
        </w:tc>
      </w:tr>
      <w:tr w:rsidR="007E3FB6" w14:paraId="512D0D81" w14:textId="77777777">
        <w:tc>
          <w:tcPr>
            <w:tcW w:w="4819" w:type="dxa"/>
          </w:tcPr>
          <w:p w14:paraId="421784D3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1B4F6D9E" w14:textId="77777777" w:rsidR="007E3FB6" w:rsidRDefault="002F150C">
            <w:r>
              <w:t xml:space="preserve">  </w:t>
            </w:r>
          </w:p>
        </w:tc>
      </w:tr>
      <w:tr w:rsidR="007E3FB6" w14:paraId="62FF3219" w14:textId="77777777">
        <w:tc>
          <w:tcPr>
            <w:tcW w:w="4819" w:type="dxa"/>
          </w:tcPr>
          <w:p w14:paraId="486BF62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0CF7D1A" w14:textId="77777777" w:rsidR="007E3FB6" w:rsidRDefault="002F150C">
            <w:r>
              <w:t xml:space="preserve"> image </w:t>
            </w:r>
          </w:p>
        </w:tc>
      </w:tr>
    </w:tbl>
    <w:p w14:paraId="7331D966" w14:textId="77777777" w:rsidR="007E3FB6" w:rsidRDefault="002F150C">
      <w:pPr>
        <w:spacing w:after="40"/>
        <w:jc w:val="both"/>
      </w:pPr>
      <w:r>
        <w:t xml:space="preserve">    </w:t>
      </w:r>
    </w:p>
    <w:p w14:paraId="5A6E029B" w14:textId="77777777" w:rsidR="007E3FB6" w:rsidRDefault="007E3FB6">
      <w:pPr>
        <w:spacing w:after="40"/>
        <w:jc w:val="both"/>
      </w:pPr>
    </w:p>
    <w:p w14:paraId="4966EB85" w14:textId="77777777" w:rsidR="007E3FB6" w:rsidRDefault="002F150C">
      <w:pPr>
        <w:pStyle w:val="Ttulo4"/>
      </w:pPr>
      <w:bookmarkStart w:id="325" w:name="_Toc174960154"/>
      <w:r>
        <w:t>hml-cfi-01</w:t>
      </w:r>
      <w:bookmarkEnd w:id="325"/>
    </w:p>
    <w:p w14:paraId="0C6626C9" w14:textId="77777777" w:rsidR="007E3FB6" w:rsidRDefault="007E3FB6">
      <w:pPr>
        <w:spacing w:after="40"/>
        <w:jc w:val="both"/>
      </w:pPr>
    </w:p>
    <w:p w14:paraId="45EA9BDA" w14:textId="77777777" w:rsidR="007E3FB6" w:rsidRDefault="007E3FB6">
      <w:pPr>
        <w:spacing w:after="40"/>
        <w:jc w:val="both"/>
      </w:pPr>
    </w:p>
    <w:p w14:paraId="5469C1D3" w14:textId="77777777" w:rsidR="007E3FB6" w:rsidRDefault="007E3FB6">
      <w:pPr>
        <w:spacing w:after="40"/>
        <w:jc w:val="both"/>
      </w:pPr>
    </w:p>
    <w:p w14:paraId="783DAE5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035A32" w14:textId="77777777">
        <w:tc>
          <w:tcPr>
            <w:tcW w:w="4819" w:type="dxa"/>
            <w:shd w:val="clear" w:color="auto" w:fill="000000"/>
          </w:tcPr>
          <w:p w14:paraId="7157298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E046A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3A33C6" w14:textId="77777777">
        <w:tc>
          <w:tcPr>
            <w:tcW w:w="4819" w:type="dxa"/>
          </w:tcPr>
          <w:p w14:paraId="45A80EB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B49B1E3" w14:textId="77777777" w:rsidR="007E3FB6" w:rsidRDefault="002F150C">
            <w:r>
              <w:t xml:space="preserve"> nymc:US-ASHBURN-AD-1 </w:t>
            </w:r>
          </w:p>
        </w:tc>
      </w:tr>
      <w:tr w:rsidR="007E3FB6" w14:paraId="201E6B0A" w14:textId="77777777">
        <w:tc>
          <w:tcPr>
            <w:tcW w:w="4819" w:type="dxa"/>
          </w:tcPr>
          <w:p w14:paraId="14E0F266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14BFE0C4" w14:textId="77777777" w:rsidR="007E3FB6" w:rsidRDefault="002F150C">
            <w:r>
              <w:t xml:space="preserve"> FAULT-DOMAIN-3 </w:t>
            </w:r>
          </w:p>
        </w:tc>
      </w:tr>
      <w:tr w:rsidR="007E3FB6" w14:paraId="1D5F7452" w14:textId="77777777">
        <w:tc>
          <w:tcPr>
            <w:tcW w:w="4819" w:type="dxa"/>
          </w:tcPr>
          <w:p w14:paraId="49FD1C13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0E2ADCA6" w14:textId="77777777" w:rsidR="007E3FB6" w:rsidRDefault="007E3FB6"/>
        </w:tc>
      </w:tr>
      <w:tr w:rsidR="007E3FB6" w14:paraId="3E1B0B7C" w14:textId="77777777">
        <w:tc>
          <w:tcPr>
            <w:tcW w:w="4819" w:type="dxa"/>
          </w:tcPr>
          <w:p w14:paraId="71FE211D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D493FA2" w14:textId="77777777" w:rsidR="007E3FB6" w:rsidRDefault="007E3FB6"/>
        </w:tc>
      </w:tr>
      <w:tr w:rsidR="007E3FB6" w14:paraId="557A2B25" w14:textId="77777777">
        <w:tc>
          <w:tcPr>
            <w:tcW w:w="4819" w:type="dxa"/>
          </w:tcPr>
          <w:p w14:paraId="2E946186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D6E247B" w14:textId="77777777" w:rsidR="007E3FB6" w:rsidRDefault="002F150C">
            <w:r>
              <w:t xml:space="preserve">  </w:t>
            </w:r>
          </w:p>
        </w:tc>
      </w:tr>
      <w:tr w:rsidR="007E3FB6" w14:paraId="26D94499" w14:textId="77777777">
        <w:tc>
          <w:tcPr>
            <w:tcW w:w="4819" w:type="dxa"/>
          </w:tcPr>
          <w:p w14:paraId="4AD60794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0FED8A24" w14:textId="77777777" w:rsidR="007E3FB6" w:rsidRDefault="002F150C">
            <w:r>
              <w:t xml:space="preserve">  </w:t>
            </w:r>
          </w:p>
        </w:tc>
      </w:tr>
    </w:tbl>
    <w:p w14:paraId="782959ED" w14:textId="77777777" w:rsidR="007E3FB6" w:rsidRDefault="007E3FB6">
      <w:pPr>
        <w:spacing w:after="40"/>
        <w:jc w:val="both"/>
      </w:pPr>
    </w:p>
    <w:p w14:paraId="656BC9B7" w14:textId="77777777" w:rsidR="007E3FB6" w:rsidRDefault="002F150C">
      <w:pPr>
        <w:spacing w:after="40"/>
        <w:jc w:val="both"/>
      </w:pPr>
      <w:r>
        <w:t xml:space="preserve">    </w:t>
      </w:r>
    </w:p>
    <w:p w14:paraId="73264B9E" w14:textId="77777777" w:rsidR="007E3FB6" w:rsidRDefault="002F150C">
      <w:pPr>
        <w:pStyle w:val="Ttulo5"/>
      </w:pPr>
      <w:r>
        <w:t>Metadata</w:t>
      </w:r>
    </w:p>
    <w:p w14:paraId="1F2FD9F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535FBE7" w14:textId="77777777">
        <w:tc>
          <w:tcPr>
            <w:tcW w:w="4819" w:type="dxa"/>
            <w:shd w:val="clear" w:color="auto" w:fill="000000"/>
          </w:tcPr>
          <w:p w14:paraId="09C8E1F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A91C4C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A44C88" w14:textId="77777777">
        <w:tc>
          <w:tcPr>
            <w:tcW w:w="4819" w:type="dxa"/>
          </w:tcPr>
          <w:p w14:paraId="430D9406" w14:textId="77777777" w:rsidR="007E3FB6" w:rsidRDefault="002F150C">
            <w:r>
              <w:lastRenderedPageBreak/>
              <w:t xml:space="preserve"> Ssh Authorized Keys </w:t>
            </w:r>
          </w:p>
        </w:tc>
        <w:tc>
          <w:tcPr>
            <w:tcW w:w="4819" w:type="dxa"/>
          </w:tcPr>
          <w:p w14:paraId="7AF4927A" w14:textId="77777777" w:rsidR="007E3FB6" w:rsidRDefault="002F150C">
            <w:r>
              <w:t xml:space="preserve"> undefined </w:t>
            </w:r>
          </w:p>
        </w:tc>
      </w:tr>
      <w:tr w:rsidR="007E3FB6" w14:paraId="4BBAE1E3" w14:textId="77777777">
        <w:tc>
          <w:tcPr>
            <w:tcW w:w="4819" w:type="dxa"/>
          </w:tcPr>
          <w:p w14:paraId="2118BAC6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4CC20EB4" w14:textId="77777777" w:rsidR="007E3FB6" w:rsidRDefault="002F150C">
            <w:r>
              <w:t xml:space="preserve"> &lt;pre&gt;undefined&lt;/pre&gt; </w:t>
            </w:r>
          </w:p>
        </w:tc>
      </w:tr>
    </w:tbl>
    <w:p w14:paraId="5B789AC7" w14:textId="77777777" w:rsidR="007E3FB6" w:rsidRDefault="007E3FB6">
      <w:pPr>
        <w:spacing w:after="40"/>
        <w:jc w:val="both"/>
      </w:pPr>
    </w:p>
    <w:p w14:paraId="3CD6B1EA" w14:textId="77777777" w:rsidR="007E3FB6" w:rsidRDefault="002F150C">
      <w:pPr>
        <w:spacing w:after="40"/>
        <w:jc w:val="both"/>
      </w:pPr>
      <w:r>
        <w:t xml:space="preserve">    </w:t>
      </w:r>
    </w:p>
    <w:p w14:paraId="13742DE2" w14:textId="77777777" w:rsidR="007E3FB6" w:rsidRDefault="002F150C">
      <w:pPr>
        <w:pStyle w:val="Ttulo5"/>
      </w:pPr>
      <w:r>
        <w:t>Agent Config</w:t>
      </w:r>
    </w:p>
    <w:p w14:paraId="6B1102B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2BE51C9" w14:textId="77777777">
        <w:tc>
          <w:tcPr>
            <w:tcW w:w="4819" w:type="dxa"/>
            <w:shd w:val="clear" w:color="auto" w:fill="000000"/>
          </w:tcPr>
          <w:p w14:paraId="06A197C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492FE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3711A9" w14:textId="77777777">
        <w:tc>
          <w:tcPr>
            <w:tcW w:w="4819" w:type="dxa"/>
          </w:tcPr>
          <w:p w14:paraId="2A544258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D820642" w14:textId="77777777" w:rsidR="007E3FB6" w:rsidRDefault="007E3FB6"/>
        </w:tc>
      </w:tr>
      <w:tr w:rsidR="007E3FB6" w14:paraId="6A486377" w14:textId="77777777">
        <w:tc>
          <w:tcPr>
            <w:tcW w:w="4819" w:type="dxa"/>
          </w:tcPr>
          <w:p w14:paraId="5BAD2149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1BE2E3C3" w14:textId="77777777" w:rsidR="007E3FB6" w:rsidRDefault="007E3FB6"/>
        </w:tc>
      </w:tr>
      <w:tr w:rsidR="007E3FB6" w14:paraId="258A14AA" w14:textId="77777777">
        <w:tc>
          <w:tcPr>
            <w:tcW w:w="4819" w:type="dxa"/>
          </w:tcPr>
          <w:p w14:paraId="761CABD6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44F92841" w14:textId="77777777" w:rsidR="007E3FB6" w:rsidRDefault="007E3FB6"/>
        </w:tc>
      </w:tr>
    </w:tbl>
    <w:p w14:paraId="3D478970" w14:textId="77777777" w:rsidR="007E3FB6" w:rsidRDefault="002F150C">
      <w:pPr>
        <w:pStyle w:val="Ttulo1"/>
      </w:pPr>
      <w:bookmarkStart w:id="326" w:name="_Toc174960155"/>
      <w:r>
        <w:t>pluginsConfig Type list SubType  Required false</w:t>
      </w:r>
      <w:bookmarkEnd w:id="326"/>
    </w:p>
    <w:p w14:paraId="7C7052B1" w14:textId="77777777" w:rsidR="007E3FB6" w:rsidRDefault="007E3FB6">
      <w:pPr>
        <w:spacing w:after="40"/>
        <w:jc w:val="both"/>
      </w:pPr>
    </w:p>
    <w:p w14:paraId="7C215BAA" w14:textId="77777777" w:rsidR="007E3FB6" w:rsidRDefault="002F150C">
      <w:pPr>
        <w:spacing w:after="40"/>
        <w:jc w:val="both"/>
      </w:pPr>
      <w:r>
        <w:t xml:space="preserve">    </w:t>
      </w:r>
    </w:p>
    <w:p w14:paraId="26C68344" w14:textId="77777777" w:rsidR="007E3FB6" w:rsidRDefault="002F150C">
      <w:pPr>
        <w:pStyle w:val="Ttulo5"/>
      </w:pPr>
      <w:r>
        <w:t>Create Vnic Details</w:t>
      </w:r>
    </w:p>
    <w:p w14:paraId="28A6A0F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D179B1" w14:textId="77777777">
        <w:tc>
          <w:tcPr>
            <w:tcW w:w="4819" w:type="dxa"/>
            <w:shd w:val="clear" w:color="auto" w:fill="000000"/>
          </w:tcPr>
          <w:p w14:paraId="1B79243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6EB2E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FEABD95" w14:textId="77777777">
        <w:tc>
          <w:tcPr>
            <w:tcW w:w="4819" w:type="dxa"/>
          </w:tcPr>
          <w:p w14:paraId="2536633A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2897F70" w14:textId="77777777" w:rsidR="007E3FB6" w:rsidRDefault="007E3FB6"/>
        </w:tc>
      </w:tr>
      <w:tr w:rsidR="007E3FB6" w14:paraId="64C059BE" w14:textId="77777777">
        <w:tc>
          <w:tcPr>
            <w:tcW w:w="4819" w:type="dxa"/>
          </w:tcPr>
          <w:p w14:paraId="4B77EB6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28F7675" w14:textId="77777777" w:rsidR="007E3FB6" w:rsidRDefault="007E3FB6"/>
        </w:tc>
      </w:tr>
      <w:tr w:rsidR="007E3FB6" w14:paraId="06C9720F" w14:textId="77777777">
        <w:tc>
          <w:tcPr>
            <w:tcW w:w="4819" w:type="dxa"/>
          </w:tcPr>
          <w:p w14:paraId="423FB5CD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12E42E8" w14:textId="77777777" w:rsidR="007E3FB6" w:rsidRDefault="002F150C">
            <w:r>
              <w:t xml:space="preserve"> undefined </w:t>
            </w:r>
          </w:p>
        </w:tc>
      </w:tr>
      <w:tr w:rsidR="007E3FB6" w14:paraId="41134547" w14:textId="77777777">
        <w:tc>
          <w:tcPr>
            <w:tcW w:w="4819" w:type="dxa"/>
          </w:tcPr>
          <w:p w14:paraId="792970A1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5D2BFC2" w14:textId="77777777" w:rsidR="007E3FB6" w:rsidRDefault="002F150C">
            <w:r>
              <w:t xml:space="preserve"> hml-cfi-01 </w:t>
            </w:r>
          </w:p>
        </w:tc>
      </w:tr>
      <w:tr w:rsidR="007E3FB6" w14:paraId="23561503" w14:textId="77777777">
        <w:tc>
          <w:tcPr>
            <w:tcW w:w="4819" w:type="dxa"/>
          </w:tcPr>
          <w:p w14:paraId="1B55796E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920332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B600276" w14:textId="77777777">
        <w:tc>
          <w:tcPr>
            <w:tcW w:w="4819" w:type="dxa"/>
          </w:tcPr>
          <w:p w14:paraId="3870EB6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F02D987" w14:textId="77777777" w:rsidR="007E3FB6" w:rsidRDefault="007E3FB6"/>
        </w:tc>
      </w:tr>
      <w:tr w:rsidR="007E3FB6" w14:paraId="14D21F99" w14:textId="77777777">
        <w:tc>
          <w:tcPr>
            <w:tcW w:w="4819" w:type="dxa"/>
          </w:tcPr>
          <w:p w14:paraId="7D4B2A5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7A4B575" w14:textId="77777777" w:rsidR="007E3FB6" w:rsidRDefault="002F150C">
            <w:r>
              <w:t xml:space="preserve"> SUB_HML_PRIV_ASHBURN_04 </w:t>
            </w:r>
          </w:p>
        </w:tc>
      </w:tr>
    </w:tbl>
    <w:p w14:paraId="5C12FF1B" w14:textId="77777777" w:rsidR="007E3FB6" w:rsidRDefault="007E3FB6">
      <w:pPr>
        <w:spacing w:after="40"/>
        <w:jc w:val="both"/>
      </w:pPr>
    </w:p>
    <w:p w14:paraId="5FD1966F" w14:textId="77777777" w:rsidR="007E3FB6" w:rsidRDefault="002F150C">
      <w:pPr>
        <w:spacing w:after="40"/>
        <w:jc w:val="both"/>
      </w:pPr>
      <w:r>
        <w:t xml:space="preserve">    </w:t>
      </w:r>
    </w:p>
    <w:p w14:paraId="0685022F" w14:textId="77777777" w:rsidR="007E3FB6" w:rsidRDefault="002F150C">
      <w:pPr>
        <w:pStyle w:val="Ttulo5"/>
      </w:pPr>
      <w:r>
        <w:t>Shape Config</w:t>
      </w:r>
    </w:p>
    <w:p w14:paraId="37B1811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057579" w14:textId="77777777">
        <w:tc>
          <w:tcPr>
            <w:tcW w:w="4819" w:type="dxa"/>
            <w:shd w:val="clear" w:color="auto" w:fill="000000"/>
          </w:tcPr>
          <w:p w14:paraId="2FB23C2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3BA741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99069F" w14:textId="77777777">
        <w:tc>
          <w:tcPr>
            <w:tcW w:w="4819" w:type="dxa"/>
          </w:tcPr>
          <w:p w14:paraId="03785CE1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3B8FE6E1" w14:textId="77777777" w:rsidR="007E3FB6" w:rsidRDefault="002F150C">
            <w:r>
              <w:t xml:space="preserve"> undefined </w:t>
            </w:r>
          </w:p>
        </w:tc>
      </w:tr>
      <w:tr w:rsidR="007E3FB6" w14:paraId="2ECA343D" w14:textId="77777777">
        <w:tc>
          <w:tcPr>
            <w:tcW w:w="4819" w:type="dxa"/>
          </w:tcPr>
          <w:p w14:paraId="7B9FB17D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3868FD4D" w14:textId="77777777" w:rsidR="007E3FB6" w:rsidRDefault="002F150C">
            <w:r>
              <w:t xml:space="preserve"> 1 </w:t>
            </w:r>
          </w:p>
        </w:tc>
      </w:tr>
    </w:tbl>
    <w:p w14:paraId="1E42C3A8" w14:textId="77777777" w:rsidR="007E3FB6" w:rsidRDefault="007E3FB6">
      <w:pPr>
        <w:spacing w:after="40"/>
        <w:jc w:val="both"/>
      </w:pPr>
    </w:p>
    <w:p w14:paraId="0258C00E" w14:textId="77777777" w:rsidR="007E3FB6" w:rsidRDefault="002F150C">
      <w:pPr>
        <w:spacing w:after="40"/>
        <w:jc w:val="both"/>
      </w:pPr>
      <w:r>
        <w:t xml:space="preserve">    </w:t>
      </w:r>
    </w:p>
    <w:p w14:paraId="21CC7928" w14:textId="77777777" w:rsidR="007E3FB6" w:rsidRDefault="002F150C">
      <w:pPr>
        <w:pStyle w:val="Ttulo5"/>
      </w:pPr>
      <w:r>
        <w:t>Source Details</w:t>
      </w:r>
    </w:p>
    <w:p w14:paraId="3C50C37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98181F" w14:textId="77777777">
        <w:tc>
          <w:tcPr>
            <w:tcW w:w="4819" w:type="dxa"/>
            <w:shd w:val="clear" w:color="auto" w:fill="000000"/>
          </w:tcPr>
          <w:p w14:paraId="01682F4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E9CE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157CB2" w14:textId="77777777">
        <w:tc>
          <w:tcPr>
            <w:tcW w:w="4819" w:type="dxa"/>
          </w:tcPr>
          <w:p w14:paraId="2DE25F4D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606EDCB2" w14:textId="77777777" w:rsidR="007E3FB6" w:rsidRDefault="002F150C">
            <w:r>
              <w:t xml:space="preserve"> undefined </w:t>
            </w:r>
          </w:p>
        </w:tc>
      </w:tr>
      <w:tr w:rsidR="007E3FB6" w14:paraId="3CEADBB2" w14:textId="77777777">
        <w:tc>
          <w:tcPr>
            <w:tcW w:w="4819" w:type="dxa"/>
          </w:tcPr>
          <w:p w14:paraId="0B5D7EF3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1CDBF24B" w14:textId="77777777" w:rsidR="007E3FB6" w:rsidRDefault="007E3FB6"/>
        </w:tc>
      </w:tr>
      <w:tr w:rsidR="007E3FB6" w14:paraId="1EFF1BDA" w14:textId="77777777">
        <w:tc>
          <w:tcPr>
            <w:tcW w:w="4819" w:type="dxa"/>
          </w:tcPr>
          <w:p w14:paraId="18FB1B3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44F3DB4" w14:textId="77777777" w:rsidR="007E3FB6" w:rsidRDefault="002F150C">
            <w:r>
              <w:t xml:space="preserve">  </w:t>
            </w:r>
          </w:p>
        </w:tc>
      </w:tr>
      <w:tr w:rsidR="007E3FB6" w14:paraId="2CE9E036" w14:textId="77777777">
        <w:tc>
          <w:tcPr>
            <w:tcW w:w="4819" w:type="dxa"/>
          </w:tcPr>
          <w:p w14:paraId="3BDC3E9B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0B5A93EF" w14:textId="77777777" w:rsidR="007E3FB6" w:rsidRDefault="002F150C">
            <w:r>
              <w:t xml:space="preserve">  </w:t>
            </w:r>
          </w:p>
        </w:tc>
      </w:tr>
      <w:tr w:rsidR="007E3FB6" w14:paraId="1AEB9E19" w14:textId="77777777">
        <w:tc>
          <w:tcPr>
            <w:tcW w:w="4819" w:type="dxa"/>
          </w:tcPr>
          <w:p w14:paraId="234B4DC9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AF3ED84" w14:textId="77777777" w:rsidR="007E3FB6" w:rsidRDefault="002F150C">
            <w:r>
              <w:t xml:space="preserve"> image </w:t>
            </w:r>
          </w:p>
        </w:tc>
      </w:tr>
    </w:tbl>
    <w:p w14:paraId="5C1CE0F3" w14:textId="77777777" w:rsidR="007E3FB6" w:rsidRDefault="002F150C">
      <w:pPr>
        <w:spacing w:after="40"/>
        <w:jc w:val="both"/>
      </w:pPr>
      <w:r>
        <w:t xml:space="preserve">    </w:t>
      </w:r>
    </w:p>
    <w:p w14:paraId="5AEEA923" w14:textId="77777777" w:rsidR="007E3FB6" w:rsidRDefault="007E3FB6">
      <w:pPr>
        <w:spacing w:after="40"/>
        <w:jc w:val="both"/>
      </w:pPr>
    </w:p>
    <w:p w14:paraId="10DB7BE9" w14:textId="77777777" w:rsidR="007E3FB6" w:rsidRDefault="002F150C">
      <w:pPr>
        <w:pStyle w:val="Ttulo4"/>
      </w:pPr>
      <w:bookmarkStart w:id="327" w:name="_Toc174960156"/>
      <w:r>
        <w:t>hml-crk-01</w:t>
      </w:r>
      <w:bookmarkEnd w:id="327"/>
    </w:p>
    <w:p w14:paraId="4F2D451A" w14:textId="77777777" w:rsidR="007E3FB6" w:rsidRDefault="007E3FB6">
      <w:pPr>
        <w:spacing w:after="40"/>
        <w:jc w:val="both"/>
      </w:pPr>
    </w:p>
    <w:p w14:paraId="16C0DDC6" w14:textId="77777777" w:rsidR="007E3FB6" w:rsidRDefault="007E3FB6">
      <w:pPr>
        <w:spacing w:after="40"/>
        <w:jc w:val="both"/>
      </w:pPr>
    </w:p>
    <w:p w14:paraId="0008BAEB" w14:textId="77777777" w:rsidR="007E3FB6" w:rsidRDefault="007E3FB6">
      <w:pPr>
        <w:spacing w:after="40"/>
        <w:jc w:val="both"/>
      </w:pPr>
    </w:p>
    <w:p w14:paraId="69F76F8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629836" w14:textId="77777777">
        <w:tc>
          <w:tcPr>
            <w:tcW w:w="4819" w:type="dxa"/>
            <w:shd w:val="clear" w:color="auto" w:fill="000000"/>
          </w:tcPr>
          <w:p w14:paraId="547DB98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43355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170B1B" w14:textId="77777777">
        <w:tc>
          <w:tcPr>
            <w:tcW w:w="4819" w:type="dxa"/>
          </w:tcPr>
          <w:p w14:paraId="6076134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CCE6575" w14:textId="77777777" w:rsidR="007E3FB6" w:rsidRDefault="002F150C">
            <w:r>
              <w:t xml:space="preserve"> nymc:US-ASHBURN-AD-1 </w:t>
            </w:r>
          </w:p>
        </w:tc>
      </w:tr>
      <w:tr w:rsidR="007E3FB6" w14:paraId="1D7AE604" w14:textId="77777777">
        <w:tc>
          <w:tcPr>
            <w:tcW w:w="4819" w:type="dxa"/>
          </w:tcPr>
          <w:p w14:paraId="6011B6DD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2A134FF" w14:textId="77777777" w:rsidR="007E3FB6" w:rsidRDefault="002F150C">
            <w:r>
              <w:t xml:space="preserve"> FAULT-DOMAIN-3 </w:t>
            </w:r>
          </w:p>
        </w:tc>
      </w:tr>
      <w:tr w:rsidR="007E3FB6" w14:paraId="3498DADA" w14:textId="77777777">
        <w:tc>
          <w:tcPr>
            <w:tcW w:w="4819" w:type="dxa"/>
          </w:tcPr>
          <w:p w14:paraId="0ED6F6F5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67CCBDC3" w14:textId="77777777" w:rsidR="007E3FB6" w:rsidRDefault="007E3FB6"/>
        </w:tc>
      </w:tr>
      <w:tr w:rsidR="007E3FB6" w14:paraId="64352A59" w14:textId="77777777">
        <w:tc>
          <w:tcPr>
            <w:tcW w:w="4819" w:type="dxa"/>
          </w:tcPr>
          <w:p w14:paraId="67109E15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038D7103" w14:textId="77777777" w:rsidR="007E3FB6" w:rsidRDefault="007E3FB6"/>
        </w:tc>
      </w:tr>
      <w:tr w:rsidR="007E3FB6" w14:paraId="1258FC7F" w14:textId="77777777">
        <w:tc>
          <w:tcPr>
            <w:tcW w:w="4819" w:type="dxa"/>
          </w:tcPr>
          <w:p w14:paraId="66A68341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D06362C" w14:textId="77777777" w:rsidR="007E3FB6" w:rsidRDefault="002F150C">
            <w:r>
              <w:t xml:space="preserve">  </w:t>
            </w:r>
          </w:p>
        </w:tc>
      </w:tr>
      <w:tr w:rsidR="007E3FB6" w14:paraId="62478E7B" w14:textId="77777777">
        <w:tc>
          <w:tcPr>
            <w:tcW w:w="4819" w:type="dxa"/>
          </w:tcPr>
          <w:p w14:paraId="7ADB44B0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48E708C0" w14:textId="77777777" w:rsidR="007E3FB6" w:rsidRDefault="002F150C">
            <w:r>
              <w:t xml:space="preserve">  </w:t>
            </w:r>
          </w:p>
        </w:tc>
      </w:tr>
    </w:tbl>
    <w:p w14:paraId="6E31F1A0" w14:textId="77777777" w:rsidR="007E3FB6" w:rsidRDefault="007E3FB6">
      <w:pPr>
        <w:spacing w:after="40"/>
        <w:jc w:val="both"/>
      </w:pPr>
    </w:p>
    <w:p w14:paraId="0D0F8B60" w14:textId="77777777" w:rsidR="007E3FB6" w:rsidRDefault="002F150C">
      <w:pPr>
        <w:spacing w:after="40"/>
        <w:jc w:val="both"/>
      </w:pPr>
      <w:r>
        <w:t xml:space="preserve">    </w:t>
      </w:r>
    </w:p>
    <w:p w14:paraId="2862AC48" w14:textId="77777777" w:rsidR="007E3FB6" w:rsidRDefault="002F150C">
      <w:pPr>
        <w:pStyle w:val="Ttulo5"/>
      </w:pPr>
      <w:r>
        <w:t>Metadata</w:t>
      </w:r>
    </w:p>
    <w:p w14:paraId="6C7807C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6BC1F4" w14:textId="77777777">
        <w:tc>
          <w:tcPr>
            <w:tcW w:w="4819" w:type="dxa"/>
            <w:shd w:val="clear" w:color="auto" w:fill="000000"/>
          </w:tcPr>
          <w:p w14:paraId="53CFD51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72E547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7D9D92" w14:textId="77777777">
        <w:tc>
          <w:tcPr>
            <w:tcW w:w="4819" w:type="dxa"/>
          </w:tcPr>
          <w:p w14:paraId="7BFCB495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28A8BD94" w14:textId="77777777" w:rsidR="007E3FB6" w:rsidRDefault="002F150C">
            <w:r>
              <w:t xml:space="preserve"> undefined </w:t>
            </w:r>
          </w:p>
        </w:tc>
      </w:tr>
      <w:tr w:rsidR="007E3FB6" w14:paraId="34A43320" w14:textId="77777777">
        <w:tc>
          <w:tcPr>
            <w:tcW w:w="4819" w:type="dxa"/>
          </w:tcPr>
          <w:p w14:paraId="2A12DCD5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30AE9559" w14:textId="77777777" w:rsidR="007E3FB6" w:rsidRDefault="002F150C">
            <w:r>
              <w:t xml:space="preserve"> &lt;pre&gt;undefined&lt;/pre&gt; </w:t>
            </w:r>
          </w:p>
        </w:tc>
      </w:tr>
    </w:tbl>
    <w:p w14:paraId="1A4A2A85" w14:textId="77777777" w:rsidR="007E3FB6" w:rsidRDefault="007E3FB6">
      <w:pPr>
        <w:spacing w:after="40"/>
        <w:jc w:val="both"/>
      </w:pPr>
    </w:p>
    <w:p w14:paraId="2A4DE644" w14:textId="77777777" w:rsidR="007E3FB6" w:rsidRDefault="002F150C">
      <w:pPr>
        <w:spacing w:after="40"/>
        <w:jc w:val="both"/>
      </w:pPr>
      <w:r>
        <w:t xml:space="preserve">    </w:t>
      </w:r>
    </w:p>
    <w:p w14:paraId="09879027" w14:textId="77777777" w:rsidR="007E3FB6" w:rsidRDefault="002F150C">
      <w:pPr>
        <w:pStyle w:val="Ttulo5"/>
      </w:pPr>
      <w:r>
        <w:t>Agent Config</w:t>
      </w:r>
    </w:p>
    <w:p w14:paraId="30B1ECA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EE98BD9" w14:textId="77777777">
        <w:tc>
          <w:tcPr>
            <w:tcW w:w="4819" w:type="dxa"/>
            <w:shd w:val="clear" w:color="auto" w:fill="000000"/>
          </w:tcPr>
          <w:p w14:paraId="34D09D4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2DB79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BCCAE2A" w14:textId="77777777">
        <w:tc>
          <w:tcPr>
            <w:tcW w:w="4819" w:type="dxa"/>
          </w:tcPr>
          <w:p w14:paraId="10A6FC2C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124CCAB" w14:textId="77777777" w:rsidR="007E3FB6" w:rsidRDefault="007E3FB6"/>
        </w:tc>
      </w:tr>
      <w:tr w:rsidR="007E3FB6" w14:paraId="2DEC5EAE" w14:textId="77777777">
        <w:tc>
          <w:tcPr>
            <w:tcW w:w="4819" w:type="dxa"/>
          </w:tcPr>
          <w:p w14:paraId="6642466A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17944373" w14:textId="77777777" w:rsidR="007E3FB6" w:rsidRDefault="007E3FB6"/>
        </w:tc>
      </w:tr>
      <w:tr w:rsidR="007E3FB6" w14:paraId="796E84F8" w14:textId="77777777">
        <w:tc>
          <w:tcPr>
            <w:tcW w:w="4819" w:type="dxa"/>
          </w:tcPr>
          <w:p w14:paraId="5FF91320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715F8B43" w14:textId="77777777" w:rsidR="007E3FB6" w:rsidRDefault="007E3FB6"/>
        </w:tc>
      </w:tr>
    </w:tbl>
    <w:p w14:paraId="1FF01335" w14:textId="77777777" w:rsidR="007E3FB6" w:rsidRDefault="002F150C">
      <w:pPr>
        <w:pStyle w:val="Ttulo1"/>
      </w:pPr>
      <w:bookmarkStart w:id="328" w:name="_Toc174960157"/>
      <w:r>
        <w:t>pluginsConfig Type list SubType  Required false</w:t>
      </w:r>
      <w:bookmarkEnd w:id="328"/>
    </w:p>
    <w:p w14:paraId="581DAE7F" w14:textId="77777777" w:rsidR="007E3FB6" w:rsidRDefault="007E3FB6">
      <w:pPr>
        <w:spacing w:after="40"/>
        <w:jc w:val="both"/>
      </w:pPr>
    </w:p>
    <w:p w14:paraId="05BC1A9A" w14:textId="77777777" w:rsidR="007E3FB6" w:rsidRDefault="002F150C">
      <w:pPr>
        <w:spacing w:after="40"/>
        <w:jc w:val="both"/>
      </w:pPr>
      <w:r>
        <w:t xml:space="preserve">    </w:t>
      </w:r>
    </w:p>
    <w:p w14:paraId="1C553EF8" w14:textId="77777777" w:rsidR="007E3FB6" w:rsidRDefault="002F150C">
      <w:pPr>
        <w:pStyle w:val="Ttulo5"/>
      </w:pPr>
      <w:r>
        <w:t>Create Vnic Details</w:t>
      </w:r>
    </w:p>
    <w:p w14:paraId="0D5D6C5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00E52C" w14:textId="77777777">
        <w:tc>
          <w:tcPr>
            <w:tcW w:w="4819" w:type="dxa"/>
            <w:shd w:val="clear" w:color="auto" w:fill="000000"/>
          </w:tcPr>
          <w:p w14:paraId="5411FA9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C6E9B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2E3394" w14:textId="77777777">
        <w:tc>
          <w:tcPr>
            <w:tcW w:w="4819" w:type="dxa"/>
          </w:tcPr>
          <w:p w14:paraId="0F64C51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7E8EF39" w14:textId="77777777" w:rsidR="007E3FB6" w:rsidRDefault="007E3FB6"/>
        </w:tc>
      </w:tr>
      <w:tr w:rsidR="007E3FB6" w14:paraId="02111698" w14:textId="77777777">
        <w:tc>
          <w:tcPr>
            <w:tcW w:w="4819" w:type="dxa"/>
          </w:tcPr>
          <w:p w14:paraId="3D7D6E6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0009998" w14:textId="77777777" w:rsidR="007E3FB6" w:rsidRDefault="007E3FB6"/>
        </w:tc>
      </w:tr>
      <w:tr w:rsidR="007E3FB6" w14:paraId="2BE883BC" w14:textId="77777777">
        <w:tc>
          <w:tcPr>
            <w:tcW w:w="4819" w:type="dxa"/>
          </w:tcPr>
          <w:p w14:paraId="649C6570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EEC5793" w14:textId="77777777" w:rsidR="007E3FB6" w:rsidRDefault="002F150C">
            <w:r>
              <w:t xml:space="preserve"> undefined </w:t>
            </w:r>
          </w:p>
        </w:tc>
      </w:tr>
      <w:tr w:rsidR="007E3FB6" w14:paraId="6BB16D16" w14:textId="77777777">
        <w:tc>
          <w:tcPr>
            <w:tcW w:w="4819" w:type="dxa"/>
          </w:tcPr>
          <w:p w14:paraId="12129B4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EDB3C9E" w14:textId="77777777" w:rsidR="007E3FB6" w:rsidRDefault="002F150C">
            <w:r>
              <w:t xml:space="preserve"> hml-crk-01 </w:t>
            </w:r>
          </w:p>
        </w:tc>
      </w:tr>
      <w:tr w:rsidR="007E3FB6" w14:paraId="62CD799D" w14:textId="77777777">
        <w:tc>
          <w:tcPr>
            <w:tcW w:w="4819" w:type="dxa"/>
          </w:tcPr>
          <w:p w14:paraId="10B2D03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6EAA51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40E85DD" w14:textId="77777777">
        <w:tc>
          <w:tcPr>
            <w:tcW w:w="4819" w:type="dxa"/>
          </w:tcPr>
          <w:p w14:paraId="7FBF76B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F394B66" w14:textId="77777777" w:rsidR="007E3FB6" w:rsidRDefault="007E3FB6"/>
        </w:tc>
      </w:tr>
      <w:tr w:rsidR="007E3FB6" w14:paraId="300BD84B" w14:textId="77777777">
        <w:tc>
          <w:tcPr>
            <w:tcW w:w="4819" w:type="dxa"/>
          </w:tcPr>
          <w:p w14:paraId="3C3221D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A49E610" w14:textId="77777777" w:rsidR="007E3FB6" w:rsidRDefault="002F150C">
            <w:r>
              <w:t xml:space="preserve"> SUB_HML_PRIV_ASHBURN_03 </w:t>
            </w:r>
          </w:p>
        </w:tc>
      </w:tr>
    </w:tbl>
    <w:p w14:paraId="51757EFA" w14:textId="77777777" w:rsidR="007E3FB6" w:rsidRDefault="007E3FB6">
      <w:pPr>
        <w:spacing w:after="40"/>
        <w:jc w:val="both"/>
      </w:pPr>
    </w:p>
    <w:p w14:paraId="23950C79" w14:textId="77777777" w:rsidR="007E3FB6" w:rsidRDefault="002F150C">
      <w:pPr>
        <w:spacing w:after="40"/>
        <w:jc w:val="both"/>
      </w:pPr>
      <w:r>
        <w:t xml:space="preserve">    </w:t>
      </w:r>
    </w:p>
    <w:p w14:paraId="280C34A8" w14:textId="77777777" w:rsidR="007E3FB6" w:rsidRDefault="002F150C">
      <w:pPr>
        <w:pStyle w:val="Ttulo5"/>
      </w:pPr>
      <w:r>
        <w:t>Shape Config</w:t>
      </w:r>
    </w:p>
    <w:p w14:paraId="774CDB6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908030" w14:textId="77777777">
        <w:tc>
          <w:tcPr>
            <w:tcW w:w="4819" w:type="dxa"/>
            <w:shd w:val="clear" w:color="auto" w:fill="000000"/>
          </w:tcPr>
          <w:p w14:paraId="5A8B195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557637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538835" w14:textId="77777777">
        <w:tc>
          <w:tcPr>
            <w:tcW w:w="4819" w:type="dxa"/>
          </w:tcPr>
          <w:p w14:paraId="569279BE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4C5552BA" w14:textId="77777777" w:rsidR="007E3FB6" w:rsidRDefault="002F150C">
            <w:r>
              <w:t xml:space="preserve"> undefined </w:t>
            </w:r>
          </w:p>
        </w:tc>
      </w:tr>
      <w:tr w:rsidR="007E3FB6" w14:paraId="2517F004" w14:textId="77777777">
        <w:tc>
          <w:tcPr>
            <w:tcW w:w="4819" w:type="dxa"/>
          </w:tcPr>
          <w:p w14:paraId="1F9D1C8B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695CB851" w14:textId="77777777" w:rsidR="007E3FB6" w:rsidRDefault="002F150C">
            <w:r>
              <w:t xml:space="preserve"> 1 </w:t>
            </w:r>
          </w:p>
        </w:tc>
      </w:tr>
    </w:tbl>
    <w:p w14:paraId="225F9535" w14:textId="77777777" w:rsidR="007E3FB6" w:rsidRDefault="007E3FB6">
      <w:pPr>
        <w:spacing w:after="40"/>
        <w:jc w:val="both"/>
      </w:pPr>
    </w:p>
    <w:p w14:paraId="47EBDE3B" w14:textId="77777777" w:rsidR="007E3FB6" w:rsidRDefault="002F150C">
      <w:pPr>
        <w:spacing w:after="40"/>
        <w:jc w:val="both"/>
      </w:pPr>
      <w:r>
        <w:t xml:space="preserve">    </w:t>
      </w:r>
    </w:p>
    <w:p w14:paraId="3EB95E51" w14:textId="77777777" w:rsidR="007E3FB6" w:rsidRDefault="002F150C">
      <w:pPr>
        <w:pStyle w:val="Ttulo5"/>
      </w:pPr>
      <w:r>
        <w:t>Source Details</w:t>
      </w:r>
    </w:p>
    <w:p w14:paraId="68641DF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90CD87" w14:textId="77777777">
        <w:tc>
          <w:tcPr>
            <w:tcW w:w="4819" w:type="dxa"/>
            <w:shd w:val="clear" w:color="auto" w:fill="000000"/>
          </w:tcPr>
          <w:p w14:paraId="63DDA28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8B213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D46EEC" w14:textId="77777777">
        <w:tc>
          <w:tcPr>
            <w:tcW w:w="4819" w:type="dxa"/>
          </w:tcPr>
          <w:p w14:paraId="3829BA04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33D1FC9A" w14:textId="77777777" w:rsidR="007E3FB6" w:rsidRDefault="002F150C">
            <w:r>
              <w:t xml:space="preserve"> undefined </w:t>
            </w:r>
          </w:p>
        </w:tc>
      </w:tr>
      <w:tr w:rsidR="007E3FB6" w14:paraId="44EA3720" w14:textId="77777777">
        <w:tc>
          <w:tcPr>
            <w:tcW w:w="4819" w:type="dxa"/>
          </w:tcPr>
          <w:p w14:paraId="05B01873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4FA6968B" w14:textId="77777777" w:rsidR="007E3FB6" w:rsidRDefault="007E3FB6"/>
        </w:tc>
      </w:tr>
      <w:tr w:rsidR="007E3FB6" w14:paraId="0F32667B" w14:textId="77777777">
        <w:tc>
          <w:tcPr>
            <w:tcW w:w="4819" w:type="dxa"/>
          </w:tcPr>
          <w:p w14:paraId="68519E4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E326AA8" w14:textId="77777777" w:rsidR="007E3FB6" w:rsidRDefault="002F150C">
            <w:r>
              <w:t xml:space="preserve">  </w:t>
            </w:r>
          </w:p>
        </w:tc>
      </w:tr>
      <w:tr w:rsidR="007E3FB6" w14:paraId="771152E2" w14:textId="77777777">
        <w:tc>
          <w:tcPr>
            <w:tcW w:w="4819" w:type="dxa"/>
          </w:tcPr>
          <w:p w14:paraId="1B92400C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4AFCB26" w14:textId="77777777" w:rsidR="007E3FB6" w:rsidRDefault="002F150C">
            <w:r>
              <w:t xml:space="preserve">  </w:t>
            </w:r>
          </w:p>
        </w:tc>
      </w:tr>
      <w:tr w:rsidR="007E3FB6" w14:paraId="589E0F33" w14:textId="77777777">
        <w:tc>
          <w:tcPr>
            <w:tcW w:w="4819" w:type="dxa"/>
          </w:tcPr>
          <w:p w14:paraId="6EA59F6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2E07965" w14:textId="77777777" w:rsidR="007E3FB6" w:rsidRDefault="002F150C">
            <w:r>
              <w:t xml:space="preserve"> image </w:t>
            </w:r>
          </w:p>
        </w:tc>
      </w:tr>
    </w:tbl>
    <w:p w14:paraId="42BA0CDD" w14:textId="77777777" w:rsidR="007E3FB6" w:rsidRDefault="002F150C">
      <w:pPr>
        <w:spacing w:after="40"/>
        <w:jc w:val="both"/>
      </w:pPr>
      <w:r>
        <w:t xml:space="preserve">    </w:t>
      </w:r>
    </w:p>
    <w:p w14:paraId="768C655B" w14:textId="77777777" w:rsidR="007E3FB6" w:rsidRDefault="007E3FB6">
      <w:pPr>
        <w:spacing w:after="40"/>
        <w:jc w:val="both"/>
      </w:pPr>
    </w:p>
    <w:p w14:paraId="0319438E" w14:textId="77777777" w:rsidR="007E3FB6" w:rsidRDefault="002F150C">
      <w:pPr>
        <w:pStyle w:val="Ttulo4"/>
      </w:pPr>
      <w:bookmarkStart w:id="329" w:name="_Toc174960158"/>
      <w:r>
        <w:t>hml-elastic-01</w:t>
      </w:r>
      <w:bookmarkEnd w:id="329"/>
    </w:p>
    <w:p w14:paraId="7B415CD9" w14:textId="77777777" w:rsidR="007E3FB6" w:rsidRDefault="007E3FB6">
      <w:pPr>
        <w:spacing w:after="40"/>
        <w:jc w:val="both"/>
      </w:pPr>
    </w:p>
    <w:p w14:paraId="1593EEDE" w14:textId="77777777" w:rsidR="007E3FB6" w:rsidRDefault="007E3FB6">
      <w:pPr>
        <w:spacing w:after="40"/>
        <w:jc w:val="both"/>
      </w:pPr>
    </w:p>
    <w:p w14:paraId="673F72C5" w14:textId="77777777" w:rsidR="007E3FB6" w:rsidRDefault="007E3FB6">
      <w:pPr>
        <w:spacing w:after="40"/>
        <w:jc w:val="both"/>
      </w:pPr>
    </w:p>
    <w:p w14:paraId="0822CB4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603FB3" w14:textId="77777777">
        <w:tc>
          <w:tcPr>
            <w:tcW w:w="4819" w:type="dxa"/>
            <w:shd w:val="clear" w:color="auto" w:fill="000000"/>
          </w:tcPr>
          <w:p w14:paraId="39DD493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4ECE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326128" w14:textId="77777777">
        <w:tc>
          <w:tcPr>
            <w:tcW w:w="4819" w:type="dxa"/>
          </w:tcPr>
          <w:p w14:paraId="0A789CE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02832D1" w14:textId="77777777" w:rsidR="007E3FB6" w:rsidRDefault="002F150C">
            <w:r>
              <w:t xml:space="preserve"> nymc:US-ASHBURN-AD-1 </w:t>
            </w:r>
          </w:p>
        </w:tc>
      </w:tr>
      <w:tr w:rsidR="007E3FB6" w14:paraId="7505A752" w14:textId="77777777">
        <w:tc>
          <w:tcPr>
            <w:tcW w:w="4819" w:type="dxa"/>
          </w:tcPr>
          <w:p w14:paraId="74C5FE37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6AB67725" w14:textId="77777777" w:rsidR="007E3FB6" w:rsidRDefault="002F150C">
            <w:r>
              <w:t xml:space="preserve"> FAULT-DOMAIN-3 </w:t>
            </w:r>
          </w:p>
        </w:tc>
      </w:tr>
      <w:tr w:rsidR="007E3FB6" w14:paraId="35DF1024" w14:textId="77777777">
        <w:tc>
          <w:tcPr>
            <w:tcW w:w="4819" w:type="dxa"/>
          </w:tcPr>
          <w:p w14:paraId="74F0EFAB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A276F20" w14:textId="77777777" w:rsidR="007E3FB6" w:rsidRDefault="007E3FB6"/>
        </w:tc>
      </w:tr>
      <w:tr w:rsidR="007E3FB6" w14:paraId="05ED0E01" w14:textId="77777777">
        <w:tc>
          <w:tcPr>
            <w:tcW w:w="4819" w:type="dxa"/>
          </w:tcPr>
          <w:p w14:paraId="497B1609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120932C3" w14:textId="77777777" w:rsidR="007E3FB6" w:rsidRDefault="007E3FB6"/>
        </w:tc>
      </w:tr>
      <w:tr w:rsidR="007E3FB6" w14:paraId="6FEA2CD3" w14:textId="77777777">
        <w:tc>
          <w:tcPr>
            <w:tcW w:w="4819" w:type="dxa"/>
          </w:tcPr>
          <w:p w14:paraId="723EE173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15BF59B" w14:textId="77777777" w:rsidR="007E3FB6" w:rsidRDefault="002F150C">
            <w:r>
              <w:t xml:space="preserve">  </w:t>
            </w:r>
          </w:p>
        </w:tc>
      </w:tr>
      <w:tr w:rsidR="007E3FB6" w14:paraId="1D139F2E" w14:textId="77777777">
        <w:tc>
          <w:tcPr>
            <w:tcW w:w="4819" w:type="dxa"/>
          </w:tcPr>
          <w:p w14:paraId="05C67BB0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A83CB1B" w14:textId="77777777" w:rsidR="007E3FB6" w:rsidRDefault="002F150C">
            <w:r>
              <w:t xml:space="preserve">  </w:t>
            </w:r>
          </w:p>
        </w:tc>
      </w:tr>
    </w:tbl>
    <w:p w14:paraId="14CE6F6C" w14:textId="77777777" w:rsidR="007E3FB6" w:rsidRDefault="007E3FB6">
      <w:pPr>
        <w:spacing w:after="40"/>
        <w:jc w:val="both"/>
      </w:pPr>
    </w:p>
    <w:p w14:paraId="4E952F31" w14:textId="77777777" w:rsidR="007E3FB6" w:rsidRDefault="002F150C">
      <w:pPr>
        <w:spacing w:after="40"/>
        <w:jc w:val="both"/>
      </w:pPr>
      <w:r>
        <w:t xml:space="preserve">    </w:t>
      </w:r>
    </w:p>
    <w:p w14:paraId="4C40440A" w14:textId="77777777" w:rsidR="007E3FB6" w:rsidRDefault="002F150C">
      <w:pPr>
        <w:pStyle w:val="Ttulo5"/>
      </w:pPr>
      <w:r>
        <w:t>Metadata</w:t>
      </w:r>
    </w:p>
    <w:p w14:paraId="587F1A4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E399A3" w14:textId="77777777">
        <w:tc>
          <w:tcPr>
            <w:tcW w:w="4819" w:type="dxa"/>
            <w:shd w:val="clear" w:color="auto" w:fill="000000"/>
          </w:tcPr>
          <w:p w14:paraId="1F20368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1D8312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E7037A" w14:textId="77777777">
        <w:tc>
          <w:tcPr>
            <w:tcW w:w="4819" w:type="dxa"/>
          </w:tcPr>
          <w:p w14:paraId="2F89D995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566CFB06" w14:textId="77777777" w:rsidR="007E3FB6" w:rsidRDefault="002F150C">
            <w:r>
              <w:t xml:space="preserve"> undefined </w:t>
            </w:r>
          </w:p>
        </w:tc>
      </w:tr>
      <w:tr w:rsidR="007E3FB6" w14:paraId="67EC560D" w14:textId="77777777">
        <w:tc>
          <w:tcPr>
            <w:tcW w:w="4819" w:type="dxa"/>
          </w:tcPr>
          <w:p w14:paraId="127D212F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656ED4F3" w14:textId="77777777" w:rsidR="007E3FB6" w:rsidRDefault="002F150C">
            <w:r>
              <w:t xml:space="preserve"> &lt;pre&gt;undefined&lt;/pre&gt; </w:t>
            </w:r>
          </w:p>
        </w:tc>
      </w:tr>
    </w:tbl>
    <w:p w14:paraId="70AE2083" w14:textId="77777777" w:rsidR="007E3FB6" w:rsidRDefault="007E3FB6">
      <w:pPr>
        <w:spacing w:after="40"/>
        <w:jc w:val="both"/>
      </w:pPr>
    </w:p>
    <w:p w14:paraId="63224217" w14:textId="77777777" w:rsidR="007E3FB6" w:rsidRDefault="002F150C">
      <w:pPr>
        <w:spacing w:after="40"/>
        <w:jc w:val="both"/>
      </w:pPr>
      <w:r>
        <w:t xml:space="preserve">    </w:t>
      </w:r>
    </w:p>
    <w:p w14:paraId="344E59FA" w14:textId="77777777" w:rsidR="007E3FB6" w:rsidRDefault="002F150C">
      <w:pPr>
        <w:pStyle w:val="Ttulo5"/>
      </w:pPr>
      <w:r>
        <w:t>Agent Config</w:t>
      </w:r>
    </w:p>
    <w:p w14:paraId="3CDE9BB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97D4EF" w14:textId="77777777">
        <w:tc>
          <w:tcPr>
            <w:tcW w:w="4819" w:type="dxa"/>
            <w:shd w:val="clear" w:color="auto" w:fill="000000"/>
          </w:tcPr>
          <w:p w14:paraId="4307C74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74601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2FB135" w14:textId="77777777">
        <w:tc>
          <w:tcPr>
            <w:tcW w:w="4819" w:type="dxa"/>
          </w:tcPr>
          <w:p w14:paraId="56D0A898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1DE0ABE8" w14:textId="77777777" w:rsidR="007E3FB6" w:rsidRDefault="007E3FB6"/>
        </w:tc>
      </w:tr>
      <w:tr w:rsidR="007E3FB6" w14:paraId="7603551D" w14:textId="77777777">
        <w:tc>
          <w:tcPr>
            <w:tcW w:w="4819" w:type="dxa"/>
          </w:tcPr>
          <w:p w14:paraId="73AE147E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78552898" w14:textId="77777777" w:rsidR="007E3FB6" w:rsidRDefault="007E3FB6"/>
        </w:tc>
      </w:tr>
      <w:tr w:rsidR="007E3FB6" w14:paraId="293F41F5" w14:textId="77777777">
        <w:tc>
          <w:tcPr>
            <w:tcW w:w="4819" w:type="dxa"/>
          </w:tcPr>
          <w:p w14:paraId="78E52A26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0A8EF44F" w14:textId="77777777" w:rsidR="007E3FB6" w:rsidRDefault="007E3FB6"/>
        </w:tc>
      </w:tr>
    </w:tbl>
    <w:p w14:paraId="7AD223E0" w14:textId="77777777" w:rsidR="007E3FB6" w:rsidRDefault="002F150C">
      <w:pPr>
        <w:pStyle w:val="Ttulo1"/>
      </w:pPr>
      <w:bookmarkStart w:id="330" w:name="_Toc174960159"/>
      <w:r>
        <w:t>pluginsConfig Type list SubType  Required false</w:t>
      </w:r>
      <w:bookmarkEnd w:id="330"/>
    </w:p>
    <w:p w14:paraId="6AB73A57" w14:textId="77777777" w:rsidR="007E3FB6" w:rsidRDefault="007E3FB6">
      <w:pPr>
        <w:spacing w:after="40"/>
        <w:jc w:val="both"/>
      </w:pPr>
    </w:p>
    <w:p w14:paraId="12460016" w14:textId="77777777" w:rsidR="007E3FB6" w:rsidRDefault="002F150C">
      <w:pPr>
        <w:spacing w:after="40"/>
        <w:jc w:val="both"/>
      </w:pPr>
      <w:r>
        <w:t xml:space="preserve">    </w:t>
      </w:r>
    </w:p>
    <w:p w14:paraId="227E15B9" w14:textId="77777777" w:rsidR="007E3FB6" w:rsidRDefault="002F150C">
      <w:pPr>
        <w:pStyle w:val="Ttulo5"/>
      </w:pPr>
      <w:r>
        <w:t>Create Vnic Details</w:t>
      </w:r>
    </w:p>
    <w:p w14:paraId="5A1429D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950443" w14:textId="77777777">
        <w:tc>
          <w:tcPr>
            <w:tcW w:w="4819" w:type="dxa"/>
            <w:shd w:val="clear" w:color="auto" w:fill="000000"/>
          </w:tcPr>
          <w:p w14:paraId="5296939E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AA052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4BC890" w14:textId="77777777">
        <w:tc>
          <w:tcPr>
            <w:tcW w:w="4819" w:type="dxa"/>
          </w:tcPr>
          <w:p w14:paraId="6DD1364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E1D68D7" w14:textId="77777777" w:rsidR="007E3FB6" w:rsidRDefault="007E3FB6"/>
        </w:tc>
      </w:tr>
      <w:tr w:rsidR="007E3FB6" w14:paraId="143ADE4A" w14:textId="77777777">
        <w:tc>
          <w:tcPr>
            <w:tcW w:w="4819" w:type="dxa"/>
          </w:tcPr>
          <w:p w14:paraId="0B5A0898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8085F40" w14:textId="77777777" w:rsidR="007E3FB6" w:rsidRDefault="007E3FB6"/>
        </w:tc>
      </w:tr>
      <w:tr w:rsidR="007E3FB6" w14:paraId="4D3BCD0B" w14:textId="77777777">
        <w:tc>
          <w:tcPr>
            <w:tcW w:w="4819" w:type="dxa"/>
          </w:tcPr>
          <w:p w14:paraId="316E6DA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471CFBF" w14:textId="77777777" w:rsidR="007E3FB6" w:rsidRDefault="002F150C">
            <w:r>
              <w:t xml:space="preserve"> undefined </w:t>
            </w:r>
          </w:p>
        </w:tc>
      </w:tr>
      <w:tr w:rsidR="007E3FB6" w14:paraId="358A8B70" w14:textId="77777777">
        <w:tc>
          <w:tcPr>
            <w:tcW w:w="4819" w:type="dxa"/>
          </w:tcPr>
          <w:p w14:paraId="0A36062D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597A465" w14:textId="77777777" w:rsidR="007E3FB6" w:rsidRDefault="002F150C">
            <w:r>
              <w:t xml:space="preserve"> hml-elastic-01 </w:t>
            </w:r>
          </w:p>
        </w:tc>
      </w:tr>
      <w:tr w:rsidR="007E3FB6" w14:paraId="429F0078" w14:textId="77777777">
        <w:tc>
          <w:tcPr>
            <w:tcW w:w="4819" w:type="dxa"/>
          </w:tcPr>
          <w:p w14:paraId="1F140BE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F184F1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0EE9B06" w14:textId="77777777">
        <w:tc>
          <w:tcPr>
            <w:tcW w:w="4819" w:type="dxa"/>
          </w:tcPr>
          <w:p w14:paraId="68E1D0A3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A0DDD46" w14:textId="77777777" w:rsidR="007E3FB6" w:rsidRDefault="007E3FB6"/>
        </w:tc>
      </w:tr>
      <w:tr w:rsidR="007E3FB6" w14:paraId="760D56C0" w14:textId="77777777">
        <w:tc>
          <w:tcPr>
            <w:tcW w:w="4819" w:type="dxa"/>
          </w:tcPr>
          <w:p w14:paraId="1CBE11C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2BD5FB4" w14:textId="77777777" w:rsidR="007E3FB6" w:rsidRDefault="002F150C">
            <w:r>
              <w:t xml:space="preserve"> SUB_HML_PRIV_ASHBURN_01 </w:t>
            </w:r>
          </w:p>
        </w:tc>
      </w:tr>
    </w:tbl>
    <w:p w14:paraId="78C60632" w14:textId="77777777" w:rsidR="007E3FB6" w:rsidRDefault="007E3FB6">
      <w:pPr>
        <w:spacing w:after="40"/>
        <w:jc w:val="both"/>
      </w:pPr>
    </w:p>
    <w:p w14:paraId="5FE8B582" w14:textId="77777777" w:rsidR="007E3FB6" w:rsidRDefault="002F150C">
      <w:pPr>
        <w:spacing w:after="40"/>
        <w:jc w:val="both"/>
      </w:pPr>
      <w:r>
        <w:t xml:space="preserve">    </w:t>
      </w:r>
    </w:p>
    <w:p w14:paraId="7D88141D" w14:textId="77777777" w:rsidR="007E3FB6" w:rsidRDefault="002F150C">
      <w:pPr>
        <w:pStyle w:val="Ttulo5"/>
      </w:pPr>
      <w:r>
        <w:t>Shape Config</w:t>
      </w:r>
    </w:p>
    <w:p w14:paraId="68789F3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3994A23" w14:textId="77777777">
        <w:tc>
          <w:tcPr>
            <w:tcW w:w="4819" w:type="dxa"/>
            <w:shd w:val="clear" w:color="auto" w:fill="000000"/>
          </w:tcPr>
          <w:p w14:paraId="7680AC1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55CC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6A4C48" w14:textId="77777777">
        <w:tc>
          <w:tcPr>
            <w:tcW w:w="4819" w:type="dxa"/>
          </w:tcPr>
          <w:p w14:paraId="7ABDD2EA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5F514FAB" w14:textId="77777777" w:rsidR="007E3FB6" w:rsidRDefault="002F150C">
            <w:r>
              <w:t xml:space="preserve"> undefined </w:t>
            </w:r>
          </w:p>
        </w:tc>
      </w:tr>
      <w:tr w:rsidR="007E3FB6" w14:paraId="45BD412A" w14:textId="77777777">
        <w:tc>
          <w:tcPr>
            <w:tcW w:w="4819" w:type="dxa"/>
          </w:tcPr>
          <w:p w14:paraId="01FD34FC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69E65E51" w14:textId="77777777" w:rsidR="007E3FB6" w:rsidRDefault="002F150C">
            <w:r>
              <w:t xml:space="preserve"> 2 </w:t>
            </w:r>
          </w:p>
        </w:tc>
      </w:tr>
    </w:tbl>
    <w:p w14:paraId="0879BCC8" w14:textId="77777777" w:rsidR="007E3FB6" w:rsidRDefault="007E3FB6">
      <w:pPr>
        <w:spacing w:after="40"/>
        <w:jc w:val="both"/>
      </w:pPr>
    </w:p>
    <w:p w14:paraId="414BF3F0" w14:textId="77777777" w:rsidR="007E3FB6" w:rsidRDefault="002F150C">
      <w:pPr>
        <w:spacing w:after="40"/>
        <w:jc w:val="both"/>
      </w:pPr>
      <w:r>
        <w:t xml:space="preserve">    </w:t>
      </w:r>
    </w:p>
    <w:p w14:paraId="19DA0945" w14:textId="77777777" w:rsidR="007E3FB6" w:rsidRDefault="002F150C">
      <w:pPr>
        <w:pStyle w:val="Ttulo5"/>
      </w:pPr>
      <w:r>
        <w:t>Source Details</w:t>
      </w:r>
    </w:p>
    <w:p w14:paraId="5CA24FB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A701B9" w14:textId="77777777">
        <w:tc>
          <w:tcPr>
            <w:tcW w:w="4819" w:type="dxa"/>
            <w:shd w:val="clear" w:color="auto" w:fill="000000"/>
          </w:tcPr>
          <w:p w14:paraId="59D818E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4073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AE3D21" w14:textId="77777777">
        <w:tc>
          <w:tcPr>
            <w:tcW w:w="4819" w:type="dxa"/>
          </w:tcPr>
          <w:p w14:paraId="5AF9DAEA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3E503280" w14:textId="77777777" w:rsidR="007E3FB6" w:rsidRDefault="002F150C">
            <w:r>
              <w:t xml:space="preserve"> undefined </w:t>
            </w:r>
          </w:p>
        </w:tc>
      </w:tr>
      <w:tr w:rsidR="007E3FB6" w14:paraId="168A4C80" w14:textId="77777777">
        <w:tc>
          <w:tcPr>
            <w:tcW w:w="4819" w:type="dxa"/>
          </w:tcPr>
          <w:p w14:paraId="286BF2A8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5048DE70" w14:textId="77777777" w:rsidR="007E3FB6" w:rsidRDefault="007E3FB6"/>
        </w:tc>
      </w:tr>
      <w:tr w:rsidR="007E3FB6" w14:paraId="199BB8FC" w14:textId="77777777">
        <w:tc>
          <w:tcPr>
            <w:tcW w:w="4819" w:type="dxa"/>
          </w:tcPr>
          <w:p w14:paraId="52A58DD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4401613" w14:textId="77777777" w:rsidR="007E3FB6" w:rsidRDefault="002F150C">
            <w:r>
              <w:t xml:space="preserve">  </w:t>
            </w:r>
          </w:p>
        </w:tc>
      </w:tr>
      <w:tr w:rsidR="007E3FB6" w14:paraId="77B0959D" w14:textId="77777777">
        <w:tc>
          <w:tcPr>
            <w:tcW w:w="4819" w:type="dxa"/>
          </w:tcPr>
          <w:p w14:paraId="06146C79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8921806" w14:textId="77777777" w:rsidR="007E3FB6" w:rsidRDefault="002F150C">
            <w:r>
              <w:t xml:space="preserve">  </w:t>
            </w:r>
          </w:p>
        </w:tc>
      </w:tr>
      <w:tr w:rsidR="007E3FB6" w14:paraId="49451BA9" w14:textId="77777777">
        <w:tc>
          <w:tcPr>
            <w:tcW w:w="4819" w:type="dxa"/>
          </w:tcPr>
          <w:p w14:paraId="4C689667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35EDCAF" w14:textId="77777777" w:rsidR="007E3FB6" w:rsidRDefault="002F150C">
            <w:r>
              <w:t xml:space="preserve"> image </w:t>
            </w:r>
          </w:p>
        </w:tc>
      </w:tr>
    </w:tbl>
    <w:p w14:paraId="7B43066C" w14:textId="77777777" w:rsidR="007E3FB6" w:rsidRDefault="002F150C">
      <w:pPr>
        <w:spacing w:after="40"/>
        <w:jc w:val="both"/>
      </w:pPr>
      <w:r>
        <w:t xml:space="preserve">    </w:t>
      </w:r>
    </w:p>
    <w:p w14:paraId="555A49E1" w14:textId="77777777" w:rsidR="007E3FB6" w:rsidRDefault="007E3FB6">
      <w:pPr>
        <w:spacing w:after="40"/>
        <w:jc w:val="both"/>
      </w:pPr>
    </w:p>
    <w:p w14:paraId="03D12544" w14:textId="77777777" w:rsidR="007E3FB6" w:rsidRDefault="002F150C">
      <w:pPr>
        <w:pStyle w:val="Ttulo4"/>
      </w:pPr>
      <w:bookmarkStart w:id="331" w:name="_Toc174960160"/>
      <w:r>
        <w:t>hml-jump-02</w:t>
      </w:r>
      <w:bookmarkEnd w:id="331"/>
    </w:p>
    <w:p w14:paraId="098F6418" w14:textId="77777777" w:rsidR="007E3FB6" w:rsidRDefault="007E3FB6">
      <w:pPr>
        <w:spacing w:after="40"/>
        <w:jc w:val="both"/>
      </w:pPr>
    </w:p>
    <w:p w14:paraId="5CFF9DA5" w14:textId="77777777" w:rsidR="007E3FB6" w:rsidRDefault="007E3FB6">
      <w:pPr>
        <w:spacing w:after="40"/>
        <w:jc w:val="both"/>
      </w:pPr>
    </w:p>
    <w:p w14:paraId="554FB43B" w14:textId="77777777" w:rsidR="007E3FB6" w:rsidRDefault="007E3FB6">
      <w:pPr>
        <w:spacing w:after="40"/>
        <w:jc w:val="both"/>
      </w:pPr>
    </w:p>
    <w:p w14:paraId="6DC22DD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14D838" w14:textId="77777777">
        <w:tc>
          <w:tcPr>
            <w:tcW w:w="4819" w:type="dxa"/>
            <w:shd w:val="clear" w:color="auto" w:fill="000000"/>
          </w:tcPr>
          <w:p w14:paraId="4D65C5A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5D9B1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45DD7C" w14:textId="77777777">
        <w:tc>
          <w:tcPr>
            <w:tcW w:w="4819" w:type="dxa"/>
          </w:tcPr>
          <w:p w14:paraId="08B79BA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6DB6888" w14:textId="77777777" w:rsidR="007E3FB6" w:rsidRDefault="002F150C">
            <w:r>
              <w:t xml:space="preserve"> nymc:US-ASHBURN-AD-1 </w:t>
            </w:r>
          </w:p>
        </w:tc>
      </w:tr>
      <w:tr w:rsidR="007E3FB6" w14:paraId="7EC39DA2" w14:textId="77777777">
        <w:tc>
          <w:tcPr>
            <w:tcW w:w="4819" w:type="dxa"/>
          </w:tcPr>
          <w:p w14:paraId="554E9ABD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43932372" w14:textId="77777777" w:rsidR="007E3FB6" w:rsidRDefault="002F150C">
            <w:r>
              <w:t xml:space="preserve"> FAULT-DOMAIN-3 </w:t>
            </w:r>
          </w:p>
        </w:tc>
      </w:tr>
      <w:tr w:rsidR="007E3FB6" w14:paraId="42301B6C" w14:textId="77777777">
        <w:tc>
          <w:tcPr>
            <w:tcW w:w="4819" w:type="dxa"/>
          </w:tcPr>
          <w:p w14:paraId="31834C29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50D8190" w14:textId="77777777" w:rsidR="007E3FB6" w:rsidRDefault="007E3FB6"/>
        </w:tc>
      </w:tr>
      <w:tr w:rsidR="007E3FB6" w14:paraId="6C169A33" w14:textId="77777777">
        <w:tc>
          <w:tcPr>
            <w:tcW w:w="4819" w:type="dxa"/>
          </w:tcPr>
          <w:p w14:paraId="4A98DB38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651EDD24" w14:textId="77777777" w:rsidR="007E3FB6" w:rsidRDefault="007E3FB6"/>
        </w:tc>
      </w:tr>
      <w:tr w:rsidR="007E3FB6" w14:paraId="3C40AC68" w14:textId="77777777">
        <w:tc>
          <w:tcPr>
            <w:tcW w:w="4819" w:type="dxa"/>
          </w:tcPr>
          <w:p w14:paraId="3A26747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04FB0DB" w14:textId="77777777" w:rsidR="007E3FB6" w:rsidRDefault="002F150C">
            <w:r>
              <w:t xml:space="preserve">  </w:t>
            </w:r>
          </w:p>
        </w:tc>
      </w:tr>
      <w:tr w:rsidR="007E3FB6" w14:paraId="2321E667" w14:textId="77777777">
        <w:tc>
          <w:tcPr>
            <w:tcW w:w="4819" w:type="dxa"/>
          </w:tcPr>
          <w:p w14:paraId="1822EC86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0ED882E3" w14:textId="77777777" w:rsidR="007E3FB6" w:rsidRDefault="002F150C">
            <w:r>
              <w:t xml:space="preserve">  </w:t>
            </w:r>
          </w:p>
        </w:tc>
      </w:tr>
    </w:tbl>
    <w:p w14:paraId="6690D023" w14:textId="77777777" w:rsidR="007E3FB6" w:rsidRDefault="007E3FB6">
      <w:pPr>
        <w:spacing w:after="40"/>
        <w:jc w:val="both"/>
      </w:pPr>
    </w:p>
    <w:p w14:paraId="5C8DBCEF" w14:textId="77777777" w:rsidR="007E3FB6" w:rsidRDefault="002F150C">
      <w:pPr>
        <w:spacing w:after="40"/>
        <w:jc w:val="both"/>
      </w:pPr>
      <w:r>
        <w:t xml:space="preserve">    </w:t>
      </w:r>
    </w:p>
    <w:p w14:paraId="4495FE15" w14:textId="77777777" w:rsidR="007E3FB6" w:rsidRDefault="002F150C">
      <w:pPr>
        <w:pStyle w:val="Ttulo5"/>
      </w:pPr>
      <w:r>
        <w:t>Metadata</w:t>
      </w:r>
    </w:p>
    <w:p w14:paraId="49413CA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745F05" w14:textId="77777777">
        <w:tc>
          <w:tcPr>
            <w:tcW w:w="4819" w:type="dxa"/>
            <w:shd w:val="clear" w:color="auto" w:fill="000000"/>
          </w:tcPr>
          <w:p w14:paraId="66BFAD8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70E0F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6BBEBD" w14:textId="77777777">
        <w:tc>
          <w:tcPr>
            <w:tcW w:w="4819" w:type="dxa"/>
          </w:tcPr>
          <w:p w14:paraId="4E6E0820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6E3A8E23" w14:textId="77777777" w:rsidR="007E3FB6" w:rsidRDefault="002F150C">
            <w:r>
              <w:t xml:space="preserve"> undefined </w:t>
            </w:r>
          </w:p>
        </w:tc>
      </w:tr>
      <w:tr w:rsidR="007E3FB6" w14:paraId="695AAA0F" w14:textId="77777777">
        <w:tc>
          <w:tcPr>
            <w:tcW w:w="4819" w:type="dxa"/>
          </w:tcPr>
          <w:p w14:paraId="5B813366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69DA8A0" w14:textId="77777777" w:rsidR="007E3FB6" w:rsidRDefault="002F150C">
            <w:r>
              <w:t xml:space="preserve"> &lt;pre&gt;undefined&lt;/pre&gt; </w:t>
            </w:r>
          </w:p>
        </w:tc>
      </w:tr>
    </w:tbl>
    <w:p w14:paraId="563AFA88" w14:textId="77777777" w:rsidR="007E3FB6" w:rsidRDefault="007E3FB6">
      <w:pPr>
        <w:spacing w:after="40"/>
        <w:jc w:val="both"/>
      </w:pPr>
    </w:p>
    <w:p w14:paraId="2FAA21A1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2CD8D862" w14:textId="77777777" w:rsidR="007E3FB6" w:rsidRDefault="002F150C">
      <w:pPr>
        <w:pStyle w:val="Ttulo5"/>
      </w:pPr>
      <w:r>
        <w:t>Agent Config</w:t>
      </w:r>
    </w:p>
    <w:p w14:paraId="15F1F89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FD92F5" w14:textId="77777777">
        <w:tc>
          <w:tcPr>
            <w:tcW w:w="4819" w:type="dxa"/>
            <w:shd w:val="clear" w:color="auto" w:fill="000000"/>
          </w:tcPr>
          <w:p w14:paraId="7EDAECF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C24C8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11BA43" w14:textId="77777777">
        <w:tc>
          <w:tcPr>
            <w:tcW w:w="4819" w:type="dxa"/>
          </w:tcPr>
          <w:p w14:paraId="59FB8D48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2267D98D" w14:textId="77777777" w:rsidR="007E3FB6" w:rsidRDefault="007E3FB6"/>
        </w:tc>
      </w:tr>
      <w:tr w:rsidR="007E3FB6" w14:paraId="5783A0E8" w14:textId="77777777">
        <w:tc>
          <w:tcPr>
            <w:tcW w:w="4819" w:type="dxa"/>
          </w:tcPr>
          <w:p w14:paraId="14234D1F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29525B41" w14:textId="77777777" w:rsidR="007E3FB6" w:rsidRDefault="007E3FB6"/>
        </w:tc>
      </w:tr>
      <w:tr w:rsidR="007E3FB6" w14:paraId="1356ECF0" w14:textId="77777777">
        <w:tc>
          <w:tcPr>
            <w:tcW w:w="4819" w:type="dxa"/>
          </w:tcPr>
          <w:p w14:paraId="6FC0CB61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5247460B" w14:textId="77777777" w:rsidR="007E3FB6" w:rsidRDefault="007E3FB6"/>
        </w:tc>
      </w:tr>
    </w:tbl>
    <w:p w14:paraId="08CC7DF8" w14:textId="77777777" w:rsidR="007E3FB6" w:rsidRDefault="002F150C">
      <w:pPr>
        <w:pStyle w:val="Ttulo1"/>
      </w:pPr>
      <w:bookmarkStart w:id="332" w:name="_Toc174960161"/>
      <w:r>
        <w:t>pluginsConfig Type list SubType  Required false</w:t>
      </w:r>
      <w:bookmarkEnd w:id="332"/>
    </w:p>
    <w:p w14:paraId="28095136" w14:textId="77777777" w:rsidR="007E3FB6" w:rsidRDefault="007E3FB6">
      <w:pPr>
        <w:spacing w:after="40"/>
        <w:jc w:val="both"/>
      </w:pPr>
    </w:p>
    <w:p w14:paraId="087D4E5A" w14:textId="77777777" w:rsidR="007E3FB6" w:rsidRDefault="002F150C">
      <w:pPr>
        <w:spacing w:after="40"/>
        <w:jc w:val="both"/>
      </w:pPr>
      <w:r>
        <w:t xml:space="preserve">    </w:t>
      </w:r>
    </w:p>
    <w:p w14:paraId="4A337BFB" w14:textId="77777777" w:rsidR="007E3FB6" w:rsidRDefault="002F150C">
      <w:pPr>
        <w:pStyle w:val="Ttulo5"/>
      </w:pPr>
      <w:r>
        <w:t>Create Vnic Details</w:t>
      </w:r>
    </w:p>
    <w:p w14:paraId="3428293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6E226F" w14:textId="77777777">
        <w:tc>
          <w:tcPr>
            <w:tcW w:w="4819" w:type="dxa"/>
            <w:shd w:val="clear" w:color="auto" w:fill="000000"/>
          </w:tcPr>
          <w:p w14:paraId="03C3204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BA9EE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844F5E" w14:textId="77777777">
        <w:tc>
          <w:tcPr>
            <w:tcW w:w="4819" w:type="dxa"/>
          </w:tcPr>
          <w:p w14:paraId="4D2BF08A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9B7AD69" w14:textId="77777777" w:rsidR="007E3FB6" w:rsidRDefault="007E3FB6"/>
        </w:tc>
      </w:tr>
      <w:tr w:rsidR="007E3FB6" w14:paraId="476010F4" w14:textId="77777777">
        <w:tc>
          <w:tcPr>
            <w:tcW w:w="4819" w:type="dxa"/>
          </w:tcPr>
          <w:p w14:paraId="1CE581C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BB12EE0" w14:textId="77777777" w:rsidR="007E3FB6" w:rsidRDefault="007E3FB6"/>
        </w:tc>
      </w:tr>
      <w:tr w:rsidR="007E3FB6" w14:paraId="7DA5DDAC" w14:textId="77777777">
        <w:tc>
          <w:tcPr>
            <w:tcW w:w="4819" w:type="dxa"/>
          </w:tcPr>
          <w:p w14:paraId="4B7748B7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A2D79C9" w14:textId="77777777" w:rsidR="007E3FB6" w:rsidRDefault="002F150C">
            <w:r>
              <w:t xml:space="preserve"> undefined </w:t>
            </w:r>
          </w:p>
        </w:tc>
      </w:tr>
      <w:tr w:rsidR="007E3FB6" w14:paraId="0034D4D8" w14:textId="77777777">
        <w:tc>
          <w:tcPr>
            <w:tcW w:w="4819" w:type="dxa"/>
          </w:tcPr>
          <w:p w14:paraId="5F35FE87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5726260" w14:textId="77777777" w:rsidR="007E3FB6" w:rsidRDefault="002F150C">
            <w:r>
              <w:t xml:space="preserve"> hml-jump-02 </w:t>
            </w:r>
          </w:p>
        </w:tc>
      </w:tr>
      <w:tr w:rsidR="007E3FB6" w14:paraId="59559E7A" w14:textId="77777777">
        <w:tc>
          <w:tcPr>
            <w:tcW w:w="4819" w:type="dxa"/>
          </w:tcPr>
          <w:p w14:paraId="05D61F6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27EE64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F8C567C" w14:textId="77777777">
        <w:tc>
          <w:tcPr>
            <w:tcW w:w="4819" w:type="dxa"/>
          </w:tcPr>
          <w:p w14:paraId="44AD901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17CE5E5" w14:textId="77777777" w:rsidR="007E3FB6" w:rsidRDefault="007E3FB6"/>
        </w:tc>
      </w:tr>
      <w:tr w:rsidR="007E3FB6" w14:paraId="025A18C1" w14:textId="77777777">
        <w:tc>
          <w:tcPr>
            <w:tcW w:w="4819" w:type="dxa"/>
          </w:tcPr>
          <w:p w14:paraId="05DEBA2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C981B3F" w14:textId="77777777" w:rsidR="007E3FB6" w:rsidRDefault="002F150C">
            <w:r>
              <w:t xml:space="preserve"> SUB_HML_PUB_ASHBURN_01 </w:t>
            </w:r>
          </w:p>
        </w:tc>
      </w:tr>
    </w:tbl>
    <w:p w14:paraId="557467EC" w14:textId="77777777" w:rsidR="007E3FB6" w:rsidRDefault="007E3FB6">
      <w:pPr>
        <w:spacing w:after="40"/>
        <w:jc w:val="both"/>
      </w:pPr>
    </w:p>
    <w:p w14:paraId="6DC3B156" w14:textId="77777777" w:rsidR="007E3FB6" w:rsidRDefault="002F150C">
      <w:pPr>
        <w:spacing w:after="40"/>
        <w:jc w:val="both"/>
      </w:pPr>
      <w:r>
        <w:t xml:space="preserve">    </w:t>
      </w:r>
    </w:p>
    <w:p w14:paraId="0777109B" w14:textId="77777777" w:rsidR="007E3FB6" w:rsidRDefault="002F150C">
      <w:pPr>
        <w:pStyle w:val="Ttulo5"/>
      </w:pPr>
      <w:r>
        <w:t>Shape Config</w:t>
      </w:r>
    </w:p>
    <w:p w14:paraId="7DC4AE3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F98E2B" w14:textId="77777777">
        <w:tc>
          <w:tcPr>
            <w:tcW w:w="4819" w:type="dxa"/>
            <w:shd w:val="clear" w:color="auto" w:fill="000000"/>
          </w:tcPr>
          <w:p w14:paraId="7D5BB49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2BEB9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5BBFB1" w14:textId="77777777">
        <w:tc>
          <w:tcPr>
            <w:tcW w:w="4819" w:type="dxa"/>
          </w:tcPr>
          <w:p w14:paraId="65CFD5B2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7145F1D7" w14:textId="77777777" w:rsidR="007E3FB6" w:rsidRDefault="002F150C">
            <w:r>
              <w:t xml:space="preserve"> undefined </w:t>
            </w:r>
          </w:p>
        </w:tc>
      </w:tr>
      <w:tr w:rsidR="007E3FB6" w14:paraId="15DF4EF0" w14:textId="77777777">
        <w:tc>
          <w:tcPr>
            <w:tcW w:w="4819" w:type="dxa"/>
          </w:tcPr>
          <w:p w14:paraId="11D5A313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4BDDC51A" w14:textId="77777777" w:rsidR="007E3FB6" w:rsidRDefault="002F150C">
            <w:r>
              <w:t xml:space="preserve"> 1 </w:t>
            </w:r>
          </w:p>
        </w:tc>
      </w:tr>
    </w:tbl>
    <w:p w14:paraId="32E41485" w14:textId="77777777" w:rsidR="007E3FB6" w:rsidRDefault="007E3FB6">
      <w:pPr>
        <w:spacing w:after="40"/>
        <w:jc w:val="both"/>
      </w:pPr>
    </w:p>
    <w:p w14:paraId="72F40928" w14:textId="77777777" w:rsidR="007E3FB6" w:rsidRDefault="002F150C">
      <w:pPr>
        <w:spacing w:after="40"/>
        <w:jc w:val="both"/>
      </w:pPr>
      <w:r>
        <w:t xml:space="preserve">    </w:t>
      </w:r>
    </w:p>
    <w:p w14:paraId="17103161" w14:textId="77777777" w:rsidR="007E3FB6" w:rsidRDefault="002F150C">
      <w:pPr>
        <w:pStyle w:val="Ttulo5"/>
      </w:pPr>
      <w:r>
        <w:t>Source Details</w:t>
      </w:r>
    </w:p>
    <w:p w14:paraId="634314C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06C230" w14:textId="77777777">
        <w:tc>
          <w:tcPr>
            <w:tcW w:w="4819" w:type="dxa"/>
            <w:shd w:val="clear" w:color="auto" w:fill="000000"/>
          </w:tcPr>
          <w:p w14:paraId="1F81F00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E1806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55C1FA" w14:textId="77777777">
        <w:tc>
          <w:tcPr>
            <w:tcW w:w="4819" w:type="dxa"/>
          </w:tcPr>
          <w:p w14:paraId="325460B6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6A0F0593" w14:textId="77777777" w:rsidR="007E3FB6" w:rsidRDefault="002F150C">
            <w:r>
              <w:t xml:space="preserve"> undefined </w:t>
            </w:r>
          </w:p>
        </w:tc>
      </w:tr>
      <w:tr w:rsidR="007E3FB6" w14:paraId="21CDF165" w14:textId="77777777">
        <w:tc>
          <w:tcPr>
            <w:tcW w:w="4819" w:type="dxa"/>
          </w:tcPr>
          <w:p w14:paraId="3DFF6B0A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0ABA2299" w14:textId="77777777" w:rsidR="007E3FB6" w:rsidRDefault="007E3FB6"/>
        </w:tc>
      </w:tr>
      <w:tr w:rsidR="007E3FB6" w14:paraId="633F70BC" w14:textId="77777777">
        <w:tc>
          <w:tcPr>
            <w:tcW w:w="4819" w:type="dxa"/>
          </w:tcPr>
          <w:p w14:paraId="74B270C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C9E62C1" w14:textId="77777777" w:rsidR="007E3FB6" w:rsidRDefault="002F150C">
            <w:r>
              <w:t xml:space="preserve">  </w:t>
            </w:r>
          </w:p>
        </w:tc>
      </w:tr>
      <w:tr w:rsidR="007E3FB6" w14:paraId="208952AE" w14:textId="77777777">
        <w:tc>
          <w:tcPr>
            <w:tcW w:w="4819" w:type="dxa"/>
          </w:tcPr>
          <w:p w14:paraId="13D4C86C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65198ED4" w14:textId="77777777" w:rsidR="007E3FB6" w:rsidRDefault="002F150C">
            <w:r>
              <w:t xml:space="preserve">  </w:t>
            </w:r>
          </w:p>
        </w:tc>
      </w:tr>
      <w:tr w:rsidR="007E3FB6" w14:paraId="1F4C0C95" w14:textId="77777777">
        <w:tc>
          <w:tcPr>
            <w:tcW w:w="4819" w:type="dxa"/>
          </w:tcPr>
          <w:p w14:paraId="4F3593C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5725C4E" w14:textId="77777777" w:rsidR="007E3FB6" w:rsidRDefault="002F150C">
            <w:r>
              <w:t xml:space="preserve"> image </w:t>
            </w:r>
          </w:p>
        </w:tc>
      </w:tr>
    </w:tbl>
    <w:p w14:paraId="438B675A" w14:textId="77777777" w:rsidR="007E3FB6" w:rsidRDefault="002F150C">
      <w:pPr>
        <w:spacing w:after="40"/>
        <w:jc w:val="both"/>
      </w:pPr>
      <w:r>
        <w:t xml:space="preserve">    </w:t>
      </w:r>
    </w:p>
    <w:p w14:paraId="5608BC83" w14:textId="77777777" w:rsidR="007E3FB6" w:rsidRDefault="007E3FB6">
      <w:pPr>
        <w:spacing w:after="40"/>
        <w:jc w:val="both"/>
      </w:pPr>
    </w:p>
    <w:p w14:paraId="2834DF1C" w14:textId="77777777" w:rsidR="007E3FB6" w:rsidRDefault="002F150C">
      <w:pPr>
        <w:pStyle w:val="Ttulo4"/>
      </w:pPr>
      <w:bookmarkStart w:id="333" w:name="_Toc174960162"/>
      <w:r>
        <w:t>hml-openvpn</w:t>
      </w:r>
      <w:bookmarkEnd w:id="333"/>
    </w:p>
    <w:p w14:paraId="0F5FEFC5" w14:textId="77777777" w:rsidR="007E3FB6" w:rsidRDefault="007E3FB6">
      <w:pPr>
        <w:spacing w:after="40"/>
        <w:jc w:val="both"/>
      </w:pPr>
    </w:p>
    <w:p w14:paraId="6E7E0DB0" w14:textId="77777777" w:rsidR="007E3FB6" w:rsidRDefault="007E3FB6">
      <w:pPr>
        <w:spacing w:after="40"/>
        <w:jc w:val="both"/>
      </w:pPr>
    </w:p>
    <w:p w14:paraId="74E010D2" w14:textId="77777777" w:rsidR="007E3FB6" w:rsidRDefault="007E3FB6">
      <w:pPr>
        <w:spacing w:after="40"/>
        <w:jc w:val="both"/>
      </w:pPr>
    </w:p>
    <w:p w14:paraId="52F23A1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A6F5905" w14:textId="77777777">
        <w:tc>
          <w:tcPr>
            <w:tcW w:w="4819" w:type="dxa"/>
            <w:shd w:val="clear" w:color="auto" w:fill="000000"/>
          </w:tcPr>
          <w:p w14:paraId="31ABF45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CC9F2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AEA1E1" w14:textId="77777777">
        <w:tc>
          <w:tcPr>
            <w:tcW w:w="4819" w:type="dxa"/>
          </w:tcPr>
          <w:p w14:paraId="7CB6F8E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27842FD" w14:textId="77777777" w:rsidR="007E3FB6" w:rsidRDefault="002F150C">
            <w:r>
              <w:t xml:space="preserve"> nymc:US-ASHBURN-AD-1 </w:t>
            </w:r>
          </w:p>
        </w:tc>
      </w:tr>
      <w:tr w:rsidR="007E3FB6" w14:paraId="4A3064EC" w14:textId="77777777">
        <w:tc>
          <w:tcPr>
            <w:tcW w:w="4819" w:type="dxa"/>
          </w:tcPr>
          <w:p w14:paraId="0884F089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6F0C694B" w14:textId="77777777" w:rsidR="007E3FB6" w:rsidRDefault="002F150C">
            <w:r>
              <w:t xml:space="preserve"> FAULT-DOMAIN-2 </w:t>
            </w:r>
          </w:p>
        </w:tc>
      </w:tr>
      <w:tr w:rsidR="007E3FB6" w14:paraId="0BA8568B" w14:textId="77777777">
        <w:tc>
          <w:tcPr>
            <w:tcW w:w="4819" w:type="dxa"/>
          </w:tcPr>
          <w:p w14:paraId="3D9C832F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861668F" w14:textId="77777777" w:rsidR="007E3FB6" w:rsidRDefault="007E3FB6"/>
        </w:tc>
      </w:tr>
      <w:tr w:rsidR="007E3FB6" w14:paraId="61F5DA92" w14:textId="77777777">
        <w:tc>
          <w:tcPr>
            <w:tcW w:w="4819" w:type="dxa"/>
          </w:tcPr>
          <w:p w14:paraId="540CB6C3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06CC2D63" w14:textId="77777777" w:rsidR="007E3FB6" w:rsidRDefault="007E3FB6"/>
        </w:tc>
      </w:tr>
      <w:tr w:rsidR="007E3FB6" w14:paraId="6DB90A84" w14:textId="77777777">
        <w:tc>
          <w:tcPr>
            <w:tcW w:w="4819" w:type="dxa"/>
          </w:tcPr>
          <w:p w14:paraId="2FCF084E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47E5614" w14:textId="77777777" w:rsidR="007E3FB6" w:rsidRDefault="002F150C">
            <w:r>
              <w:t xml:space="preserve">  </w:t>
            </w:r>
          </w:p>
        </w:tc>
      </w:tr>
      <w:tr w:rsidR="007E3FB6" w14:paraId="3A09E4E1" w14:textId="77777777">
        <w:tc>
          <w:tcPr>
            <w:tcW w:w="4819" w:type="dxa"/>
          </w:tcPr>
          <w:p w14:paraId="6ED54E34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08262298" w14:textId="77777777" w:rsidR="007E3FB6" w:rsidRDefault="002F150C">
            <w:r>
              <w:t xml:space="preserve">  </w:t>
            </w:r>
          </w:p>
        </w:tc>
      </w:tr>
    </w:tbl>
    <w:p w14:paraId="289E6667" w14:textId="77777777" w:rsidR="007E3FB6" w:rsidRDefault="007E3FB6">
      <w:pPr>
        <w:spacing w:after="40"/>
        <w:jc w:val="both"/>
      </w:pPr>
    </w:p>
    <w:p w14:paraId="5FCB4F03" w14:textId="77777777" w:rsidR="007E3FB6" w:rsidRDefault="002F150C">
      <w:pPr>
        <w:spacing w:after="40"/>
        <w:jc w:val="both"/>
      </w:pPr>
      <w:r>
        <w:t xml:space="preserve">    </w:t>
      </w:r>
    </w:p>
    <w:p w14:paraId="15A31EE1" w14:textId="77777777" w:rsidR="007E3FB6" w:rsidRDefault="002F150C">
      <w:pPr>
        <w:pStyle w:val="Ttulo5"/>
      </w:pPr>
      <w:r>
        <w:t>Metadata</w:t>
      </w:r>
    </w:p>
    <w:p w14:paraId="2DE449B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9B7566" w14:textId="77777777">
        <w:tc>
          <w:tcPr>
            <w:tcW w:w="4819" w:type="dxa"/>
            <w:shd w:val="clear" w:color="auto" w:fill="000000"/>
          </w:tcPr>
          <w:p w14:paraId="29ED099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958EF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93972C" w14:textId="77777777">
        <w:tc>
          <w:tcPr>
            <w:tcW w:w="4819" w:type="dxa"/>
          </w:tcPr>
          <w:p w14:paraId="47F39CB3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67CF6647" w14:textId="77777777" w:rsidR="007E3FB6" w:rsidRDefault="002F150C">
            <w:r>
              <w:t xml:space="preserve"> undefined </w:t>
            </w:r>
          </w:p>
        </w:tc>
      </w:tr>
      <w:tr w:rsidR="007E3FB6" w14:paraId="4A93C4FD" w14:textId="77777777">
        <w:tc>
          <w:tcPr>
            <w:tcW w:w="4819" w:type="dxa"/>
          </w:tcPr>
          <w:p w14:paraId="2B1B439C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4FFD7C3B" w14:textId="77777777" w:rsidR="007E3FB6" w:rsidRDefault="002F150C">
            <w:r>
              <w:t xml:space="preserve"> &lt;pre&gt;undefined&lt;/pre&gt; </w:t>
            </w:r>
          </w:p>
        </w:tc>
      </w:tr>
    </w:tbl>
    <w:p w14:paraId="21F90AC8" w14:textId="77777777" w:rsidR="007E3FB6" w:rsidRDefault="007E3FB6">
      <w:pPr>
        <w:spacing w:after="40"/>
        <w:jc w:val="both"/>
      </w:pPr>
    </w:p>
    <w:p w14:paraId="6A1F7192" w14:textId="77777777" w:rsidR="007E3FB6" w:rsidRDefault="002F150C">
      <w:pPr>
        <w:spacing w:after="40"/>
        <w:jc w:val="both"/>
      </w:pPr>
      <w:r>
        <w:t xml:space="preserve">    </w:t>
      </w:r>
    </w:p>
    <w:p w14:paraId="5354E2DA" w14:textId="77777777" w:rsidR="007E3FB6" w:rsidRDefault="002F150C">
      <w:pPr>
        <w:pStyle w:val="Ttulo5"/>
      </w:pPr>
      <w:r>
        <w:t>Agent Config</w:t>
      </w:r>
    </w:p>
    <w:p w14:paraId="7A8FA5D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C8C12D" w14:textId="77777777">
        <w:tc>
          <w:tcPr>
            <w:tcW w:w="4819" w:type="dxa"/>
            <w:shd w:val="clear" w:color="auto" w:fill="000000"/>
          </w:tcPr>
          <w:p w14:paraId="73DA822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C0B4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0B55D3" w14:textId="77777777">
        <w:tc>
          <w:tcPr>
            <w:tcW w:w="4819" w:type="dxa"/>
          </w:tcPr>
          <w:p w14:paraId="7FA79C62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5C274EEA" w14:textId="77777777" w:rsidR="007E3FB6" w:rsidRDefault="007E3FB6"/>
        </w:tc>
      </w:tr>
      <w:tr w:rsidR="007E3FB6" w14:paraId="7267805A" w14:textId="77777777">
        <w:tc>
          <w:tcPr>
            <w:tcW w:w="4819" w:type="dxa"/>
          </w:tcPr>
          <w:p w14:paraId="2CE8724B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6C757DC9" w14:textId="77777777" w:rsidR="007E3FB6" w:rsidRDefault="007E3FB6"/>
        </w:tc>
      </w:tr>
      <w:tr w:rsidR="007E3FB6" w14:paraId="69DD3B13" w14:textId="77777777">
        <w:tc>
          <w:tcPr>
            <w:tcW w:w="4819" w:type="dxa"/>
          </w:tcPr>
          <w:p w14:paraId="07B3F21D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1D5BE7ED" w14:textId="77777777" w:rsidR="007E3FB6" w:rsidRDefault="007E3FB6"/>
        </w:tc>
      </w:tr>
    </w:tbl>
    <w:p w14:paraId="673028C8" w14:textId="77777777" w:rsidR="007E3FB6" w:rsidRDefault="002F150C">
      <w:pPr>
        <w:pStyle w:val="Ttulo1"/>
      </w:pPr>
      <w:bookmarkStart w:id="334" w:name="_Toc174960163"/>
      <w:r>
        <w:t>pluginsConfig Type list SubType  Required false</w:t>
      </w:r>
      <w:bookmarkEnd w:id="334"/>
    </w:p>
    <w:p w14:paraId="3D997B8A" w14:textId="77777777" w:rsidR="007E3FB6" w:rsidRDefault="007E3FB6">
      <w:pPr>
        <w:spacing w:after="40"/>
        <w:jc w:val="both"/>
      </w:pPr>
    </w:p>
    <w:p w14:paraId="442532C7" w14:textId="77777777" w:rsidR="007E3FB6" w:rsidRDefault="002F150C">
      <w:pPr>
        <w:spacing w:after="40"/>
        <w:jc w:val="both"/>
      </w:pPr>
      <w:r>
        <w:t xml:space="preserve">    </w:t>
      </w:r>
    </w:p>
    <w:p w14:paraId="6219C75F" w14:textId="77777777" w:rsidR="007E3FB6" w:rsidRDefault="002F150C">
      <w:pPr>
        <w:pStyle w:val="Ttulo5"/>
      </w:pPr>
      <w:r>
        <w:t>Create Vnic Details</w:t>
      </w:r>
    </w:p>
    <w:p w14:paraId="1202618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80E12C5" w14:textId="77777777">
        <w:tc>
          <w:tcPr>
            <w:tcW w:w="4819" w:type="dxa"/>
            <w:shd w:val="clear" w:color="auto" w:fill="000000"/>
          </w:tcPr>
          <w:p w14:paraId="00634B1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4542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E2955A" w14:textId="77777777">
        <w:tc>
          <w:tcPr>
            <w:tcW w:w="4819" w:type="dxa"/>
          </w:tcPr>
          <w:p w14:paraId="1EF2BC4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12E9A4E" w14:textId="77777777" w:rsidR="007E3FB6" w:rsidRDefault="007E3FB6"/>
        </w:tc>
      </w:tr>
      <w:tr w:rsidR="007E3FB6" w14:paraId="33DD149C" w14:textId="77777777">
        <w:tc>
          <w:tcPr>
            <w:tcW w:w="4819" w:type="dxa"/>
          </w:tcPr>
          <w:p w14:paraId="3688709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B534078" w14:textId="77777777" w:rsidR="007E3FB6" w:rsidRDefault="007E3FB6"/>
        </w:tc>
      </w:tr>
      <w:tr w:rsidR="007E3FB6" w14:paraId="4C72EC8A" w14:textId="77777777">
        <w:tc>
          <w:tcPr>
            <w:tcW w:w="4819" w:type="dxa"/>
          </w:tcPr>
          <w:p w14:paraId="436C766B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307C73B" w14:textId="77777777" w:rsidR="007E3FB6" w:rsidRDefault="002F150C">
            <w:r>
              <w:t xml:space="preserve"> undefined </w:t>
            </w:r>
          </w:p>
        </w:tc>
      </w:tr>
      <w:tr w:rsidR="007E3FB6" w14:paraId="2A9B0E77" w14:textId="77777777">
        <w:tc>
          <w:tcPr>
            <w:tcW w:w="4819" w:type="dxa"/>
          </w:tcPr>
          <w:p w14:paraId="6FE9364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0D370CB" w14:textId="77777777" w:rsidR="007E3FB6" w:rsidRDefault="002F150C">
            <w:r>
              <w:t xml:space="preserve"> openvpn </w:t>
            </w:r>
          </w:p>
        </w:tc>
      </w:tr>
      <w:tr w:rsidR="007E3FB6" w14:paraId="74AB3AD8" w14:textId="77777777">
        <w:tc>
          <w:tcPr>
            <w:tcW w:w="4819" w:type="dxa"/>
          </w:tcPr>
          <w:p w14:paraId="1986A23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D0A715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A58F70B" w14:textId="77777777">
        <w:tc>
          <w:tcPr>
            <w:tcW w:w="4819" w:type="dxa"/>
          </w:tcPr>
          <w:p w14:paraId="67FD76AA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1BE3DE4" w14:textId="77777777" w:rsidR="007E3FB6" w:rsidRDefault="007E3FB6"/>
        </w:tc>
      </w:tr>
      <w:tr w:rsidR="007E3FB6" w14:paraId="2CABCC6C" w14:textId="77777777">
        <w:tc>
          <w:tcPr>
            <w:tcW w:w="4819" w:type="dxa"/>
          </w:tcPr>
          <w:p w14:paraId="420A491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FA233D9" w14:textId="77777777" w:rsidR="007E3FB6" w:rsidRDefault="002F150C">
            <w:r>
              <w:t xml:space="preserve"> SUB_HML_PUB_ASHBURN_01 </w:t>
            </w:r>
          </w:p>
        </w:tc>
      </w:tr>
    </w:tbl>
    <w:p w14:paraId="55CE14BD" w14:textId="77777777" w:rsidR="007E3FB6" w:rsidRDefault="007E3FB6">
      <w:pPr>
        <w:spacing w:after="40"/>
        <w:jc w:val="both"/>
      </w:pPr>
    </w:p>
    <w:p w14:paraId="5DFE77C4" w14:textId="77777777" w:rsidR="007E3FB6" w:rsidRDefault="002F150C">
      <w:pPr>
        <w:spacing w:after="40"/>
        <w:jc w:val="both"/>
      </w:pPr>
      <w:r>
        <w:t xml:space="preserve">    </w:t>
      </w:r>
    </w:p>
    <w:p w14:paraId="064583A2" w14:textId="77777777" w:rsidR="007E3FB6" w:rsidRDefault="002F150C">
      <w:pPr>
        <w:pStyle w:val="Ttulo5"/>
      </w:pPr>
      <w:r>
        <w:t>Shape Config</w:t>
      </w:r>
    </w:p>
    <w:p w14:paraId="33D780C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47756E" w14:textId="77777777">
        <w:tc>
          <w:tcPr>
            <w:tcW w:w="4819" w:type="dxa"/>
            <w:shd w:val="clear" w:color="auto" w:fill="000000"/>
          </w:tcPr>
          <w:p w14:paraId="6D73D1C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4341F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AE9751" w14:textId="77777777">
        <w:tc>
          <w:tcPr>
            <w:tcW w:w="4819" w:type="dxa"/>
          </w:tcPr>
          <w:p w14:paraId="2A70D3BB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45776D72" w14:textId="77777777" w:rsidR="007E3FB6" w:rsidRDefault="002F150C">
            <w:r>
              <w:t xml:space="preserve"> undefined </w:t>
            </w:r>
          </w:p>
        </w:tc>
      </w:tr>
      <w:tr w:rsidR="007E3FB6" w14:paraId="7986A5C6" w14:textId="77777777">
        <w:tc>
          <w:tcPr>
            <w:tcW w:w="4819" w:type="dxa"/>
          </w:tcPr>
          <w:p w14:paraId="71EFBD4A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53DA8EF" w14:textId="77777777" w:rsidR="007E3FB6" w:rsidRDefault="002F150C">
            <w:r>
              <w:t xml:space="preserve"> 1 </w:t>
            </w:r>
          </w:p>
        </w:tc>
      </w:tr>
    </w:tbl>
    <w:p w14:paraId="3D928BAD" w14:textId="77777777" w:rsidR="007E3FB6" w:rsidRDefault="007E3FB6">
      <w:pPr>
        <w:spacing w:after="40"/>
        <w:jc w:val="both"/>
      </w:pPr>
    </w:p>
    <w:p w14:paraId="3A05314F" w14:textId="77777777" w:rsidR="007E3FB6" w:rsidRDefault="002F150C">
      <w:pPr>
        <w:spacing w:after="40"/>
        <w:jc w:val="both"/>
      </w:pPr>
      <w:r>
        <w:t xml:space="preserve">    </w:t>
      </w:r>
    </w:p>
    <w:p w14:paraId="744165C8" w14:textId="77777777" w:rsidR="007E3FB6" w:rsidRDefault="002F150C">
      <w:pPr>
        <w:pStyle w:val="Ttulo5"/>
      </w:pPr>
      <w:r>
        <w:lastRenderedPageBreak/>
        <w:t>Source Details</w:t>
      </w:r>
    </w:p>
    <w:p w14:paraId="0BEAB1C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AA0C49" w14:textId="77777777">
        <w:tc>
          <w:tcPr>
            <w:tcW w:w="4819" w:type="dxa"/>
            <w:shd w:val="clear" w:color="auto" w:fill="000000"/>
          </w:tcPr>
          <w:p w14:paraId="45B3E0F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CA0EE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E0A4903" w14:textId="77777777">
        <w:tc>
          <w:tcPr>
            <w:tcW w:w="4819" w:type="dxa"/>
          </w:tcPr>
          <w:p w14:paraId="50A5FC9F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0AD95122" w14:textId="77777777" w:rsidR="007E3FB6" w:rsidRDefault="002F150C">
            <w:r>
              <w:t xml:space="preserve"> undefined </w:t>
            </w:r>
          </w:p>
        </w:tc>
      </w:tr>
      <w:tr w:rsidR="007E3FB6" w14:paraId="67E5A39C" w14:textId="77777777">
        <w:tc>
          <w:tcPr>
            <w:tcW w:w="4819" w:type="dxa"/>
          </w:tcPr>
          <w:p w14:paraId="7B9FD2C0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3D6507B6" w14:textId="77777777" w:rsidR="007E3FB6" w:rsidRDefault="007E3FB6"/>
        </w:tc>
      </w:tr>
      <w:tr w:rsidR="007E3FB6" w14:paraId="6BF14696" w14:textId="77777777">
        <w:tc>
          <w:tcPr>
            <w:tcW w:w="4819" w:type="dxa"/>
          </w:tcPr>
          <w:p w14:paraId="6FC29759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7351EF4" w14:textId="77777777" w:rsidR="007E3FB6" w:rsidRDefault="002F150C">
            <w:r>
              <w:t xml:space="preserve">  </w:t>
            </w:r>
          </w:p>
        </w:tc>
      </w:tr>
      <w:tr w:rsidR="007E3FB6" w14:paraId="5ED14AFA" w14:textId="77777777">
        <w:tc>
          <w:tcPr>
            <w:tcW w:w="4819" w:type="dxa"/>
          </w:tcPr>
          <w:p w14:paraId="222DE16E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52DF308" w14:textId="77777777" w:rsidR="007E3FB6" w:rsidRDefault="002F150C">
            <w:r>
              <w:t xml:space="preserve">  </w:t>
            </w:r>
          </w:p>
        </w:tc>
      </w:tr>
      <w:tr w:rsidR="007E3FB6" w14:paraId="323D6E9C" w14:textId="77777777">
        <w:tc>
          <w:tcPr>
            <w:tcW w:w="4819" w:type="dxa"/>
          </w:tcPr>
          <w:p w14:paraId="1E36473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355EBA2" w14:textId="77777777" w:rsidR="007E3FB6" w:rsidRDefault="002F150C">
            <w:r>
              <w:t xml:space="preserve"> image </w:t>
            </w:r>
          </w:p>
        </w:tc>
      </w:tr>
    </w:tbl>
    <w:p w14:paraId="79C91875" w14:textId="77777777" w:rsidR="007E3FB6" w:rsidRDefault="002F150C">
      <w:pPr>
        <w:spacing w:after="40"/>
        <w:jc w:val="both"/>
      </w:pPr>
      <w:r>
        <w:t xml:space="preserve">    </w:t>
      </w:r>
    </w:p>
    <w:p w14:paraId="32BC2CC7" w14:textId="77777777" w:rsidR="007E3FB6" w:rsidRDefault="007E3FB6">
      <w:pPr>
        <w:spacing w:after="40"/>
        <w:jc w:val="both"/>
      </w:pPr>
    </w:p>
    <w:p w14:paraId="780E93E6" w14:textId="77777777" w:rsidR="007E3FB6" w:rsidRDefault="002F150C">
      <w:pPr>
        <w:pStyle w:val="Ttulo4"/>
      </w:pPr>
      <w:bookmarkStart w:id="335" w:name="_Toc174960164"/>
      <w:r>
        <w:t>hml-rabbitmq-01</w:t>
      </w:r>
      <w:bookmarkEnd w:id="335"/>
    </w:p>
    <w:p w14:paraId="624CD4F1" w14:textId="77777777" w:rsidR="007E3FB6" w:rsidRDefault="007E3FB6">
      <w:pPr>
        <w:spacing w:after="40"/>
        <w:jc w:val="both"/>
      </w:pPr>
    </w:p>
    <w:p w14:paraId="3891FB17" w14:textId="77777777" w:rsidR="007E3FB6" w:rsidRDefault="007E3FB6">
      <w:pPr>
        <w:spacing w:after="40"/>
        <w:jc w:val="both"/>
      </w:pPr>
    </w:p>
    <w:p w14:paraId="535A7D84" w14:textId="77777777" w:rsidR="007E3FB6" w:rsidRDefault="007E3FB6">
      <w:pPr>
        <w:spacing w:after="40"/>
        <w:jc w:val="both"/>
      </w:pPr>
    </w:p>
    <w:p w14:paraId="518E1AD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7E14F6" w14:textId="77777777">
        <w:tc>
          <w:tcPr>
            <w:tcW w:w="4819" w:type="dxa"/>
            <w:shd w:val="clear" w:color="auto" w:fill="000000"/>
          </w:tcPr>
          <w:p w14:paraId="53A803B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A469D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D37AE8" w14:textId="77777777">
        <w:tc>
          <w:tcPr>
            <w:tcW w:w="4819" w:type="dxa"/>
          </w:tcPr>
          <w:p w14:paraId="2CF6D48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444B4A9" w14:textId="77777777" w:rsidR="007E3FB6" w:rsidRDefault="002F150C">
            <w:r>
              <w:t xml:space="preserve"> nymc:US-ASHBURN-AD-1 </w:t>
            </w:r>
          </w:p>
        </w:tc>
      </w:tr>
      <w:tr w:rsidR="007E3FB6" w14:paraId="2364955A" w14:textId="77777777">
        <w:tc>
          <w:tcPr>
            <w:tcW w:w="4819" w:type="dxa"/>
          </w:tcPr>
          <w:p w14:paraId="0E1EE303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51F79D91" w14:textId="77777777" w:rsidR="007E3FB6" w:rsidRDefault="002F150C">
            <w:r>
              <w:t xml:space="preserve"> FAULT-DOMAIN-1 </w:t>
            </w:r>
          </w:p>
        </w:tc>
      </w:tr>
      <w:tr w:rsidR="007E3FB6" w14:paraId="3E814914" w14:textId="77777777">
        <w:tc>
          <w:tcPr>
            <w:tcW w:w="4819" w:type="dxa"/>
          </w:tcPr>
          <w:p w14:paraId="64C250B8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0D9F9770" w14:textId="77777777" w:rsidR="007E3FB6" w:rsidRDefault="007E3FB6"/>
        </w:tc>
      </w:tr>
      <w:tr w:rsidR="007E3FB6" w14:paraId="7E5FD94C" w14:textId="77777777">
        <w:tc>
          <w:tcPr>
            <w:tcW w:w="4819" w:type="dxa"/>
          </w:tcPr>
          <w:p w14:paraId="00DD503F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455C3B68" w14:textId="77777777" w:rsidR="007E3FB6" w:rsidRDefault="007E3FB6"/>
        </w:tc>
      </w:tr>
      <w:tr w:rsidR="007E3FB6" w14:paraId="22F0D795" w14:textId="77777777">
        <w:tc>
          <w:tcPr>
            <w:tcW w:w="4819" w:type="dxa"/>
          </w:tcPr>
          <w:p w14:paraId="3E20401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64728B0" w14:textId="77777777" w:rsidR="007E3FB6" w:rsidRDefault="002F150C">
            <w:r>
              <w:t xml:space="preserve">  </w:t>
            </w:r>
          </w:p>
        </w:tc>
      </w:tr>
      <w:tr w:rsidR="007E3FB6" w14:paraId="43957B46" w14:textId="77777777">
        <w:tc>
          <w:tcPr>
            <w:tcW w:w="4819" w:type="dxa"/>
          </w:tcPr>
          <w:p w14:paraId="0C8B3B7C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5475BB0B" w14:textId="77777777" w:rsidR="007E3FB6" w:rsidRDefault="002F150C">
            <w:r>
              <w:t xml:space="preserve">  </w:t>
            </w:r>
          </w:p>
        </w:tc>
      </w:tr>
    </w:tbl>
    <w:p w14:paraId="58A703F2" w14:textId="77777777" w:rsidR="007E3FB6" w:rsidRDefault="007E3FB6">
      <w:pPr>
        <w:spacing w:after="40"/>
        <w:jc w:val="both"/>
      </w:pPr>
    </w:p>
    <w:p w14:paraId="1A4F3AC0" w14:textId="77777777" w:rsidR="007E3FB6" w:rsidRDefault="002F150C">
      <w:pPr>
        <w:spacing w:after="40"/>
        <w:jc w:val="both"/>
      </w:pPr>
      <w:r>
        <w:t xml:space="preserve">    </w:t>
      </w:r>
    </w:p>
    <w:p w14:paraId="6C8D9770" w14:textId="77777777" w:rsidR="007E3FB6" w:rsidRDefault="002F150C">
      <w:pPr>
        <w:pStyle w:val="Ttulo5"/>
      </w:pPr>
      <w:r>
        <w:t>Metadata</w:t>
      </w:r>
    </w:p>
    <w:p w14:paraId="0EF78CA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D6DA16" w14:textId="77777777">
        <w:tc>
          <w:tcPr>
            <w:tcW w:w="4819" w:type="dxa"/>
            <w:shd w:val="clear" w:color="auto" w:fill="000000"/>
          </w:tcPr>
          <w:p w14:paraId="49DC1BA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1E34A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E4DC89" w14:textId="77777777">
        <w:tc>
          <w:tcPr>
            <w:tcW w:w="4819" w:type="dxa"/>
          </w:tcPr>
          <w:p w14:paraId="46795BA7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38BDF175" w14:textId="77777777" w:rsidR="007E3FB6" w:rsidRDefault="002F150C">
            <w:r>
              <w:t xml:space="preserve"> undefined </w:t>
            </w:r>
          </w:p>
        </w:tc>
      </w:tr>
      <w:tr w:rsidR="007E3FB6" w14:paraId="6C58056C" w14:textId="77777777">
        <w:tc>
          <w:tcPr>
            <w:tcW w:w="4819" w:type="dxa"/>
          </w:tcPr>
          <w:p w14:paraId="0BED551B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2AE69E6A" w14:textId="77777777" w:rsidR="007E3FB6" w:rsidRDefault="002F150C">
            <w:r>
              <w:t xml:space="preserve"> &lt;pre&gt;undefined&lt;/pre&gt; </w:t>
            </w:r>
          </w:p>
        </w:tc>
      </w:tr>
    </w:tbl>
    <w:p w14:paraId="07D4F3ED" w14:textId="77777777" w:rsidR="007E3FB6" w:rsidRDefault="007E3FB6">
      <w:pPr>
        <w:spacing w:after="40"/>
        <w:jc w:val="both"/>
      </w:pPr>
    </w:p>
    <w:p w14:paraId="0F9E8FF6" w14:textId="77777777" w:rsidR="007E3FB6" w:rsidRDefault="002F150C">
      <w:pPr>
        <w:spacing w:after="40"/>
        <w:jc w:val="both"/>
      </w:pPr>
      <w:r>
        <w:t xml:space="preserve">    </w:t>
      </w:r>
    </w:p>
    <w:p w14:paraId="51058112" w14:textId="77777777" w:rsidR="007E3FB6" w:rsidRDefault="002F150C">
      <w:pPr>
        <w:pStyle w:val="Ttulo5"/>
      </w:pPr>
      <w:r>
        <w:t>Agent Config</w:t>
      </w:r>
    </w:p>
    <w:p w14:paraId="5B356BE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A1B964" w14:textId="77777777">
        <w:tc>
          <w:tcPr>
            <w:tcW w:w="4819" w:type="dxa"/>
            <w:shd w:val="clear" w:color="auto" w:fill="000000"/>
          </w:tcPr>
          <w:p w14:paraId="2B7A3B8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49F75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CFA7F8" w14:textId="77777777">
        <w:tc>
          <w:tcPr>
            <w:tcW w:w="4819" w:type="dxa"/>
          </w:tcPr>
          <w:p w14:paraId="6A51F86F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65B4A29F" w14:textId="77777777" w:rsidR="007E3FB6" w:rsidRDefault="007E3FB6"/>
        </w:tc>
      </w:tr>
      <w:tr w:rsidR="007E3FB6" w14:paraId="59E08934" w14:textId="77777777">
        <w:tc>
          <w:tcPr>
            <w:tcW w:w="4819" w:type="dxa"/>
          </w:tcPr>
          <w:p w14:paraId="026BB8C1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799B678D" w14:textId="77777777" w:rsidR="007E3FB6" w:rsidRDefault="007E3FB6"/>
        </w:tc>
      </w:tr>
      <w:tr w:rsidR="007E3FB6" w14:paraId="7E020F55" w14:textId="77777777">
        <w:tc>
          <w:tcPr>
            <w:tcW w:w="4819" w:type="dxa"/>
          </w:tcPr>
          <w:p w14:paraId="15FC7FE9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12C3D654" w14:textId="77777777" w:rsidR="007E3FB6" w:rsidRDefault="007E3FB6"/>
        </w:tc>
      </w:tr>
    </w:tbl>
    <w:p w14:paraId="30132046" w14:textId="77777777" w:rsidR="007E3FB6" w:rsidRDefault="002F150C">
      <w:pPr>
        <w:pStyle w:val="Ttulo1"/>
      </w:pPr>
      <w:bookmarkStart w:id="336" w:name="_Toc174960165"/>
      <w:r>
        <w:t>pluginsConfig Type list SubType  Required false</w:t>
      </w:r>
      <w:bookmarkEnd w:id="336"/>
    </w:p>
    <w:p w14:paraId="68C9E296" w14:textId="77777777" w:rsidR="007E3FB6" w:rsidRDefault="007E3FB6">
      <w:pPr>
        <w:spacing w:after="40"/>
        <w:jc w:val="both"/>
      </w:pPr>
    </w:p>
    <w:p w14:paraId="2406876F" w14:textId="77777777" w:rsidR="007E3FB6" w:rsidRDefault="002F150C">
      <w:pPr>
        <w:spacing w:after="40"/>
        <w:jc w:val="both"/>
      </w:pPr>
      <w:r>
        <w:t xml:space="preserve">    </w:t>
      </w:r>
    </w:p>
    <w:p w14:paraId="2986793A" w14:textId="77777777" w:rsidR="007E3FB6" w:rsidRDefault="002F150C">
      <w:pPr>
        <w:pStyle w:val="Ttulo5"/>
      </w:pPr>
      <w:r>
        <w:t>Create Vnic Details</w:t>
      </w:r>
    </w:p>
    <w:p w14:paraId="26E57FF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EE135B" w14:textId="77777777">
        <w:tc>
          <w:tcPr>
            <w:tcW w:w="4819" w:type="dxa"/>
            <w:shd w:val="clear" w:color="auto" w:fill="000000"/>
          </w:tcPr>
          <w:p w14:paraId="4D6BBF3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9269B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4B9628" w14:textId="77777777">
        <w:tc>
          <w:tcPr>
            <w:tcW w:w="4819" w:type="dxa"/>
          </w:tcPr>
          <w:p w14:paraId="0869524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B86BE9E" w14:textId="77777777" w:rsidR="007E3FB6" w:rsidRDefault="007E3FB6"/>
        </w:tc>
      </w:tr>
      <w:tr w:rsidR="007E3FB6" w14:paraId="62BEEDEB" w14:textId="77777777">
        <w:tc>
          <w:tcPr>
            <w:tcW w:w="4819" w:type="dxa"/>
          </w:tcPr>
          <w:p w14:paraId="6DCC3F7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FAAB3C2" w14:textId="77777777" w:rsidR="007E3FB6" w:rsidRDefault="007E3FB6"/>
        </w:tc>
      </w:tr>
      <w:tr w:rsidR="007E3FB6" w14:paraId="5C4BB595" w14:textId="77777777">
        <w:tc>
          <w:tcPr>
            <w:tcW w:w="4819" w:type="dxa"/>
          </w:tcPr>
          <w:p w14:paraId="51BA4569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72059C57" w14:textId="77777777" w:rsidR="007E3FB6" w:rsidRDefault="002F150C">
            <w:r>
              <w:t xml:space="preserve"> undefined </w:t>
            </w:r>
          </w:p>
        </w:tc>
      </w:tr>
      <w:tr w:rsidR="007E3FB6" w14:paraId="4D699009" w14:textId="77777777">
        <w:tc>
          <w:tcPr>
            <w:tcW w:w="4819" w:type="dxa"/>
          </w:tcPr>
          <w:p w14:paraId="5F81F84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81DE1BB" w14:textId="77777777" w:rsidR="007E3FB6" w:rsidRDefault="002F150C">
            <w:r>
              <w:t xml:space="preserve"> hml-rabbitmq-01 </w:t>
            </w:r>
          </w:p>
        </w:tc>
      </w:tr>
      <w:tr w:rsidR="007E3FB6" w14:paraId="2A3CB900" w14:textId="77777777">
        <w:tc>
          <w:tcPr>
            <w:tcW w:w="4819" w:type="dxa"/>
          </w:tcPr>
          <w:p w14:paraId="65C77F9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17680E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99A9D54" w14:textId="77777777">
        <w:tc>
          <w:tcPr>
            <w:tcW w:w="4819" w:type="dxa"/>
          </w:tcPr>
          <w:p w14:paraId="7691F19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7EF1237" w14:textId="77777777" w:rsidR="007E3FB6" w:rsidRDefault="007E3FB6"/>
        </w:tc>
      </w:tr>
      <w:tr w:rsidR="007E3FB6" w14:paraId="46D1A889" w14:textId="77777777">
        <w:tc>
          <w:tcPr>
            <w:tcW w:w="4819" w:type="dxa"/>
          </w:tcPr>
          <w:p w14:paraId="0B924EB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6E2D352" w14:textId="77777777" w:rsidR="007E3FB6" w:rsidRDefault="002F150C">
            <w:r>
              <w:t xml:space="preserve"> SUB_HML_PRIV_ASHBURN_01 </w:t>
            </w:r>
          </w:p>
        </w:tc>
      </w:tr>
    </w:tbl>
    <w:p w14:paraId="743B6F00" w14:textId="77777777" w:rsidR="007E3FB6" w:rsidRDefault="007E3FB6">
      <w:pPr>
        <w:spacing w:after="40"/>
        <w:jc w:val="both"/>
      </w:pPr>
    </w:p>
    <w:p w14:paraId="271E4E09" w14:textId="77777777" w:rsidR="007E3FB6" w:rsidRDefault="002F150C">
      <w:pPr>
        <w:spacing w:after="40"/>
        <w:jc w:val="both"/>
      </w:pPr>
      <w:r>
        <w:t xml:space="preserve">    </w:t>
      </w:r>
    </w:p>
    <w:p w14:paraId="50A46CA3" w14:textId="77777777" w:rsidR="007E3FB6" w:rsidRDefault="002F150C">
      <w:pPr>
        <w:pStyle w:val="Ttulo5"/>
      </w:pPr>
      <w:r>
        <w:t>Shape Config</w:t>
      </w:r>
    </w:p>
    <w:p w14:paraId="4EE879F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92D257" w14:textId="77777777">
        <w:tc>
          <w:tcPr>
            <w:tcW w:w="4819" w:type="dxa"/>
            <w:shd w:val="clear" w:color="auto" w:fill="000000"/>
          </w:tcPr>
          <w:p w14:paraId="479CB16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4EBC1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7A61EC" w14:textId="77777777">
        <w:tc>
          <w:tcPr>
            <w:tcW w:w="4819" w:type="dxa"/>
          </w:tcPr>
          <w:p w14:paraId="2F9C237B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1409F14A" w14:textId="77777777" w:rsidR="007E3FB6" w:rsidRDefault="002F150C">
            <w:r>
              <w:t xml:space="preserve"> undefined </w:t>
            </w:r>
          </w:p>
        </w:tc>
      </w:tr>
      <w:tr w:rsidR="007E3FB6" w14:paraId="5AACFCFC" w14:textId="77777777">
        <w:tc>
          <w:tcPr>
            <w:tcW w:w="4819" w:type="dxa"/>
          </w:tcPr>
          <w:p w14:paraId="5E0B83DB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7ACE62B0" w14:textId="77777777" w:rsidR="007E3FB6" w:rsidRDefault="002F150C">
            <w:r>
              <w:t xml:space="preserve"> 3 </w:t>
            </w:r>
          </w:p>
        </w:tc>
      </w:tr>
    </w:tbl>
    <w:p w14:paraId="397243E9" w14:textId="77777777" w:rsidR="007E3FB6" w:rsidRDefault="007E3FB6">
      <w:pPr>
        <w:spacing w:after="40"/>
        <w:jc w:val="both"/>
      </w:pPr>
    </w:p>
    <w:p w14:paraId="6FA41EDA" w14:textId="77777777" w:rsidR="007E3FB6" w:rsidRDefault="002F150C">
      <w:pPr>
        <w:spacing w:after="40"/>
        <w:jc w:val="both"/>
      </w:pPr>
      <w:r>
        <w:t xml:space="preserve">    </w:t>
      </w:r>
    </w:p>
    <w:p w14:paraId="06408FE7" w14:textId="77777777" w:rsidR="007E3FB6" w:rsidRDefault="002F150C">
      <w:pPr>
        <w:pStyle w:val="Ttulo5"/>
      </w:pPr>
      <w:r>
        <w:t>Source Details</w:t>
      </w:r>
    </w:p>
    <w:p w14:paraId="75DD4A6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0C498A" w14:textId="77777777">
        <w:tc>
          <w:tcPr>
            <w:tcW w:w="4819" w:type="dxa"/>
            <w:shd w:val="clear" w:color="auto" w:fill="000000"/>
          </w:tcPr>
          <w:p w14:paraId="457B9E0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69E89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378133" w14:textId="77777777">
        <w:tc>
          <w:tcPr>
            <w:tcW w:w="4819" w:type="dxa"/>
          </w:tcPr>
          <w:p w14:paraId="066DE976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41A1FB6E" w14:textId="77777777" w:rsidR="007E3FB6" w:rsidRDefault="002F150C">
            <w:r>
              <w:t xml:space="preserve"> undefined </w:t>
            </w:r>
          </w:p>
        </w:tc>
      </w:tr>
      <w:tr w:rsidR="007E3FB6" w14:paraId="1FB0B19D" w14:textId="77777777">
        <w:tc>
          <w:tcPr>
            <w:tcW w:w="4819" w:type="dxa"/>
          </w:tcPr>
          <w:p w14:paraId="3264845A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5536503A" w14:textId="77777777" w:rsidR="007E3FB6" w:rsidRDefault="007E3FB6"/>
        </w:tc>
      </w:tr>
      <w:tr w:rsidR="007E3FB6" w14:paraId="6F043796" w14:textId="77777777">
        <w:tc>
          <w:tcPr>
            <w:tcW w:w="4819" w:type="dxa"/>
          </w:tcPr>
          <w:p w14:paraId="589AA72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00A87B0" w14:textId="77777777" w:rsidR="007E3FB6" w:rsidRDefault="002F150C">
            <w:r>
              <w:t xml:space="preserve">  </w:t>
            </w:r>
          </w:p>
        </w:tc>
      </w:tr>
      <w:tr w:rsidR="007E3FB6" w14:paraId="1691A78B" w14:textId="77777777">
        <w:tc>
          <w:tcPr>
            <w:tcW w:w="4819" w:type="dxa"/>
          </w:tcPr>
          <w:p w14:paraId="0FD56EBB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0A05AB84" w14:textId="77777777" w:rsidR="007E3FB6" w:rsidRDefault="002F150C">
            <w:r>
              <w:t xml:space="preserve">  </w:t>
            </w:r>
          </w:p>
        </w:tc>
      </w:tr>
      <w:tr w:rsidR="007E3FB6" w14:paraId="3980033C" w14:textId="77777777">
        <w:tc>
          <w:tcPr>
            <w:tcW w:w="4819" w:type="dxa"/>
          </w:tcPr>
          <w:p w14:paraId="6CD5490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D5E661B" w14:textId="77777777" w:rsidR="007E3FB6" w:rsidRDefault="002F150C">
            <w:r>
              <w:t xml:space="preserve"> image </w:t>
            </w:r>
          </w:p>
        </w:tc>
      </w:tr>
    </w:tbl>
    <w:p w14:paraId="7F08DE13" w14:textId="77777777" w:rsidR="007E3FB6" w:rsidRDefault="002F150C">
      <w:pPr>
        <w:spacing w:after="40"/>
        <w:jc w:val="both"/>
      </w:pPr>
      <w:r>
        <w:t xml:space="preserve">    </w:t>
      </w:r>
    </w:p>
    <w:p w14:paraId="123C7179" w14:textId="77777777" w:rsidR="007E3FB6" w:rsidRDefault="007E3FB6">
      <w:pPr>
        <w:spacing w:after="40"/>
        <w:jc w:val="both"/>
      </w:pPr>
    </w:p>
    <w:p w14:paraId="33D9D818" w14:textId="77777777" w:rsidR="007E3FB6" w:rsidRDefault="002F150C">
      <w:pPr>
        <w:pStyle w:val="Ttulo4"/>
      </w:pPr>
      <w:bookmarkStart w:id="337" w:name="_Toc174960166"/>
      <w:r>
        <w:t>hml-sftp-01</w:t>
      </w:r>
      <w:bookmarkEnd w:id="337"/>
    </w:p>
    <w:p w14:paraId="4743DFD8" w14:textId="77777777" w:rsidR="007E3FB6" w:rsidRDefault="007E3FB6">
      <w:pPr>
        <w:spacing w:after="40"/>
        <w:jc w:val="both"/>
      </w:pPr>
    </w:p>
    <w:p w14:paraId="11EF341E" w14:textId="77777777" w:rsidR="007E3FB6" w:rsidRDefault="007E3FB6">
      <w:pPr>
        <w:spacing w:after="40"/>
        <w:jc w:val="both"/>
      </w:pPr>
    </w:p>
    <w:p w14:paraId="20AF23CA" w14:textId="77777777" w:rsidR="007E3FB6" w:rsidRDefault="007E3FB6">
      <w:pPr>
        <w:spacing w:after="40"/>
        <w:jc w:val="both"/>
      </w:pPr>
    </w:p>
    <w:p w14:paraId="79FCBB6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BCCA32" w14:textId="77777777">
        <w:tc>
          <w:tcPr>
            <w:tcW w:w="4819" w:type="dxa"/>
            <w:shd w:val="clear" w:color="auto" w:fill="000000"/>
          </w:tcPr>
          <w:p w14:paraId="6FAE08A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8FBF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E95505" w14:textId="77777777">
        <w:tc>
          <w:tcPr>
            <w:tcW w:w="4819" w:type="dxa"/>
          </w:tcPr>
          <w:p w14:paraId="68A5D40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CC3142A" w14:textId="77777777" w:rsidR="007E3FB6" w:rsidRDefault="002F150C">
            <w:r>
              <w:t xml:space="preserve"> nymc:US-ASHBURN-AD-1 </w:t>
            </w:r>
          </w:p>
        </w:tc>
      </w:tr>
      <w:tr w:rsidR="007E3FB6" w14:paraId="368EDAD3" w14:textId="77777777">
        <w:tc>
          <w:tcPr>
            <w:tcW w:w="4819" w:type="dxa"/>
          </w:tcPr>
          <w:p w14:paraId="6C6F5869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69FABCF" w14:textId="77777777" w:rsidR="007E3FB6" w:rsidRDefault="002F150C">
            <w:r>
              <w:t xml:space="preserve"> FAULT-DOMAIN-1 </w:t>
            </w:r>
          </w:p>
        </w:tc>
      </w:tr>
      <w:tr w:rsidR="007E3FB6" w14:paraId="6992C27E" w14:textId="77777777">
        <w:tc>
          <w:tcPr>
            <w:tcW w:w="4819" w:type="dxa"/>
          </w:tcPr>
          <w:p w14:paraId="216D9417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03D6FC1E" w14:textId="77777777" w:rsidR="007E3FB6" w:rsidRDefault="007E3FB6"/>
        </w:tc>
      </w:tr>
      <w:tr w:rsidR="007E3FB6" w14:paraId="294B2EA1" w14:textId="77777777">
        <w:tc>
          <w:tcPr>
            <w:tcW w:w="4819" w:type="dxa"/>
          </w:tcPr>
          <w:p w14:paraId="3E3C536F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2B59A63D" w14:textId="77777777" w:rsidR="007E3FB6" w:rsidRDefault="007E3FB6"/>
        </w:tc>
      </w:tr>
      <w:tr w:rsidR="007E3FB6" w14:paraId="0F2AE81E" w14:textId="77777777">
        <w:tc>
          <w:tcPr>
            <w:tcW w:w="4819" w:type="dxa"/>
          </w:tcPr>
          <w:p w14:paraId="4448A05E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13D13BC" w14:textId="77777777" w:rsidR="007E3FB6" w:rsidRDefault="002F150C">
            <w:r>
              <w:t xml:space="preserve">  </w:t>
            </w:r>
          </w:p>
        </w:tc>
      </w:tr>
      <w:tr w:rsidR="007E3FB6" w14:paraId="662737D9" w14:textId="77777777">
        <w:tc>
          <w:tcPr>
            <w:tcW w:w="4819" w:type="dxa"/>
          </w:tcPr>
          <w:p w14:paraId="7C17920C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F4ADDAE" w14:textId="77777777" w:rsidR="007E3FB6" w:rsidRDefault="002F150C">
            <w:r>
              <w:t xml:space="preserve">  </w:t>
            </w:r>
          </w:p>
        </w:tc>
      </w:tr>
    </w:tbl>
    <w:p w14:paraId="09965F4B" w14:textId="77777777" w:rsidR="007E3FB6" w:rsidRDefault="007E3FB6">
      <w:pPr>
        <w:spacing w:after="40"/>
        <w:jc w:val="both"/>
      </w:pPr>
    </w:p>
    <w:p w14:paraId="68D28374" w14:textId="77777777" w:rsidR="007E3FB6" w:rsidRDefault="002F150C">
      <w:pPr>
        <w:spacing w:after="40"/>
        <w:jc w:val="both"/>
      </w:pPr>
      <w:r>
        <w:t xml:space="preserve">    </w:t>
      </w:r>
    </w:p>
    <w:p w14:paraId="6F09F6B8" w14:textId="77777777" w:rsidR="007E3FB6" w:rsidRDefault="002F150C">
      <w:pPr>
        <w:pStyle w:val="Ttulo5"/>
      </w:pPr>
      <w:r>
        <w:t>Metadata</w:t>
      </w:r>
    </w:p>
    <w:p w14:paraId="6C4ADB2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171F63" w14:textId="77777777">
        <w:tc>
          <w:tcPr>
            <w:tcW w:w="4819" w:type="dxa"/>
            <w:shd w:val="clear" w:color="auto" w:fill="000000"/>
          </w:tcPr>
          <w:p w14:paraId="0EC6D0D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47C32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231360" w14:textId="77777777">
        <w:tc>
          <w:tcPr>
            <w:tcW w:w="4819" w:type="dxa"/>
          </w:tcPr>
          <w:p w14:paraId="5A1BFFFD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7F3883BE" w14:textId="77777777" w:rsidR="007E3FB6" w:rsidRDefault="002F150C">
            <w:r>
              <w:t xml:space="preserve"> undefined </w:t>
            </w:r>
          </w:p>
        </w:tc>
      </w:tr>
      <w:tr w:rsidR="007E3FB6" w14:paraId="5A236F23" w14:textId="77777777">
        <w:tc>
          <w:tcPr>
            <w:tcW w:w="4819" w:type="dxa"/>
          </w:tcPr>
          <w:p w14:paraId="7AAB0D62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F2D5BB2" w14:textId="77777777" w:rsidR="007E3FB6" w:rsidRDefault="002F150C">
            <w:r>
              <w:t xml:space="preserve"> &lt;pre&gt;undefined&lt;/pre&gt; </w:t>
            </w:r>
          </w:p>
        </w:tc>
      </w:tr>
    </w:tbl>
    <w:p w14:paraId="1C6B89C1" w14:textId="77777777" w:rsidR="007E3FB6" w:rsidRDefault="007E3FB6">
      <w:pPr>
        <w:spacing w:after="40"/>
        <w:jc w:val="both"/>
      </w:pPr>
    </w:p>
    <w:p w14:paraId="64906423" w14:textId="77777777" w:rsidR="007E3FB6" w:rsidRDefault="002F150C">
      <w:pPr>
        <w:spacing w:after="40"/>
        <w:jc w:val="both"/>
      </w:pPr>
      <w:r>
        <w:t xml:space="preserve">    </w:t>
      </w:r>
    </w:p>
    <w:p w14:paraId="125E874E" w14:textId="77777777" w:rsidR="007E3FB6" w:rsidRDefault="002F150C">
      <w:pPr>
        <w:pStyle w:val="Ttulo5"/>
      </w:pPr>
      <w:r>
        <w:lastRenderedPageBreak/>
        <w:t>Agent Config</w:t>
      </w:r>
    </w:p>
    <w:p w14:paraId="4F79871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424675D" w14:textId="77777777">
        <w:tc>
          <w:tcPr>
            <w:tcW w:w="4819" w:type="dxa"/>
            <w:shd w:val="clear" w:color="auto" w:fill="000000"/>
          </w:tcPr>
          <w:p w14:paraId="0440495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14A22C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0B0C9A" w14:textId="77777777">
        <w:tc>
          <w:tcPr>
            <w:tcW w:w="4819" w:type="dxa"/>
          </w:tcPr>
          <w:p w14:paraId="039E0A12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60F4F941" w14:textId="77777777" w:rsidR="007E3FB6" w:rsidRDefault="007E3FB6"/>
        </w:tc>
      </w:tr>
      <w:tr w:rsidR="007E3FB6" w14:paraId="2753BA46" w14:textId="77777777">
        <w:tc>
          <w:tcPr>
            <w:tcW w:w="4819" w:type="dxa"/>
          </w:tcPr>
          <w:p w14:paraId="0FEF4F8F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6ACBCBBB" w14:textId="77777777" w:rsidR="007E3FB6" w:rsidRDefault="007E3FB6"/>
        </w:tc>
      </w:tr>
      <w:tr w:rsidR="007E3FB6" w14:paraId="2AFFD3AA" w14:textId="77777777">
        <w:tc>
          <w:tcPr>
            <w:tcW w:w="4819" w:type="dxa"/>
          </w:tcPr>
          <w:p w14:paraId="521DD44A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5D65F1F3" w14:textId="77777777" w:rsidR="007E3FB6" w:rsidRDefault="007E3FB6"/>
        </w:tc>
      </w:tr>
    </w:tbl>
    <w:p w14:paraId="3367F92D" w14:textId="77777777" w:rsidR="007E3FB6" w:rsidRDefault="002F150C">
      <w:pPr>
        <w:pStyle w:val="Ttulo1"/>
      </w:pPr>
      <w:bookmarkStart w:id="338" w:name="_Toc174960167"/>
      <w:r>
        <w:t>pluginsConfig Type list SubType  Required false</w:t>
      </w:r>
      <w:bookmarkEnd w:id="338"/>
    </w:p>
    <w:p w14:paraId="36CEF3B6" w14:textId="77777777" w:rsidR="007E3FB6" w:rsidRDefault="007E3FB6">
      <w:pPr>
        <w:spacing w:after="40"/>
        <w:jc w:val="both"/>
      </w:pPr>
    </w:p>
    <w:p w14:paraId="3C686815" w14:textId="77777777" w:rsidR="007E3FB6" w:rsidRDefault="002F150C">
      <w:pPr>
        <w:spacing w:after="40"/>
        <w:jc w:val="both"/>
      </w:pPr>
      <w:r>
        <w:t xml:space="preserve">    </w:t>
      </w:r>
    </w:p>
    <w:p w14:paraId="0C6DB4BD" w14:textId="77777777" w:rsidR="007E3FB6" w:rsidRDefault="002F150C">
      <w:pPr>
        <w:pStyle w:val="Ttulo5"/>
      </w:pPr>
      <w:r>
        <w:t>Create Vnic Details</w:t>
      </w:r>
    </w:p>
    <w:p w14:paraId="67BB789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231D6A" w14:textId="77777777">
        <w:tc>
          <w:tcPr>
            <w:tcW w:w="4819" w:type="dxa"/>
            <w:shd w:val="clear" w:color="auto" w:fill="000000"/>
          </w:tcPr>
          <w:p w14:paraId="1E0E596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898E4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30B379" w14:textId="77777777">
        <w:tc>
          <w:tcPr>
            <w:tcW w:w="4819" w:type="dxa"/>
          </w:tcPr>
          <w:p w14:paraId="552C687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3B15C5A" w14:textId="77777777" w:rsidR="007E3FB6" w:rsidRDefault="007E3FB6"/>
        </w:tc>
      </w:tr>
      <w:tr w:rsidR="007E3FB6" w14:paraId="191C1786" w14:textId="77777777">
        <w:tc>
          <w:tcPr>
            <w:tcW w:w="4819" w:type="dxa"/>
          </w:tcPr>
          <w:p w14:paraId="75620D6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DAA4B6B" w14:textId="77777777" w:rsidR="007E3FB6" w:rsidRDefault="007E3FB6"/>
        </w:tc>
      </w:tr>
      <w:tr w:rsidR="007E3FB6" w14:paraId="5E877894" w14:textId="77777777">
        <w:tc>
          <w:tcPr>
            <w:tcW w:w="4819" w:type="dxa"/>
          </w:tcPr>
          <w:p w14:paraId="65BF2660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13021A4" w14:textId="77777777" w:rsidR="007E3FB6" w:rsidRDefault="002F150C">
            <w:r>
              <w:t xml:space="preserve"> undefined </w:t>
            </w:r>
          </w:p>
        </w:tc>
      </w:tr>
      <w:tr w:rsidR="007E3FB6" w14:paraId="237E1E04" w14:textId="77777777">
        <w:tc>
          <w:tcPr>
            <w:tcW w:w="4819" w:type="dxa"/>
          </w:tcPr>
          <w:p w14:paraId="0E29A41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E894738" w14:textId="77777777" w:rsidR="007E3FB6" w:rsidRDefault="002F150C">
            <w:r>
              <w:t xml:space="preserve"> hml-sftp-01 </w:t>
            </w:r>
          </w:p>
        </w:tc>
      </w:tr>
      <w:tr w:rsidR="007E3FB6" w14:paraId="47B2A3C7" w14:textId="77777777">
        <w:tc>
          <w:tcPr>
            <w:tcW w:w="4819" w:type="dxa"/>
          </w:tcPr>
          <w:p w14:paraId="38523DDF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61C534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4F20BAF" w14:textId="77777777">
        <w:tc>
          <w:tcPr>
            <w:tcW w:w="4819" w:type="dxa"/>
          </w:tcPr>
          <w:p w14:paraId="2B41E7DB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A6878E1" w14:textId="77777777" w:rsidR="007E3FB6" w:rsidRDefault="007E3FB6"/>
        </w:tc>
      </w:tr>
      <w:tr w:rsidR="007E3FB6" w14:paraId="206EAA97" w14:textId="77777777">
        <w:tc>
          <w:tcPr>
            <w:tcW w:w="4819" w:type="dxa"/>
          </w:tcPr>
          <w:p w14:paraId="44B6F80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A566BB4" w14:textId="77777777" w:rsidR="007E3FB6" w:rsidRDefault="002F150C">
            <w:r>
              <w:t xml:space="preserve"> SUB_HML_PRIV_ASHBURN_01 </w:t>
            </w:r>
          </w:p>
        </w:tc>
      </w:tr>
    </w:tbl>
    <w:p w14:paraId="5093204C" w14:textId="77777777" w:rsidR="007E3FB6" w:rsidRDefault="007E3FB6">
      <w:pPr>
        <w:spacing w:after="40"/>
        <w:jc w:val="both"/>
      </w:pPr>
    </w:p>
    <w:p w14:paraId="374ADB5A" w14:textId="77777777" w:rsidR="007E3FB6" w:rsidRDefault="002F150C">
      <w:pPr>
        <w:spacing w:after="40"/>
        <w:jc w:val="both"/>
      </w:pPr>
      <w:r>
        <w:t xml:space="preserve">    </w:t>
      </w:r>
    </w:p>
    <w:p w14:paraId="4DCDDA12" w14:textId="77777777" w:rsidR="007E3FB6" w:rsidRDefault="002F150C">
      <w:pPr>
        <w:pStyle w:val="Ttulo5"/>
      </w:pPr>
      <w:r>
        <w:t>Shape Config</w:t>
      </w:r>
    </w:p>
    <w:p w14:paraId="6D33BE3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461B2A" w14:textId="77777777">
        <w:tc>
          <w:tcPr>
            <w:tcW w:w="4819" w:type="dxa"/>
            <w:shd w:val="clear" w:color="auto" w:fill="000000"/>
          </w:tcPr>
          <w:p w14:paraId="7515A12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D4D04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173F9D" w14:textId="77777777">
        <w:tc>
          <w:tcPr>
            <w:tcW w:w="4819" w:type="dxa"/>
          </w:tcPr>
          <w:p w14:paraId="208CF406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5A7A54E2" w14:textId="77777777" w:rsidR="007E3FB6" w:rsidRDefault="002F150C">
            <w:r>
              <w:t xml:space="preserve"> undefined </w:t>
            </w:r>
          </w:p>
        </w:tc>
      </w:tr>
      <w:tr w:rsidR="007E3FB6" w14:paraId="7CB40964" w14:textId="77777777">
        <w:tc>
          <w:tcPr>
            <w:tcW w:w="4819" w:type="dxa"/>
          </w:tcPr>
          <w:p w14:paraId="70F037E2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4A9CCEBD" w14:textId="77777777" w:rsidR="007E3FB6" w:rsidRDefault="002F150C">
            <w:r>
              <w:t xml:space="preserve"> 1 </w:t>
            </w:r>
          </w:p>
        </w:tc>
      </w:tr>
    </w:tbl>
    <w:p w14:paraId="21D92E47" w14:textId="77777777" w:rsidR="007E3FB6" w:rsidRDefault="007E3FB6">
      <w:pPr>
        <w:spacing w:after="40"/>
        <w:jc w:val="both"/>
      </w:pPr>
    </w:p>
    <w:p w14:paraId="23D11177" w14:textId="77777777" w:rsidR="007E3FB6" w:rsidRDefault="002F150C">
      <w:pPr>
        <w:spacing w:after="40"/>
        <w:jc w:val="both"/>
      </w:pPr>
      <w:r>
        <w:t xml:space="preserve">    </w:t>
      </w:r>
    </w:p>
    <w:p w14:paraId="2697DA7F" w14:textId="77777777" w:rsidR="007E3FB6" w:rsidRDefault="002F150C">
      <w:pPr>
        <w:pStyle w:val="Ttulo5"/>
      </w:pPr>
      <w:r>
        <w:t>Source Details</w:t>
      </w:r>
    </w:p>
    <w:p w14:paraId="2AA612E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E88CA4" w14:textId="77777777">
        <w:tc>
          <w:tcPr>
            <w:tcW w:w="4819" w:type="dxa"/>
            <w:shd w:val="clear" w:color="auto" w:fill="000000"/>
          </w:tcPr>
          <w:p w14:paraId="4030F14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A603B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08795F" w14:textId="77777777">
        <w:tc>
          <w:tcPr>
            <w:tcW w:w="4819" w:type="dxa"/>
          </w:tcPr>
          <w:p w14:paraId="53686CA2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681C62D5" w14:textId="77777777" w:rsidR="007E3FB6" w:rsidRDefault="002F150C">
            <w:r>
              <w:t xml:space="preserve"> undefined </w:t>
            </w:r>
          </w:p>
        </w:tc>
      </w:tr>
      <w:tr w:rsidR="007E3FB6" w14:paraId="2EEC2E9C" w14:textId="77777777">
        <w:tc>
          <w:tcPr>
            <w:tcW w:w="4819" w:type="dxa"/>
          </w:tcPr>
          <w:p w14:paraId="7424EBE1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477A03AF" w14:textId="77777777" w:rsidR="007E3FB6" w:rsidRDefault="007E3FB6"/>
        </w:tc>
      </w:tr>
      <w:tr w:rsidR="007E3FB6" w14:paraId="67FC6B06" w14:textId="77777777">
        <w:tc>
          <w:tcPr>
            <w:tcW w:w="4819" w:type="dxa"/>
          </w:tcPr>
          <w:p w14:paraId="35C4EEF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F0F45FA" w14:textId="77777777" w:rsidR="007E3FB6" w:rsidRDefault="002F150C">
            <w:r>
              <w:t xml:space="preserve">  </w:t>
            </w:r>
          </w:p>
        </w:tc>
      </w:tr>
      <w:tr w:rsidR="007E3FB6" w14:paraId="10F55540" w14:textId="77777777">
        <w:tc>
          <w:tcPr>
            <w:tcW w:w="4819" w:type="dxa"/>
          </w:tcPr>
          <w:p w14:paraId="59A2B1E6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18FB3E6" w14:textId="77777777" w:rsidR="007E3FB6" w:rsidRDefault="002F150C">
            <w:r>
              <w:t xml:space="preserve">  </w:t>
            </w:r>
          </w:p>
        </w:tc>
      </w:tr>
      <w:tr w:rsidR="007E3FB6" w14:paraId="64C0B50E" w14:textId="77777777">
        <w:tc>
          <w:tcPr>
            <w:tcW w:w="4819" w:type="dxa"/>
          </w:tcPr>
          <w:p w14:paraId="2ED431CC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D8725C5" w14:textId="77777777" w:rsidR="007E3FB6" w:rsidRDefault="002F150C">
            <w:r>
              <w:t xml:space="preserve"> image </w:t>
            </w:r>
          </w:p>
        </w:tc>
      </w:tr>
    </w:tbl>
    <w:p w14:paraId="4FEEC6A8" w14:textId="77777777" w:rsidR="007E3FB6" w:rsidRDefault="002F150C">
      <w:pPr>
        <w:spacing w:after="40"/>
        <w:jc w:val="both"/>
      </w:pPr>
      <w:r>
        <w:t xml:space="preserve">    </w:t>
      </w:r>
    </w:p>
    <w:p w14:paraId="1647FC71" w14:textId="77777777" w:rsidR="007E3FB6" w:rsidRDefault="007E3FB6">
      <w:pPr>
        <w:spacing w:after="40"/>
        <w:jc w:val="both"/>
      </w:pPr>
    </w:p>
    <w:p w14:paraId="62AC339F" w14:textId="77777777" w:rsidR="007E3FB6" w:rsidRDefault="002F150C">
      <w:pPr>
        <w:pStyle w:val="Ttulo4"/>
      </w:pPr>
      <w:bookmarkStart w:id="339" w:name="_Toc174960168"/>
      <w:r>
        <w:t>hml-sql-ter01</w:t>
      </w:r>
      <w:bookmarkEnd w:id="339"/>
    </w:p>
    <w:p w14:paraId="034539ED" w14:textId="77777777" w:rsidR="007E3FB6" w:rsidRDefault="007E3FB6">
      <w:pPr>
        <w:spacing w:after="40"/>
        <w:jc w:val="both"/>
      </w:pPr>
    </w:p>
    <w:p w14:paraId="11CBE070" w14:textId="77777777" w:rsidR="007E3FB6" w:rsidRDefault="007E3FB6">
      <w:pPr>
        <w:spacing w:after="40"/>
        <w:jc w:val="both"/>
      </w:pPr>
    </w:p>
    <w:p w14:paraId="556DEA07" w14:textId="77777777" w:rsidR="007E3FB6" w:rsidRDefault="007E3FB6">
      <w:pPr>
        <w:spacing w:after="40"/>
        <w:jc w:val="both"/>
      </w:pPr>
    </w:p>
    <w:p w14:paraId="74B7E80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B9CA45F" w14:textId="77777777">
        <w:tc>
          <w:tcPr>
            <w:tcW w:w="4819" w:type="dxa"/>
            <w:shd w:val="clear" w:color="auto" w:fill="000000"/>
          </w:tcPr>
          <w:p w14:paraId="4E4C69E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884A7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BB7069" w14:textId="77777777">
        <w:tc>
          <w:tcPr>
            <w:tcW w:w="4819" w:type="dxa"/>
          </w:tcPr>
          <w:p w14:paraId="235AA9C1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682F1166" w14:textId="77777777" w:rsidR="007E3FB6" w:rsidRDefault="002F150C">
            <w:r>
              <w:t xml:space="preserve"> nymc:US-ASHBURN-AD-1 </w:t>
            </w:r>
          </w:p>
        </w:tc>
      </w:tr>
      <w:tr w:rsidR="007E3FB6" w14:paraId="0D5FAB14" w14:textId="77777777">
        <w:tc>
          <w:tcPr>
            <w:tcW w:w="4819" w:type="dxa"/>
          </w:tcPr>
          <w:p w14:paraId="61D45DBC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B1CDD39" w14:textId="77777777" w:rsidR="007E3FB6" w:rsidRDefault="002F150C">
            <w:r>
              <w:t xml:space="preserve"> FAULT-DOMAIN-3 </w:t>
            </w:r>
          </w:p>
        </w:tc>
      </w:tr>
      <w:tr w:rsidR="007E3FB6" w14:paraId="062EA8A6" w14:textId="77777777">
        <w:tc>
          <w:tcPr>
            <w:tcW w:w="4819" w:type="dxa"/>
          </w:tcPr>
          <w:p w14:paraId="2A32C9CD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9748567" w14:textId="77777777" w:rsidR="007E3FB6" w:rsidRDefault="007E3FB6"/>
        </w:tc>
      </w:tr>
      <w:tr w:rsidR="007E3FB6" w14:paraId="01825FB7" w14:textId="77777777">
        <w:tc>
          <w:tcPr>
            <w:tcW w:w="4819" w:type="dxa"/>
          </w:tcPr>
          <w:p w14:paraId="47088EE5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2E5EAF93" w14:textId="77777777" w:rsidR="007E3FB6" w:rsidRDefault="007E3FB6"/>
        </w:tc>
      </w:tr>
      <w:tr w:rsidR="007E3FB6" w14:paraId="77F624C0" w14:textId="77777777">
        <w:tc>
          <w:tcPr>
            <w:tcW w:w="4819" w:type="dxa"/>
          </w:tcPr>
          <w:p w14:paraId="019EA3A2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DF84183" w14:textId="77777777" w:rsidR="007E3FB6" w:rsidRDefault="002F150C">
            <w:r>
              <w:t xml:space="preserve">  </w:t>
            </w:r>
          </w:p>
        </w:tc>
      </w:tr>
      <w:tr w:rsidR="007E3FB6" w14:paraId="12FD275C" w14:textId="77777777">
        <w:tc>
          <w:tcPr>
            <w:tcW w:w="4819" w:type="dxa"/>
          </w:tcPr>
          <w:p w14:paraId="38ECC965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EF6F40A" w14:textId="77777777" w:rsidR="007E3FB6" w:rsidRDefault="002F150C">
            <w:r>
              <w:t xml:space="preserve">  </w:t>
            </w:r>
          </w:p>
        </w:tc>
      </w:tr>
    </w:tbl>
    <w:p w14:paraId="14DBB47D" w14:textId="77777777" w:rsidR="007E3FB6" w:rsidRDefault="007E3FB6">
      <w:pPr>
        <w:spacing w:after="40"/>
        <w:jc w:val="both"/>
      </w:pPr>
    </w:p>
    <w:p w14:paraId="4BA7DE80" w14:textId="77777777" w:rsidR="007E3FB6" w:rsidRDefault="002F150C">
      <w:pPr>
        <w:spacing w:after="40"/>
        <w:jc w:val="both"/>
      </w:pPr>
      <w:r>
        <w:t xml:space="preserve">    </w:t>
      </w:r>
    </w:p>
    <w:p w14:paraId="020FAC18" w14:textId="77777777" w:rsidR="007E3FB6" w:rsidRDefault="002F150C">
      <w:pPr>
        <w:pStyle w:val="Ttulo5"/>
      </w:pPr>
      <w:r>
        <w:t>Metadata</w:t>
      </w:r>
    </w:p>
    <w:p w14:paraId="2E49D52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93FDFF3" w14:textId="77777777">
        <w:tc>
          <w:tcPr>
            <w:tcW w:w="4819" w:type="dxa"/>
            <w:shd w:val="clear" w:color="auto" w:fill="000000"/>
          </w:tcPr>
          <w:p w14:paraId="6183417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734C3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953601" w14:textId="77777777">
        <w:tc>
          <w:tcPr>
            <w:tcW w:w="4819" w:type="dxa"/>
          </w:tcPr>
          <w:p w14:paraId="227F64CA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0C4A6870" w14:textId="77777777" w:rsidR="007E3FB6" w:rsidRDefault="002F150C">
            <w:r>
              <w:t xml:space="preserve"> undefined </w:t>
            </w:r>
          </w:p>
        </w:tc>
      </w:tr>
      <w:tr w:rsidR="007E3FB6" w14:paraId="3E9F2A19" w14:textId="77777777">
        <w:tc>
          <w:tcPr>
            <w:tcW w:w="4819" w:type="dxa"/>
          </w:tcPr>
          <w:p w14:paraId="00458960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6B3E685" w14:textId="77777777" w:rsidR="007E3FB6" w:rsidRDefault="002F150C">
            <w:r>
              <w:t xml:space="preserve"> &lt;pre&gt;undefined&lt;/pre&gt; </w:t>
            </w:r>
          </w:p>
        </w:tc>
      </w:tr>
    </w:tbl>
    <w:p w14:paraId="7B1EE89F" w14:textId="77777777" w:rsidR="007E3FB6" w:rsidRDefault="007E3FB6">
      <w:pPr>
        <w:spacing w:after="40"/>
        <w:jc w:val="both"/>
      </w:pPr>
    </w:p>
    <w:p w14:paraId="6BCF0DBA" w14:textId="77777777" w:rsidR="007E3FB6" w:rsidRDefault="002F150C">
      <w:pPr>
        <w:spacing w:after="40"/>
        <w:jc w:val="both"/>
      </w:pPr>
      <w:r>
        <w:t xml:space="preserve">    </w:t>
      </w:r>
    </w:p>
    <w:p w14:paraId="014E7D0E" w14:textId="77777777" w:rsidR="007E3FB6" w:rsidRDefault="002F150C">
      <w:pPr>
        <w:pStyle w:val="Ttulo5"/>
      </w:pPr>
      <w:r>
        <w:t>Agent Config</w:t>
      </w:r>
    </w:p>
    <w:p w14:paraId="3B20258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43883C" w14:textId="77777777">
        <w:tc>
          <w:tcPr>
            <w:tcW w:w="4819" w:type="dxa"/>
            <w:shd w:val="clear" w:color="auto" w:fill="000000"/>
          </w:tcPr>
          <w:p w14:paraId="5B4C82A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13D71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41559B6" w14:textId="77777777">
        <w:tc>
          <w:tcPr>
            <w:tcW w:w="4819" w:type="dxa"/>
          </w:tcPr>
          <w:p w14:paraId="32CE3991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2C834C5D" w14:textId="77777777" w:rsidR="007E3FB6" w:rsidRDefault="007E3FB6"/>
        </w:tc>
      </w:tr>
      <w:tr w:rsidR="007E3FB6" w14:paraId="1877677E" w14:textId="77777777">
        <w:tc>
          <w:tcPr>
            <w:tcW w:w="4819" w:type="dxa"/>
          </w:tcPr>
          <w:p w14:paraId="021F715D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0B4CB2E3" w14:textId="77777777" w:rsidR="007E3FB6" w:rsidRDefault="007E3FB6"/>
        </w:tc>
      </w:tr>
      <w:tr w:rsidR="007E3FB6" w14:paraId="3F612788" w14:textId="77777777">
        <w:tc>
          <w:tcPr>
            <w:tcW w:w="4819" w:type="dxa"/>
          </w:tcPr>
          <w:p w14:paraId="37C9F9A6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5A7B1854" w14:textId="77777777" w:rsidR="007E3FB6" w:rsidRDefault="007E3FB6"/>
        </w:tc>
      </w:tr>
    </w:tbl>
    <w:p w14:paraId="0D365E28" w14:textId="77777777" w:rsidR="007E3FB6" w:rsidRDefault="002F150C">
      <w:pPr>
        <w:pStyle w:val="Ttulo1"/>
      </w:pPr>
      <w:bookmarkStart w:id="340" w:name="_Toc174960169"/>
      <w:r>
        <w:t>pluginsConfig Type list SubType  Required false</w:t>
      </w:r>
      <w:bookmarkEnd w:id="340"/>
    </w:p>
    <w:p w14:paraId="79C6DE86" w14:textId="77777777" w:rsidR="007E3FB6" w:rsidRDefault="007E3FB6">
      <w:pPr>
        <w:spacing w:after="40"/>
        <w:jc w:val="both"/>
      </w:pPr>
    </w:p>
    <w:p w14:paraId="5D53AB25" w14:textId="77777777" w:rsidR="007E3FB6" w:rsidRDefault="002F150C">
      <w:pPr>
        <w:spacing w:after="40"/>
        <w:jc w:val="both"/>
      </w:pPr>
      <w:r>
        <w:t xml:space="preserve">    </w:t>
      </w:r>
    </w:p>
    <w:p w14:paraId="6DD99D01" w14:textId="77777777" w:rsidR="007E3FB6" w:rsidRDefault="002F150C">
      <w:pPr>
        <w:pStyle w:val="Ttulo5"/>
      </w:pPr>
      <w:r>
        <w:t>Create Vnic Details</w:t>
      </w:r>
    </w:p>
    <w:p w14:paraId="5069252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77E566" w14:textId="77777777">
        <w:tc>
          <w:tcPr>
            <w:tcW w:w="4819" w:type="dxa"/>
            <w:shd w:val="clear" w:color="auto" w:fill="000000"/>
          </w:tcPr>
          <w:p w14:paraId="6CC3115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27C73E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67C857" w14:textId="77777777">
        <w:tc>
          <w:tcPr>
            <w:tcW w:w="4819" w:type="dxa"/>
          </w:tcPr>
          <w:p w14:paraId="51A84A87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03FFA07" w14:textId="77777777" w:rsidR="007E3FB6" w:rsidRDefault="007E3FB6"/>
        </w:tc>
      </w:tr>
      <w:tr w:rsidR="007E3FB6" w14:paraId="64880092" w14:textId="77777777">
        <w:tc>
          <w:tcPr>
            <w:tcW w:w="4819" w:type="dxa"/>
          </w:tcPr>
          <w:p w14:paraId="357D9DBA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F18C69B" w14:textId="77777777" w:rsidR="007E3FB6" w:rsidRDefault="007E3FB6"/>
        </w:tc>
      </w:tr>
      <w:tr w:rsidR="007E3FB6" w14:paraId="56926215" w14:textId="77777777">
        <w:tc>
          <w:tcPr>
            <w:tcW w:w="4819" w:type="dxa"/>
          </w:tcPr>
          <w:p w14:paraId="508AE031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AC79B01" w14:textId="77777777" w:rsidR="007E3FB6" w:rsidRDefault="002F150C">
            <w:r>
              <w:t xml:space="preserve"> undefined </w:t>
            </w:r>
          </w:p>
        </w:tc>
      </w:tr>
      <w:tr w:rsidR="007E3FB6" w14:paraId="3A2AC49B" w14:textId="77777777">
        <w:tc>
          <w:tcPr>
            <w:tcW w:w="4819" w:type="dxa"/>
          </w:tcPr>
          <w:p w14:paraId="48C9AF0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C4D3D04" w14:textId="77777777" w:rsidR="007E3FB6" w:rsidRDefault="002F150C">
            <w:r>
              <w:t xml:space="preserve"> hml-sql-ter01 </w:t>
            </w:r>
          </w:p>
        </w:tc>
      </w:tr>
      <w:tr w:rsidR="007E3FB6" w14:paraId="7594D80B" w14:textId="77777777">
        <w:tc>
          <w:tcPr>
            <w:tcW w:w="4819" w:type="dxa"/>
          </w:tcPr>
          <w:p w14:paraId="15C5356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99F0BC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1F81150" w14:textId="77777777">
        <w:tc>
          <w:tcPr>
            <w:tcW w:w="4819" w:type="dxa"/>
          </w:tcPr>
          <w:p w14:paraId="6A3101A6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5192D9F" w14:textId="77777777" w:rsidR="007E3FB6" w:rsidRDefault="007E3FB6"/>
        </w:tc>
      </w:tr>
      <w:tr w:rsidR="007E3FB6" w14:paraId="62494D62" w14:textId="77777777">
        <w:tc>
          <w:tcPr>
            <w:tcW w:w="4819" w:type="dxa"/>
          </w:tcPr>
          <w:p w14:paraId="04BD214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6B253E4" w14:textId="77777777" w:rsidR="007E3FB6" w:rsidRDefault="002F150C">
            <w:r>
              <w:t xml:space="preserve"> SUB_HML_PRIV_ASHBURN_04 </w:t>
            </w:r>
          </w:p>
        </w:tc>
      </w:tr>
    </w:tbl>
    <w:p w14:paraId="312A9699" w14:textId="77777777" w:rsidR="007E3FB6" w:rsidRDefault="007E3FB6">
      <w:pPr>
        <w:spacing w:after="40"/>
        <w:jc w:val="both"/>
      </w:pPr>
    </w:p>
    <w:p w14:paraId="49E037EF" w14:textId="77777777" w:rsidR="007E3FB6" w:rsidRDefault="002F150C">
      <w:pPr>
        <w:spacing w:after="40"/>
        <w:jc w:val="both"/>
      </w:pPr>
      <w:r>
        <w:t xml:space="preserve">    </w:t>
      </w:r>
    </w:p>
    <w:p w14:paraId="39CEA930" w14:textId="77777777" w:rsidR="007E3FB6" w:rsidRDefault="002F150C">
      <w:pPr>
        <w:pStyle w:val="Ttulo5"/>
      </w:pPr>
      <w:r>
        <w:t>Shape Config</w:t>
      </w:r>
    </w:p>
    <w:p w14:paraId="483D565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787EE8" w14:textId="77777777">
        <w:tc>
          <w:tcPr>
            <w:tcW w:w="4819" w:type="dxa"/>
            <w:shd w:val="clear" w:color="auto" w:fill="000000"/>
          </w:tcPr>
          <w:p w14:paraId="7426923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C4017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3049F1" w14:textId="77777777">
        <w:tc>
          <w:tcPr>
            <w:tcW w:w="4819" w:type="dxa"/>
          </w:tcPr>
          <w:p w14:paraId="31A953DD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480306FF" w14:textId="77777777" w:rsidR="007E3FB6" w:rsidRDefault="002F150C">
            <w:r>
              <w:t xml:space="preserve"> undefined </w:t>
            </w:r>
          </w:p>
        </w:tc>
      </w:tr>
      <w:tr w:rsidR="007E3FB6" w14:paraId="4A17B302" w14:textId="77777777">
        <w:tc>
          <w:tcPr>
            <w:tcW w:w="4819" w:type="dxa"/>
          </w:tcPr>
          <w:p w14:paraId="52916C34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2FF0F5F0" w14:textId="77777777" w:rsidR="007E3FB6" w:rsidRDefault="002F150C">
            <w:r>
              <w:t xml:space="preserve"> 1 </w:t>
            </w:r>
          </w:p>
        </w:tc>
      </w:tr>
    </w:tbl>
    <w:p w14:paraId="0A3B1DC2" w14:textId="77777777" w:rsidR="007E3FB6" w:rsidRDefault="007E3FB6">
      <w:pPr>
        <w:spacing w:after="40"/>
        <w:jc w:val="both"/>
      </w:pPr>
    </w:p>
    <w:p w14:paraId="18F160A3" w14:textId="77777777" w:rsidR="007E3FB6" w:rsidRDefault="002F150C">
      <w:pPr>
        <w:spacing w:after="40"/>
        <w:jc w:val="both"/>
      </w:pPr>
      <w:r>
        <w:t xml:space="preserve">    </w:t>
      </w:r>
    </w:p>
    <w:p w14:paraId="7F1519CA" w14:textId="77777777" w:rsidR="007E3FB6" w:rsidRDefault="002F150C">
      <w:pPr>
        <w:pStyle w:val="Ttulo5"/>
      </w:pPr>
      <w:r>
        <w:lastRenderedPageBreak/>
        <w:t>Source Details</w:t>
      </w:r>
    </w:p>
    <w:p w14:paraId="678B4CA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2154B4" w14:textId="77777777">
        <w:tc>
          <w:tcPr>
            <w:tcW w:w="4819" w:type="dxa"/>
            <w:shd w:val="clear" w:color="auto" w:fill="000000"/>
          </w:tcPr>
          <w:p w14:paraId="6608564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E35AD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4F26CF" w14:textId="77777777">
        <w:tc>
          <w:tcPr>
            <w:tcW w:w="4819" w:type="dxa"/>
          </w:tcPr>
          <w:p w14:paraId="1ABB72BB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242D34CB" w14:textId="77777777" w:rsidR="007E3FB6" w:rsidRDefault="002F150C">
            <w:r>
              <w:t xml:space="preserve"> undefined </w:t>
            </w:r>
          </w:p>
        </w:tc>
      </w:tr>
      <w:tr w:rsidR="007E3FB6" w14:paraId="4DD383F9" w14:textId="77777777">
        <w:tc>
          <w:tcPr>
            <w:tcW w:w="4819" w:type="dxa"/>
          </w:tcPr>
          <w:p w14:paraId="7890D5F2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676CA3C4" w14:textId="77777777" w:rsidR="007E3FB6" w:rsidRDefault="007E3FB6"/>
        </w:tc>
      </w:tr>
      <w:tr w:rsidR="007E3FB6" w14:paraId="553359C0" w14:textId="77777777">
        <w:tc>
          <w:tcPr>
            <w:tcW w:w="4819" w:type="dxa"/>
          </w:tcPr>
          <w:p w14:paraId="467AC54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EEEAB6D" w14:textId="77777777" w:rsidR="007E3FB6" w:rsidRDefault="002F150C">
            <w:r>
              <w:t xml:space="preserve">  </w:t>
            </w:r>
          </w:p>
        </w:tc>
      </w:tr>
      <w:tr w:rsidR="007E3FB6" w14:paraId="4A556630" w14:textId="77777777">
        <w:tc>
          <w:tcPr>
            <w:tcW w:w="4819" w:type="dxa"/>
          </w:tcPr>
          <w:p w14:paraId="2E06FCFB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D24080B" w14:textId="77777777" w:rsidR="007E3FB6" w:rsidRDefault="002F150C">
            <w:r>
              <w:t xml:space="preserve">  </w:t>
            </w:r>
          </w:p>
        </w:tc>
      </w:tr>
      <w:tr w:rsidR="007E3FB6" w14:paraId="57CA8E51" w14:textId="77777777">
        <w:tc>
          <w:tcPr>
            <w:tcW w:w="4819" w:type="dxa"/>
          </w:tcPr>
          <w:p w14:paraId="493E114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D28F84D" w14:textId="77777777" w:rsidR="007E3FB6" w:rsidRDefault="002F150C">
            <w:r>
              <w:t xml:space="preserve"> image </w:t>
            </w:r>
          </w:p>
        </w:tc>
      </w:tr>
    </w:tbl>
    <w:p w14:paraId="10C2AC72" w14:textId="77777777" w:rsidR="007E3FB6" w:rsidRDefault="002F150C">
      <w:pPr>
        <w:spacing w:after="40"/>
        <w:jc w:val="both"/>
      </w:pPr>
      <w:r>
        <w:t xml:space="preserve">    </w:t>
      </w:r>
    </w:p>
    <w:p w14:paraId="175E3DED" w14:textId="77777777" w:rsidR="007E3FB6" w:rsidRDefault="007E3FB6">
      <w:pPr>
        <w:spacing w:after="40"/>
        <w:jc w:val="both"/>
      </w:pPr>
    </w:p>
    <w:p w14:paraId="157A5C88" w14:textId="77777777" w:rsidR="007E3FB6" w:rsidRDefault="002F150C">
      <w:pPr>
        <w:pStyle w:val="Ttulo4"/>
      </w:pPr>
      <w:bookmarkStart w:id="341" w:name="_Toc174960170"/>
      <w:r>
        <w:t>hml-sql-ter02</w:t>
      </w:r>
      <w:bookmarkEnd w:id="341"/>
    </w:p>
    <w:p w14:paraId="123C8010" w14:textId="77777777" w:rsidR="007E3FB6" w:rsidRDefault="007E3FB6">
      <w:pPr>
        <w:spacing w:after="40"/>
        <w:jc w:val="both"/>
      </w:pPr>
    </w:p>
    <w:p w14:paraId="36099132" w14:textId="77777777" w:rsidR="007E3FB6" w:rsidRDefault="007E3FB6">
      <w:pPr>
        <w:spacing w:after="40"/>
        <w:jc w:val="both"/>
      </w:pPr>
    </w:p>
    <w:p w14:paraId="28140B86" w14:textId="77777777" w:rsidR="007E3FB6" w:rsidRDefault="007E3FB6">
      <w:pPr>
        <w:spacing w:after="40"/>
        <w:jc w:val="both"/>
      </w:pPr>
    </w:p>
    <w:p w14:paraId="240ADDC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F8FC9D" w14:textId="77777777">
        <w:tc>
          <w:tcPr>
            <w:tcW w:w="4819" w:type="dxa"/>
            <w:shd w:val="clear" w:color="auto" w:fill="000000"/>
          </w:tcPr>
          <w:p w14:paraId="4FEB342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3C5E4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F3A9CB" w14:textId="77777777">
        <w:tc>
          <w:tcPr>
            <w:tcW w:w="4819" w:type="dxa"/>
          </w:tcPr>
          <w:p w14:paraId="6E000FC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36AA2C9" w14:textId="77777777" w:rsidR="007E3FB6" w:rsidRDefault="002F150C">
            <w:r>
              <w:t xml:space="preserve"> nymc:US-ASHBURN-AD-1 </w:t>
            </w:r>
          </w:p>
        </w:tc>
      </w:tr>
      <w:tr w:rsidR="007E3FB6" w14:paraId="4FAA4A86" w14:textId="77777777">
        <w:tc>
          <w:tcPr>
            <w:tcW w:w="4819" w:type="dxa"/>
          </w:tcPr>
          <w:p w14:paraId="2AC5DA77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35ADBAE" w14:textId="77777777" w:rsidR="007E3FB6" w:rsidRDefault="002F150C">
            <w:r>
              <w:t xml:space="preserve"> FAULT-DOMAIN-3 </w:t>
            </w:r>
          </w:p>
        </w:tc>
      </w:tr>
      <w:tr w:rsidR="007E3FB6" w14:paraId="6C17B9D3" w14:textId="77777777">
        <w:tc>
          <w:tcPr>
            <w:tcW w:w="4819" w:type="dxa"/>
          </w:tcPr>
          <w:p w14:paraId="52F9C5E1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329225A" w14:textId="77777777" w:rsidR="007E3FB6" w:rsidRDefault="007E3FB6"/>
        </w:tc>
      </w:tr>
      <w:tr w:rsidR="007E3FB6" w14:paraId="7A764F28" w14:textId="77777777">
        <w:tc>
          <w:tcPr>
            <w:tcW w:w="4819" w:type="dxa"/>
          </w:tcPr>
          <w:p w14:paraId="6540B967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7F159807" w14:textId="77777777" w:rsidR="007E3FB6" w:rsidRDefault="007E3FB6"/>
        </w:tc>
      </w:tr>
      <w:tr w:rsidR="007E3FB6" w14:paraId="649E0B2A" w14:textId="77777777">
        <w:tc>
          <w:tcPr>
            <w:tcW w:w="4819" w:type="dxa"/>
          </w:tcPr>
          <w:p w14:paraId="27C7B33C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333C875" w14:textId="77777777" w:rsidR="007E3FB6" w:rsidRDefault="002F150C">
            <w:r>
              <w:t xml:space="preserve">  </w:t>
            </w:r>
          </w:p>
        </w:tc>
      </w:tr>
      <w:tr w:rsidR="007E3FB6" w14:paraId="1027A18D" w14:textId="77777777">
        <w:tc>
          <w:tcPr>
            <w:tcW w:w="4819" w:type="dxa"/>
          </w:tcPr>
          <w:p w14:paraId="1E1F4238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303C30C4" w14:textId="77777777" w:rsidR="007E3FB6" w:rsidRDefault="002F150C">
            <w:r>
              <w:t xml:space="preserve">  </w:t>
            </w:r>
          </w:p>
        </w:tc>
      </w:tr>
    </w:tbl>
    <w:p w14:paraId="5B6D6999" w14:textId="77777777" w:rsidR="007E3FB6" w:rsidRDefault="007E3FB6">
      <w:pPr>
        <w:spacing w:after="40"/>
        <w:jc w:val="both"/>
      </w:pPr>
    </w:p>
    <w:p w14:paraId="0F790873" w14:textId="77777777" w:rsidR="007E3FB6" w:rsidRDefault="002F150C">
      <w:pPr>
        <w:spacing w:after="40"/>
        <w:jc w:val="both"/>
      </w:pPr>
      <w:r>
        <w:t xml:space="preserve">    </w:t>
      </w:r>
    </w:p>
    <w:p w14:paraId="3145CC8A" w14:textId="77777777" w:rsidR="007E3FB6" w:rsidRDefault="002F150C">
      <w:pPr>
        <w:pStyle w:val="Ttulo5"/>
      </w:pPr>
      <w:r>
        <w:t>Metadata</w:t>
      </w:r>
    </w:p>
    <w:p w14:paraId="5DC49CC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BBE3FF" w14:textId="77777777">
        <w:tc>
          <w:tcPr>
            <w:tcW w:w="4819" w:type="dxa"/>
            <w:shd w:val="clear" w:color="auto" w:fill="000000"/>
          </w:tcPr>
          <w:p w14:paraId="5ABF658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BA76AD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D64CBD" w14:textId="77777777">
        <w:tc>
          <w:tcPr>
            <w:tcW w:w="4819" w:type="dxa"/>
          </w:tcPr>
          <w:p w14:paraId="23269890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1AB78782" w14:textId="77777777" w:rsidR="007E3FB6" w:rsidRDefault="002F150C">
            <w:r>
              <w:t xml:space="preserve"> undefined </w:t>
            </w:r>
          </w:p>
        </w:tc>
      </w:tr>
      <w:tr w:rsidR="007E3FB6" w14:paraId="3D848FB2" w14:textId="77777777">
        <w:tc>
          <w:tcPr>
            <w:tcW w:w="4819" w:type="dxa"/>
          </w:tcPr>
          <w:p w14:paraId="714A9F36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56CACF6E" w14:textId="77777777" w:rsidR="007E3FB6" w:rsidRDefault="002F150C">
            <w:r>
              <w:t xml:space="preserve"> &lt;pre&gt;undefined&lt;/pre&gt; </w:t>
            </w:r>
          </w:p>
        </w:tc>
      </w:tr>
    </w:tbl>
    <w:p w14:paraId="21896640" w14:textId="77777777" w:rsidR="007E3FB6" w:rsidRDefault="007E3FB6">
      <w:pPr>
        <w:spacing w:after="40"/>
        <w:jc w:val="both"/>
      </w:pPr>
    </w:p>
    <w:p w14:paraId="2F245CC6" w14:textId="77777777" w:rsidR="007E3FB6" w:rsidRDefault="002F150C">
      <w:pPr>
        <w:spacing w:after="40"/>
        <w:jc w:val="both"/>
      </w:pPr>
      <w:r>
        <w:t xml:space="preserve">    </w:t>
      </w:r>
    </w:p>
    <w:p w14:paraId="2107E243" w14:textId="77777777" w:rsidR="007E3FB6" w:rsidRDefault="002F150C">
      <w:pPr>
        <w:pStyle w:val="Ttulo5"/>
      </w:pPr>
      <w:r>
        <w:t>Agent Config</w:t>
      </w:r>
    </w:p>
    <w:p w14:paraId="467FDF0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28CE27" w14:textId="77777777">
        <w:tc>
          <w:tcPr>
            <w:tcW w:w="4819" w:type="dxa"/>
            <w:shd w:val="clear" w:color="auto" w:fill="000000"/>
          </w:tcPr>
          <w:p w14:paraId="329B322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E1027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0605FC" w14:textId="77777777">
        <w:tc>
          <w:tcPr>
            <w:tcW w:w="4819" w:type="dxa"/>
          </w:tcPr>
          <w:p w14:paraId="15795AC1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6B9B5483" w14:textId="77777777" w:rsidR="007E3FB6" w:rsidRDefault="007E3FB6"/>
        </w:tc>
      </w:tr>
      <w:tr w:rsidR="007E3FB6" w14:paraId="00823155" w14:textId="77777777">
        <w:tc>
          <w:tcPr>
            <w:tcW w:w="4819" w:type="dxa"/>
          </w:tcPr>
          <w:p w14:paraId="1F20756E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3B45D17B" w14:textId="77777777" w:rsidR="007E3FB6" w:rsidRDefault="007E3FB6"/>
        </w:tc>
      </w:tr>
      <w:tr w:rsidR="007E3FB6" w14:paraId="3F49775D" w14:textId="77777777">
        <w:tc>
          <w:tcPr>
            <w:tcW w:w="4819" w:type="dxa"/>
          </w:tcPr>
          <w:p w14:paraId="1DAB2E99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4B275735" w14:textId="77777777" w:rsidR="007E3FB6" w:rsidRDefault="007E3FB6"/>
        </w:tc>
      </w:tr>
    </w:tbl>
    <w:p w14:paraId="00750A8C" w14:textId="77777777" w:rsidR="007E3FB6" w:rsidRDefault="002F150C">
      <w:pPr>
        <w:pStyle w:val="Ttulo1"/>
      </w:pPr>
      <w:bookmarkStart w:id="342" w:name="_Toc174960171"/>
      <w:r>
        <w:t>pluginsConfig Type list SubType  Required false</w:t>
      </w:r>
      <w:bookmarkEnd w:id="342"/>
    </w:p>
    <w:p w14:paraId="25225595" w14:textId="77777777" w:rsidR="007E3FB6" w:rsidRDefault="007E3FB6">
      <w:pPr>
        <w:spacing w:after="40"/>
        <w:jc w:val="both"/>
      </w:pPr>
    </w:p>
    <w:p w14:paraId="3139FBDD" w14:textId="77777777" w:rsidR="007E3FB6" w:rsidRDefault="002F150C">
      <w:pPr>
        <w:spacing w:after="40"/>
        <w:jc w:val="both"/>
      </w:pPr>
      <w:r>
        <w:t xml:space="preserve">    </w:t>
      </w:r>
    </w:p>
    <w:p w14:paraId="18801E3F" w14:textId="77777777" w:rsidR="007E3FB6" w:rsidRDefault="002F150C">
      <w:pPr>
        <w:pStyle w:val="Ttulo5"/>
      </w:pPr>
      <w:r>
        <w:t>Create Vnic Details</w:t>
      </w:r>
    </w:p>
    <w:p w14:paraId="061527A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33E6EA3" w14:textId="77777777">
        <w:tc>
          <w:tcPr>
            <w:tcW w:w="4819" w:type="dxa"/>
            <w:shd w:val="clear" w:color="auto" w:fill="000000"/>
          </w:tcPr>
          <w:p w14:paraId="749DE0F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7CBDF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6ADFBE" w14:textId="77777777">
        <w:tc>
          <w:tcPr>
            <w:tcW w:w="4819" w:type="dxa"/>
          </w:tcPr>
          <w:p w14:paraId="5D27252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1C91D03" w14:textId="77777777" w:rsidR="007E3FB6" w:rsidRDefault="007E3FB6"/>
        </w:tc>
      </w:tr>
      <w:tr w:rsidR="007E3FB6" w14:paraId="419C63D0" w14:textId="77777777">
        <w:tc>
          <w:tcPr>
            <w:tcW w:w="4819" w:type="dxa"/>
          </w:tcPr>
          <w:p w14:paraId="2E166C3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D416A6B" w14:textId="77777777" w:rsidR="007E3FB6" w:rsidRDefault="007E3FB6"/>
        </w:tc>
      </w:tr>
      <w:tr w:rsidR="007E3FB6" w14:paraId="2F57A0B9" w14:textId="77777777">
        <w:tc>
          <w:tcPr>
            <w:tcW w:w="4819" w:type="dxa"/>
          </w:tcPr>
          <w:p w14:paraId="27ADED58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56770715" w14:textId="77777777" w:rsidR="007E3FB6" w:rsidRDefault="002F150C">
            <w:r>
              <w:t xml:space="preserve"> undefined </w:t>
            </w:r>
          </w:p>
        </w:tc>
      </w:tr>
      <w:tr w:rsidR="007E3FB6" w14:paraId="3B81BC2B" w14:textId="77777777">
        <w:tc>
          <w:tcPr>
            <w:tcW w:w="4819" w:type="dxa"/>
          </w:tcPr>
          <w:p w14:paraId="4FBDA8D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A03B69F" w14:textId="77777777" w:rsidR="007E3FB6" w:rsidRDefault="002F150C">
            <w:r>
              <w:t xml:space="preserve"> hml-sql-ter02 </w:t>
            </w:r>
          </w:p>
        </w:tc>
      </w:tr>
      <w:tr w:rsidR="007E3FB6" w14:paraId="474BFBEA" w14:textId="77777777">
        <w:tc>
          <w:tcPr>
            <w:tcW w:w="4819" w:type="dxa"/>
          </w:tcPr>
          <w:p w14:paraId="7B1C7F41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F4AE55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888BAAB" w14:textId="77777777">
        <w:tc>
          <w:tcPr>
            <w:tcW w:w="4819" w:type="dxa"/>
          </w:tcPr>
          <w:p w14:paraId="490C0F48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EB31DBC" w14:textId="77777777" w:rsidR="007E3FB6" w:rsidRDefault="007E3FB6"/>
        </w:tc>
      </w:tr>
      <w:tr w:rsidR="007E3FB6" w14:paraId="2AB66518" w14:textId="77777777">
        <w:tc>
          <w:tcPr>
            <w:tcW w:w="4819" w:type="dxa"/>
          </w:tcPr>
          <w:p w14:paraId="606E183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AA518D4" w14:textId="77777777" w:rsidR="007E3FB6" w:rsidRDefault="002F150C">
            <w:r>
              <w:t xml:space="preserve"> SUB_HML_PRIV_ASHBURN_04 </w:t>
            </w:r>
          </w:p>
        </w:tc>
      </w:tr>
    </w:tbl>
    <w:p w14:paraId="325108BC" w14:textId="77777777" w:rsidR="007E3FB6" w:rsidRDefault="007E3FB6">
      <w:pPr>
        <w:spacing w:after="40"/>
        <w:jc w:val="both"/>
      </w:pPr>
    </w:p>
    <w:p w14:paraId="69C8E4EB" w14:textId="77777777" w:rsidR="007E3FB6" w:rsidRDefault="002F150C">
      <w:pPr>
        <w:spacing w:after="40"/>
        <w:jc w:val="both"/>
      </w:pPr>
      <w:r>
        <w:t xml:space="preserve">    </w:t>
      </w:r>
    </w:p>
    <w:p w14:paraId="5B02F64B" w14:textId="77777777" w:rsidR="007E3FB6" w:rsidRDefault="002F150C">
      <w:pPr>
        <w:pStyle w:val="Ttulo5"/>
      </w:pPr>
      <w:r>
        <w:t>Shape Config</w:t>
      </w:r>
    </w:p>
    <w:p w14:paraId="1BAF7CC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0E9F9EA" w14:textId="77777777">
        <w:tc>
          <w:tcPr>
            <w:tcW w:w="4819" w:type="dxa"/>
            <w:shd w:val="clear" w:color="auto" w:fill="000000"/>
          </w:tcPr>
          <w:p w14:paraId="3653B15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C753E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DEA74D" w14:textId="77777777">
        <w:tc>
          <w:tcPr>
            <w:tcW w:w="4819" w:type="dxa"/>
          </w:tcPr>
          <w:p w14:paraId="3B2566AA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24E06DBD" w14:textId="77777777" w:rsidR="007E3FB6" w:rsidRDefault="002F150C">
            <w:r>
              <w:t xml:space="preserve"> undefined </w:t>
            </w:r>
          </w:p>
        </w:tc>
      </w:tr>
      <w:tr w:rsidR="007E3FB6" w14:paraId="0C30D564" w14:textId="77777777">
        <w:tc>
          <w:tcPr>
            <w:tcW w:w="4819" w:type="dxa"/>
          </w:tcPr>
          <w:p w14:paraId="08C5254B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0E346C71" w14:textId="77777777" w:rsidR="007E3FB6" w:rsidRDefault="002F150C">
            <w:r>
              <w:t xml:space="preserve"> 1 </w:t>
            </w:r>
          </w:p>
        </w:tc>
      </w:tr>
    </w:tbl>
    <w:p w14:paraId="4877027E" w14:textId="77777777" w:rsidR="007E3FB6" w:rsidRDefault="007E3FB6">
      <w:pPr>
        <w:spacing w:after="40"/>
        <w:jc w:val="both"/>
      </w:pPr>
    </w:p>
    <w:p w14:paraId="18A77936" w14:textId="77777777" w:rsidR="007E3FB6" w:rsidRDefault="002F150C">
      <w:pPr>
        <w:spacing w:after="40"/>
        <w:jc w:val="both"/>
      </w:pPr>
      <w:r>
        <w:t xml:space="preserve">    </w:t>
      </w:r>
    </w:p>
    <w:p w14:paraId="6BE1D37F" w14:textId="77777777" w:rsidR="007E3FB6" w:rsidRDefault="002F150C">
      <w:pPr>
        <w:pStyle w:val="Ttulo5"/>
      </w:pPr>
      <w:r>
        <w:t>Source Details</w:t>
      </w:r>
    </w:p>
    <w:p w14:paraId="517BA8E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9EC18C0" w14:textId="77777777">
        <w:tc>
          <w:tcPr>
            <w:tcW w:w="4819" w:type="dxa"/>
            <w:shd w:val="clear" w:color="auto" w:fill="000000"/>
          </w:tcPr>
          <w:p w14:paraId="100B397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9A8C07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044D2E" w14:textId="77777777">
        <w:tc>
          <w:tcPr>
            <w:tcW w:w="4819" w:type="dxa"/>
          </w:tcPr>
          <w:p w14:paraId="717E6C31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1A098A1D" w14:textId="77777777" w:rsidR="007E3FB6" w:rsidRDefault="002F150C">
            <w:r>
              <w:t xml:space="preserve"> undefined </w:t>
            </w:r>
          </w:p>
        </w:tc>
      </w:tr>
      <w:tr w:rsidR="007E3FB6" w14:paraId="6DB58DD3" w14:textId="77777777">
        <w:tc>
          <w:tcPr>
            <w:tcW w:w="4819" w:type="dxa"/>
          </w:tcPr>
          <w:p w14:paraId="6F11C4F6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17BDF6E6" w14:textId="77777777" w:rsidR="007E3FB6" w:rsidRDefault="007E3FB6"/>
        </w:tc>
      </w:tr>
      <w:tr w:rsidR="007E3FB6" w14:paraId="7278F579" w14:textId="77777777">
        <w:tc>
          <w:tcPr>
            <w:tcW w:w="4819" w:type="dxa"/>
          </w:tcPr>
          <w:p w14:paraId="690EC14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61A854E" w14:textId="77777777" w:rsidR="007E3FB6" w:rsidRDefault="002F150C">
            <w:r>
              <w:t xml:space="preserve">  </w:t>
            </w:r>
          </w:p>
        </w:tc>
      </w:tr>
      <w:tr w:rsidR="007E3FB6" w14:paraId="220D564E" w14:textId="77777777">
        <w:tc>
          <w:tcPr>
            <w:tcW w:w="4819" w:type="dxa"/>
          </w:tcPr>
          <w:p w14:paraId="256E11C7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0AACCBA6" w14:textId="77777777" w:rsidR="007E3FB6" w:rsidRDefault="002F150C">
            <w:r>
              <w:t xml:space="preserve">  </w:t>
            </w:r>
          </w:p>
        </w:tc>
      </w:tr>
      <w:tr w:rsidR="007E3FB6" w14:paraId="1EF6D30A" w14:textId="77777777">
        <w:tc>
          <w:tcPr>
            <w:tcW w:w="4819" w:type="dxa"/>
          </w:tcPr>
          <w:p w14:paraId="74B4AE3F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28DA4C4" w14:textId="77777777" w:rsidR="007E3FB6" w:rsidRDefault="002F150C">
            <w:r>
              <w:t xml:space="preserve"> image </w:t>
            </w:r>
          </w:p>
        </w:tc>
      </w:tr>
    </w:tbl>
    <w:p w14:paraId="7E0AE652" w14:textId="77777777" w:rsidR="007E3FB6" w:rsidRDefault="002F150C">
      <w:pPr>
        <w:spacing w:after="40"/>
        <w:jc w:val="both"/>
      </w:pPr>
      <w:r>
        <w:t xml:space="preserve">    </w:t>
      </w:r>
    </w:p>
    <w:p w14:paraId="0332C0C5" w14:textId="77777777" w:rsidR="007E3FB6" w:rsidRDefault="007E3FB6">
      <w:pPr>
        <w:spacing w:after="40"/>
        <w:jc w:val="both"/>
      </w:pPr>
    </w:p>
    <w:p w14:paraId="4D19E51C" w14:textId="77777777" w:rsidR="007E3FB6" w:rsidRDefault="002F150C">
      <w:pPr>
        <w:pStyle w:val="Ttulo4"/>
      </w:pPr>
      <w:bookmarkStart w:id="343" w:name="_Toc174960172"/>
      <w:r>
        <w:t>hml-tema-01</w:t>
      </w:r>
      <w:bookmarkEnd w:id="343"/>
    </w:p>
    <w:p w14:paraId="75774F11" w14:textId="77777777" w:rsidR="007E3FB6" w:rsidRDefault="007E3FB6">
      <w:pPr>
        <w:spacing w:after="40"/>
        <w:jc w:val="both"/>
      </w:pPr>
    </w:p>
    <w:p w14:paraId="7D214598" w14:textId="77777777" w:rsidR="007E3FB6" w:rsidRDefault="007E3FB6">
      <w:pPr>
        <w:spacing w:after="40"/>
        <w:jc w:val="both"/>
      </w:pPr>
    </w:p>
    <w:p w14:paraId="0077D355" w14:textId="77777777" w:rsidR="007E3FB6" w:rsidRDefault="007E3FB6">
      <w:pPr>
        <w:spacing w:after="40"/>
        <w:jc w:val="both"/>
      </w:pPr>
    </w:p>
    <w:p w14:paraId="0FF301C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0BCA3D" w14:textId="77777777">
        <w:tc>
          <w:tcPr>
            <w:tcW w:w="4819" w:type="dxa"/>
            <w:shd w:val="clear" w:color="auto" w:fill="000000"/>
          </w:tcPr>
          <w:p w14:paraId="7897F4F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9DFD4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2318FD" w14:textId="77777777">
        <w:tc>
          <w:tcPr>
            <w:tcW w:w="4819" w:type="dxa"/>
          </w:tcPr>
          <w:p w14:paraId="3F5A80D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E0CB908" w14:textId="77777777" w:rsidR="007E3FB6" w:rsidRDefault="002F150C">
            <w:r>
              <w:t xml:space="preserve"> nymc:US-ASHBURN-AD-1 </w:t>
            </w:r>
          </w:p>
        </w:tc>
      </w:tr>
      <w:tr w:rsidR="007E3FB6" w14:paraId="017D4E1B" w14:textId="77777777">
        <w:tc>
          <w:tcPr>
            <w:tcW w:w="4819" w:type="dxa"/>
          </w:tcPr>
          <w:p w14:paraId="72825469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CED2A52" w14:textId="77777777" w:rsidR="007E3FB6" w:rsidRDefault="002F150C">
            <w:r>
              <w:t xml:space="preserve"> FAULT-DOMAIN-3 </w:t>
            </w:r>
          </w:p>
        </w:tc>
      </w:tr>
      <w:tr w:rsidR="007E3FB6" w14:paraId="191EAB8B" w14:textId="77777777">
        <w:tc>
          <w:tcPr>
            <w:tcW w:w="4819" w:type="dxa"/>
          </w:tcPr>
          <w:p w14:paraId="3F2A0BC5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B12539E" w14:textId="77777777" w:rsidR="007E3FB6" w:rsidRDefault="007E3FB6"/>
        </w:tc>
      </w:tr>
      <w:tr w:rsidR="007E3FB6" w14:paraId="4D72037E" w14:textId="77777777">
        <w:tc>
          <w:tcPr>
            <w:tcW w:w="4819" w:type="dxa"/>
          </w:tcPr>
          <w:p w14:paraId="48A7B07D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642A7FB4" w14:textId="77777777" w:rsidR="007E3FB6" w:rsidRDefault="007E3FB6"/>
        </w:tc>
      </w:tr>
      <w:tr w:rsidR="007E3FB6" w14:paraId="602996A4" w14:textId="77777777">
        <w:tc>
          <w:tcPr>
            <w:tcW w:w="4819" w:type="dxa"/>
          </w:tcPr>
          <w:p w14:paraId="29FCD03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2CCA6D8" w14:textId="77777777" w:rsidR="007E3FB6" w:rsidRDefault="002F150C">
            <w:r>
              <w:t xml:space="preserve">  </w:t>
            </w:r>
          </w:p>
        </w:tc>
      </w:tr>
      <w:tr w:rsidR="007E3FB6" w14:paraId="5E03DF58" w14:textId="77777777">
        <w:tc>
          <w:tcPr>
            <w:tcW w:w="4819" w:type="dxa"/>
          </w:tcPr>
          <w:p w14:paraId="3684FA2E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67E8011" w14:textId="77777777" w:rsidR="007E3FB6" w:rsidRDefault="002F150C">
            <w:r>
              <w:t xml:space="preserve">  </w:t>
            </w:r>
          </w:p>
        </w:tc>
      </w:tr>
    </w:tbl>
    <w:p w14:paraId="559C24A2" w14:textId="77777777" w:rsidR="007E3FB6" w:rsidRDefault="007E3FB6">
      <w:pPr>
        <w:spacing w:after="40"/>
        <w:jc w:val="both"/>
      </w:pPr>
    </w:p>
    <w:p w14:paraId="623649BE" w14:textId="77777777" w:rsidR="007E3FB6" w:rsidRDefault="002F150C">
      <w:pPr>
        <w:spacing w:after="40"/>
        <w:jc w:val="both"/>
      </w:pPr>
      <w:r>
        <w:t xml:space="preserve">    </w:t>
      </w:r>
    </w:p>
    <w:p w14:paraId="57B7F7A2" w14:textId="77777777" w:rsidR="007E3FB6" w:rsidRDefault="002F150C">
      <w:pPr>
        <w:pStyle w:val="Ttulo5"/>
      </w:pPr>
      <w:r>
        <w:t>Metadata</w:t>
      </w:r>
    </w:p>
    <w:p w14:paraId="47A3D41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1CA2994" w14:textId="77777777">
        <w:tc>
          <w:tcPr>
            <w:tcW w:w="4819" w:type="dxa"/>
            <w:shd w:val="clear" w:color="auto" w:fill="000000"/>
          </w:tcPr>
          <w:p w14:paraId="730D94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F4F0E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5EE6D2" w14:textId="77777777">
        <w:tc>
          <w:tcPr>
            <w:tcW w:w="4819" w:type="dxa"/>
          </w:tcPr>
          <w:p w14:paraId="53A9E902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385CCE30" w14:textId="77777777" w:rsidR="007E3FB6" w:rsidRDefault="002F150C">
            <w:r>
              <w:t xml:space="preserve"> undefined </w:t>
            </w:r>
          </w:p>
        </w:tc>
      </w:tr>
      <w:tr w:rsidR="007E3FB6" w14:paraId="349B48FE" w14:textId="77777777">
        <w:tc>
          <w:tcPr>
            <w:tcW w:w="4819" w:type="dxa"/>
          </w:tcPr>
          <w:p w14:paraId="62C9E8E5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76F87487" w14:textId="77777777" w:rsidR="007E3FB6" w:rsidRDefault="002F150C">
            <w:r>
              <w:t xml:space="preserve"> &lt;pre&gt;undefined&lt;/pre&gt; </w:t>
            </w:r>
          </w:p>
        </w:tc>
      </w:tr>
    </w:tbl>
    <w:p w14:paraId="444C0C1E" w14:textId="77777777" w:rsidR="007E3FB6" w:rsidRDefault="007E3FB6">
      <w:pPr>
        <w:spacing w:after="40"/>
        <w:jc w:val="both"/>
      </w:pPr>
    </w:p>
    <w:p w14:paraId="3479BE8E" w14:textId="77777777" w:rsidR="007E3FB6" w:rsidRDefault="002F150C">
      <w:pPr>
        <w:spacing w:after="40"/>
        <w:jc w:val="both"/>
      </w:pPr>
      <w:r>
        <w:t xml:space="preserve">    </w:t>
      </w:r>
    </w:p>
    <w:p w14:paraId="3D901764" w14:textId="77777777" w:rsidR="007E3FB6" w:rsidRDefault="002F150C">
      <w:pPr>
        <w:pStyle w:val="Ttulo5"/>
      </w:pPr>
      <w:r>
        <w:lastRenderedPageBreak/>
        <w:t>Agent Config</w:t>
      </w:r>
    </w:p>
    <w:p w14:paraId="5BDE2DF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8D50DF" w14:textId="77777777">
        <w:tc>
          <w:tcPr>
            <w:tcW w:w="4819" w:type="dxa"/>
            <w:shd w:val="clear" w:color="auto" w:fill="000000"/>
          </w:tcPr>
          <w:p w14:paraId="759575D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1D71D5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5E9781" w14:textId="77777777">
        <w:tc>
          <w:tcPr>
            <w:tcW w:w="4819" w:type="dxa"/>
          </w:tcPr>
          <w:p w14:paraId="2C6452AF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1FC4BB9F" w14:textId="77777777" w:rsidR="007E3FB6" w:rsidRDefault="007E3FB6"/>
        </w:tc>
      </w:tr>
      <w:tr w:rsidR="007E3FB6" w14:paraId="6A074CD1" w14:textId="77777777">
        <w:tc>
          <w:tcPr>
            <w:tcW w:w="4819" w:type="dxa"/>
          </w:tcPr>
          <w:p w14:paraId="1CE71A6A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68ED1338" w14:textId="77777777" w:rsidR="007E3FB6" w:rsidRDefault="007E3FB6"/>
        </w:tc>
      </w:tr>
      <w:tr w:rsidR="007E3FB6" w14:paraId="27CC68C9" w14:textId="77777777">
        <w:tc>
          <w:tcPr>
            <w:tcW w:w="4819" w:type="dxa"/>
          </w:tcPr>
          <w:p w14:paraId="351AE955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647641EF" w14:textId="77777777" w:rsidR="007E3FB6" w:rsidRDefault="007E3FB6"/>
        </w:tc>
      </w:tr>
    </w:tbl>
    <w:p w14:paraId="67DC9D44" w14:textId="77777777" w:rsidR="007E3FB6" w:rsidRDefault="002F150C">
      <w:pPr>
        <w:pStyle w:val="Ttulo1"/>
      </w:pPr>
      <w:bookmarkStart w:id="344" w:name="_Toc174960173"/>
      <w:r>
        <w:t>pluginsConfig Type list SubType  Required false</w:t>
      </w:r>
      <w:bookmarkEnd w:id="344"/>
    </w:p>
    <w:p w14:paraId="158A2707" w14:textId="77777777" w:rsidR="007E3FB6" w:rsidRDefault="007E3FB6">
      <w:pPr>
        <w:spacing w:after="40"/>
        <w:jc w:val="both"/>
      </w:pPr>
    </w:p>
    <w:p w14:paraId="7007EB8A" w14:textId="77777777" w:rsidR="007E3FB6" w:rsidRDefault="002F150C">
      <w:pPr>
        <w:spacing w:after="40"/>
        <w:jc w:val="both"/>
      </w:pPr>
      <w:r>
        <w:t xml:space="preserve">    </w:t>
      </w:r>
    </w:p>
    <w:p w14:paraId="7AE40F94" w14:textId="77777777" w:rsidR="007E3FB6" w:rsidRDefault="002F150C">
      <w:pPr>
        <w:pStyle w:val="Ttulo5"/>
      </w:pPr>
      <w:r>
        <w:t>Create Vnic Details</w:t>
      </w:r>
    </w:p>
    <w:p w14:paraId="1A36AA1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0CC312" w14:textId="77777777">
        <w:tc>
          <w:tcPr>
            <w:tcW w:w="4819" w:type="dxa"/>
            <w:shd w:val="clear" w:color="auto" w:fill="000000"/>
          </w:tcPr>
          <w:p w14:paraId="3E28CC1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295E2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141637" w14:textId="77777777">
        <w:tc>
          <w:tcPr>
            <w:tcW w:w="4819" w:type="dxa"/>
          </w:tcPr>
          <w:p w14:paraId="08A47464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811D48E" w14:textId="77777777" w:rsidR="007E3FB6" w:rsidRDefault="007E3FB6"/>
        </w:tc>
      </w:tr>
      <w:tr w:rsidR="007E3FB6" w14:paraId="76228591" w14:textId="77777777">
        <w:tc>
          <w:tcPr>
            <w:tcW w:w="4819" w:type="dxa"/>
          </w:tcPr>
          <w:p w14:paraId="50A5128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7C470A6" w14:textId="77777777" w:rsidR="007E3FB6" w:rsidRDefault="007E3FB6"/>
        </w:tc>
      </w:tr>
      <w:tr w:rsidR="007E3FB6" w14:paraId="775FE088" w14:textId="77777777">
        <w:tc>
          <w:tcPr>
            <w:tcW w:w="4819" w:type="dxa"/>
          </w:tcPr>
          <w:p w14:paraId="256AEFC8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27D98E9" w14:textId="77777777" w:rsidR="007E3FB6" w:rsidRDefault="002F150C">
            <w:r>
              <w:t xml:space="preserve"> undefined </w:t>
            </w:r>
          </w:p>
        </w:tc>
      </w:tr>
      <w:tr w:rsidR="007E3FB6" w14:paraId="44540E43" w14:textId="77777777">
        <w:tc>
          <w:tcPr>
            <w:tcW w:w="4819" w:type="dxa"/>
          </w:tcPr>
          <w:p w14:paraId="3435C2F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D850D18" w14:textId="77777777" w:rsidR="007E3FB6" w:rsidRDefault="002F150C">
            <w:r>
              <w:t xml:space="preserve"> hml-tema-01 </w:t>
            </w:r>
          </w:p>
        </w:tc>
      </w:tr>
      <w:tr w:rsidR="007E3FB6" w14:paraId="7F284E1C" w14:textId="77777777">
        <w:tc>
          <w:tcPr>
            <w:tcW w:w="4819" w:type="dxa"/>
          </w:tcPr>
          <w:p w14:paraId="67B3F12F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D3897E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2524694" w14:textId="77777777">
        <w:tc>
          <w:tcPr>
            <w:tcW w:w="4819" w:type="dxa"/>
          </w:tcPr>
          <w:p w14:paraId="4849763E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549FBEB" w14:textId="77777777" w:rsidR="007E3FB6" w:rsidRDefault="007E3FB6"/>
        </w:tc>
      </w:tr>
      <w:tr w:rsidR="007E3FB6" w14:paraId="70CB4DE3" w14:textId="77777777">
        <w:tc>
          <w:tcPr>
            <w:tcW w:w="4819" w:type="dxa"/>
          </w:tcPr>
          <w:p w14:paraId="696A7E4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57BFDFB" w14:textId="77777777" w:rsidR="007E3FB6" w:rsidRDefault="002F150C">
            <w:r>
              <w:t xml:space="preserve"> SUB_HML_PRIV_ASHBURN_04 </w:t>
            </w:r>
          </w:p>
        </w:tc>
      </w:tr>
    </w:tbl>
    <w:p w14:paraId="4277F726" w14:textId="77777777" w:rsidR="007E3FB6" w:rsidRDefault="007E3FB6">
      <w:pPr>
        <w:spacing w:after="40"/>
        <w:jc w:val="both"/>
      </w:pPr>
    </w:p>
    <w:p w14:paraId="0F51460C" w14:textId="77777777" w:rsidR="007E3FB6" w:rsidRDefault="002F150C">
      <w:pPr>
        <w:spacing w:after="40"/>
        <w:jc w:val="both"/>
      </w:pPr>
      <w:r>
        <w:t xml:space="preserve">    </w:t>
      </w:r>
    </w:p>
    <w:p w14:paraId="3BF8FAA6" w14:textId="77777777" w:rsidR="007E3FB6" w:rsidRDefault="002F150C">
      <w:pPr>
        <w:pStyle w:val="Ttulo5"/>
      </w:pPr>
      <w:r>
        <w:t>Shape Config</w:t>
      </w:r>
    </w:p>
    <w:p w14:paraId="59B4864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16F7095" w14:textId="77777777">
        <w:tc>
          <w:tcPr>
            <w:tcW w:w="4819" w:type="dxa"/>
            <w:shd w:val="clear" w:color="auto" w:fill="000000"/>
          </w:tcPr>
          <w:p w14:paraId="7D91033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34A37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858C03" w14:textId="77777777">
        <w:tc>
          <w:tcPr>
            <w:tcW w:w="4819" w:type="dxa"/>
          </w:tcPr>
          <w:p w14:paraId="0B3EDCFF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05B0E673" w14:textId="77777777" w:rsidR="007E3FB6" w:rsidRDefault="002F150C">
            <w:r>
              <w:t xml:space="preserve"> undefined </w:t>
            </w:r>
          </w:p>
        </w:tc>
      </w:tr>
      <w:tr w:rsidR="007E3FB6" w14:paraId="1AF30DB0" w14:textId="77777777">
        <w:tc>
          <w:tcPr>
            <w:tcW w:w="4819" w:type="dxa"/>
          </w:tcPr>
          <w:p w14:paraId="14593ED0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3ECB5E72" w14:textId="77777777" w:rsidR="007E3FB6" w:rsidRDefault="002F150C">
            <w:r>
              <w:t xml:space="preserve"> 1 </w:t>
            </w:r>
          </w:p>
        </w:tc>
      </w:tr>
    </w:tbl>
    <w:p w14:paraId="7960DD58" w14:textId="77777777" w:rsidR="007E3FB6" w:rsidRDefault="007E3FB6">
      <w:pPr>
        <w:spacing w:after="40"/>
        <w:jc w:val="both"/>
      </w:pPr>
    </w:p>
    <w:p w14:paraId="141872F4" w14:textId="77777777" w:rsidR="007E3FB6" w:rsidRDefault="002F150C">
      <w:pPr>
        <w:spacing w:after="40"/>
        <w:jc w:val="both"/>
      </w:pPr>
      <w:r>
        <w:t xml:space="preserve">    </w:t>
      </w:r>
    </w:p>
    <w:p w14:paraId="08FEC965" w14:textId="77777777" w:rsidR="007E3FB6" w:rsidRDefault="002F150C">
      <w:pPr>
        <w:pStyle w:val="Ttulo5"/>
      </w:pPr>
      <w:r>
        <w:t>Source Details</w:t>
      </w:r>
    </w:p>
    <w:p w14:paraId="3180D77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FC0C180" w14:textId="77777777">
        <w:tc>
          <w:tcPr>
            <w:tcW w:w="4819" w:type="dxa"/>
            <w:shd w:val="clear" w:color="auto" w:fill="000000"/>
          </w:tcPr>
          <w:p w14:paraId="36D7F8A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6A1BF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DF579E" w14:textId="77777777">
        <w:tc>
          <w:tcPr>
            <w:tcW w:w="4819" w:type="dxa"/>
          </w:tcPr>
          <w:p w14:paraId="20CC50BA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5941A18C" w14:textId="77777777" w:rsidR="007E3FB6" w:rsidRDefault="002F150C">
            <w:r>
              <w:t xml:space="preserve"> undefined </w:t>
            </w:r>
          </w:p>
        </w:tc>
      </w:tr>
      <w:tr w:rsidR="007E3FB6" w14:paraId="6A736C1D" w14:textId="77777777">
        <w:tc>
          <w:tcPr>
            <w:tcW w:w="4819" w:type="dxa"/>
          </w:tcPr>
          <w:p w14:paraId="2431277C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0CC486C8" w14:textId="77777777" w:rsidR="007E3FB6" w:rsidRDefault="007E3FB6"/>
        </w:tc>
      </w:tr>
      <w:tr w:rsidR="007E3FB6" w14:paraId="0269BEEF" w14:textId="77777777">
        <w:tc>
          <w:tcPr>
            <w:tcW w:w="4819" w:type="dxa"/>
          </w:tcPr>
          <w:p w14:paraId="69077CF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F52B154" w14:textId="77777777" w:rsidR="007E3FB6" w:rsidRDefault="002F150C">
            <w:r>
              <w:t xml:space="preserve">  </w:t>
            </w:r>
          </w:p>
        </w:tc>
      </w:tr>
      <w:tr w:rsidR="007E3FB6" w14:paraId="1970B1A4" w14:textId="77777777">
        <w:tc>
          <w:tcPr>
            <w:tcW w:w="4819" w:type="dxa"/>
          </w:tcPr>
          <w:p w14:paraId="2DCE7B04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65521807" w14:textId="77777777" w:rsidR="007E3FB6" w:rsidRDefault="002F150C">
            <w:r>
              <w:t xml:space="preserve">  </w:t>
            </w:r>
          </w:p>
        </w:tc>
      </w:tr>
      <w:tr w:rsidR="007E3FB6" w14:paraId="437F67A0" w14:textId="77777777">
        <w:tc>
          <w:tcPr>
            <w:tcW w:w="4819" w:type="dxa"/>
          </w:tcPr>
          <w:p w14:paraId="135BA60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DFD8FB8" w14:textId="77777777" w:rsidR="007E3FB6" w:rsidRDefault="002F150C">
            <w:r>
              <w:t xml:space="preserve"> image </w:t>
            </w:r>
          </w:p>
        </w:tc>
      </w:tr>
    </w:tbl>
    <w:p w14:paraId="09B7408B" w14:textId="77777777" w:rsidR="007E3FB6" w:rsidRDefault="002F150C">
      <w:pPr>
        <w:spacing w:after="40"/>
        <w:jc w:val="both"/>
      </w:pPr>
      <w:r>
        <w:t xml:space="preserve">    </w:t>
      </w:r>
    </w:p>
    <w:p w14:paraId="5633B8AF" w14:textId="77777777" w:rsidR="007E3FB6" w:rsidRDefault="007E3FB6">
      <w:pPr>
        <w:spacing w:after="40"/>
        <w:jc w:val="both"/>
      </w:pPr>
    </w:p>
    <w:p w14:paraId="19410784" w14:textId="77777777" w:rsidR="007E3FB6" w:rsidRDefault="002F150C">
      <w:pPr>
        <w:pStyle w:val="Ttulo4"/>
      </w:pPr>
      <w:bookmarkStart w:id="345" w:name="_Toc174960174"/>
      <w:r>
        <w:t>hml-zap</w:t>
      </w:r>
      <w:bookmarkEnd w:id="345"/>
    </w:p>
    <w:p w14:paraId="6ECA02AE" w14:textId="77777777" w:rsidR="007E3FB6" w:rsidRDefault="007E3FB6">
      <w:pPr>
        <w:spacing w:after="40"/>
        <w:jc w:val="both"/>
      </w:pPr>
    </w:p>
    <w:p w14:paraId="56D5C219" w14:textId="77777777" w:rsidR="007E3FB6" w:rsidRDefault="007E3FB6">
      <w:pPr>
        <w:spacing w:after="40"/>
        <w:jc w:val="both"/>
      </w:pPr>
    </w:p>
    <w:p w14:paraId="618420B5" w14:textId="77777777" w:rsidR="007E3FB6" w:rsidRDefault="007E3FB6">
      <w:pPr>
        <w:spacing w:after="40"/>
        <w:jc w:val="both"/>
      </w:pPr>
    </w:p>
    <w:p w14:paraId="24E7A19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DF8145" w14:textId="77777777">
        <w:tc>
          <w:tcPr>
            <w:tcW w:w="4819" w:type="dxa"/>
            <w:shd w:val="clear" w:color="auto" w:fill="000000"/>
          </w:tcPr>
          <w:p w14:paraId="652FC00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E79F8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F2742A8" w14:textId="77777777">
        <w:tc>
          <w:tcPr>
            <w:tcW w:w="4819" w:type="dxa"/>
          </w:tcPr>
          <w:p w14:paraId="746EE059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5CA19D95" w14:textId="77777777" w:rsidR="007E3FB6" w:rsidRDefault="002F150C">
            <w:r>
              <w:t xml:space="preserve"> nymc:US-ASHBURN-AD-1 </w:t>
            </w:r>
          </w:p>
        </w:tc>
      </w:tr>
      <w:tr w:rsidR="007E3FB6" w14:paraId="25CBEE14" w14:textId="77777777">
        <w:tc>
          <w:tcPr>
            <w:tcW w:w="4819" w:type="dxa"/>
          </w:tcPr>
          <w:p w14:paraId="60350597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6D245489" w14:textId="77777777" w:rsidR="007E3FB6" w:rsidRDefault="002F150C">
            <w:r>
              <w:t xml:space="preserve"> FAULT-DOMAIN-1 </w:t>
            </w:r>
          </w:p>
        </w:tc>
      </w:tr>
      <w:tr w:rsidR="007E3FB6" w14:paraId="62CDFE8F" w14:textId="77777777">
        <w:tc>
          <w:tcPr>
            <w:tcW w:w="4819" w:type="dxa"/>
          </w:tcPr>
          <w:p w14:paraId="1B7934BC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3E8BE02" w14:textId="77777777" w:rsidR="007E3FB6" w:rsidRDefault="007E3FB6"/>
        </w:tc>
      </w:tr>
      <w:tr w:rsidR="007E3FB6" w14:paraId="758005EE" w14:textId="77777777">
        <w:tc>
          <w:tcPr>
            <w:tcW w:w="4819" w:type="dxa"/>
          </w:tcPr>
          <w:p w14:paraId="13AB97C2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8E99EDB" w14:textId="77777777" w:rsidR="007E3FB6" w:rsidRDefault="007E3FB6"/>
        </w:tc>
      </w:tr>
      <w:tr w:rsidR="007E3FB6" w14:paraId="55BE3370" w14:textId="77777777">
        <w:tc>
          <w:tcPr>
            <w:tcW w:w="4819" w:type="dxa"/>
          </w:tcPr>
          <w:p w14:paraId="4B707B83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53F3AC4" w14:textId="77777777" w:rsidR="007E3FB6" w:rsidRDefault="002F150C">
            <w:r>
              <w:t xml:space="preserve">  </w:t>
            </w:r>
          </w:p>
        </w:tc>
      </w:tr>
      <w:tr w:rsidR="007E3FB6" w14:paraId="7CAF9B17" w14:textId="77777777">
        <w:tc>
          <w:tcPr>
            <w:tcW w:w="4819" w:type="dxa"/>
          </w:tcPr>
          <w:p w14:paraId="7CC83F67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9354BF4" w14:textId="77777777" w:rsidR="007E3FB6" w:rsidRDefault="002F150C">
            <w:r>
              <w:t xml:space="preserve">  </w:t>
            </w:r>
          </w:p>
        </w:tc>
      </w:tr>
    </w:tbl>
    <w:p w14:paraId="77DDBE2F" w14:textId="77777777" w:rsidR="007E3FB6" w:rsidRDefault="007E3FB6">
      <w:pPr>
        <w:spacing w:after="40"/>
        <w:jc w:val="both"/>
      </w:pPr>
    </w:p>
    <w:p w14:paraId="10D60298" w14:textId="77777777" w:rsidR="007E3FB6" w:rsidRDefault="002F150C">
      <w:pPr>
        <w:spacing w:after="40"/>
        <w:jc w:val="both"/>
      </w:pPr>
      <w:r>
        <w:t xml:space="preserve">    </w:t>
      </w:r>
    </w:p>
    <w:p w14:paraId="7D2E3BE2" w14:textId="77777777" w:rsidR="007E3FB6" w:rsidRDefault="002F150C">
      <w:pPr>
        <w:pStyle w:val="Ttulo5"/>
      </w:pPr>
      <w:r>
        <w:t>Metadata</w:t>
      </w:r>
    </w:p>
    <w:p w14:paraId="71BC55E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616918" w14:textId="77777777">
        <w:tc>
          <w:tcPr>
            <w:tcW w:w="4819" w:type="dxa"/>
            <w:shd w:val="clear" w:color="auto" w:fill="000000"/>
          </w:tcPr>
          <w:p w14:paraId="61390C4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9926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4BA3CE" w14:textId="77777777">
        <w:tc>
          <w:tcPr>
            <w:tcW w:w="4819" w:type="dxa"/>
          </w:tcPr>
          <w:p w14:paraId="4E09971C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60F6DB65" w14:textId="77777777" w:rsidR="007E3FB6" w:rsidRDefault="002F150C">
            <w:r>
              <w:t xml:space="preserve"> undefined </w:t>
            </w:r>
          </w:p>
        </w:tc>
      </w:tr>
      <w:tr w:rsidR="007E3FB6" w14:paraId="475C76B2" w14:textId="77777777">
        <w:tc>
          <w:tcPr>
            <w:tcW w:w="4819" w:type="dxa"/>
          </w:tcPr>
          <w:p w14:paraId="65D8082D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2BBE8762" w14:textId="77777777" w:rsidR="007E3FB6" w:rsidRDefault="002F150C">
            <w:r>
              <w:t xml:space="preserve"> &lt;pre&gt;undefined&lt;/pre&gt; </w:t>
            </w:r>
          </w:p>
        </w:tc>
      </w:tr>
    </w:tbl>
    <w:p w14:paraId="41425811" w14:textId="77777777" w:rsidR="007E3FB6" w:rsidRDefault="007E3FB6">
      <w:pPr>
        <w:spacing w:after="40"/>
        <w:jc w:val="both"/>
      </w:pPr>
    </w:p>
    <w:p w14:paraId="29395001" w14:textId="77777777" w:rsidR="007E3FB6" w:rsidRDefault="002F150C">
      <w:pPr>
        <w:spacing w:after="40"/>
        <w:jc w:val="both"/>
      </w:pPr>
      <w:r>
        <w:t xml:space="preserve">    </w:t>
      </w:r>
    </w:p>
    <w:p w14:paraId="16BF0950" w14:textId="77777777" w:rsidR="007E3FB6" w:rsidRDefault="002F150C">
      <w:pPr>
        <w:pStyle w:val="Ttulo5"/>
      </w:pPr>
      <w:r>
        <w:t>Agent Config</w:t>
      </w:r>
    </w:p>
    <w:p w14:paraId="39D4F87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0880F34" w14:textId="77777777">
        <w:tc>
          <w:tcPr>
            <w:tcW w:w="4819" w:type="dxa"/>
            <w:shd w:val="clear" w:color="auto" w:fill="000000"/>
          </w:tcPr>
          <w:p w14:paraId="3A4C9BC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0059F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FA68D3" w14:textId="77777777">
        <w:tc>
          <w:tcPr>
            <w:tcW w:w="4819" w:type="dxa"/>
          </w:tcPr>
          <w:p w14:paraId="6EBC19C0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4134CF1D" w14:textId="77777777" w:rsidR="007E3FB6" w:rsidRDefault="007E3FB6"/>
        </w:tc>
      </w:tr>
      <w:tr w:rsidR="007E3FB6" w14:paraId="451A9FCD" w14:textId="77777777">
        <w:tc>
          <w:tcPr>
            <w:tcW w:w="4819" w:type="dxa"/>
          </w:tcPr>
          <w:p w14:paraId="1E941F9A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338D0C38" w14:textId="77777777" w:rsidR="007E3FB6" w:rsidRDefault="007E3FB6"/>
        </w:tc>
      </w:tr>
      <w:tr w:rsidR="007E3FB6" w14:paraId="383F75BA" w14:textId="77777777">
        <w:tc>
          <w:tcPr>
            <w:tcW w:w="4819" w:type="dxa"/>
          </w:tcPr>
          <w:p w14:paraId="2971650C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7E3E5493" w14:textId="77777777" w:rsidR="007E3FB6" w:rsidRDefault="007E3FB6"/>
        </w:tc>
      </w:tr>
    </w:tbl>
    <w:p w14:paraId="759430D1" w14:textId="77777777" w:rsidR="007E3FB6" w:rsidRDefault="002F150C">
      <w:pPr>
        <w:pStyle w:val="Ttulo1"/>
      </w:pPr>
      <w:bookmarkStart w:id="346" w:name="_Toc174960175"/>
      <w:r>
        <w:t>pluginsConfig Type list SubType  Required false</w:t>
      </w:r>
      <w:bookmarkEnd w:id="346"/>
    </w:p>
    <w:p w14:paraId="5121B05F" w14:textId="77777777" w:rsidR="007E3FB6" w:rsidRDefault="007E3FB6">
      <w:pPr>
        <w:spacing w:after="40"/>
        <w:jc w:val="both"/>
      </w:pPr>
    </w:p>
    <w:p w14:paraId="1477FC77" w14:textId="77777777" w:rsidR="007E3FB6" w:rsidRDefault="002F150C">
      <w:pPr>
        <w:spacing w:after="40"/>
        <w:jc w:val="both"/>
      </w:pPr>
      <w:r>
        <w:t xml:space="preserve">    </w:t>
      </w:r>
    </w:p>
    <w:p w14:paraId="5A1D0D70" w14:textId="77777777" w:rsidR="007E3FB6" w:rsidRDefault="002F150C">
      <w:pPr>
        <w:pStyle w:val="Ttulo5"/>
      </w:pPr>
      <w:r>
        <w:t>Create Vnic Details</w:t>
      </w:r>
    </w:p>
    <w:p w14:paraId="279961F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956EAD" w14:textId="77777777">
        <w:tc>
          <w:tcPr>
            <w:tcW w:w="4819" w:type="dxa"/>
            <w:shd w:val="clear" w:color="auto" w:fill="000000"/>
          </w:tcPr>
          <w:p w14:paraId="4250509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30A77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4635B7" w14:textId="77777777">
        <w:tc>
          <w:tcPr>
            <w:tcW w:w="4819" w:type="dxa"/>
          </w:tcPr>
          <w:p w14:paraId="3EC3B2A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4A94EF0" w14:textId="77777777" w:rsidR="007E3FB6" w:rsidRDefault="007E3FB6"/>
        </w:tc>
      </w:tr>
      <w:tr w:rsidR="007E3FB6" w14:paraId="2F82485F" w14:textId="77777777">
        <w:tc>
          <w:tcPr>
            <w:tcW w:w="4819" w:type="dxa"/>
          </w:tcPr>
          <w:p w14:paraId="06876FF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4DE4ED0" w14:textId="77777777" w:rsidR="007E3FB6" w:rsidRDefault="007E3FB6"/>
        </w:tc>
      </w:tr>
      <w:tr w:rsidR="007E3FB6" w14:paraId="7F4EE91B" w14:textId="77777777">
        <w:tc>
          <w:tcPr>
            <w:tcW w:w="4819" w:type="dxa"/>
          </w:tcPr>
          <w:p w14:paraId="341F30F1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BA54B85" w14:textId="77777777" w:rsidR="007E3FB6" w:rsidRDefault="002F150C">
            <w:r>
              <w:t xml:space="preserve"> undefined </w:t>
            </w:r>
          </w:p>
        </w:tc>
      </w:tr>
      <w:tr w:rsidR="007E3FB6" w14:paraId="2BC0DDF2" w14:textId="77777777">
        <w:tc>
          <w:tcPr>
            <w:tcW w:w="4819" w:type="dxa"/>
          </w:tcPr>
          <w:p w14:paraId="1151AF11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5B5D534" w14:textId="77777777" w:rsidR="007E3FB6" w:rsidRDefault="002F150C">
            <w:r>
              <w:t xml:space="preserve"> hml-zap </w:t>
            </w:r>
          </w:p>
        </w:tc>
      </w:tr>
      <w:tr w:rsidR="007E3FB6" w14:paraId="23431496" w14:textId="77777777">
        <w:tc>
          <w:tcPr>
            <w:tcW w:w="4819" w:type="dxa"/>
          </w:tcPr>
          <w:p w14:paraId="210F4D4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31477C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870F57D" w14:textId="77777777">
        <w:tc>
          <w:tcPr>
            <w:tcW w:w="4819" w:type="dxa"/>
          </w:tcPr>
          <w:p w14:paraId="5F79806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340CFCE" w14:textId="77777777" w:rsidR="007E3FB6" w:rsidRDefault="007E3FB6"/>
        </w:tc>
      </w:tr>
      <w:tr w:rsidR="007E3FB6" w14:paraId="7427E869" w14:textId="77777777">
        <w:tc>
          <w:tcPr>
            <w:tcW w:w="4819" w:type="dxa"/>
          </w:tcPr>
          <w:p w14:paraId="2086AC9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9978075" w14:textId="77777777" w:rsidR="007E3FB6" w:rsidRDefault="002F150C">
            <w:r>
              <w:t xml:space="preserve"> SUB_HML_PRIV_ASHBURN_04 </w:t>
            </w:r>
          </w:p>
        </w:tc>
      </w:tr>
    </w:tbl>
    <w:p w14:paraId="3A0BF12A" w14:textId="77777777" w:rsidR="007E3FB6" w:rsidRDefault="007E3FB6">
      <w:pPr>
        <w:spacing w:after="40"/>
        <w:jc w:val="both"/>
      </w:pPr>
    </w:p>
    <w:p w14:paraId="772FBD2F" w14:textId="77777777" w:rsidR="007E3FB6" w:rsidRDefault="002F150C">
      <w:pPr>
        <w:spacing w:after="40"/>
        <w:jc w:val="both"/>
      </w:pPr>
      <w:r>
        <w:t xml:space="preserve">    </w:t>
      </w:r>
    </w:p>
    <w:p w14:paraId="7D79A79C" w14:textId="77777777" w:rsidR="007E3FB6" w:rsidRDefault="002F150C">
      <w:pPr>
        <w:pStyle w:val="Ttulo5"/>
      </w:pPr>
      <w:r>
        <w:t>Shape Config</w:t>
      </w:r>
    </w:p>
    <w:p w14:paraId="3F200F7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49EA99" w14:textId="77777777">
        <w:tc>
          <w:tcPr>
            <w:tcW w:w="4819" w:type="dxa"/>
            <w:shd w:val="clear" w:color="auto" w:fill="000000"/>
          </w:tcPr>
          <w:p w14:paraId="4BFE5BE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18FA5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8DC534" w14:textId="77777777">
        <w:tc>
          <w:tcPr>
            <w:tcW w:w="4819" w:type="dxa"/>
          </w:tcPr>
          <w:p w14:paraId="3BB9D290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62CFB634" w14:textId="77777777" w:rsidR="007E3FB6" w:rsidRDefault="002F150C">
            <w:r>
              <w:t xml:space="preserve"> undefined </w:t>
            </w:r>
          </w:p>
        </w:tc>
      </w:tr>
      <w:tr w:rsidR="007E3FB6" w14:paraId="730B77F1" w14:textId="77777777">
        <w:tc>
          <w:tcPr>
            <w:tcW w:w="4819" w:type="dxa"/>
          </w:tcPr>
          <w:p w14:paraId="3AD32D57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527F2717" w14:textId="77777777" w:rsidR="007E3FB6" w:rsidRDefault="002F150C">
            <w:r>
              <w:t xml:space="preserve"> 1 </w:t>
            </w:r>
          </w:p>
        </w:tc>
      </w:tr>
    </w:tbl>
    <w:p w14:paraId="1A05498C" w14:textId="77777777" w:rsidR="007E3FB6" w:rsidRDefault="007E3FB6">
      <w:pPr>
        <w:spacing w:after="40"/>
        <w:jc w:val="both"/>
      </w:pPr>
    </w:p>
    <w:p w14:paraId="57E3300A" w14:textId="77777777" w:rsidR="007E3FB6" w:rsidRDefault="002F150C">
      <w:pPr>
        <w:spacing w:after="40"/>
        <w:jc w:val="both"/>
      </w:pPr>
      <w:r>
        <w:t xml:space="preserve">    </w:t>
      </w:r>
    </w:p>
    <w:p w14:paraId="41B6C19B" w14:textId="77777777" w:rsidR="007E3FB6" w:rsidRDefault="002F150C">
      <w:pPr>
        <w:pStyle w:val="Ttulo5"/>
      </w:pPr>
      <w:r>
        <w:lastRenderedPageBreak/>
        <w:t>Source Details</w:t>
      </w:r>
    </w:p>
    <w:p w14:paraId="1B2E263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4623BD" w14:textId="77777777">
        <w:tc>
          <w:tcPr>
            <w:tcW w:w="4819" w:type="dxa"/>
            <w:shd w:val="clear" w:color="auto" w:fill="000000"/>
          </w:tcPr>
          <w:p w14:paraId="547CA35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C93CDA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2D1E67" w14:textId="77777777">
        <w:tc>
          <w:tcPr>
            <w:tcW w:w="4819" w:type="dxa"/>
          </w:tcPr>
          <w:p w14:paraId="66D5E4D9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36B934D8" w14:textId="77777777" w:rsidR="007E3FB6" w:rsidRDefault="002F150C">
            <w:r>
              <w:t xml:space="preserve"> undefined </w:t>
            </w:r>
          </w:p>
        </w:tc>
      </w:tr>
      <w:tr w:rsidR="007E3FB6" w14:paraId="5CA8068F" w14:textId="77777777">
        <w:tc>
          <w:tcPr>
            <w:tcW w:w="4819" w:type="dxa"/>
          </w:tcPr>
          <w:p w14:paraId="2FF450C0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4ACAAEFD" w14:textId="77777777" w:rsidR="007E3FB6" w:rsidRDefault="007E3FB6"/>
        </w:tc>
      </w:tr>
      <w:tr w:rsidR="007E3FB6" w14:paraId="6DCCAF05" w14:textId="77777777">
        <w:tc>
          <w:tcPr>
            <w:tcW w:w="4819" w:type="dxa"/>
          </w:tcPr>
          <w:p w14:paraId="3510964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8631FED" w14:textId="77777777" w:rsidR="007E3FB6" w:rsidRDefault="002F150C">
            <w:r>
              <w:t xml:space="preserve">  </w:t>
            </w:r>
          </w:p>
        </w:tc>
      </w:tr>
      <w:tr w:rsidR="007E3FB6" w14:paraId="2AC88627" w14:textId="77777777">
        <w:tc>
          <w:tcPr>
            <w:tcW w:w="4819" w:type="dxa"/>
          </w:tcPr>
          <w:p w14:paraId="6063508B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D15DCE8" w14:textId="77777777" w:rsidR="007E3FB6" w:rsidRDefault="002F150C">
            <w:r>
              <w:t xml:space="preserve">  </w:t>
            </w:r>
          </w:p>
        </w:tc>
      </w:tr>
      <w:tr w:rsidR="007E3FB6" w14:paraId="74C08B75" w14:textId="77777777">
        <w:tc>
          <w:tcPr>
            <w:tcW w:w="4819" w:type="dxa"/>
          </w:tcPr>
          <w:p w14:paraId="69CF3FC9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ECEF602" w14:textId="77777777" w:rsidR="007E3FB6" w:rsidRDefault="002F150C">
            <w:r>
              <w:t xml:space="preserve"> image </w:t>
            </w:r>
          </w:p>
        </w:tc>
      </w:tr>
    </w:tbl>
    <w:p w14:paraId="19B2F474" w14:textId="77777777" w:rsidR="007E3FB6" w:rsidRDefault="002F150C">
      <w:pPr>
        <w:spacing w:after="40"/>
        <w:jc w:val="both"/>
      </w:pPr>
      <w:r>
        <w:t xml:space="preserve">    </w:t>
      </w:r>
    </w:p>
    <w:p w14:paraId="0158BDD1" w14:textId="77777777" w:rsidR="007E3FB6" w:rsidRDefault="007E3FB6">
      <w:pPr>
        <w:spacing w:after="40"/>
        <w:jc w:val="both"/>
      </w:pPr>
    </w:p>
    <w:p w14:paraId="4476ACD4" w14:textId="77777777" w:rsidR="007E3FB6" w:rsidRDefault="002F150C">
      <w:pPr>
        <w:pStyle w:val="Ttulo4"/>
      </w:pPr>
      <w:bookmarkStart w:id="347" w:name="_Toc174960176"/>
      <w:r>
        <w:t>jenkins</w:t>
      </w:r>
      <w:bookmarkEnd w:id="347"/>
    </w:p>
    <w:p w14:paraId="17D119CF" w14:textId="77777777" w:rsidR="007E3FB6" w:rsidRDefault="007E3FB6">
      <w:pPr>
        <w:spacing w:after="40"/>
        <w:jc w:val="both"/>
      </w:pPr>
    </w:p>
    <w:p w14:paraId="4BD7E281" w14:textId="77777777" w:rsidR="007E3FB6" w:rsidRDefault="007E3FB6">
      <w:pPr>
        <w:spacing w:after="40"/>
        <w:jc w:val="both"/>
      </w:pPr>
    </w:p>
    <w:p w14:paraId="34195391" w14:textId="77777777" w:rsidR="007E3FB6" w:rsidRDefault="007E3FB6">
      <w:pPr>
        <w:spacing w:after="40"/>
        <w:jc w:val="both"/>
      </w:pPr>
    </w:p>
    <w:p w14:paraId="4AA7C04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6D31227" w14:textId="77777777">
        <w:tc>
          <w:tcPr>
            <w:tcW w:w="4819" w:type="dxa"/>
            <w:shd w:val="clear" w:color="auto" w:fill="000000"/>
          </w:tcPr>
          <w:p w14:paraId="2089805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0DB48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F53A206" w14:textId="77777777">
        <w:tc>
          <w:tcPr>
            <w:tcW w:w="4819" w:type="dxa"/>
          </w:tcPr>
          <w:p w14:paraId="4A6C591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9A23838" w14:textId="77777777" w:rsidR="007E3FB6" w:rsidRDefault="002F150C">
            <w:r>
              <w:t xml:space="preserve"> nymc:US-ASHBURN-AD-1 </w:t>
            </w:r>
          </w:p>
        </w:tc>
      </w:tr>
      <w:tr w:rsidR="007E3FB6" w14:paraId="45FA628E" w14:textId="77777777">
        <w:tc>
          <w:tcPr>
            <w:tcW w:w="4819" w:type="dxa"/>
          </w:tcPr>
          <w:p w14:paraId="667B8650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BDC8581" w14:textId="77777777" w:rsidR="007E3FB6" w:rsidRDefault="002F150C">
            <w:r>
              <w:t xml:space="preserve"> FAULT-DOMAIN-3 </w:t>
            </w:r>
          </w:p>
        </w:tc>
      </w:tr>
      <w:tr w:rsidR="007E3FB6" w14:paraId="163C7B3E" w14:textId="77777777">
        <w:tc>
          <w:tcPr>
            <w:tcW w:w="4819" w:type="dxa"/>
          </w:tcPr>
          <w:p w14:paraId="31A3C05F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217CDBB" w14:textId="77777777" w:rsidR="007E3FB6" w:rsidRDefault="007E3FB6"/>
        </w:tc>
      </w:tr>
      <w:tr w:rsidR="007E3FB6" w14:paraId="394E2EA2" w14:textId="77777777">
        <w:tc>
          <w:tcPr>
            <w:tcW w:w="4819" w:type="dxa"/>
          </w:tcPr>
          <w:p w14:paraId="2950BA30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190393EA" w14:textId="77777777" w:rsidR="007E3FB6" w:rsidRDefault="007E3FB6"/>
        </w:tc>
      </w:tr>
      <w:tr w:rsidR="007E3FB6" w14:paraId="38661D8A" w14:textId="77777777">
        <w:tc>
          <w:tcPr>
            <w:tcW w:w="4819" w:type="dxa"/>
          </w:tcPr>
          <w:p w14:paraId="075FC04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F609CA3" w14:textId="77777777" w:rsidR="007E3FB6" w:rsidRDefault="002F150C">
            <w:r>
              <w:t xml:space="preserve">  </w:t>
            </w:r>
          </w:p>
        </w:tc>
      </w:tr>
      <w:tr w:rsidR="007E3FB6" w14:paraId="3D2A61A0" w14:textId="77777777">
        <w:tc>
          <w:tcPr>
            <w:tcW w:w="4819" w:type="dxa"/>
          </w:tcPr>
          <w:p w14:paraId="40880895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3DBE009D" w14:textId="77777777" w:rsidR="007E3FB6" w:rsidRDefault="002F150C">
            <w:r>
              <w:t xml:space="preserve">  </w:t>
            </w:r>
          </w:p>
        </w:tc>
      </w:tr>
    </w:tbl>
    <w:p w14:paraId="1DF001C2" w14:textId="77777777" w:rsidR="007E3FB6" w:rsidRDefault="007E3FB6">
      <w:pPr>
        <w:spacing w:after="40"/>
        <w:jc w:val="both"/>
      </w:pPr>
    </w:p>
    <w:p w14:paraId="1B801FA8" w14:textId="77777777" w:rsidR="007E3FB6" w:rsidRDefault="002F150C">
      <w:pPr>
        <w:spacing w:after="40"/>
        <w:jc w:val="both"/>
      </w:pPr>
      <w:r>
        <w:t xml:space="preserve">    </w:t>
      </w:r>
    </w:p>
    <w:p w14:paraId="1D4B4201" w14:textId="77777777" w:rsidR="007E3FB6" w:rsidRDefault="002F150C">
      <w:pPr>
        <w:pStyle w:val="Ttulo5"/>
      </w:pPr>
      <w:r>
        <w:t>Metadata</w:t>
      </w:r>
    </w:p>
    <w:p w14:paraId="6B2FEF4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0EC0103" w14:textId="77777777">
        <w:tc>
          <w:tcPr>
            <w:tcW w:w="4819" w:type="dxa"/>
            <w:shd w:val="clear" w:color="auto" w:fill="000000"/>
          </w:tcPr>
          <w:p w14:paraId="28FAC17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DBFF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FB20C6" w14:textId="77777777">
        <w:tc>
          <w:tcPr>
            <w:tcW w:w="4819" w:type="dxa"/>
          </w:tcPr>
          <w:p w14:paraId="68EFAB47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4D8A9ECE" w14:textId="77777777" w:rsidR="007E3FB6" w:rsidRDefault="002F150C">
            <w:r>
              <w:t xml:space="preserve"> undefined </w:t>
            </w:r>
          </w:p>
        </w:tc>
      </w:tr>
      <w:tr w:rsidR="007E3FB6" w14:paraId="08FBC2A9" w14:textId="77777777">
        <w:tc>
          <w:tcPr>
            <w:tcW w:w="4819" w:type="dxa"/>
          </w:tcPr>
          <w:p w14:paraId="122520E7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356BF0A5" w14:textId="77777777" w:rsidR="007E3FB6" w:rsidRDefault="002F150C">
            <w:r>
              <w:t xml:space="preserve"> &lt;pre&gt;undefined&lt;/pre&gt; </w:t>
            </w:r>
          </w:p>
        </w:tc>
      </w:tr>
    </w:tbl>
    <w:p w14:paraId="3D678345" w14:textId="77777777" w:rsidR="007E3FB6" w:rsidRDefault="007E3FB6">
      <w:pPr>
        <w:spacing w:after="40"/>
        <w:jc w:val="both"/>
      </w:pPr>
    </w:p>
    <w:p w14:paraId="4723B88C" w14:textId="77777777" w:rsidR="007E3FB6" w:rsidRDefault="002F150C">
      <w:pPr>
        <w:spacing w:after="40"/>
        <w:jc w:val="both"/>
      </w:pPr>
      <w:r>
        <w:t xml:space="preserve">    </w:t>
      </w:r>
    </w:p>
    <w:p w14:paraId="406B9B77" w14:textId="77777777" w:rsidR="007E3FB6" w:rsidRDefault="002F150C">
      <w:pPr>
        <w:pStyle w:val="Ttulo5"/>
      </w:pPr>
      <w:r>
        <w:t>Agent Config</w:t>
      </w:r>
    </w:p>
    <w:p w14:paraId="7B37FE7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E19B2D6" w14:textId="77777777">
        <w:tc>
          <w:tcPr>
            <w:tcW w:w="4819" w:type="dxa"/>
            <w:shd w:val="clear" w:color="auto" w:fill="000000"/>
          </w:tcPr>
          <w:p w14:paraId="2E2929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2C648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A8E3ED" w14:textId="77777777">
        <w:tc>
          <w:tcPr>
            <w:tcW w:w="4819" w:type="dxa"/>
          </w:tcPr>
          <w:p w14:paraId="4AEE9847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3E54C225" w14:textId="77777777" w:rsidR="007E3FB6" w:rsidRDefault="007E3FB6"/>
        </w:tc>
      </w:tr>
      <w:tr w:rsidR="007E3FB6" w14:paraId="20BD44A8" w14:textId="77777777">
        <w:tc>
          <w:tcPr>
            <w:tcW w:w="4819" w:type="dxa"/>
          </w:tcPr>
          <w:p w14:paraId="6E3CD6CF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2F09A9A1" w14:textId="77777777" w:rsidR="007E3FB6" w:rsidRDefault="007E3FB6"/>
        </w:tc>
      </w:tr>
      <w:tr w:rsidR="007E3FB6" w14:paraId="5876300E" w14:textId="77777777">
        <w:tc>
          <w:tcPr>
            <w:tcW w:w="4819" w:type="dxa"/>
          </w:tcPr>
          <w:p w14:paraId="17FF993B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43A628C0" w14:textId="77777777" w:rsidR="007E3FB6" w:rsidRDefault="007E3FB6"/>
        </w:tc>
      </w:tr>
    </w:tbl>
    <w:p w14:paraId="491E6EEA" w14:textId="77777777" w:rsidR="007E3FB6" w:rsidRDefault="002F150C">
      <w:pPr>
        <w:pStyle w:val="Ttulo1"/>
      </w:pPr>
      <w:bookmarkStart w:id="348" w:name="_Toc174960177"/>
      <w:r>
        <w:t>pluginsConfig Type list SubType  Required false</w:t>
      </w:r>
      <w:bookmarkEnd w:id="348"/>
    </w:p>
    <w:p w14:paraId="2F91DB14" w14:textId="77777777" w:rsidR="007E3FB6" w:rsidRDefault="007E3FB6">
      <w:pPr>
        <w:spacing w:after="40"/>
        <w:jc w:val="both"/>
      </w:pPr>
    </w:p>
    <w:p w14:paraId="098E6077" w14:textId="77777777" w:rsidR="007E3FB6" w:rsidRDefault="002F150C">
      <w:pPr>
        <w:spacing w:after="40"/>
        <w:jc w:val="both"/>
      </w:pPr>
      <w:r>
        <w:t xml:space="preserve">    </w:t>
      </w:r>
    </w:p>
    <w:p w14:paraId="361772AC" w14:textId="77777777" w:rsidR="007E3FB6" w:rsidRDefault="002F150C">
      <w:pPr>
        <w:pStyle w:val="Ttulo5"/>
      </w:pPr>
      <w:r>
        <w:t>Create Vnic Details</w:t>
      </w:r>
    </w:p>
    <w:p w14:paraId="3C97083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41818C" w14:textId="77777777">
        <w:tc>
          <w:tcPr>
            <w:tcW w:w="4819" w:type="dxa"/>
            <w:shd w:val="clear" w:color="auto" w:fill="000000"/>
          </w:tcPr>
          <w:p w14:paraId="0923677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445A1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D07606" w14:textId="77777777">
        <w:tc>
          <w:tcPr>
            <w:tcW w:w="4819" w:type="dxa"/>
          </w:tcPr>
          <w:p w14:paraId="5F139320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D002678" w14:textId="77777777" w:rsidR="007E3FB6" w:rsidRDefault="007E3FB6"/>
        </w:tc>
      </w:tr>
      <w:tr w:rsidR="007E3FB6" w14:paraId="30C649E5" w14:textId="77777777">
        <w:tc>
          <w:tcPr>
            <w:tcW w:w="4819" w:type="dxa"/>
          </w:tcPr>
          <w:p w14:paraId="2D4CB95E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3702848" w14:textId="77777777" w:rsidR="007E3FB6" w:rsidRDefault="007E3FB6"/>
        </w:tc>
      </w:tr>
      <w:tr w:rsidR="007E3FB6" w14:paraId="54162444" w14:textId="77777777">
        <w:tc>
          <w:tcPr>
            <w:tcW w:w="4819" w:type="dxa"/>
          </w:tcPr>
          <w:p w14:paraId="420D93DC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1DEE2535" w14:textId="77777777" w:rsidR="007E3FB6" w:rsidRDefault="002F150C">
            <w:r>
              <w:t xml:space="preserve"> undefined </w:t>
            </w:r>
          </w:p>
        </w:tc>
      </w:tr>
      <w:tr w:rsidR="007E3FB6" w14:paraId="688B87A9" w14:textId="77777777">
        <w:tc>
          <w:tcPr>
            <w:tcW w:w="4819" w:type="dxa"/>
          </w:tcPr>
          <w:p w14:paraId="707A1F8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817EA7D" w14:textId="77777777" w:rsidR="007E3FB6" w:rsidRDefault="002F150C">
            <w:r>
              <w:t xml:space="preserve"> jenkins </w:t>
            </w:r>
          </w:p>
        </w:tc>
      </w:tr>
      <w:tr w:rsidR="007E3FB6" w14:paraId="6AD005AC" w14:textId="77777777">
        <w:tc>
          <w:tcPr>
            <w:tcW w:w="4819" w:type="dxa"/>
          </w:tcPr>
          <w:p w14:paraId="4BE05ED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9A284D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FBF8D3D" w14:textId="77777777">
        <w:tc>
          <w:tcPr>
            <w:tcW w:w="4819" w:type="dxa"/>
          </w:tcPr>
          <w:p w14:paraId="49768D3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4139ECA" w14:textId="77777777" w:rsidR="007E3FB6" w:rsidRDefault="007E3FB6"/>
        </w:tc>
      </w:tr>
      <w:tr w:rsidR="007E3FB6" w14:paraId="2FDFE369" w14:textId="77777777">
        <w:tc>
          <w:tcPr>
            <w:tcW w:w="4819" w:type="dxa"/>
          </w:tcPr>
          <w:p w14:paraId="529A3F8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2847DEF" w14:textId="77777777" w:rsidR="007E3FB6" w:rsidRDefault="002F150C">
            <w:r>
              <w:t xml:space="preserve"> SUB_HML_PRIV_ASHBURN_01 </w:t>
            </w:r>
          </w:p>
        </w:tc>
      </w:tr>
    </w:tbl>
    <w:p w14:paraId="3B2405B8" w14:textId="77777777" w:rsidR="007E3FB6" w:rsidRDefault="007E3FB6">
      <w:pPr>
        <w:spacing w:after="40"/>
        <w:jc w:val="both"/>
      </w:pPr>
    </w:p>
    <w:p w14:paraId="6FFC34C4" w14:textId="77777777" w:rsidR="007E3FB6" w:rsidRDefault="002F150C">
      <w:pPr>
        <w:spacing w:after="40"/>
        <w:jc w:val="both"/>
      </w:pPr>
      <w:r>
        <w:t xml:space="preserve">    </w:t>
      </w:r>
    </w:p>
    <w:p w14:paraId="398123A3" w14:textId="77777777" w:rsidR="007E3FB6" w:rsidRDefault="002F150C">
      <w:pPr>
        <w:pStyle w:val="Ttulo5"/>
      </w:pPr>
      <w:r>
        <w:t>Shape Config</w:t>
      </w:r>
    </w:p>
    <w:p w14:paraId="2A40F55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EE2CA59" w14:textId="77777777">
        <w:tc>
          <w:tcPr>
            <w:tcW w:w="4819" w:type="dxa"/>
            <w:shd w:val="clear" w:color="auto" w:fill="000000"/>
          </w:tcPr>
          <w:p w14:paraId="1911BFC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8F6608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790590" w14:textId="77777777">
        <w:tc>
          <w:tcPr>
            <w:tcW w:w="4819" w:type="dxa"/>
          </w:tcPr>
          <w:p w14:paraId="5D79C353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23471EE5" w14:textId="77777777" w:rsidR="007E3FB6" w:rsidRDefault="002F150C">
            <w:r>
              <w:t xml:space="preserve"> undefined </w:t>
            </w:r>
          </w:p>
        </w:tc>
      </w:tr>
      <w:tr w:rsidR="007E3FB6" w14:paraId="40D7C19B" w14:textId="77777777">
        <w:tc>
          <w:tcPr>
            <w:tcW w:w="4819" w:type="dxa"/>
          </w:tcPr>
          <w:p w14:paraId="0FD7655E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55588AF5" w14:textId="77777777" w:rsidR="007E3FB6" w:rsidRDefault="002F150C">
            <w:r>
              <w:t xml:space="preserve"> 2 </w:t>
            </w:r>
          </w:p>
        </w:tc>
      </w:tr>
    </w:tbl>
    <w:p w14:paraId="302B20AA" w14:textId="77777777" w:rsidR="007E3FB6" w:rsidRDefault="007E3FB6">
      <w:pPr>
        <w:spacing w:after="40"/>
        <w:jc w:val="both"/>
      </w:pPr>
    </w:p>
    <w:p w14:paraId="0190ECEF" w14:textId="77777777" w:rsidR="007E3FB6" w:rsidRDefault="002F150C">
      <w:pPr>
        <w:spacing w:after="40"/>
        <w:jc w:val="both"/>
      </w:pPr>
      <w:r>
        <w:t xml:space="preserve">    </w:t>
      </w:r>
    </w:p>
    <w:p w14:paraId="2FDE31C4" w14:textId="77777777" w:rsidR="007E3FB6" w:rsidRDefault="002F150C">
      <w:pPr>
        <w:pStyle w:val="Ttulo5"/>
      </w:pPr>
      <w:r>
        <w:t>Source Details</w:t>
      </w:r>
    </w:p>
    <w:p w14:paraId="7A27F4B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1F6100" w14:textId="77777777">
        <w:tc>
          <w:tcPr>
            <w:tcW w:w="4819" w:type="dxa"/>
            <w:shd w:val="clear" w:color="auto" w:fill="000000"/>
          </w:tcPr>
          <w:p w14:paraId="69E4AF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1C1A0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E48CD5" w14:textId="77777777">
        <w:tc>
          <w:tcPr>
            <w:tcW w:w="4819" w:type="dxa"/>
          </w:tcPr>
          <w:p w14:paraId="28D90A67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2970DD3F" w14:textId="77777777" w:rsidR="007E3FB6" w:rsidRDefault="002F150C">
            <w:r>
              <w:t xml:space="preserve"> undefined </w:t>
            </w:r>
          </w:p>
        </w:tc>
      </w:tr>
      <w:tr w:rsidR="007E3FB6" w14:paraId="45EE9BA7" w14:textId="77777777">
        <w:tc>
          <w:tcPr>
            <w:tcW w:w="4819" w:type="dxa"/>
          </w:tcPr>
          <w:p w14:paraId="7FFBA423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73D4CDF8" w14:textId="77777777" w:rsidR="007E3FB6" w:rsidRDefault="007E3FB6"/>
        </w:tc>
      </w:tr>
      <w:tr w:rsidR="007E3FB6" w14:paraId="68EC414A" w14:textId="77777777">
        <w:tc>
          <w:tcPr>
            <w:tcW w:w="4819" w:type="dxa"/>
          </w:tcPr>
          <w:p w14:paraId="6DD6398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E6A8E91" w14:textId="77777777" w:rsidR="007E3FB6" w:rsidRDefault="002F150C">
            <w:r>
              <w:t xml:space="preserve">  </w:t>
            </w:r>
          </w:p>
        </w:tc>
      </w:tr>
      <w:tr w:rsidR="007E3FB6" w14:paraId="096C6DD3" w14:textId="77777777">
        <w:tc>
          <w:tcPr>
            <w:tcW w:w="4819" w:type="dxa"/>
          </w:tcPr>
          <w:p w14:paraId="4A91B44F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2BF2146" w14:textId="77777777" w:rsidR="007E3FB6" w:rsidRDefault="002F150C">
            <w:r>
              <w:t xml:space="preserve">  </w:t>
            </w:r>
          </w:p>
        </w:tc>
      </w:tr>
      <w:tr w:rsidR="007E3FB6" w14:paraId="3CA69E17" w14:textId="77777777">
        <w:tc>
          <w:tcPr>
            <w:tcW w:w="4819" w:type="dxa"/>
          </w:tcPr>
          <w:p w14:paraId="1FBDE0A4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25FB4C4" w14:textId="77777777" w:rsidR="007E3FB6" w:rsidRDefault="002F150C">
            <w:r>
              <w:t xml:space="preserve"> image </w:t>
            </w:r>
          </w:p>
        </w:tc>
      </w:tr>
    </w:tbl>
    <w:p w14:paraId="5F0BBEDB" w14:textId="77777777" w:rsidR="007E3FB6" w:rsidRDefault="002F150C">
      <w:pPr>
        <w:spacing w:after="40"/>
        <w:jc w:val="both"/>
      </w:pPr>
      <w:r>
        <w:t xml:space="preserve">    </w:t>
      </w:r>
    </w:p>
    <w:p w14:paraId="60A5C3FA" w14:textId="77777777" w:rsidR="007E3FB6" w:rsidRDefault="007E3FB6">
      <w:pPr>
        <w:spacing w:after="40"/>
        <w:jc w:val="both"/>
      </w:pPr>
    </w:p>
    <w:p w14:paraId="525C47A7" w14:textId="77777777" w:rsidR="007E3FB6" w:rsidRDefault="002F150C">
      <w:pPr>
        <w:pStyle w:val="Ttulo4"/>
      </w:pPr>
      <w:bookmarkStart w:id="349" w:name="_Toc174960178"/>
      <w:r>
        <w:t>oke-c6iqd5jscla-nf4bulvf7ra-sxejywop4oa-0</w:t>
      </w:r>
      <w:bookmarkEnd w:id="349"/>
    </w:p>
    <w:p w14:paraId="3935B8D8" w14:textId="77777777" w:rsidR="007E3FB6" w:rsidRDefault="007E3FB6">
      <w:pPr>
        <w:spacing w:after="40"/>
        <w:jc w:val="both"/>
      </w:pPr>
    </w:p>
    <w:p w14:paraId="5D0114E0" w14:textId="77777777" w:rsidR="007E3FB6" w:rsidRDefault="007E3FB6">
      <w:pPr>
        <w:spacing w:after="40"/>
        <w:jc w:val="both"/>
      </w:pPr>
    </w:p>
    <w:p w14:paraId="0D8AD07C" w14:textId="77777777" w:rsidR="007E3FB6" w:rsidRDefault="007E3FB6">
      <w:pPr>
        <w:spacing w:after="40"/>
        <w:jc w:val="both"/>
      </w:pPr>
    </w:p>
    <w:p w14:paraId="216CE93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620370" w14:textId="77777777">
        <w:tc>
          <w:tcPr>
            <w:tcW w:w="4819" w:type="dxa"/>
            <w:shd w:val="clear" w:color="auto" w:fill="000000"/>
          </w:tcPr>
          <w:p w14:paraId="6A3C618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75B9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126FC6" w14:textId="77777777">
        <w:tc>
          <w:tcPr>
            <w:tcW w:w="4819" w:type="dxa"/>
          </w:tcPr>
          <w:p w14:paraId="5F2A996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04B1933" w14:textId="77777777" w:rsidR="007E3FB6" w:rsidRDefault="002F150C">
            <w:r>
              <w:t xml:space="preserve"> nymc:US-ASHBURN-AD-1 </w:t>
            </w:r>
          </w:p>
        </w:tc>
      </w:tr>
      <w:tr w:rsidR="007E3FB6" w14:paraId="67B4A34A" w14:textId="77777777">
        <w:tc>
          <w:tcPr>
            <w:tcW w:w="4819" w:type="dxa"/>
          </w:tcPr>
          <w:p w14:paraId="4A56EC40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3B23C01" w14:textId="77777777" w:rsidR="007E3FB6" w:rsidRDefault="002F150C">
            <w:r>
              <w:t xml:space="preserve"> FAULT-DOMAIN-1 </w:t>
            </w:r>
          </w:p>
        </w:tc>
      </w:tr>
      <w:tr w:rsidR="007E3FB6" w14:paraId="5256C9E8" w14:textId="77777777">
        <w:tc>
          <w:tcPr>
            <w:tcW w:w="4819" w:type="dxa"/>
          </w:tcPr>
          <w:p w14:paraId="17E93F2D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6A296D66" w14:textId="77777777" w:rsidR="007E3FB6" w:rsidRDefault="007E3FB6"/>
        </w:tc>
      </w:tr>
      <w:tr w:rsidR="007E3FB6" w14:paraId="372764FE" w14:textId="77777777">
        <w:tc>
          <w:tcPr>
            <w:tcW w:w="4819" w:type="dxa"/>
          </w:tcPr>
          <w:p w14:paraId="668C99AD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AF07E3B" w14:textId="77777777" w:rsidR="007E3FB6" w:rsidRDefault="007E3FB6"/>
        </w:tc>
      </w:tr>
      <w:tr w:rsidR="007E3FB6" w14:paraId="3116CE92" w14:textId="77777777">
        <w:tc>
          <w:tcPr>
            <w:tcW w:w="4819" w:type="dxa"/>
          </w:tcPr>
          <w:p w14:paraId="7D5A29A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6FCF384" w14:textId="77777777" w:rsidR="007E3FB6" w:rsidRDefault="002F150C">
            <w:r>
              <w:t xml:space="preserve">  </w:t>
            </w:r>
          </w:p>
        </w:tc>
      </w:tr>
      <w:tr w:rsidR="007E3FB6" w14:paraId="1279B89A" w14:textId="77777777">
        <w:tc>
          <w:tcPr>
            <w:tcW w:w="4819" w:type="dxa"/>
          </w:tcPr>
          <w:p w14:paraId="52FF72AE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CDF6D88" w14:textId="77777777" w:rsidR="007E3FB6" w:rsidRDefault="002F150C">
            <w:r>
              <w:t xml:space="preserve">  </w:t>
            </w:r>
          </w:p>
        </w:tc>
      </w:tr>
    </w:tbl>
    <w:p w14:paraId="62AB9647" w14:textId="77777777" w:rsidR="007E3FB6" w:rsidRDefault="007E3FB6">
      <w:pPr>
        <w:spacing w:after="40"/>
        <w:jc w:val="both"/>
      </w:pPr>
    </w:p>
    <w:p w14:paraId="6BB113AE" w14:textId="77777777" w:rsidR="007E3FB6" w:rsidRDefault="002F150C">
      <w:pPr>
        <w:spacing w:after="40"/>
        <w:jc w:val="both"/>
      </w:pPr>
      <w:r>
        <w:t xml:space="preserve">    </w:t>
      </w:r>
    </w:p>
    <w:p w14:paraId="034CFE04" w14:textId="77777777" w:rsidR="007E3FB6" w:rsidRDefault="002F150C">
      <w:pPr>
        <w:pStyle w:val="Ttulo5"/>
      </w:pPr>
      <w:r>
        <w:t>Metadata</w:t>
      </w:r>
    </w:p>
    <w:p w14:paraId="3BB9800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148F74" w14:textId="77777777">
        <w:tc>
          <w:tcPr>
            <w:tcW w:w="4819" w:type="dxa"/>
            <w:shd w:val="clear" w:color="auto" w:fill="000000"/>
          </w:tcPr>
          <w:p w14:paraId="567226B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447A4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B561BD" w14:textId="77777777">
        <w:tc>
          <w:tcPr>
            <w:tcW w:w="4819" w:type="dxa"/>
          </w:tcPr>
          <w:p w14:paraId="69D00086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6BB0F50A" w14:textId="77777777" w:rsidR="007E3FB6" w:rsidRDefault="002F150C">
            <w:r>
              <w:t xml:space="preserve"> undefined </w:t>
            </w:r>
          </w:p>
        </w:tc>
      </w:tr>
      <w:tr w:rsidR="007E3FB6" w14:paraId="7C0ECB80" w14:textId="77777777">
        <w:tc>
          <w:tcPr>
            <w:tcW w:w="4819" w:type="dxa"/>
          </w:tcPr>
          <w:p w14:paraId="0F737916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5BF90A58" w14:textId="77777777" w:rsidR="007E3FB6" w:rsidRDefault="002F150C">
            <w:r>
              <w:t xml:space="preserve"> &lt;pre&gt;undefined&lt;/pre&gt; </w:t>
            </w:r>
          </w:p>
        </w:tc>
      </w:tr>
    </w:tbl>
    <w:p w14:paraId="5EA1DF2A" w14:textId="77777777" w:rsidR="007E3FB6" w:rsidRDefault="007E3FB6">
      <w:pPr>
        <w:spacing w:after="40"/>
        <w:jc w:val="both"/>
      </w:pPr>
    </w:p>
    <w:p w14:paraId="02FB3D3B" w14:textId="77777777" w:rsidR="007E3FB6" w:rsidRDefault="002F150C">
      <w:pPr>
        <w:spacing w:after="40"/>
        <w:jc w:val="both"/>
      </w:pPr>
      <w:r>
        <w:t xml:space="preserve">    </w:t>
      </w:r>
    </w:p>
    <w:p w14:paraId="7B68B448" w14:textId="77777777" w:rsidR="007E3FB6" w:rsidRDefault="002F150C">
      <w:pPr>
        <w:pStyle w:val="Ttulo5"/>
      </w:pPr>
      <w:r>
        <w:lastRenderedPageBreak/>
        <w:t>Agent Config</w:t>
      </w:r>
    </w:p>
    <w:p w14:paraId="7AD922A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6A0025" w14:textId="77777777">
        <w:tc>
          <w:tcPr>
            <w:tcW w:w="4819" w:type="dxa"/>
            <w:shd w:val="clear" w:color="auto" w:fill="000000"/>
          </w:tcPr>
          <w:p w14:paraId="7713FC4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C1D08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2699AFB" w14:textId="77777777">
        <w:tc>
          <w:tcPr>
            <w:tcW w:w="4819" w:type="dxa"/>
          </w:tcPr>
          <w:p w14:paraId="3F946641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3B23AB26" w14:textId="77777777" w:rsidR="007E3FB6" w:rsidRDefault="007E3FB6"/>
        </w:tc>
      </w:tr>
      <w:tr w:rsidR="007E3FB6" w14:paraId="003FFE73" w14:textId="77777777">
        <w:tc>
          <w:tcPr>
            <w:tcW w:w="4819" w:type="dxa"/>
          </w:tcPr>
          <w:p w14:paraId="086B88A5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2065E647" w14:textId="77777777" w:rsidR="007E3FB6" w:rsidRDefault="007E3FB6"/>
        </w:tc>
      </w:tr>
      <w:tr w:rsidR="007E3FB6" w14:paraId="4A92F077" w14:textId="77777777">
        <w:tc>
          <w:tcPr>
            <w:tcW w:w="4819" w:type="dxa"/>
          </w:tcPr>
          <w:p w14:paraId="32112E49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58297C50" w14:textId="77777777" w:rsidR="007E3FB6" w:rsidRDefault="007E3FB6"/>
        </w:tc>
      </w:tr>
    </w:tbl>
    <w:p w14:paraId="021FD230" w14:textId="77777777" w:rsidR="007E3FB6" w:rsidRDefault="002F150C">
      <w:pPr>
        <w:pStyle w:val="Ttulo1"/>
      </w:pPr>
      <w:bookmarkStart w:id="350" w:name="_Toc174960179"/>
      <w:r>
        <w:t>pluginsConfig Type list SubType  Required false</w:t>
      </w:r>
      <w:bookmarkEnd w:id="350"/>
    </w:p>
    <w:p w14:paraId="19CF1D75" w14:textId="77777777" w:rsidR="007E3FB6" w:rsidRDefault="007E3FB6">
      <w:pPr>
        <w:spacing w:after="40"/>
        <w:jc w:val="both"/>
      </w:pPr>
    </w:p>
    <w:p w14:paraId="39A9D6D1" w14:textId="77777777" w:rsidR="007E3FB6" w:rsidRDefault="002F150C">
      <w:pPr>
        <w:spacing w:after="40"/>
        <w:jc w:val="both"/>
      </w:pPr>
      <w:r>
        <w:t xml:space="preserve">    </w:t>
      </w:r>
    </w:p>
    <w:p w14:paraId="43A2DB14" w14:textId="77777777" w:rsidR="007E3FB6" w:rsidRDefault="002F150C">
      <w:pPr>
        <w:pStyle w:val="Ttulo5"/>
      </w:pPr>
      <w:r>
        <w:t>Create Vnic Details</w:t>
      </w:r>
    </w:p>
    <w:p w14:paraId="59BB6F3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BE1F64" w14:textId="77777777">
        <w:tc>
          <w:tcPr>
            <w:tcW w:w="4819" w:type="dxa"/>
            <w:shd w:val="clear" w:color="auto" w:fill="000000"/>
          </w:tcPr>
          <w:p w14:paraId="06A6B93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1B84B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70718D" w14:textId="77777777">
        <w:tc>
          <w:tcPr>
            <w:tcW w:w="4819" w:type="dxa"/>
          </w:tcPr>
          <w:p w14:paraId="57C715C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B9BFE1E" w14:textId="77777777" w:rsidR="007E3FB6" w:rsidRDefault="007E3FB6"/>
        </w:tc>
      </w:tr>
      <w:tr w:rsidR="007E3FB6" w14:paraId="236CF2E5" w14:textId="77777777">
        <w:tc>
          <w:tcPr>
            <w:tcW w:w="4819" w:type="dxa"/>
          </w:tcPr>
          <w:p w14:paraId="46C1385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D9A4C45" w14:textId="77777777" w:rsidR="007E3FB6" w:rsidRDefault="007E3FB6"/>
        </w:tc>
      </w:tr>
      <w:tr w:rsidR="007E3FB6" w14:paraId="2F4A26B7" w14:textId="77777777">
        <w:tc>
          <w:tcPr>
            <w:tcW w:w="4819" w:type="dxa"/>
          </w:tcPr>
          <w:p w14:paraId="25AF108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81A2D56" w14:textId="77777777" w:rsidR="007E3FB6" w:rsidRDefault="002F150C">
            <w:r>
              <w:t xml:space="preserve"> undefined </w:t>
            </w:r>
          </w:p>
        </w:tc>
      </w:tr>
      <w:tr w:rsidR="007E3FB6" w14:paraId="2F5C9F07" w14:textId="77777777">
        <w:tc>
          <w:tcPr>
            <w:tcW w:w="4819" w:type="dxa"/>
          </w:tcPr>
          <w:p w14:paraId="4ABC1897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D083817" w14:textId="77777777" w:rsidR="007E3FB6" w:rsidRDefault="002F150C">
            <w:r>
              <w:t xml:space="preserve"> oke-c6iqd5jscla-nf4bulvf7ra-sxejywop4oa-0 </w:t>
            </w:r>
          </w:p>
        </w:tc>
      </w:tr>
      <w:tr w:rsidR="007E3FB6" w14:paraId="6CE7E295" w14:textId="77777777">
        <w:tc>
          <w:tcPr>
            <w:tcW w:w="4819" w:type="dxa"/>
          </w:tcPr>
          <w:p w14:paraId="0F4D8CC3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D1DD7A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AAFA637" w14:textId="77777777">
        <w:tc>
          <w:tcPr>
            <w:tcW w:w="4819" w:type="dxa"/>
          </w:tcPr>
          <w:p w14:paraId="16EC6D0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720A6E7" w14:textId="77777777" w:rsidR="007E3FB6" w:rsidRDefault="007E3FB6"/>
        </w:tc>
      </w:tr>
      <w:tr w:rsidR="007E3FB6" w14:paraId="0881C307" w14:textId="77777777">
        <w:tc>
          <w:tcPr>
            <w:tcW w:w="4819" w:type="dxa"/>
          </w:tcPr>
          <w:p w14:paraId="0F884B9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AC8E839" w14:textId="77777777" w:rsidR="007E3FB6" w:rsidRDefault="002F150C">
            <w:r>
              <w:t xml:space="preserve"> SUB_HML_PRIV_ASHBURN_02 </w:t>
            </w:r>
          </w:p>
        </w:tc>
      </w:tr>
    </w:tbl>
    <w:p w14:paraId="7523A1CE" w14:textId="77777777" w:rsidR="007E3FB6" w:rsidRDefault="007E3FB6">
      <w:pPr>
        <w:spacing w:after="40"/>
        <w:jc w:val="both"/>
      </w:pPr>
    </w:p>
    <w:p w14:paraId="730359DD" w14:textId="77777777" w:rsidR="007E3FB6" w:rsidRDefault="002F150C">
      <w:pPr>
        <w:spacing w:after="40"/>
        <w:jc w:val="both"/>
      </w:pPr>
      <w:r>
        <w:t xml:space="preserve">    </w:t>
      </w:r>
    </w:p>
    <w:p w14:paraId="629B6134" w14:textId="77777777" w:rsidR="007E3FB6" w:rsidRDefault="002F150C">
      <w:pPr>
        <w:pStyle w:val="Ttulo5"/>
      </w:pPr>
      <w:r>
        <w:t>Shape Config</w:t>
      </w:r>
    </w:p>
    <w:p w14:paraId="7DECF3B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D9ACA8" w14:textId="77777777">
        <w:tc>
          <w:tcPr>
            <w:tcW w:w="4819" w:type="dxa"/>
            <w:shd w:val="clear" w:color="auto" w:fill="000000"/>
          </w:tcPr>
          <w:p w14:paraId="064E759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011D9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39D751" w14:textId="77777777">
        <w:tc>
          <w:tcPr>
            <w:tcW w:w="4819" w:type="dxa"/>
          </w:tcPr>
          <w:p w14:paraId="6DC191B4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35FF9D14" w14:textId="77777777" w:rsidR="007E3FB6" w:rsidRDefault="002F150C">
            <w:r>
              <w:t xml:space="preserve"> undefined </w:t>
            </w:r>
          </w:p>
        </w:tc>
      </w:tr>
      <w:tr w:rsidR="007E3FB6" w14:paraId="2747A0EE" w14:textId="77777777">
        <w:tc>
          <w:tcPr>
            <w:tcW w:w="4819" w:type="dxa"/>
          </w:tcPr>
          <w:p w14:paraId="08060A1B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6ABE72D1" w14:textId="77777777" w:rsidR="007E3FB6" w:rsidRDefault="002F150C">
            <w:r>
              <w:t xml:space="preserve"> 4 </w:t>
            </w:r>
          </w:p>
        </w:tc>
      </w:tr>
    </w:tbl>
    <w:p w14:paraId="01F59E9C" w14:textId="77777777" w:rsidR="007E3FB6" w:rsidRDefault="007E3FB6">
      <w:pPr>
        <w:spacing w:after="40"/>
        <w:jc w:val="both"/>
      </w:pPr>
    </w:p>
    <w:p w14:paraId="46D27979" w14:textId="77777777" w:rsidR="007E3FB6" w:rsidRDefault="002F150C">
      <w:pPr>
        <w:spacing w:after="40"/>
        <w:jc w:val="both"/>
      </w:pPr>
      <w:r>
        <w:t xml:space="preserve">    </w:t>
      </w:r>
    </w:p>
    <w:p w14:paraId="138AF6A5" w14:textId="77777777" w:rsidR="007E3FB6" w:rsidRDefault="002F150C">
      <w:pPr>
        <w:pStyle w:val="Ttulo5"/>
      </w:pPr>
      <w:r>
        <w:t>Source Details</w:t>
      </w:r>
    </w:p>
    <w:p w14:paraId="5524E0B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AAC648" w14:textId="77777777">
        <w:tc>
          <w:tcPr>
            <w:tcW w:w="4819" w:type="dxa"/>
            <w:shd w:val="clear" w:color="auto" w:fill="000000"/>
          </w:tcPr>
          <w:p w14:paraId="02CCF4D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D8BBD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F68CC8" w14:textId="77777777">
        <w:tc>
          <w:tcPr>
            <w:tcW w:w="4819" w:type="dxa"/>
          </w:tcPr>
          <w:p w14:paraId="768571D7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786D30D0" w14:textId="77777777" w:rsidR="007E3FB6" w:rsidRDefault="002F150C">
            <w:r>
              <w:t xml:space="preserve"> undefined </w:t>
            </w:r>
          </w:p>
        </w:tc>
      </w:tr>
      <w:tr w:rsidR="007E3FB6" w14:paraId="3CE327C4" w14:textId="77777777">
        <w:tc>
          <w:tcPr>
            <w:tcW w:w="4819" w:type="dxa"/>
          </w:tcPr>
          <w:p w14:paraId="008399D2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53B0B380" w14:textId="77777777" w:rsidR="007E3FB6" w:rsidRDefault="007E3FB6"/>
        </w:tc>
      </w:tr>
      <w:tr w:rsidR="007E3FB6" w14:paraId="3E90EBAC" w14:textId="77777777">
        <w:tc>
          <w:tcPr>
            <w:tcW w:w="4819" w:type="dxa"/>
          </w:tcPr>
          <w:p w14:paraId="71796F9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ABA77C0" w14:textId="77777777" w:rsidR="007E3FB6" w:rsidRDefault="002F150C">
            <w:r>
              <w:t xml:space="preserve">  </w:t>
            </w:r>
          </w:p>
        </w:tc>
      </w:tr>
      <w:tr w:rsidR="007E3FB6" w14:paraId="6833E6C7" w14:textId="77777777">
        <w:tc>
          <w:tcPr>
            <w:tcW w:w="4819" w:type="dxa"/>
          </w:tcPr>
          <w:p w14:paraId="58AE070A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2750F781" w14:textId="77777777" w:rsidR="007E3FB6" w:rsidRDefault="002F150C">
            <w:r>
              <w:t xml:space="preserve">  </w:t>
            </w:r>
          </w:p>
        </w:tc>
      </w:tr>
      <w:tr w:rsidR="007E3FB6" w14:paraId="7C813434" w14:textId="77777777">
        <w:tc>
          <w:tcPr>
            <w:tcW w:w="4819" w:type="dxa"/>
          </w:tcPr>
          <w:p w14:paraId="2A29551C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EB2CD78" w14:textId="77777777" w:rsidR="007E3FB6" w:rsidRDefault="002F150C">
            <w:r>
              <w:t xml:space="preserve"> image </w:t>
            </w:r>
          </w:p>
        </w:tc>
      </w:tr>
    </w:tbl>
    <w:p w14:paraId="03BCB744" w14:textId="77777777" w:rsidR="007E3FB6" w:rsidRDefault="002F150C">
      <w:pPr>
        <w:spacing w:after="40"/>
        <w:jc w:val="both"/>
      </w:pPr>
      <w:r>
        <w:t xml:space="preserve">    </w:t>
      </w:r>
    </w:p>
    <w:p w14:paraId="79CF4F4A" w14:textId="77777777" w:rsidR="007E3FB6" w:rsidRDefault="007E3FB6">
      <w:pPr>
        <w:spacing w:after="40"/>
        <w:jc w:val="both"/>
      </w:pPr>
    </w:p>
    <w:p w14:paraId="2121D4CD" w14:textId="77777777" w:rsidR="007E3FB6" w:rsidRDefault="002F150C">
      <w:pPr>
        <w:pStyle w:val="Ttulo4"/>
      </w:pPr>
      <w:bookmarkStart w:id="351" w:name="_Toc174960180"/>
      <w:r>
        <w:t>oke-c6iqd5jscla-ng3vb2iw44a-sn3gmo2uxxq-0</w:t>
      </w:r>
      <w:bookmarkEnd w:id="351"/>
    </w:p>
    <w:p w14:paraId="29ED8D52" w14:textId="77777777" w:rsidR="007E3FB6" w:rsidRDefault="007E3FB6">
      <w:pPr>
        <w:spacing w:after="40"/>
        <w:jc w:val="both"/>
      </w:pPr>
    </w:p>
    <w:p w14:paraId="19535C42" w14:textId="77777777" w:rsidR="007E3FB6" w:rsidRDefault="007E3FB6">
      <w:pPr>
        <w:spacing w:after="40"/>
        <w:jc w:val="both"/>
      </w:pPr>
    </w:p>
    <w:p w14:paraId="2E06FECF" w14:textId="77777777" w:rsidR="007E3FB6" w:rsidRDefault="007E3FB6">
      <w:pPr>
        <w:spacing w:after="40"/>
        <w:jc w:val="both"/>
      </w:pPr>
    </w:p>
    <w:p w14:paraId="5D6A12D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3FDA385" w14:textId="77777777">
        <w:tc>
          <w:tcPr>
            <w:tcW w:w="4819" w:type="dxa"/>
            <w:shd w:val="clear" w:color="auto" w:fill="000000"/>
          </w:tcPr>
          <w:p w14:paraId="496141B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23804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AC860B0" w14:textId="77777777">
        <w:tc>
          <w:tcPr>
            <w:tcW w:w="4819" w:type="dxa"/>
          </w:tcPr>
          <w:p w14:paraId="64772332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498E14FF" w14:textId="77777777" w:rsidR="007E3FB6" w:rsidRDefault="002F150C">
            <w:r>
              <w:t xml:space="preserve"> nymc:US-ASHBURN-AD-1 </w:t>
            </w:r>
          </w:p>
        </w:tc>
      </w:tr>
      <w:tr w:rsidR="007E3FB6" w14:paraId="603E22E7" w14:textId="77777777">
        <w:tc>
          <w:tcPr>
            <w:tcW w:w="4819" w:type="dxa"/>
          </w:tcPr>
          <w:p w14:paraId="243228EA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33585EEB" w14:textId="77777777" w:rsidR="007E3FB6" w:rsidRDefault="002F150C">
            <w:r>
              <w:t xml:space="preserve"> FAULT-DOMAIN-1 </w:t>
            </w:r>
          </w:p>
        </w:tc>
      </w:tr>
      <w:tr w:rsidR="007E3FB6" w14:paraId="5E3F98B4" w14:textId="77777777">
        <w:tc>
          <w:tcPr>
            <w:tcW w:w="4819" w:type="dxa"/>
          </w:tcPr>
          <w:p w14:paraId="4ACDE756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830ABE7" w14:textId="77777777" w:rsidR="007E3FB6" w:rsidRDefault="007E3FB6"/>
        </w:tc>
      </w:tr>
      <w:tr w:rsidR="007E3FB6" w14:paraId="0AD8E2AA" w14:textId="77777777">
        <w:tc>
          <w:tcPr>
            <w:tcW w:w="4819" w:type="dxa"/>
          </w:tcPr>
          <w:p w14:paraId="48D21EC9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FF3E65A" w14:textId="77777777" w:rsidR="007E3FB6" w:rsidRDefault="007E3FB6"/>
        </w:tc>
      </w:tr>
      <w:tr w:rsidR="007E3FB6" w14:paraId="756BE534" w14:textId="77777777">
        <w:tc>
          <w:tcPr>
            <w:tcW w:w="4819" w:type="dxa"/>
          </w:tcPr>
          <w:p w14:paraId="3D7C50A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52FCA2C" w14:textId="77777777" w:rsidR="007E3FB6" w:rsidRDefault="002F150C">
            <w:r>
              <w:t xml:space="preserve">  </w:t>
            </w:r>
          </w:p>
        </w:tc>
      </w:tr>
      <w:tr w:rsidR="007E3FB6" w14:paraId="56DCA581" w14:textId="77777777">
        <w:tc>
          <w:tcPr>
            <w:tcW w:w="4819" w:type="dxa"/>
          </w:tcPr>
          <w:p w14:paraId="4744F952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3C1D9B53" w14:textId="77777777" w:rsidR="007E3FB6" w:rsidRDefault="002F150C">
            <w:r>
              <w:t xml:space="preserve">  </w:t>
            </w:r>
          </w:p>
        </w:tc>
      </w:tr>
    </w:tbl>
    <w:p w14:paraId="69C62458" w14:textId="77777777" w:rsidR="007E3FB6" w:rsidRDefault="007E3FB6">
      <w:pPr>
        <w:spacing w:after="40"/>
        <w:jc w:val="both"/>
      </w:pPr>
    </w:p>
    <w:p w14:paraId="716D460B" w14:textId="77777777" w:rsidR="007E3FB6" w:rsidRDefault="002F150C">
      <w:pPr>
        <w:spacing w:after="40"/>
        <w:jc w:val="both"/>
      </w:pPr>
      <w:r>
        <w:t xml:space="preserve">    </w:t>
      </w:r>
    </w:p>
    <w:p w14:paraId="0824FA6D" w14:textId="77777777" w:rsidR="007E3FB6" w:rsidRDefault="002F150C">
      <w:pPr>
        <w:pStyle w:val="Ttulo5"/>
      </w:pPr>
      <w:r>
        <w:t>Metadata</w:t>
      </w:r>
    </w:p>
    <w:p w14:paraId="0DA7E6C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C53AAE" w14:textId="77777777">
        <w:tc>
          <w:tcPr>
            <w:tcW w:w="4819" w:type="dxa"/>
            <w:shd w:val="clear" w:color="auto" w:fill="000000"/>
          </w:tcPr>
          <w:p w14:paraId="7D4CA56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721CB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C0818C" w14:textId="77777777">
        <w:tc>
          <w:tcPr>
            <w:tcW w:w="4819" w:type="dxa"/>
          </w:tcPr>
          <w:p w14:paraId="0D68EBA6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0D24F465" w14:textId="77777777" w:rsidR="007E3FB6" w:rsidRDefault="002F150C">
            <w:r>
              <w:t xml:space="preserve"> undefined </w:t>
            </w:r>
          </w:p>
        </w:tc>
      </w:tr>
      <w:tr w:rsidR="007E3FB6" w14:paraId="44B08259" w14:textId="77777777">
        <w:tc>
          <w:tcPr>
            <w:tcW w:w="4819" w:type="dxa"/>
          </w:tcPr>
          <w:p w14:paraId="3D36B88E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7752F5E6" w14:textId="77777777" w:rsidR="007E3FB6" w:rsidRDefault="002F150C">
            <w:r>
              <w:t xml:space="preserve"> &lt;pre&gt;undefined&lt;/pre&gt; </w:t>
            </w:r>
          </w:p>
        </w:tc>
      </w:tr>
    </w:tbl>
    <w:p w14:paraId="42856BAB" w14:textId="77777777" w:rsidR="007E3FB6" w:rsidRDefault="007E3FB6">
      <w:pPr>
        <w:spacing w:after="40"/>
        <w:jc w:val="both"/>
      </w:pPr>
    </w:p>
    <w:p w14:paraId="13806913" w14:textId="77777777" w:rsidR="007E3FB6" w:rsidRDefault="002F150C">
      <w:pPr>
        <w:spacing w:after="40"/>
        <w:jc w:val="both"/>
      </w:pPr>
      <w:r>
        <w:t xml:space="preserve">    </w:t>
      </w:r>
    </w:p>
    <w:p w14:paraId="404BAB3C" w14:textId="77777777" w:rsidR="007E3FB6" w:rsidRDefault="002F150C">
      <w:pPr>
        <w:pStyle w:val="Ttulo5"/>
      </w:pPr>
      <w:r>
        <w:t>Agent Config</w:t>
      </w:r>
    </w:p>
    <w:p w14:paraId="31F4F28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79929A1" w14:textId="77777777">
        <w:tc>
          <w:tcPr>
            <w:tcW w:w="4819" w:type="dxa"/>
            <w:shd w:val="clear" w:color="auto" w:fill="000000"/>
          </w:tcPr>
          <w:p w14:paraId="1D08840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BCC9D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5D45BF" w14:textId="77777777">
        <w:tc>
          <w:tcPr>
            <w:tcW w:w="4819" w:type="dxa"/>
          </w:tcPr>
          <w:p w14:paraId="79DEF979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A159E0D" w14:textId="77777777" w:rsidR="007E3FB6" w:rsidRDefault="007E3FB6"/>
        </w:tc>
      </w:tr>
      <w:tr w:rsidR="007E3FB6" w14:paraId="20C65637" w14:textId="77777777">
        <w:tc>
          <w:tcPr>
            <w:tcW w:w="4819" w:type="dxa"/>
          </w:tcPr>
          <w:p w14:paraId="57496EF3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373253D1" w14:textId="77777777" w:rsidR="007E3FB6" w:rsidRDefault="007E3FB6"/>
        </w:tc>
      </w:tr>
      <w:tr w:rsidR="007E3FB6" w14:paraId="69F862D4" w14:textId="77777777">
        <w:tc>
          <w:tcPr>
            <w:tcW w:w="4819" w:type="dxa"/>
          </w:tcPr>
          <w:p w14:paraId="73E634EC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618943BC" w14:textId="77777777" w:rsidR="007E3FB6" w:rsidRDefault="007E3FB6"/>
        </w:tc>
      </w:tr>
    </w:tbl>
    <w:p w14:paraId="78F44F8E" w14:textId="77777777" w:rsidR="007E3FB6" w:rsidRDefault="002F150C">
      <w:pPr>
        <w:pStyle w:val="Ttulo1"/>
      </w:pPr>
      <w:bookmarkStart w:id="352" w:name="_Toc174960181"/>
      <w:r>
        <w:t>pluginsConfig Type list SubType  Required false</w:t>
      </w:r>
      <w:bookmarkEnd w:id="352"/>
    </w:p>
    <w:p w14:paraId="4F9CF40B" w14:textId="77777777" w:rsidR="007E3FB6" w:rsidRDefault="007E3FB6">
      <w:pPr>
        <w:spacing w:after="40"/>
        <w:jc w:val="both"/>
      </w:pPr>
    </w:p>
    <w:p w14:paraId="534B34C5" w14:textId="77777777" w:rsidR="007E3FB6" w:rsidRDefault="002F150C">
      <w:pPr>
        <w:spacing w:after="40"/>
        <w:jc w:val="both"/>
      </w:pPr>
      <w:r>
        <w:t xml:space="preserve">    </w:t>
      </w:r>
    </w:p>
    <w:p w14:paraId="07343D31" w14:textId="77777777" w:rsidR="007E3FB6" w:rsidRDefault="002F150C">
      <w:pPr>
        <w:pStyle w:val="Ttulo5"/>
      </w:pPr>
      <w:r>
        <w:t>Create Vnic Details</w:t>
      </w:r>
    </w:p>
    <w:p w14:paraId="7A1C292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FE1AB8" w14:textId="77777777">
        <w:tc>
          <w:tcPr>
            <w:tcW w:w="4819" w:type="dxa"/>
            <w:shd w:val="clear" w:color="auto" w:fill="000000"/>
          </w:tcPr>
          <w:p w14:paraId="2564EC9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D5CBF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336B0F" w14:textId="77777777">
        <w:tc>
          <w:tcPr>
            <w:tcW w:w="4819" w:type="dxa"/>
          </w:tcPr>
          <w:p w14:paraId="0653DED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A9870FC" w14:textId="77777777" w:rsidR="007E3FB6" w:rsidRDefault="007E3FB6"/>
        </w:tc>
      </w:tr>
      <w:tr w:rsidR="007E3FB6" w14:paraId="2B4826D5" w14:textId="77777777">
        <w:tc>
          <w:tcPr>
            <w:tcW w:w="4819" w:type="dxa"/>
          </w:tcPr>
          <w:p w14:paraId="409EED6D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C07334F" w14:textId="77777777" w:rsidR="007E3FB6" w:rsidRDefault="007E3FB6"/>
        </w:tc>
      </w:tr>
      <w:tr w:rsidR="007E3FB6" w14:paraId="793E4413" w14:textId="77777777">
        <w:tc>
          <w:tcPr>
            <w:tcW w:w="4819" w:type="dxa"/>
          </w:tcPr>
          <w:p w14:paraId="0A0677A6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528CC9C" w14:textId="77777777" w:rsidR="007E3FB6" w:rsidRDefault="002F150C">
            <w:r>
              <w:t xml:space="preserve"> undefined </w:t>
            </w:r>
          </w:p>
        </w:tc>
      </w:tr>
      <w:tr w:rsidR="007E3FB6" w14:paraId="2E9F3248" w14:textId="77777777">
        <w:tc>
          <w:tcPr>
            <w:tcW w:w="4819" w:type="dxa"/>
          </w:tcPr>
          <w:p w14:paraId="64C6911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0B86FA1" w14:textId="77777777" w:rsidR="007E3FB6" w:rsidRDefault="002F150C">
            <w:r>
              <w:t xml:space="preserve"> oke-c6iqd5jscla-ng3vb2iw44a-sn3gmo2uxxq-0 </w:t>
            </w:r>
          </w:p>
        </w:tc>
      </w:tr>
      <w:tr w:rsidR="007E3FB6" w14:paraId="3952450B" w14:textId="77777777">
        <w:tc>
          <w:tcPr>
            <w:tcW w:w="4819" w:type="dxa"/>
          </w:tcPr>
          <w:p w14:paraId="2C58AFE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15FF54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496DDB1" w14:textId="77777777">
        <w:tc>
          <w:tcPr>
            <w:tcW w:w="4819" w:type="dxa"/>
          </w:tcPr>
          <w:p w14:paraId="242F881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E83E28B" w14:textId="77777777" w:rsidR="007E3FB6" w:rsidRDefault="007E3FB6"/>
        </w:tc>
      </w:tr>
      <w:tr w:rsidR="007E3FB6" w14:paraId="7C799F11" w14:textId="77777777">
        <w:tc>
          <w:tcPr>
            <w:tcW w:w="4819" w:type="dxa"/>
          </w:tcPr>
          <w:p w14:paraId="1AC3980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CAD393C" w14:textId="77777777" w:rsidR="007E3FB6" w:rsidRDefault="002F150C">
            <w:r>
              <w:t xml:space="preserve"> SUB_HML_PRIV_ASHBURN_03 </w:t>
            </w:r>
          </w:p>
        </w:tc>
      </w:tr>
    </w:tbl>
    <w:p w14:paraId="60D83B12" w14:textId="77777777" w:rsidR="007E3FB6" w:rsidRDefault="007E3FB6">
      <w:pPr>
        <w:spacing w:after="40"/>
        <w:jc w:val="both"/>
      </w:pPr>
    </w:p>
    <w:p w14:paraId="625F10F5" w14:textId="77777777" w:rsidR="007E3FB6" w:rsidRDefault="002F150C">
      <w:pPr>
        <w:spacing w:after="40"/>
        <w:jc w:val="both"/>
      </w:pPr>
      <w:r>
        <w:t xml:space="preserve">    </w:t>
      </w:r>
    </w:p>
    <w:p w14:paraId="741A64A9" w14:textId="77777777" w:rsidR="007E3FB6" w:rsidRDefault="002F150C">
      <w:pPr>
        <w:pStyle w:val="Ttulo5"/>
      </w:pPr>
      <w:r>
        <w:t>Shape Config</w:t>
      </w:r>
    </w:p>
    <w:p w14:paraId="3394A98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2598C1" w14:textId="77777777">
        <w:tc>
          <w:tcPr>
            <w:tcW w:w="4819" w:type="dxa"/>
            <w:shd w:val="clear" w:color="auto" w:fill="000000"/>
          </w:tcPr>
          <w:p w14:paraId="693926F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98BA0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4827D1C" w14:textId="77777777">
        <w:tc>
          <w:tcPr>
            <w:tcW w:w="4819" w:type="dxa"/>
          </w:tcPr>
          <w:p w14:paraId="5361E167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6D111C95" w14:textId="77777777" w:rsidR="007E3FB6" w:rsidRDefault="002F150C">
            <w:r>
              <w:t xml:space="preserve"> undefined </w:t>
            </w:r>
          </w:p>
        </w:tc>
      </w:tr>
      <w:tr w:rsidR="007E3FB6" w14:paraId="5539AC8A" w14:textId="77777777">
        <w:tc>
          <w:tcPr>
            <w:tcW w:w="4819" w:type="dxa"/>
          </w:tcPr>
          <w:p w14:paraId="5D06741C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5BA14750" w14:textId="77777777" w:rsidR="007E3FB6" w:rsidRDefault="002F150C">
            <w:r>
              <w:t xml:space="preserve"> 8 </w:t>
            </w:r>
          </w:p>
        </w:tc>
      </w:tr>
    </w:tbl>
    <w:p w14:paraId="209D1A3A" w14:textId="77777777" w:rsidR="007E3FB6" w:rsidRDefault="007E3FB6">
      <w:pPr>
        <w:spacing w:after="40"/>
        <w:jc w:val="both"/>
      </w:pPr>
    </w:p>
    <w:p w14:paraId="4603F2B8" w14:textId="77777777" w:rsidR="007E3FB6" w:rsidRDefault="002F150C">
      <w:pPr>
        <w:spacing w:after="40"/>
        <w:jc w:val="both"/>
      </w:pPr>
      <w:r>
        <w:t xml:space="preserve">    </w:t>
      </w:r>
    </w:p>
    <w:p w14:paraId="208359E8" w14:textId="77777777" w:rsidR="007E3FB6" w:rsidRDefault="002F150C">
      <w:pPr>
        <w:pStyle w:val="Ttulo5"/>
      </w:pPr>
      <w:r>
        <w:lastRenderedPageBreak/>
        <w:t>Source Details</w:t>
      </w:r>
    </w:p>
    <w:p w14:paraId="6A1CE3A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D2A983" w14:textId="77777777">
        <w:tc>
          <w:tcPr>
            <w:tcW w:w="4819" w:type="dxa"/>
            <w:shd w:val="clear" w:color="auto" w:fill="000000"/>
          </w:tcPr>
          <w:p w14:paraId="7157989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8851DB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E4A6BC" w14:textId="77777777">
        <w:tc>
          <w:tcPr>
            <w:tcW w:w="4819" w:type="dxa"/>
          </w:tcPr>
          <w:p w14:paraId="6DBDD5DD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26C25FDF" w14:textId="77777777" w:rsidR="007E3FB6" w:rsidRDefault="002F150C">
            <w:r>
              <w:t xml:space="preserve"> undefined </w:t>
            </w:r>
          </w:p>
        </w:tc>
      </w:tr>
      <w:tr w:rsidR="007E3FB6" w14:paraId="02B2F93D" w14:textId="77777777">
        <w:tc>
          <w:tcPr>
            <w:tcW w:w="4819" w:type="dxa"/>
          </w:tcPr>
          <w:p w14:paraId="23DD4108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7A14955D" w14:textId="77777777" w:rsidR="007E3FB6" w:rsidRDefault="007E3FB6"/>
        </w:tc>
      </w:tr>
      <w:tr w:rsidR="007E3FB6" w14:paraId="6C86D30C" w14:textId="77777777">
        <w:tc>
          <w:tcPr>
            <w:tcW w:w="4819" w:type="dxa"/>
          </w:tcPr>
          <w:p w14:paraId="271054B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88F4CEC" w14:textId="77777777" w:rsidR="007E3FB6" w:rsidRDefault="002F150C">
            <w:r>
              <w:t xml:space="preserve">  </w:t>
            </w:r>
          </w:p>
        </w:tc>
      </w:tr>
      <w:tr w:rsidR="007E3FB6" w14:paraId="792FE3EB" w14:textId="77777777">
        <w:tc>
          <w:tcPr>
            <w:tcW w:w="4819" w:type="dxa"/>
          </w:tcPr>
          <w:p w14:paraId="0B5B60FC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4BA44D22" w14:textId="77777777" w:rsidR="007E3FB6" w:rsidRDefault="002F150C">
            <w:r>
              <w:t xml:space="preserve">  </w:t>
            </w:r>
          </w:p>
        </w:tc>
      </w:tr>
      <w:tr w:rsidR="007E3FB6" w14:paraId="095697C3" w14:textId="77777777">
        <w:tc>
          <w:tcPr>
            <w:tcW w:w="4819" w:type="dxa"/>
          </w:tcPr>
          <w:p w14:paraId="3D47B505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2F84408" w14:textId="77777777" w:rsidR="007E3FB6" w:rsidRDefault="002F150C">
            <w:r>
              <w:t xml:space="preserve"> image </w:t>
            </w:r>
          </w:p>
        </w:tc>
      </w:tr>
    </w:tbl>
    <w:p w14:paraId="5A08D7CD" w14:textId="77777777" w:rsidR="007E3FB6" w:rsidRDefault="002F150C">
      <w:pPr>
        <w:spacing w:after="40"/>
        <w:jc w:val="both"/>
      </w:pPr>
      <w:r>
        <w:t xml:space="preserve">    </w:t>
      </w:r>
    </w:p>
    <w:p w14:paraId="204BBAA4" w14:textId="77777777" w:rsidR="007E3FB6" w:rsidRDefault="007E3FB6">
      <w:pPr>
        <w:spacing w:after="40"/>
        <w:jc w:val="both"/>
      </w:pPr>
    </w:p>
    <w:p w14:paraId="1443F4B5" w14:textId="77777777" w:rsidR="007E3FB6" w:rsidRDefault="002F150C">
      <w:pPr>
        <w:pStyle w:val="Ttulo4"/>
      </w:pPr>
      <w:bookmarkStart w:id="353" w:name="_Toc174960182"/>
      <w:r>
        <w:t>oke-c6iqd5jscla-ng3vb2iw44a-sn3gmo2uxxq-1</w:t>
      </w:r>
      <w:bookmarkEnd w:id="353"/>
    </w:p>
    <w:p w14:paraId="0E0F700A" w14:textId="77777777" w:rsidR="007E3FB6" w:rsidRDefault="007E3FB6">
      <w:pPr>
        <w:spacing w:after="40"/>
        <w:jc w:val="both"/>
      </w:pPr>
    </w:p>
    <w:p w14:paraId="0149F086" w14:textId="77777777" w:rsidR="007E3FB6" w:rsidRDefault="007E3FB6">
      <w:pPr>
        <w:spacing w:after="40"/>
        <w:jc w:val="both"/>
      </w:pPr>
    </w:p>
    <w:p w14:paraId="0C9D03B3" w14:textId="77777777" w:rsidR="007E3FB6" w:rsidRDefault="007E3FB6">
      <w:pPr>
        <w:spacing w:after="40"/>
        <w:jc w:val="both"/>
      </w:pPr>
    </w:p>
    <w:p w14:paraId="7EA3944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515C35" w14:textId="77777777">
        <w:tc>
          <w:tcPr>
            <w:tcW w:w="4819" w:type="dxa"/>
            <w:shd w:val="clear" w:color="auto" w:fill="000000"/>
          </w:tcPr>
          <w:p w14:paraId="647CAAF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DB6CFD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A154809" w14:textId="77777777">
        <w:tc>
          <w:tcPr>
            <w:tcW w:w="4819" w:type="dxa"/>
          </w:tcPr>
          <w:p w14:paraId="114B079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66EF763" w14:textId="77777777" w:rsidR="007E3FB6" w:rsidRDefault="002F150C">
            <w:r>
              <w:t xml:space="preserve"> nymc:US-ASHBURN-AD-1 </w:t>
            </w:r>
          </w:p>
        </w:tc>
      </w:tr>
      <w:tr w:rsidR="007E3FB6" w14:paraId="5981E38A" w14:textId="77777777">
        <w:tc>
          <w:tcPr>
            <w:tcW w:w="4819" w:type="dxa"/>
          </w:tcPr>
          <w:p w14:paraId="4D796E84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46919159" w14:textId="77777777" w:rsidR="007E3FB6" w:rsidRDefault="002F150C">
            <w:r>
              <w:t xml:space="preserve"> FAULT-DOMAIN-2 </w:t>
            </w:r>
          </w:p>
        </w:tc>
      </w:tr>
      <w:tr w:rsidR="007E3FB6" w14:paraId="7E1B8EB1" w14:textId="77777777">
        <w:tc>
          <w:tcPr>
            <w:tcW w:w="4819" w:type="dxa"/>
          </w:tcPr>
          <w:p w14:paraId="670307A9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A49D920" w14:textId="77777777" w:rsidR="007E3FB6" w:rsidRDefault="007E3FB6"/>
        </w:tc>
      </w:tr>
      <w:tr w:rsidR="007E3FB6" w14:paraId="313E7870" w14:textId="77777777">
        <w:tc>
          <w:tcPr>
            <w:tcW w:w="4819" w:type="dxa"/>
          </w:tcPr>
          <w:p w14:paraId="023E1610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22E11DBC" w14:textId="77777777" w:rsidR="007E3FB6" w:rsidRDefault="007E3FB6"/>
        </w:tc>
      </w:tr>
      <w:tr w:rsidR="007E3FB6" w14:paraId="21306E48" w14:textId="77777777">
        <w:tc>
          <w:tcPr>
            <w:tcW w:w="4819" w:type="dxa"/>
          </w:tcPr>
          <w:p w14:paraId="449F2193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7D7E9C8" w14:textId="77777777" w:rsidR="007E3FB6" w:rsidRDefault="002F150C">
            <w:r>
              <w:t xml:space="preserve">  </w:t>
            </w:r>
          </w:p>
        </w:tc>
      </w:tr>
      <w:tr w:rsidR="007E3FB6" w14:paraId="357D4024" w14:textId="77777777">
        <w:tc>
          <w:tcPr>
            <w:tcW w:w="4819" w:type="dxa"/>
          </w:tcPr>
          <w:p w14:paraId="5A0384B7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54074209" w14:textId="77777777" w:rsidR="007E3FB6" w:rsidRDefault="002F150C">
            <w:r>
              <w:t xml:space="preserve">  </w:t>
            </w:r>
          </w:p>
        </w:tc>
      </w:tr>
    </w:tbl>
    <w:p w14:paraId="21127BFF" w14:textId="77777777" w:rsidR="007E3FB6" w:rsidRDefault="007E3FB6">
      <w:pPr>
        <w:spacing w:after="40"/>
        <w:jc w:val="both"/>
      </w:pPr>
    </w:p>
    <w:p w14:paraId="5D2BB416" w14:textId="77777777" w:rsidR="007E3FB6" w:rsidRDefault="002F150C">
      <w:pPr>
        <w:spacing w:after="40"/>
        <w:jc w:val="both"/>
      </w:pPr>
      <w:r>
        <w:t xml:space="preserve">    </w:t>
      </w:r>
    </w:p>
    <w:p w14:paraId="70A890A6" w14:textId="77777777" w:rsidR="007E3FB6" w:rsidRDefault="002F150C">
      <w:pPr>
        <w:pStyle w:val="Ttulo5"/>
      </w:pPr>
      <w:r>
        <w:t>Metadata</w:t>
      </w:r>
    </w:p>
    <w:p w14:paraId="0DC2164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F48110" w14:textId="77777777">
        <w:tc>
          <w:tcPr>
            <w:tcW w:w="4819" w:type="dxa"/>
            <w:shd w:val="clear" w:color="auto" w:fill="000000"/>
          </w:tcPr>
          <w:p w14:paraId="69DDAA3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D8B71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0B5BD5" w14:textId="77777777">
        <w:tc>
          <w:tcPr>
            <w:tcW w:w="4819" w:type="dxa"/>
          </w:tcPr>
          <w:p w14:paraId="720813F5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3AF29358" w14:textId="77777777" w:rsidR="007E3FB6" w:rsidRDefault="002F150C">
            <w:r>
              <w:t xml:space="preserve"> undefined </w:t>
            </w:r>
          </w:p>
        </w:tc>
      </w:tr>
      <w:tr w:rsidR="007E3FB6" w14:paraId="7CAD6EDD" w14:textId="77777777">
        <w:tc>
          <w:tcPr>
            <w:tcW w:w="4819" w:type="dxa"/>
          </w:tcPr>
          <w:p w14:paraId="59CEAB15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68862103" w14:textId="77777777" w:rsidR="007E3FB6" w:rsidRDefault="002F150C">
            <w:r>
              <w:t xml:space="preserve"> &lt;pre&gt;undefined&lt;/pre&gt; </w:t>
            </w:r>
          </w:p>
        </w:tc>
      </w:tr>
    </w:tbl>
    <w:p w14:paraId="24832161" w14:textId="77777777" w:rsidR="007E3FB6" w:rsidRDefault="007E3FB6">
      <w:pPr>
        <w:spacing w:after="40"/>
        <w:jc w:val="both"/>
      </w:pPr>
    </w:p>
    <w:p w14:paraId="55A43AE9" w14:textId="77777777" w:rsidR="007E3FB6" w:rsidRDefault="002F150C">
      <w:pPr>
        <w:spacing w:after="40"/>
        <w:jc w:val="both"/>
      </w:pPr>
      <w:r>
        <w:t xml:space="preserve">    </w:t>
      </w:r>
    </w:p>
    <w:p w14:paraId="1874F116" w14:textId="77777777" w:rsidR="007E3FB6" w:rsidRDefault="002F150C">
      <w:pPr>
        <w:pStyle w:val="Ttulo5"/>
      </w:pPr>
      <w:r>
        <w:t>Agent Config</w:t>
      </w:r>
    </w:p>
    <w:p w14:paraId="595196C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8DF5EC" w14:textId="77777777">
        <w:tc>
          <w:tcPr>
            <w:tcW w:w="4819" w:type="dxa"/>
            <w:shd w:val="clear" w:color="auto" w:fill="000000"/>
          </w:tcPr>
          <w:p w14:paraId="2A13576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0D840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75B53A" w14:textId="77777777">
        <w:tc>
          <w:tcPr>
            <w:tcW w:w="4819" w:type="dxa"/>
          </w:tcPr>
          <w:p w14:paraId="79205D96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69B33143" w14:textId="77777777" w:rsidR="007E3FB6" w:rsidRDefault="007E3FB6"/>
        </w:tc>
      </w:tr>
      <w:tr w:rsidR="007E3FB6" w14:paraId="2FE88C73" w14:textId="77777777">
        <w:tc>
          <w:tcPr>
            <w:tcW w:w="4819" w:type="dxa"/>
          </w:tcPr>
          <w:p w14:paraId="30B63C67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A37F616" w14:textId="77777777" w:rsidR="007E3FB6" w:rsidRDefault="007E3FB6"/>
        </w:tc>
      </w:tr>
      <w:tr w:rsidR="007E3FB6" w14:paraId="0C8D3E15" w14:textId="77777777">
        <w:tc>
          <w:tcPr>
            <w:tcW w:w="4819" w:type="dxa"/>
          </w:tcPr>
          <w:p w14:paraId="0760E52F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B44E18A" w14:textId="77777777" w:rsidR="007E3FB6" w:rsidRDefault="007E3FB6"/>
        </w:tc>
      </w:tr>
    </w:tbl>
    <w:p w14:paraId="21936207" w14:textId="77777777" w:rsidR="007E3FB6" w:rsidRDefault="002F150C">
      <w:pPr>
        <w:pStyle w:val="Ttulo1"/>
      </w:pPr>
      <w:bookmarkStart w:id="354" w:name="_Toc174960183"/>
      <w:r>
        <w:t>pluginsConfig Type list SubType  Required false</w:t>
      </w:r>
      <w:bookmarkEnd w:id="354"/>
    </w:p>
    <w:p w14:paraId="2E247B70" w14:textId="77777777" w:rsidR="007E3FB6" w:rsidRDefault="007E3FB6">
      <w:pPr>
        <w:spacing w:after="40"/>
        <w:jc w:val="both"/>
      </w:pPr>
    </w:p>
    <w:p w14:paraId="48A049CF" w14:textId="77777777" w:rsidR="007E3FB6" w:rsidRDefault="002F150C">
      <w:pPr>
        <w:spacing w:after="40"/>
        <w:jc w:val="both"/>
      </w:pPr>
      <w:r>
        <w:t xml:space="preserve">    </w:t>
      </w:r>
    </w:p>
    <w:p w14:paraId="483C6709" w14:textId="77777777" w:rsidR="007E3FB6" w:rsidRDefault="002F150C">
      <w:pPr>
        <w:pStyle w:val="Ttulo5"/>
      </w:pPr>
      <w:r>
        <w:t>Create Vnic Details</w:t>
      </w:r>
    </w:p>
    <w:p w14:paraId="5049A02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43A79F" w14:textId="77777777">
        <w:tc>
          <w:tcPr>
            <w:tcW w:w="4819" w:type="dxa"/>
            <w:shd w:val="clear" w:color="auto" w:fill="000000"/>
          </w:tcPr>
          <w:p w14:paraId="3391065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AD87E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367D3A" w14:textId="77777777">
        <w:tc>
          <w:tcPr>
            <w:tcW w:w="4819" w:type="dxa"/>
          </w:tcPr>
          <w:p w14:paraId="6F825E84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770F366" w14:textId="77777777" w:rsidR="007E3FB6" w:rsidRDefault="007E3FB6"/>
        </w:tc>
      </w:tr>
      <w:tr w:rsidR="007E3FB6" w14:paraId="6DE67346" w14:textId="77777777">
        <w:tc>
          <w:tcPr>
            <w:tcW w:w="4819" w:type="dxa"/>
          </w:tcPr>
          <w:p w14:paraId="1C6EE69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5905A56" w14:textId="77777777" w:rsidR="007E3FB6" w:rsidRDefault="007E3FB6"/>
        </w:tc>
      </w:tr>
      <w:tr w:rsidR="007E3FB6" w14:paraId="457C1A1B" w14:textId="77777777">
        <w:tc>
          <w:tcPr>
            <w:tcW w:w="4819" w:type="dxa"/>
          </w:tcPr>
          <w:p w14:paraId="3CE1430F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28D66F64" w14:textId="77777777" w:rsidR="007E3FB6" w:rsidRDefault="002F150C">
            <w:r>
              <w:t xml:space="preserve"> undefined </w:t>
            </w:r>
          </w:p>
        </w:tc>
      </w:tr>
      <w:tr w:rsidR="007E3FB6" w14:paraId="0D49A8B0" w14:textId="77777777">
        <w:tc>
          <w:tcPr>
            <w:tcW w:w="4819" w:type="dxa"/>
          </w:tcPr>
          <w:p w14:paraId="4502624A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7817A9E" w14:textId="77777777" w:rsidR="007E3FB6" w:rsidRDefault="002F150C">
            <w:r>
              <w:t xml:space="preserve"> oke-c6iqd5jscla-ng3vb2iw44a-sn3gmo2uxxq-1 </w:t>
            </w:r>
          </w:p>
        </w:tc>
      </w:tr>
      <w:tr w:rsidR="007E3FB6" w14:paraId="5A721E66" w14:textId="77777777">
        <w:tc>
          <w:tcPr>
            <w:tcW w:w="4819" w:type="dxa"/>
          </w:tcPr>
          <w:p w14:paraId="5DD91EA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D791D9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4B56B1D" w14:textId="77777777">
        <w:tc>
          <w:tcPr>
            <w:tcW w:w="4819" w:type="dxa"/>
          </w:tcPr>
          <w:p w14:paraId="67050D63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7DF831B" w14:textId="77777777" w:rsidR="007E3FB6" w:rsidRDefault="007E3FB6"/>
        </w:tc>
      </w:tr>
      <w:tr w:rsidR="007E3FB6" w14:paraId="182B0B66" w14:textId="77777777">
        <w:tc>
          <w:tcPr>
            <w:tcW w:w="4819" w:type="dxa"/>
          </w:tcPr>
          <w:p w14:paraId="1EDB1C3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6D72ECB" w14:textId="77777777" w:rsidR="007E3FB6" w:rsidRDefault="002F150C">
            <w:r>
              <w:t xml:space="preserve"> SUB_HML_PRIV_ASHBURN_03 </w:t>
            </w:r>
          </w:p>
        </w:tc>
      </w:tr>
    </w:tbl>
    <w:p w14:paraId="4660FFE0" w14:textId="77777777" w:rsidR="007E3FB6" w:rsidRDefault="007E3FB6">
      <w:pPr>
        <w:spacing w:after="40"/>
        <w:jc w:val="both"/>
      </w:pPr>
    </w:p>
    <w:p w14:paraId="12451A95" w14:textId="77777777" w:rsidR="007E3FB6" w:rsidRDefault="002F150C">
      <w:pPr>
        <w:spacing w:after="40"/>
        <w:jc w:val="both"/>
      </w:pPr>
      <w:r>
        <w:t xml:space="preserve">    </w:t>
      </w:r>
    </w:p>
    <w:p w14:paraId="00197051" w14:textId="77777777" w:rsidR="007E3FB6" w:rsidRDefault="002F150C">
      <w:pPr>
        <w:pStyle w:val="Ttulo5"/>
      </w:pPr>
      <w:r>
        <w:t>Shape Config</w:t>
      </w:r>
    </w:p>
    <w:p w14:paraId="6AF6910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13A9D2" w14:textId="77777777">
        <w:tc>
          <w:tcPr>
            <w:tcW w:w="4819" w:type="dxa"/>
            <w:shd w:val="clear" w:color="auto" w:fill="000000"/>
          </w:tcPr>
          <w:p w14:paraId="10262C2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77E83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702E2F" w14:textId="77777777">
        <w:tc>
          <w:tcPr>
            <w:tcW w:w="4819" w:type="dxa"/>
          </w:tcPr>
          <w:p w14:paraId="6F66A717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50251A56" w14:textId="77777777" w:rsidR="007E3FB6" w:rsidRDefault="002F150C">
            <w:r>
              <w:t xml:space="preserve"> undefined </w:t>
            </w:r>
          </w:p>
        </w:tc>
      </w:tr>
      <w:tr w:rsidR="007E3FB6" w14:paraId="41E1CCA7" w14:textId="77777777">
        <w:tc>
          <w:tcPr>
            <w:tcW w:w="4819" w:type="dxa"/>
          </w:tcPr>
          <w:p w14:paraId="7CA88BD9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690A0EAC" w14:textId="77777777" w:rsidR="007E3FB6" w:rsidRDefault="002F150C">
            <w:r>
              <w:t xml:space="preserve"> 8 </w:t>
            </w:r>
          </w:p>
        </w:tc>
      </w:tr>
    </w:tbl>
    <w:p w14:paraId="0E74F94A" w14:textId="77777777" w:rsidR="007E3FB6" w:rsidRDefault="007E3FB6">
      <w:pPr>
        <w:spacing w:after="40"/>
        <w:jc w:val="both"/>
      </w:pPr>
    </w:p>
    <w:p w14:paraId="388C3E76" w14:textId="77777777" w:rsidR="007E3FB6" w:rsidRDefault="002F150C">
      <w:pPr>
        <w:spacing w:after="40"/>
        <w:jc w:val="both"/>
      </w:pPr>
      <w:r>
        <w:t xml:space="preserve">    </w:t>
      </w:r>
    </w:p>
    <w:p w14:paraId="7744FFA4" w14:textId="77777777" w:rsidR="007E3FB6" w:rsidRDefault="002F150C">
      <w:pPr>
        <w:pStyle w:val="Ttulo5"/>
      </w:pPr>
      <w:r>
        <w:t>Source Details</w:t>
      </w:r>
    </w:p>
    <w:p w14:paraId="2D10416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BD7431" w14:textId="77777777">
        <w:tc>
          <w:tcPr>
            <w:tcW w:w="4819" w:type="dxa"/>
            <w:shd w:val="clear" w:color="auto" w:fill="000000"/>
          </w:tcPr>
          <w:p w14:paraId="63AA960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4AD44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BBBA9E" w14:textId="77777777">
        <w:tc>
          <w:tcPr>
            <w:tcW w:w="4819" w:type="dxa"/>
          </w:tcPr>
          <w:p w14:paraId="1E1F4695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30E3803F" w14:textId="77777777" w:rsidR="007E3FB6" w:rsidRDefault="002F150C">
            <w:r>
              <w:t xml:space="preserve"> undefined </w:t>
            </w:r>
          </w:p>
        </w:tc>
      </w:tr>
      <w:tr w:rsidR="007E3FB6" w14:paraId="447025A3" w14:textId="77777777">
        <w:tc>
          <w:tcPr>
            <w:tcW w:w="4819" w:type="dxa"/>
          </w:tcPr>
          <w:p w14:paraId="16F30F0D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05951C6D" w14:textId="77777777" w:rsidR="007E3FB6" w:rsidRDefault="007E3FB6"/>
        </w:tc>
      </w:tr>
      <w:tr w:rsidR="007E3FB6" w14:paraId="51159333" w14:textId="77777777">
        <w:tc>
          <w:tcPr>
            <w:tcW w:w="4819" w:type="dxa"/>
          </w:tcPr>
          <w:p w14:paraId="1D60C638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4A10A51" w14:textId="77777777" w:rsidR="007E3FB6" w:rsidRDefault="002F150C">
            <w:r>
              <w:t xml:space="preserve">  </w:t>
            </w:r>
          </w:p>
        </w:tc>
      </w:tr>
      <w:tr w:rsidR="007E3FB6" w14:paraId="32140749" w14:textId="77777777">
        <w:tc>
          <w:tcPr>
            <w:tcW w:w="4819" w:type="dxa"/>
          </w:tcPr>
          <w:p w14:paraId="43BCFA32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43D734DE" w14:textId="77777777" w:rsidR="007E3FB6" w:rsidRDefault="002F150C">
            <w:r>
              <w:t xml:space="preserve">  </w:t>
            </w:r>
          </w:p>
        </w:tc>
      </w:tr>
      <w:tr w:rsidR="007E3FB6" w14:paraId="2E9DFD05" w14:textId="77777777">
        <w:tc>
          <w:tcPr>
            <w:tcW w:w="4819" w:type="dxa"/>
          </w:tcPr>
          <w:p w14:paraId="45683ECE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B3E4305" w14:textId="77777777" w:rsidR="007E3FB6" w:rsidRDefault="002F150C">
            <w:r>
              <w:t xml:space="preserve"> image </w:t>
            </w:r>
          </w:p>
        </w:tc>
      </w:tr>
    </w:tbl>
    <w:p w14:paraId="7E00795C" w14:textId="77777777" w:rsidR="007E3FB6" w:rsidRDefault="002F150C">
      <w:pPr>
        <w:spacing w:after="40"/>
        <w:jc w:val="both"/>
      </w:pPr>
      <w:r>
        <w:t xml:space="preserve">    </w:t>
      </w:r>
    </w:p>
    <w:p w14:paraId="733CC8BD" w14:textId="77777777" w:rsidR="007E3FB6" w:rsidRDefault="007E3FB6">
      <w:pPr>
        <w:spacing w:after="40"/>
        <w:jc w:val="both"/>
      </w:pPr>
    </w:p>
    <w:p w14:paraId="7DEDE07C" w14:textId="77777777" w:rsidR="007E3FB6" w:rsidRDefault="002F150C">
      <w:pPr>
        <w:pStyle w:val="Ttulo4"/>
      </w:pPr>
      <w:bookmarkStart w:id="355" w:name="_Toc174960184"/>
      <w:r>
        <w:t>oke-c6iqd5jscla-ng3vb2iw44a-sn3gmo2uxxq-2</w:t>
      </w:r>
      <w:bookmarkEnd w:id="355"/>
    </w:p>
    <w:p w14:paraId="29C9EF8E" w14:textId="77777777" w:rsidR="007E3FB6" w:rsidRDefault="007E3FB6">
      <w:pPr>
        <w:spacing w:after="40"/>
        <w:jc w:val="both"/>
      </w:pPr>
    </w:p>
    <w:p w14:paraId="42F7F3D3" w14:textId="77777777" w:rsidR="007E3FB6" w:rsidRDefault="007E3FB6">
      <w:pPr>
        <w:spacing w:after="40"/>
        <w:jc w:val="both"/>
      </w:pPr>
    </w:p>
    <w:p w14:paraId="3D51CC4E" w14:textId="77777777" w:rsidR="007E3FB6" w:rsidRDefault="007E3FB6">
      <w:pPr>
        <w:spacing w:after="40"/>
        <w:jc w:val="both"/>
      </w:pPr>
    </w:p>
    <w:p w14:paraId="0617A05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4D32AB" w14:textId="77777777">
        <w:tc>
          <w:tcPr>
            <w:tcW w:w="4819" w:type="dxa"/>
            <w:shd w:val="clear" w:color="auto" w:fill="000000"/>
          </w:tcPr>
          <w:p w14:paraId="536EA81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33FBB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3554FB" w14:textId="77777777">
        <w:tc>
          <w:tcPr>
            <w:tcW w:w="4819" w:type="dxa"/>
          </w:tcPr>
          <w:p w14:paraId="2C9D75A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FB775F7" w14:textId="77777777" w:rsidR="007E3FB6" w:rsidRDefault="002F150C">
            <w:r>
              <w:t xml:space="preserve"> nymc:US-ASHBURN-AD-1 </w:t>
            </w:r>
          </w:p>
        </w:tc>
      </w:tr>
      <w:tr w:rsidR="007E3FB6" w14:paraId="09480A80" w14:textId="77777777">
        <w:tc>
          <w:tcPr>
            <w:tcW w:w="4819" w:type="dxa"/>
          </w:tcPr>
          <w:p w14:paraId="1509E944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3846A581" w14:textId="77777777" w:rsidR="007E3FB6" w:rsidRDefault="002F150C">
            <w:r>
              <w:t xml:space="preserve"> FAULT-DOMAIN-3 </w:t>
            </w:r>
          </w:p>
        </w:tc>
      </w:tr>
      <w:tr w:rsidR="007E3FB6" w14:paraId="4959D0BC" w14:textId="77777777">
        <w:tc>
          <w:tcPr>
            <w:tcW w:w="4819" w:type="dxa"/>
          </w:tcPr>
          <w:p w14:paraId="2BC792AA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2524625" w14:textId="77777777" w:rsidR="007E3FB6" w:rsidRDefault="007E3FB6"/>
        </w:tc>
      </w:tr>
      <w:tr w:rsidR="007E3FB6" w14:paraId="0633F51E" w14:textId="77777777">
        <w:tc>
          <w:tcPr>
            <w:tcW w:w="4819" w:type="dxa"/>
          </w:tcPr>
          <w:p w14:paraId="15A9873A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23B58820" w14:textId="77777777" w:rsidR="007E3FB6" w:rsidRDefault="007E3FB6"/>
        </w:tc>
      </w:tr>
      <w:tr w:rsidR="007E3FB6" w14:paraId="1CE9A507" w14:textId="77777777">
        <w:tc>
          <w:tcPr>
            <w:tcW w:w="4819" w:type="dxa"/>
          </w:tcPr>
          <w:p w14:paraId="124F29F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2088BD9" w14:textId="77777777" w:rsidR="007E3FB6" w:rsidRDefault="002F150C">
            <w:r>
              <w:t xml:space="preserve">  </w:t>
            </w:r>
          </w:p>
        </w:tc>
      </w:tr>
      <w:tr w:rsidR="007E3FB6" w14:paraId="26C68EF8" w14:textId="77777777">
        <w:tc>
          <w:tcPr>
            <w:tcW w:w="4819" w:type="dxa"/>
          </w:tcPr>
          <w:p w14:paraId="4A6CC2EE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497EF695" w14:textId="77777777" w:rsidR="007E3FB6" w:rsidRDefault="002F150C">
            <w:r>
              <w:t xml:space="preserve">  </w:t>
            </w:r>
          </w:p>
        </w:tc>
      </w:tr>
    </w:tbl>
    <w:p w14:paraId="2A677598" w14:textId="77777777" w:rsidR="007E3FB6" w:rsidRDefault="007E3FB6">
      <w:pPr>
        <w:spacing w:after="40"/>
        <w:jc w:val="both"/>
      </w:pPr>
    </w:p>
    <w:p w14:paraId="5E171638" w14:textId="77777777" w:rsidR="007E3FB6" w:rsidRDefault="002F150C">
      <w:pPr>
        <w:spacing w:after="40"/>
        <w:jc w:val="both"/>
      </w:pPr>
      <w:r>
        <w:t xml:space="preserve">    </w:t>
      </w:r>
    </w:p>
    <w:p w14:paraId="36BC3F8E" w14:textId="77777777" w:rsidR="007E3FB6" w:rsidRDefault="002F150C">
      <w:pPr>
        <w:pStyle w:val="Ttulo5"/>
      </w:pPr>
      <w:r>
        <w:t>Metadata</w:t>
      </w:r>
    </w:p>
    <w:p w14:paraId="6EDF02E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E3F57E" w14:textId="77777777">
        <w:tc>
          <w:tcPr>
            <w:tcW w:w="4819" w:type="dxa"/>
            <w:shd w:val="clear" w:color="auto" w:fill="000000"/>
          </w:tcPr>
          <w:p w14:paraId="7C801DD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0639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EC302BE" w14:textId="77777777">
        <w:tc>
          <w:tcPr>
            <w:tcW w:w="4819" w:type="dxa"/>
          </w:tcPr>
          <w:p w14:paraId="334DA6F6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450AEA15" w14:textId="77777777" w:rsidR="007E3FB6" w:rsidRDefault="002F150C">
            <w:r>
              <w:t xml:space="preserve"> undefined </w:t>
            </w:r>
          </w:p>
        </w:tc>
      </w:tr>
      <w:tr w:rsidR="007E3FB6" w14:paraId="471B5664" w14:textId="77777777">
        <w:tc>
          <w:tcPr>
            <w:tcW w:w="4819" w:type="dxa"/>
          </w:tcPr>
          <w:p w14:paraId="2A4D0812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683B543B" w14:textId="77777777" w:rsidR="007E3FB6" w:rsidRDefault="002F150C">
            <w:r>
              <w:t xml:space="preserve"> &lt;pre&gt;undefined&lt;/pre&gt; </w:t>
            </w:r>
          </w:p>
        </w:tc>
      </w:tr>
    </w:tbl>
    <w:p w14:paraId="7ECE16F0" w14:textId="77777777" w:rsidR="007E3FB6" w:rsidRDefault="007E3FB6">
      <w:pPr>
        <w:spacing w:after="40"/>
        <w:jc w:val="both"/>
      </w:pPr>
    </w:p>
    <w:p w14:paraId="4352E282" w14:textId="77777777" w:rsidR="007E3FB6" w:rsidRDefault="002F150C">
      <w:pPr>
        <w:spacing w:after="40"/>
        <w:jc w:val="both"/>
      </w:pPr>
      <w:r>
        <w:t xml:space="preserve">    </w:t>
      </w:r>
    </w:p>
    <w:p w14:paraId="5DC86FAA" w14:textId="77777777" w:rsidR="007E3FB6" w:rsidRDefault="002F150C">
      <w:pPr>
        <w:pStyle w:val="Ttulo5"/>
      </w:pPr>
      <w:r>
        <w:lastRenderedPageBreak/>
        <w:t>Agent Config</w:t>
      </w:r>
    </w:p>
    <w:p w14:paraId="6D70AFD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506D67" w14:textId="77777777">
        <w:tc>
          <w:tcPr>
            <w:tcW w:w="4819" w:type="dxa"/>
            <w:shd w:val="clear" w:color="auto" w:fill="000000"/>
          </w:tcPr>
          <w:p w14:paraId="17159D5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4230A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45C78F" w14:textId="77777777">
        <w:tc>
          <w:tcPr>
            <w:tcW w:w="4819" w:type="dxa"/>
          </w:tcPr>
          <w:p w14:paraId="6181C4E2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4A6B0258" w14:textId="77777777" w:rsidR="007E3FB6" w:rsidRDefault="007E3FB6"/>
        </w:tc>
      </w:tr>
      <w:tr w:rsidR="007E3FB6" w14:paraId="330870C8" w14:textId="77777777">
        <w:tc>
          <w:tcPr>
            <w:tcW w:w="4819" w:type="dxa"/>
          </w:tcPr>
          <w:p w14:paraId="3E056768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705CCBEF" w14:textId="77777777" w:rsidR="007E3FB6" w:rsidRDefault="007E3FB6"/>
        </w:tc>
      </w:tr>
      <w:tr w:rsidR="007E3FB6" w14:paraId="0CE0B2F8" w14:textId="77777777">
        <w:tc>
          <w:tcPr>
            <w:tcW w:w="4819" w:type="dxa"/>
          </w:tcPr>
          <w:p w14:paraId="65DB844B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316F10B5" w14:textId="77777777" w:rsidR="007E3FB6" w:rsidRDefault="007E3FB6"/>
        </w:tc>
      </w:tr>
    </w:tbl>
    <w:p w14:paraId="233E84F3" w14:textId="77777777" w:rsidR="007E3FB6" w:rsidRDefault="002F150C">
      <w:pPr>
        <w:pStyle w:val="Ttulo1"/>
      </w:pPr>
      <w:bookmarkStart w:id="356" w:name="_Toc174960185"/>
      <w:r>
        <w:t>pluginsConfig Type list SubType  Required false</w:t>
      </w:r>
      <w:bookmarkEnd w:id="356"/>
    </w:p>
    <w:p w14:paraId="307F223D" w14:textId="77777777" w:rsidR="007E3FB6" w:rsidRDefault="007E3FB6">
      <w:pPr>
        <w:spacing w:after="40"/>
        <w:jc w:val="both"/>
      </w:pPr>
    </w:p>
    <w:p w14:paraId="18514E56" w14:textId="77777777" w:rsidR="007E3FB6" w:rsidRDefault="002F150C">
      <w:pPr>
        <w:spacing w:after="40"/>
        <w:jc w:val="both"/>
      </w:pPr>
      <w:r>
        <w:t xml:space="preserve">    </w:t>
      </w:r>
    </w:p>
    <w:p w14:paraId="0236FA5C" w14:textId="77777777" w:rsidR="007E3FB6" w:rsidRDefault="002F150C">
      <w:pPr>
        <w:pStyle w:val="Ttulo5"/>
      </w:pPr>
      <w:r>
        <w:t>Create Vnic Details</w:t>
      </w:r>
    </w:p>
    <w:p w14:paraId="122F48F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352E5E" w14:textId="77777777">
        <w:tc>
          <w:tcPr>
            <w:tcW w:w="4819" w:type="dxa"/>
            <w:shd w:val="clear" w:color="auto" w:fill="000000"/>
          </w:tcPr>
          <w:p w14:paraId="3B0F897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18B71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F8876A9" w14:textId="77777777">
        <w:tc>
          <w:tcPr>
            <w:tcW w:w="4819" w:type="dxa"/>
          </w:tcPr>
          <w:p w14:paraId="1440C8C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46270A7" w14:textId="77777777" w:rsidR="007E3FB6" w:rsidRDefault="007E3FB6"/>
        </w:tc>
      </w:tr>
      <w:tr w:rsidR="007E3FB6" w14:paraId="660B882F" w14:textId="77777777">
        <w:tc>
          <w:tcPr>
            <w:tcW w:w="4819" w:type="dxa"/>
          </w:tcPr>
          <w:p w14:paraId="513CE98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8D748AB" w14:textId="77777777" w:rsidR="007E3FB6" w:rsidRDefault="007E3FB6"/>
        </w:tc>
      </w:tr>
      <w:tr w:rsidR="007E3FB6" w14:paraId="0225CFA8" w14:textId="77777777">
        <w:tc>
          <w:tcPr>
            <w:tcW w:w="4819" w:type="dxa"/>
          </w:tcPr>
          <w:p w14:paraId="63745886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1750AA3" w14:textId="77777777" w:rsidR="007E3FB6" w:rsidRDefault="002F150C">
            <w:r>
              <w:t xml:space="preserve"> undefined </w:t>
            </w:r>
          </w:p>
        </w:tc>
      </w:tr>
      <w:tr w:rsidR="007E3FB6" w14:paraId="6132A964" w14:textId="77777777">
        <w:tc>
          <w:tcPr>
            <w:tcW w:w="4819" w:type="dxa"/>
          </w:tcPr>
          <w:p w14:paraId="7F9C1B9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2DBB16F" w14:textId="77777777" w:rsidR="007E3FB6" w:rsidRDefault="002F150C">
            <w:r>
              <w:t xml:space="preserve"> oke-c6iqd5jscla-ng3vb2iw44a-sn3gmo2uxxq-2 </w:t>
            </w:r>
          </w:p>
        </w:tc>
      </w:tr>
      <w:tr w:rsidR="007E3FB6" w14:paraId="388D2386" w14:textId="77777777">
        <w:tc>
          <w:tcPr>
            <w:tcW w:w="4819" w:type="dxa"/>
          </w:tcPr>
          <w:p w14:paraId="6F9958C3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8EF1F3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0FADC10" w14:textId="77777777">
        <w:tc>
          <w:tcPr>
            <w:tcW w:w="4819" w:type="dxa"/>
          </w:tcPr>
          <w:p w14:paraId="19989B68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E8EA273" w14:textId="77777777" w:rsidR="007E3FB6" w:rsidRDefault="007E3FB6"/>
        </w:tc>
      </w:tr>
      <w:tr w:rsidR="007E3FB6" w14:paraId="40B394C4" w14:textId="77777777">
        <w:tc>
          <w:tcPr>
            <w:tcW w:w="4819" w:type="dxa"/>
          </w:tcPr>
          <w:p w14:paraId="02D913D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CDA6077" w14:textId="77777777" w:rsidR="007E3FB6" w:rsidRDefault="002F150C">
            <w:r>
              <w:t xml:space="preserve"> SUB_HML_PRIV_ASHBURN_03 </w:t>
            </w:r>
          </w:p>
        </w:tc>
      </w:tr>
    </w:tbl>
    <w:p w14:paraId="445F0463" w14:textId="77777777" w:rsidR="007E3FB6" w:rsidRDefault="007E3FB6">
      <w:pPr>
        <w:spacing w:after="40"/>
        <w:jc w:val="both"/>
      </w:pPr>
    </w:p>
    <w:p w14:paraId="0C3813FF" w14:textId="77777777" w:rsidR="007E3FB6" w:rsidRDefault="002F150C">
      <w:pPr>
        <w:spacing w:after="40"/>
        <w:jc w:val="both"/>
      </w:pPr>
      <w:r>
        <w:t xml:space="preserve">    </w:t>
      </w:r>
    </w:p>
    <w:p w14:paraId="5E63E2CB" w14:textId="77777777" w:rsidR="007E3FB6" w:rsidRDefault="002F150C">
      <w:pPr>
        <w:pStyle w:val="Ttulo5"/>
      </w:pPr>
      <w:r>
        <w:t>Shape Config</w:t>
      </w:r>
    </w:p>
    <w:p w14:paraId="390078B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5B3D74" w14:textId="77777777">
        <w:tc>
          <w:tcPr>
            <w:tcW w:w="4819" w:type="dxa"/>
            <w:shd w:val="clear" w:color="auto" w:fill="000000"/>
          </w:tcPr>
          <w:p w14:paraId="6222C3D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BFE90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9BB1A3" w14:textId="77777777">
        <w:tc>
          <w:tcPr>
            <w:tcW w:w="4819" w:type="dxa"/>
          </w:tcPr>
          <w:p w14:paraId="4A5186C6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34AC2888" w14:textId="77777777" w:rsidR="007E3FB6" w:rsidRDefault="002F150C">
            <w:r>
              <w:t xml:space="preserve"> undefined </w:t>
            </w:r>
          </w:p>
        </w:tc>
      </w:tr>
      <w:tr w:rsidR="007E3FB6" w14:paraId="5AA0A42E" w14:textId="77777777">
        <w:tc>
          <w:tcPr>
            <w:tcW w:w="4819" w:type="dxa"/>
          </w:tcPr>
          <w:p w14:paraId="2EFA97F4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5EA42808" w14:textId="77777777" w:rsidR="007E3FB6" w:rsidRDefault="002F150C">
            <w:r>
              <w:t xml:space="preserve"> 8 </w:t>
            </w:r>
          </w:p>
        </w:tc>
      </w:tr>
    </w:tbl>
    <w:p w14:paraId="5FC75A6A" w14:textId="77777777" w:rsidR="007E3FB6" w:rsidRDefault="007E3FB6">
      <w:pPr>
        <w:spacing w:after="40"/>
        <w:jc w:val="both"/>
      </w:pPr>
    </w:p>
    <w:p w14:paraId="7DE48F50" w14:textId="77777777" w:rsidR="007E3FB6" w:rsidRDefault="002F150C">
      <w:pPr>
        <w:spacing w:after="40"/>
        <w:jc w:val="both"/>
      </w:pPr>
      <w:r>
        <w:t xml:space="preserve">    </w:t>
      </w:r>
    </w:p>
    <w:p w14:paraId="445AE51A" w14:textId="77777777" w:rsidR="007E3FB6" w:rsidRDefault="002F150C">
      <w:pPr>
        <w:pStyle w:val="Ttulo5"/>
      </w:pPr>
      <w:r>
        <w:t>Source Details</w:t>
      </w:r>
    </w:p>
    <w:p w14:paraId="6E13E5C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BED861" w14:textId="77777777">
        <w:tc>
          <w:tcPr>
            <w:tcW w:w="4819" w:type="dxa"/>
            <w:shd w:val="clear" w:color="auto" w:fill="000000"/>
          </w:tcPr>
          <w:p w14:paraId="0C63844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0D732A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D6687D" w14:textId="77777777">
        <w:tc>
          <w:tcPr>
            <w:tcW w:w="4819" w:type="dxa"/>
          </w:tcPr>
          <w:p w14:paraId="467FE56B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33910E17" w14:textId="77777777" w:rsidR="007E3FB6" w:rsidRDefault="002F150C">
            <w:r>
              <w:t xml:space="preserve"> undefined </w:t>
            </w:r>
          </w:p>
        </w:tc>
      </w:tr>
      <w:tr w:rsidR="007E3FB6" w14:paraId="0954879D" w14:textId="77777777">
        <w:tc>
          <w:tcPr>
            <w:tcW w:w="4819" w:type="dxa"/>
          </w:tcPr>
          <w:p w14:paraId="62735EF9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7F0F4EF2" w14:textId="77777777" w:rsidR="007E3FB6" w:rsidRDefault="007E3FB6"/>
        </w:tc>
      </w:tr>
      <w:tr w:rsidR="007E3FB6" w14:paraId="5D544C1A" w14:textId="77777777">
        <w:tc>
          <w:tcPr>
            <w:tcW w:w="4819" w:type="dxa"/>
          </w:tcPr>
          <w:p w14:paraId="0AE3428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B7B896F" w14:textId="77777777" w:rsidR="007E3FB6" w:rsidRDefault="002F150C">
            <w:r>
              <w:t xml:space="preserve">  </w:t>
            </w:r>
          </w:p>
        </w:tc>
      </w:tr>
      <w:tr w:rsidR="007E3FB6" w14:paraId="0ADF0F07" w14:textId="77777777">
        <w:tc>
          <w:tcPr>
            <w:tcW w:w="4819" w:type="dxa"/>
          </w:tcPr>
          <w:p w14:paraId="05F8670D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25961CE4" w14:textId="77777777" w:rsidR="007E3FB6" w:rsidRDefault="002F150C">
            <w:r>
              <w:t xml:space="preserve">  </w:t>
            </w:r>
          </w:p>
        </w:tc>
      </w:tr>
      <w:tr w:rsidR="007E3FB6" w14:paraId="42A71BE6" w14:textId="77777777">
        <w:tc>
          <w:tcPr>
            <w:tcW w:w="4819" w:type="dxa"/>
          </w:tcPr>
          <w:p w14:paraId="2A503BD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315493A" w14:textId="77777777" w:rsidR="007E3FB6" w:rsidRDefault="002F150C">
            <w:r>
              <w:t xml:space="preserve"> image </w:t>
            </w:r>
          </w:p>
        </w:tc>
      </w:tr>
    </w:tbl>
    <w:p w14:paraId="1FE61AA0" w14:textId="77777777" w:rsidR="007E3FB6" w:rsidRDefault="002F150C">
      <w:pPr>
        <w:spacing w:after="40"/>
        <w:jc w:val="both"/>
      </w:pPr>
      <w:r>
        <w:t xml:space="preserve">    </w:t>
      </w:r>
    </w:p>
    <w:p w14:paraId="59983E52" w14:textId="77777777" w:rsidR="007E3FB6" w:rsidRDefault="007E3FB6">
      <w:pPr>
        <w:spacing w:after="40"/>
        <w:jc w:val="both"/>
      </w:pPr>
    </w:p>
    <w:p w14:paraId="409BB398" w14:textId="77777777" w:rsidR="007E3FB6" w:rsidRDefault="002F150C">
      <w:pPr>
        <w:pStyle w:val="Ttulo4"/>
      </w:pPr>
      <w:bookmarkStart w:id="357" w:name="_Toc174960186"/>
      <w:r>
        <w:t>oke-c6iqd5jscla-ng3vb2iw44a-sn3gmo2uxxq-3</w:t>
      </w:r>
      <w:bookmarkEnd w:id="357"/>
    </w:p>
    <w:p w14:paraId="3045A5F6" w14:textId="77777777" w:rsidR="007E3FB6" w:rsidRDefault="007E3FB6">
      <w:pPr>
        <w:spacing w:after="40"/>
        <w:jc w:val="both"/>
      </w:pPr>
    </w:p>
    <w:p w14:paraId="7AFC9CBD" w14:textId="77777777" w:rsidR="007E3FB6" w:rsidRDefault="007E3FB6">
      <w:pPr>
        <w:spacing w:after="40"/>
        <w:jc w:val="both"/>
      </w:pPr>
    </w:p>
    <w:p w14:paraId="4815FEB6" w14:textId="77777777" w:rsidR="007E3FB6" w:rsidRDefault="007E3FB6">
      <w:pPr>
        <w:spacing w:after="40"/>
        <w:jc w:val="both"/>
      </w:pPr>
    </w:p>
    <w:p w14:paraId="0ED9764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FEED97" w14:textId="77777777">
        <w:tc>
          <w:tcPr>
            <w:tcW w:w="4819" w:type="dxa"/>
            <w:shd w:val="clear" w:color="auto" w:fill="000000"/>
          </w:tcPr>
          <w:p w14:paraId="479BDD7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8CA76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D9AED8" w14:textId="77777777">
        <w:tc>
          <w:tcPr>
            <w:tcW w:w="4819" w:type="dxa"/>
          </w:tcPr>
          <w:p w14:paraId="0DED8529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6C1A3E6C" w14:textId="77777777" w:rsidR="007E3FB6" w:rsidRDefault="002F150C">
            <w:r>
              <w:t xml:space="preserve"> nymc:US-ASHBURN-AD-1 </w:t>
            </w:r>
          </w:p>
        </w:tc>
      </w:tr>
      <w:tr w:rsidR="007E3FB6" w14:paraId="60881ED5" w14:textId="77777777">
        <w:tc>
          <w:tcPr>
            <w:tcW w:w="4819" w:type="dxa"/>
          </w:tcPr>
          <w:p w14:paraId="4B1566D1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F162B4F" w14:textId="77777777" w:rsidR="007E3FB6" w:rsidRDefault="002F150C">
            <w:r>
              <w:t xml:space="preserve"> FAULT-DOMAIN-1 </w:t>
            </w:r>
          </w:p>
        </w:tc>
      </w:tr>
      <w:tr w:rsidR="007E3FB6" w14:paraId="5DF4F57F" w14:textId="77777777">
        <w:tc>
          <w:tcPr>
            <w:tcW w:w="4819" w:type="dxa"/>
          </w:tcPr>
          <w:p w14:paraId="6113C6DD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EC1054B" w14:textId="77777777" w:rsidR="007E3FB6" w:rsidRDefault="007E3FB6"/>
        </w:tc>
      </w:tr>
      <w:tr w:rsidR="007E3FB6" w14:paraId="21C50854" w14:textId="77777777">
        <w:tc>
          <w:tcPr>
            <w:tcW w:w="4819" w:type="dxa"/>
          </w:tcPr>
          <w:p w14:paraId="197AEE84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1C1D0E94" w14:textId="77777777" w:rsidR="007E3FB6" w:rsidRDefault="007E3FB6"/>
        </w:tc>
      </w:tr>
      <w:tr w:rsidR="007E3FB6" w14:paraId="003FEE0C" w14:textId="77777777">
        <w:tc>
          <w:tcPr>
            <w:tcW w:w="4819" w:type="dxa"/>
          </w:tcPr>
          <w:p w14:paraId="1EDD39B6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7FBC1A0" w14:textId="77777777" w:rsidR="007E3FB6" w:rsidRDefault="002F150C">
            <w:r>
              <w:t xml:space="preserve">  </w:t>
            </w:r>
          </w:p>
        </w:tc>
      </w:tr>
      <w:tr w:rsidR="007E3FB6" w14:paraId="7AA2BEE6" w14:textId="77777777">
        <w:tc>
          <w:tcPr>
            <w:tcW w:w="4819" w:type="dxa"/>
          </w:tcPr>
          <w:p w14:paraId="2F9BEA73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0B7DF814" w14:textId="77777777" w:rsidR="007E3FB6" w:rsidRDefault="002F150C">
            <w:r>
              <w:t xml:space="preserve">  </w:t>
            </w:r>
          </w:p>
        </w:tc>
      </w:tr>
    </w:tbl>
    <w:p w14:paraId="50828121" w14:textId="77777777" w:rsidR="007E3FB6" w:rsidRDefault="007E3FB6">
      <w:pPr>
        <w:spacing w:after="40"/>
        <w:jc w:val="both"/>
      </w:pPr>
    </w:p>
    <w:p w14:paraId="39A0A754" w14:textId="77777777" w:rsidR="007E3FB6" w:rsidRDefault="002F150C">
      <w:pPr>
        <w:spacing w:after="40"/>
        <w:jc w:val="both"/>
      </w:pPr>
      <w:r>
        <w:t xml:space="preserve">    </w:t>
      </w:r>
    </w:p>
    <w:p w14:paraId="63402146" w14:textId="77777777" w:rsidR="007E3FB6" w:rsidRDefault="002F150C">
      <w:pPr>
        <w:pStyle w:val="Ttulo5"/>
      </w:pPr>
      <w:r>
        <w:t>Metadata</w:t>
      </w:r>
    </w:p>
    <w:p w14:paraId="2E49598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2EB725" w14:textId="77777777">
        <w:tc>
          <w:tcPr>
            <w:tcW w:w="4819" w:type="dxa"/>
            <w:shd w:val="clear" w:color="auto" w:fill="000000"/>
          </w:tcPr>
          <w:p w14:paraId="4EFBE3A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5A9C6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0F9DDCC" w14:textId="77777777">
        <w:tc>
          <w:tcPr>
            <w:tcW w:w="4819" w:type="dxa"/>
          </w:tcPr>
          <w:p w14:paraId="5E34C1DC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28FDF056" w14:textId="77777777" w:rsidR="007E3FB6" w:rsidRDefault="002F150C">
            <w:r>
              <w:t xml:space="preserve"> undefined </w:t>
            </w:r>
          </w:p>
        </w:tc>
      </w:tr>
      <w:tr w:rsidR="007E3FB6" w14:paraId="4FC65BB8" w14:textId="77777777">
        <w:tc>
          <w:tcPr>
            <w:tcW w:w="4819" w:type="dxa"/>
          </w:tcPr>
          <w:p w14:paraId="7CBEAAAE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39A6D1AB" w14:textId="77777777" w:rsidR="007E3FB6" w:rsidRDefault="002F150C">
            <w:r>
              <w:t xml:space="preserve"> &lt;pre&gt;undefined&lt;/pre&gt; </w:t>
            </w:r>
          </w:p>
        </w:tc>
      </w:tr>
    </w:tbl>
    <w:p w14:paraId="07B99071" w14:textId="77777777" w:rsidR="007E3FB6" w:rsidRDefault="007E3FB6">
      <w:pPr>
        <w:spacing w:after="40"/>
        <w:jc w:val="both"/>
      </w:pPr>
    </w:p>
    <w:p w14:paraId="74E6F66B" w14:textId="77777777" w:rsidR="007E3FB6" w:rsidRDefault="002F150C">
      <w:pPr>
        <w:spacing w:after="40"/>
        <w:jc w:val="both"/>
      </w:pPr>
      <w:r>
        <w:t xml:space="preserve">    </w:t>
      </w:r>
    </w:p>
    <w:p w14:paraId="5B886FFD" w14:textId="77777777" w:rsidR="007E3FB6" w:rsidRDefault="002F150C">
      <w:pPr>
        <w:pStyle w:val="Ttulo5"/>
      </w:pPr>
      <w:r>
        <w:t>Agent Config</w:t>
      </w:r>
    </w:p>
    <w:p w14:paraId="1C3D265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65D79B" w14:textId="77777777">
        <w:tc>
          <w:tcPr>
            <w:tcW w:w="4819" w:type="dxa"/>
            <w:shd w:val="clear" w:color="auto" w:fill="000000"/>
          </w:tcPr>
          <w:p w14:paraId="70F47A8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0D32E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751B37" w14:textId="77777777">
        <w:tc>
          <w:tcPr>
            <w:tcW w:w="4819" w:type="dxa"/>
          </w:tcPr>
          <w:p w14:paraId="5D0CFE25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567EAB0E" w14:textId="77777777" w:rsidR="007E3FB6" w:rsidRDefault="007E3FB6"/>
        </w:tc>
      </w:tr>
      <w:tr w:rsidR="007E3FB6" w14:paraId="6DC5965F" w14:textId="77777777">
        <w:tc>
          <w:tcPr>
            <w:tcW w:w="4819" w:type="dxa"/>
          </w:tcPr>
          <w:p w14:paraId="2BA1F2BC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7EE9E365" w14:textId="77777777" w:rsidR="007E3FB6" w:rsidRDefault="007E3FB6"/>
        </w:tc>
      </w:tr>
      <w:tr w:rsidR="007E3FB6" w14:paraId="54034B6A" w14:textId="77777777">
        <w:tc>
          <w:tcPr>
            <w:tcW w:w="4819" w:type="dxa"/>
          </w:tcPr>
          <w:p w14:paraId="50269DF1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748601E3" w14:textId="77777777" w:rsidR="007E3FB6" w:rsidRDefault="007E3FB6"/>
        </w:tc>
      </w:tr>
    </w:tbl>
    <w:p w14:paraId="1D70F55B" w14:textId="77777777" w:rsidR="007E3FB6" w:rsidRDefault="002F150C">
      <w:pPr>
        <w:pStyle w:val="Ttulo1"/>
      </w:pPr>
      <w:bookmarkStart w:id="358" w:name="_Toc174960187"/>
      <w:r>
        <w:t>pluginsConfig Type list SubType  Required false</w:t>
      </w:r>
      <w:bookmarkEnd w:id="358"/>
    </w:p>
    <w:p w14:paraId="1181615A" w14:textId="77777777" w:rsidR="007E3FB6" w:rsidRDefault="007E3FB6">
      <w:pPr>
        <w:spacing w:after="40"/>
        <w:jc w:val="both"/>
      </w:pPr>
    </w:p>
    <w:p w14:paraId="2B808380" w14:textId="77777777" w:rsidR="007E3FB6" w:rsidRDefault="002F150C">
      <w:pPr>
        <w:spacing w:after="40"/>
        <w:jc w:val="both"/>
      </w:pPr>
      <w:r>
        <w:t xml:space="preserve">    </w:t>
      </w:r>
    </w:p>
    <w:p w14:paraId="7C419C1D" w14:textId="77777777" w:rsidR="007E3FB6" w:rsidRDefault="002F150C">
      <w:pPr>
        <w:pStyle w:val="Ttulo5"/>
      </w:pPr>
      <w:r>
        <w:t>Create Vnic Details</w:t>
      </w:r>
    </w:p>
    <w:p w14:paraId="7C0F03D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8A882A0" w14:textId="77777777">
        <w:tc>
          <w:tcPr>
            <w:tcW w:w="4819" w:type="dxa"/>
            <w:shd w:val="clear" w:color="auto" w:fill="000000"/>
          </w:tcPr>
          <w:p w14:paraId="671319F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D7B78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632721" w14:textId="77777777">
        <w:tc>
          <w:tcPr>
            <w:tcW w:w="4819" w:type="dxa"/>
          </w:tcPr>
          <w:p w14:paraId="43A7D9AA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95628AD" w14:textId="77777777" w:rsidR="007E3FB6" w:rsidRDefault="007E3FB6"/>
        </w:tc>
      </w:tr>
      <w:tr w:rsidR="007E3FB6" w14:paraId="3841D9FA" w14:textId="77777777">
        <w:tc>
          <w:tcPr>
            <w:tcW w:w="4819" w:type="dxa"/>
          </w:tcPr>
          <w:p w14:paraId="0BE0CBE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9FADECA" w14:textId="77777777" w:rsidR="007E3FB6" w:rsidRDefault="007E3FB6"/>
        </w:tc>
      </w:tr>
      <w:tr w:rsidR="007E3FB6" w14:paraId="1D1865E2" w14:textId="77777777">
        <w:tc>
          <w:tcPr>
            <w:tcW w:w="4819" w:type="dxa"/>
          </w:tcPr>
          <w:p w14:paraId="5154298E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4CB0F58" w14:textId="77777777" w:rsidR="007E3FB6" w:rsidRDefault="002F150C">
            <w:r>
              <w:t xml:space="preserve"> undefined </w:t>
            </w:r>
          </w:p>
        </w:tc>
      </w:tr>
      <w:tr w:rsidR="007E3FB6" w14:paraId="2A8E8599" w14:textId="77777777">
        <w:tc>
          <w:tcPr>
            <w:tcW w:w="4819" w:type="dxa"/>
          </w:tcPr>
          <w:p w14:paraId="4C094A7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B79CBDC" w14:textId="77777777" w:rsidR="007E3FB6" w:rsidRDefault="002F150C">
            <w:r>
              <w:t xml:space="preserve"> oke-c6iqd5jscla-ng3vb2iw44a-sn3gmo2uxxq-3 </w:t>
            </w:r>
          </w:p>
        </w:tc>
      </w:tr>
      <w:tr w:rsidR="007E3FB6" w14:paraId="155CB933" w14:textId="77777777">
        <w:tc>
          <w:tcPr>
            <w:tcW w:w="4819" w:type="dxa"/>
          </w:tcPr>
          <w:p w14:paraId="38A80DC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2258B4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F98C447" w14:textId="77777777">
        <w:tc>
          <w:tcPr>
            <w:tcW w:w="4819" w:type="dxa"/>
          </w:tcPr>
          <w:p w14:paraId="213998EB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9AC3C79" w14:textId="77777777" w:rsidR="007E3FB6" w:rsidRDefault="007E3FB6"/>
        </w:tc>
      </w:tr>
      <w:tr w:rsidR="007E3FB6" w14:paraId="7261C90D" w14:textId="77777777">
        <w:tc>
          <w:tcPr>
            <w:tcW w:w="4819" w:type="dxa"/>
          </w:tcPr>
          <w:p w14:paraId="42AE94D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E91972F" w14:textId="77777777" w:rsidR="007E3FB6" w:rsidRDefault="002F150C">
            <w:r>
              <w:t xml:space="preserve"> SUB_HML_PRIV_ASHBURN_03 </w:t>
            </w:r>
          </w:p>
        </w:tc>
      </w:tr>
    </w:tbl>
    <w:p w14:paraId="2C6AF5E7" w14:textId="77777777" w:rsidR="007E3FB6" w:rsidRDefault="007E3FB6">
      <w:pPr>
        <w:spacing w:after="40"/>
        <w:jc w:val="both"/>
      </w:pPr>
    </w:p>
    <w:p w14:paraId="1E687443" w14:textId="77777777" w:rsidR="007E3FB6" w:rsidRDefault="002F150C">
      <w:pPr>
        <w:spacing w:after="40"/>
        <w:jc w:val="both"/>
      </w:pPr>
      <w:r>
        <w:t xml:space="preserve">    </w:t>
      </w:r>
    </w:p>
    <w:p w14:paraId="284103E9" w14:textId="77777777" w:rsidR="007E3FB6" w:rsidRDefault="002F150C">
      <w:pPr>
        <w:pStyle w:val="Ttulo5"/>
      </w:pPr>
      <w:r>
        <w:t>Shape Config</w:t>
      </w:r>
    </w:p>
    <w:p w14:paraId="613FC5C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A68A39" w14:textId="77777777">
        <w:tc>
          <w:tcPr>
            <w:tcW w:w="4819" w:type="dxa"/>
            <w:shd w:val="clear" w:color="auto" w:fill="000000"/>
          </w:tcPr>
          <w:p w14:paraId="66925B3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7C278F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4E8A90" w14:textId="77777777">
        <w:tc>
          <w:tcPr>
            <w:tcW w:w="4819" w:type="dxa"/>
          </w:tcPr>
          <w:p w14:paraId="021169ED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71196BEE" w14:textId="77777777" w:rsidR="007E3FB6" w:rsidRDefault="002F150C">
            <w:r>
              <w:t xml:space="preserve"> undefined </w:t>
            </w:r>
          </w:p>
        </w:tc>
      </w:tr>
      <w:tr w:rsidR="007E3FB6" w14:paraId="5B685AA8" w14:textId="77777777">
        <w:tc>
          <w:tcPr>
            <w:tcW w:w="4819" w:type="dxa"/>
          </w:tcPr>
          <w:p w14:paraId="1B26A5E2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34B69469" w14:textId="77777777" w:rsidR="007E3FB6" w:rsidRDefault="002F150C">
            <w:r>
              <w:t xml:space="preserve"> 8 </w:t>
            </w:r>
          </w:p>
        </w:tc>
      </w:tr>
    </w:tbl>
    <w:p w14:paraId="4D6AC90E" w14:textId="77777777" w:rsidR="007E3FB6" w:rsidRDefault="007E3FB6">
      <w:pPr>
        <w:spacing w:after="40"/>
        <w:jc w:val="both"/>
      </w:pPr>
    </w:p>
    <w:p w14:paraId="14AFF8C1" w14:textId="77777777" w:rsidR="007E3FB6" w:rsidRDefault="002F150C">
      <w:pPr>
        <w:spacing w:after="40"/>
        <w:jc w:val="both"/>
      </w:pPr>
      <w:r>
        <w:t xml:space="preserve">    </w:t>
      </w:r>
    </w:p>
    <w:p w14:paraId="3DE6AF59" w14:textId="77777777" w:rsidR="007E3FB6" w:rsidRDefault="002F150C">
      <w:pPr>
        <w:pStyle w:val="Ttulo5"/>
      </w:pPr>
      <w:r>
        <w:lastRenderedPageBreak/>
        <w:t>Source Details</w:t>
      </w:r>
    </w:p>
    <w:p w14:paraId="55E1BBC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AD16764" w14:textId="77777777">
        <w:tc>
          <w:tcPr>
            <w:tcW w:w="4819" w:type="dxa"/>
            <w:shd w:val="clear" w:color="auto" w:fill="000000"/>
          </w:tcPr>
          <w:p w14:paraId="4FECAD7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C7533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488840" w14:textId="77777777">
        <w:tc>
          <w:tcPr>
            <w:tcW w:w="4819" w:type="dxa"/>
          </w:tcPr>
          <w:p w14:paraId="1E781017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7F0E14FF" w14:textId="77777777" w:rsidR="007E3FB6" w:rsidRDefault="002F150C">
            <w:r>
              <w:t xml:space="preserve"> undefined </w:t>
            </w:r>
          </w:p>
        </w:tc>
      </w:tr>
      <w:tr w:rsidR="007E3FB6" w14:paraId="37AD81E0" w14:textId="77777777">
        <w:tc>
          <w:tcPr>
            <w:tcW w:w="4819" w:type="dxa"/>
          </w:tcPr>
          <w:p w14:paraId="2B9FE4C8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301884DB" w14:textId="77777777" w:rsidR="007E3FB6" w:rsidRDefault="007E3FB6"/>
        </w:tc>
      </w:tr>
      <w:tr w:rsidR="007E3FB6" w14:paraId="26B798B4" w14:textId="77777777">
        <w:tc>
          <w:tcPr>
            <w:tcW w:w="4819" w:type="dxa"/>
          </w:tcPr>
          <w:p w14:paraId="165C50A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E900909" w14:textId="77777777" w:rsidR="007E3FB6" w:rsidRDefault="002F150C">
            <w:r>
              <w:t xml:space="preserve">  </w:t>
            </w:r>
          </w:p>
        </w:tc>
      </w:tr>
      <w:tr w:rsidR="007E3FB6" w14:paraId="33E59048" w14:textId="77777777">
        <w:tc>
          <w:tcPr>
            <w:tcW w:w="4819" w:type="dxa"/>
          </w:tcPr>
          <w:p w14:paraId="6C6A03BC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3A1E350A" w14:textId="77777777" w:rsidR="007E3FB6" w:rsidRDefault="002F150C">
            <w:r>
              <w:t xml:space="preserve">  </w:t>
            </w:r>
          </w:p>
        </w:tc>
      </w:tr>
      <w:tr w:rsidR="007E3FB6" w14:paraId="77882C62" w14:textId="77777777">
        <w:tc>
          <w:tcPr>
            <w:tcW w:w="4819" w:type="dxa"/>
          </w:tcPr>
          <w:p w14:paraId="08DCF739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004E9C0" w14:textId="77777777" w:rsidR="007E3FB6" w:rsidRDefault="002F150C">
            <w:r>
              <w:t xml:space="preserve"> image </w:t>
            </w:r>
          </w:p>
        </w:tc>
      </w:tr>
    </w:tbl>
    <w:p w14:paraId="3E1BB04D" w14:textId="77777777" w:rsidR="007E3FB6" w:rsidRDefault="002F150C">
      <w:pPr>
        <w:spacing w:after="40"/>
        <w:jc w:val="both"/>
      </w:pPr>
      <w:r>
        <w:t xml:space="preserve">    </w:t>
      </w:r>
    </w:p>
    <w:p w14:paraId="474747D3" w14:textId="77777777" w:rsidR="007E3FB6" w:rsidRDefault="007E3FB6">
      <w:pPr>
        <w:spacing w:after="40"/>
        <w:jc w:val="both"/>
      </w:pPr>
    </w:p>
    <w:p w14:paraId="149B38EE" w14:textId="77777777" w:rsidR="007E3FB6" w:rsidRDefault="002F150C">
      <w:pPr>
        <w:pStyle w:val="Ttulo4"/>
      </w:pPr>
      <w:bookmarkStart w:id="359" w:name="_Toc174960188"/>
      <w:r>
        <w:t>oke-c6iqd5jscla-ng3vb2iw44a-sn3gmo2uxxq-4</w:t>
      </w:r>
      <w:bookmarkEnd w:id="359"/>
    </w:p>
    <w:p w14:paraId="21E3BCAF" w14:textId="77777777" w:rsidR="007E3FB6" w:rsidRDefault="007E3FB6">
      <w:pPr>
        <w:spacing w:after="40"/>
        <w:jc w:val="both"/>
      </w:pPr>
    </w:p>
    <w:p w14:paraId="38CA3E39" w14:textId="77777777" w:rsidR="007E3FB6" w:rsidRDefault="007E3FB6">
      <w:pPr>
        <w:spacing w:after="40"/>
        <w:jc w:val="both"/>
      </w:pPr>
    </w:p>
    <w:p w14:paraId="41C1D079" w14:textId="77777777" w:rsidR="007E3FB6" w:rsidRDefault="007E3FB6">
      <w:pPr>
        <w:spacing w:after="40"/>
        <w:jc w:val="both"/>
      </w:pPr>
    </w:p>
    <w:p w14:paraId="43677B8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DE5A96" w14:textId="77777777">
        <w:tc>
          <w:tcPr>
            <w:tcW w:w="4819" w:type="dxa"/>
            <w:shd w:val="clear" w:color="auto" w:fill="000000"/>
          </w:tcPr>
          <w:p w14:paraId="73FB1ED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DB29C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EA8DA7" w14:textId="77777777">
        <w:tc>
          <w:tcPr>
            <w:tcW w:w="4819" w:type="dxa"/>
          </w:tcPr>
          <w:p w14:paraId="3245F52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0DB7A2B" w14:textId="77777777" w:rsidR="007E3FB6" w:rsidRDefault="002F150C">
            <w:r>
              <w:t xml:space="preserve"> nymc:US-ASHBURN-AD-1 </w:t>
            </w:r>
          </w:p>
        </w:tc>
      </w:tr>
      <w:tr w:rsidR="007E3FB6" w14:paraId="7422641E" w14:textId="77777777">
        <w:tc>
          <w:tcPr>
            <w:tcW w:w="4819" w:type="dxa"/>
          </w:tcPr>
          <w:p w14:paraId="474904D4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574B0597" w14:textId="77777777" w:rsidR="007E3FB6" w:rsidRDefault="002F150C">
            <w:r>
              <w:t xml:space="preserve"> FAULT-DOMAIN-2 </w:t>
            </w:r>
          </w:p>
        </w:tc>
      </w:tr>
      <w:tr w:rsidR="007E3FB6" w14:paraId="54DFE82D" w14:textId="77777777">
        <w:tc>
          <w:tcPr>
            <w:tcW w:w="4819" w:type="dxa"/>
          </w:tcPr>
          <w:p w14:paraId="6667D32C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81D3DFD" w14:textId="77777777" w:rsidR="007E3FB6" w:rsidRDefault="007E3FB6"/>
        </w:tc>
      </w:tr>
      <w:tr w:rsidR="007E3FB6" w14:paraId="4893BEFB" w14:textId="77777777">
        <w:tc>
          <w:tcPr>
            <w:tcW w:w="4819" w:type="dxa"/>
          </w:tcPr>
          <w:p w14:paraId="2CDAFB50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67E7F44B" w14:textId="77777777" w:rsidR="007E3FB6" w:rsidRDefault="007E3FB6"/>
        </w:tc>
      </w:tr>
      <w:tr w:rsidR="007E3FB6" w14:paraId="11DB5D94" w14:textId="77777777">
        <w:tc>
          <w:tcPr>
            <w:tcW w:w="4819" w:type="dxa"/>
          </w:tcPr>
          <w:p w14:paraId="671285F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CA93176" w14:textId="77777777" w:rsidR="007E3FB6" w:rsidRDefault="002F150C">
            <w:r>
              <w:t xml:space="preserve">  </w:t>
            </w:r>
          </w:p>
        </w:tc>
      </w:tr>
      <w:tr w:rsidR="007E3FB6" w14:paraId="04E7356E" w14:textId="77777777">
        <w:tc>
          <w:tcPr>
            <w:tcW w:w="4819" w:type="dxa"/>
          </w:tcPr>
          <w:p w14:paraId="27A1A4D9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F3DE781" w14:textId="77777777" w:rsidR="007E3FB6" w:rsidRDefault="002F150C">
            <w:r>
              <w:t xml:space="preserve">  </w:t>
            </w:r>
          </w:p>
        </w:tc>
      </w:tr>
    </w:tbl>
    <w:p w14:paraId="34F9704A" w14:textId="77777777" w:rsidR="007E3FB6" w:rsidRDefault="007E3FB6">
      <w:pPr>
        <w:spacing w:after="40"/>
        <w:jc w:val="both"/>
      </w:pPr>
    </w:p>
    <w:p w14:paraId="60558A9E" w14:textId="77777777" w:rsidR="007E3FB6" w:rsidRDefault="002F150C">
      <w:pPr>
        <w:spacing w:after="40"/>
        <w:jc w:val="both"/>
      </w:pPr>
      <w:r>
        <w:t xml:space="preserve">    </w:t>
      </w:r>
    </w:p>
    <w:p w14:paraId="4CB3B108" w14:textId="77777777" w:rsidR="007E3FB6" w:rsidRDefault="002F150C">
      <w:pPr>
        <w:pStyle w:val="Ttulo5"/>
      </w:pPr>
      <w:r>
        <w:t>Metadata</w:t>
      </w:r>
    </w:p>
    <w:p w14:paraId="249B4D6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9082E0" w14:textId="77777777">
        <w:tc>
          <w:tcPr>
            <w:tcW w:w="4819" w:type="dxa"/>
            <w:shd w:val="clear" w:color="auto" w:fill="000000"/>
          </w:tcPr>
          <w:p w14:paraId="74F47B6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2EC6E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C52269" w14:textId="77777777">
        <w:tc>
          <w:tcPr>
            <w:tcW w:w="4819" w:type="dxa"/>
          </w:tcPr>
          <w:p w14:paraId="3DF99CBF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2BFF2F45" w14:textId="77777777" w:rsidR="007E3FB6" w:rsidRDefault="002F150C">
            <w:r>
              <w:t xml:space="preserve"> undefined </w:t>
            </w:r>
          </w:p>
        </w:tc>
      </w:tr>
      <w:tr w:rsidR="007E3FB6" w14:paraId="600FA45D" w14:textId="77777777">
        <w:tc>
          <w:tcPr>
            <w:tcW w:w="4819" w:type="dxa"/>
          </w:tcPr>
          <w:p w14:paraId="60C606C3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27FE40FB" w14:textId="77777777" w:rsidR="007E3FB6" w:rsidRDefault="002F150C">
            <w:r>
              <w:t xml:space="preserve"> &lt;pre&gt;undefined&lt;/pre&gt; </w:t>
            </w:r>
          </w:p>
        </w:tc>
      </w:tr>
    </w:tbl>
    <w:p w14:paraId="5321730E" w14:textId="77777777" w:rsidR="007E3FB6" w:rsidRDefault="007E3FB6">
      <w:pPr>
        <w:spacing w:after="40"/>
        <w:jc w:val="both"/>
      </w:pPr>
    </w:p>
    <w:p w14:paraId="4547AFCF" w14:textId="77777777" w:rsidR="007E3FB6" w:rsidRDefault="002F150C">
      <w:pPr>
        <w:spacing w:after="40"/>
        <w:jc w:val="both"/>
      </w:pPr>
      <w:r>
        <w:t xml:space="preserve">    </w:t>
      </w:r>
    </w:p>
    <w:p w14:paraId="6A307C3A" w14:textId="77777777" w:rsidR="007E3FB6" w:rsidRDefault="002F150C">
      <w:pPr>
        <w:pStyle w:val="Ttulo5"/>
      </w:pPr>
      <w:r>
        <w:t>Agent Config</w:t>
      </w:r>
    </w:p>
    <w:p w14:paraId="611AA9B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75D90D" w14:textId="77777777">
        <w:tc>
          <w:tcPr>
            <w:tcW w:w="4819" w:type="dxa"/>
            <w:shd w:val="clear" w:color="auto" w:fill="000000"/>
          </w:tcPr>
          <w:p w14:paraId="56EDB9D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FFE15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B4E5A8" w14:textId="77777777">
        <w:tc>
          <w:tcPr>
            <w:tcW w:w="4819" w:type="dxa"/>
          </w:tcPr>
          <w:p w14:paraId="43146B9D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0171401A" w14:textId="77777777" w:rsidR="007E3FB6" w:rsidRDefault="007E3FB6"/>
        </w:tc>
      </w:tr>
      <w:tr w:rsidR="007E3FB6" w14:paraId="6019C6C3" w14:textId="77777777">
        <w:tc>
          <w:tcPr>
            <w:tcW w:w="4819" w:type="dxa"/>
          </w:tcPr>
          <w:p w14:paraId="66DB516C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06CF7720" w14:textId="77777777" w:rsidR="007E3FB6" w:rsidRDefault="007E3FB6"/>
        </w:tc>
      </w:tr>
      <w:tr w:rsidR="007E3FB6" w14:paraId="18E12061" w14:textId="77777777">
        <w:tc>
          <w:tcPr>
            <w:tcW w:w="4819" w:type="dxa"/>
          </w:tcPr>
          <w:p w14:paraId="57EB1343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704EC4CF" w14:textId="77777777" w:rsidR="007E3FB6" w:rsidRDefault="007E3FB6"/>
        </w:tc>
      </w:tr>
    </w:tbl>
    <w:p w14:paraId="0FA3E15D" w14:textId="77777777" w:rsidR="007E3FB6" w:rsidRDefault="002F150C">
      <w:pPr>
        <w:pStyle w:val="Ttulo1"/>
      </w:pPr>
      <w:bookmarkStart w:id="360" w:name="_Toc174960189"/>
      <w:r>
        <w:t>pluginsConfig Type list SubType  Required false</w:t>
      </w:r>
      <w:bookmarkEnd w:id="360"/>
    </w:p>
    <w:p w14:paraId="1D096223" w14:textId="77777777" w:rsidR="007E3FB6" w:rsidRDefault="007E3FB6">
      <w:pPr>
        <w:spacing w:after="40"/>
        <w:jc w:val="both"/>
      </w:pPr>
    </w:p>
    <w:p w14:paraId="0C0698C8" w14:textId="77777777" w:rsidR="007E3FB6" w:rsidRDefault="002F150C">
      <w:pPr>
        <w:spacing w:after="40"/>
        <w:jc w:val="both"/>
      </w:pPr>
      <w:r>
        <w:t xml:space="preserve">    </w:t>
      </w:r>
    </w:p>
    <w:p w14:paraId="741FEFBE" w14:textId="77777777" w:rsidR="007E3FB6" w:rsidRDefault="002F150C">
      <w:pPr>
        <w:pStyle w:val="Ttulo5"/>
      </w:pPr>
      <w:r>
        <w:t>Create Vnic Details</w:t>
      </w:r>
    </w:p>
    <w:p w14:paraId="083D49F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100C8A" w14:textId="77777777">
        <w:tc>
          <w:tcPr>
            <w:tcW w:w="4819" w:type="dxa"/>
            <w:shd w:val="clear" w:color="auto" w:fill="000000"/>
          </w:tcPr>
          <w:p w14:paraId="324BE2B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44AF9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DE17EC" w14:textId="77777777">
        <w:tc>
          <w:tcPr>
            <w:tcW w:w="4819" w:type="dxa"/>
          </w:tcPr>
          <w:p w14:paraId="54BDF32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6271F07" w14:textId="77777777" w:rsidR="007E3FB6" w:rsidRDefault="007E3FB6"/>
        </w:tc>
      </w:tr>
      <w:tr w:rsidR="007E3FB6" w14:paraId="672C7B23" w14:textId="77777777">
        <w:tc>
          <w:tcPr>
            <w:tcW w:w="4819" w:type="dxa"/>
          </w:tcPr>
          <w:p w14:paraId="6448A468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1D8045E" w14:textId="77777777" w:rsidR="007E3FB6" w:rsidRDefault="007E3FB6"/>
        </w:tc>
      </w:tr>
      <w:tr w:rsidR="007E3FB6" w14:paraId="48CCA632" w14:textId="77777777">
        <w:tc>
          <w:tcPr>
            <w:tcW w:w="4819" w:type="dxa"/>
          </w:tcPr>
          <w:p w14:paraId="307CEA9F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4341A7BC" w14:textId="77777777" w:rsidR="007E3FB6" w:rsidRDefault="002F150C">
            <w:r>
              <w:t xml:space="preserve"> undefined </w:t>
            </w:r>
          </w:p>
        </w:tc>
      </w:tr>
      <w:tr w:rsidR="007E3FB6" w14:paraId="6EE34BC1" w14:textId="77777777">
        <w:tc>
          <w:tcPr>
            <w:tcW w:w="4819" w:type="dxa"/>
          </w:tcPr>
          <w:p w14:paraId="6E10B04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1471452" w14:textId="77777777" w:rsidR="007E3FB6" w:rsidRDefault="002F150C">
            <w:r>
              <w:t xml:space="preserve"> oke-c6iqd5jscla-ng3vb2iw44a-sn3gmo2uxxq-4 </w:t>
            </w:r>
          </w:p>
        </w:tc>
      </w:tr>
      <w:tr w:rsidR="007E3FB6" w14:paraId="54683E0E" w14:textId="77777777">
        <w:tc>
          <w:tcPr>
            <w:tcW w:w="4819" w:type="dxa"/>
          </w:tcPr>
          <w:p w14:paraId="20DE0D4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1AFE81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D6CE48C" w14:textId="77777777">
        <w:tc>
          <w:tcPr>
            <w:tcW w:w="4819" w:type="dxa"/>
          </w:tcPr>
          <w:p w14:paraId="3E218EA8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86A9F45" w14:textId="77777777" w:rsidR="007E3FB6" w:rsidRDefault="007E3FB6"/>
        </w:tc>
      </w:tr>
      <w:tr w:rsidR="007E3FB6" w14:paraId="4BF70590" w14:textId="77777777">
        <w:tc>
          <w:tcPr>
            <w:tcW w:w="4819" w:type="dxa"/>
          </w:tcPr>
          <w:p w14:paraId="7588977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4278A72" w14:textId="77777777" w:rsidR="007E3FB6" w:rsidRDefault="002F150C">
            <w:r>
              <w:t xml:space="preserve"> SUB_HML_PRIV_ASHBURN_03 </w:t>
            </w:r>
          </w:p>
        </w:tc>
      </w:tr>
    </w:tbl>
    <w:p w14:paraId="5E9D5075" w14:textId="77777777" w:rsidR="007E3FB6" w:rsidRDefault="007E3FB6">
      <w:pPr>
        <w:spacing w:after="40"/>
        <w:jc w:val="both"/>
      </w:pPr>
    </w:p>
    <w:p w14:paraId="54248EF7" w14:textId="77777777" w:rsidR="007E3FB6" w:rsidRDefault="002F150C">
      <w:pPr>
        <w:spacing w:after="40"/>
        <w:jc w:val="both"/>
      </w:pPr>
      <w:r>
        <w:t xml:space="preserve">    </w:t>
      </w:r>
    </w:p>
    <w:p w14:paraId="198D7A3E" w14:textId="77777777" w:rsidR="007E3FB6" w:rsidRDefault="002F150C">
      <w:pPr>
        <w:pStyle w:val="Ttulo5"/>
      </w:pPr>
      <w:r>
        <w:t>Shape Config</w:t>
      </w:r>
    </w:p>
    <w:p w14:paraId="63974E3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7A46BC" w14:textId="77777777">
        <w:tc>
          <w:tcPr>
            <w:tcW w:w="4819" w:type="dxa"/>
            <w:shd w:val="clear" w:color="auto" w:fill="000000"/>
          </w:tcPr>
          <w:p w14:paraId="3E9FE4C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7186F8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A7D48A" w14:textId="77777777">
        <w:tc>
          <w:tcPr>
            <w:tcW w:w="4819" w:type="dxa"/>
          </w:tcPr>
          <w:p w14:paraId="30F86DD8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459ABF40" w14:textId="77777777" w:rsidR="007E3FB6" w:rsidRDefault="002F150C">
            <w:r>
              <w:t xml:space="preserve"> undefined </w:t>
            </w:r>
          </w:p>
        </w:tc>
      </w:tr>
      <w:tr w:rsidR="007E3FB6" w14:paraId="39E53944" w14:textId="77777777">
        <w:tc>
          <w:tcPr>
            <w:tcW w:w="4819" w:type="dxa"/>
          </w:tcPr>
          <w:p w14:paraId="2D918741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42FE8947" w14:textId="77777777" w:rsidR="007E3FB6" w:rsidRDefault="002F150C">
            <w:r>
              <w:t xml:space="preserve"> 8 </w:t>
            </w:r>
          </w:p>
        </w:tc>
      </w:tr>
    </w:tbl>
    <w:p w14:paraId="29D2C2B1" w14:textId="77777777" w:rsidR="007E3FB6" w:rsidRDefault="007E3FB6">
      <w:pPr>
        <w:spacing w:after="40"/>
        <w:jc w:val="both"/>
      </w:pPr>
    </w:p>
    <w:p w14:paraId="1583C3BD" w14:textId="77777777" w:rsidR="007E3FB6" w:rsidRDefault="002F150C">
      <w:pPr>
        <w:spacing w:after="40"/>
        <w:jc w:val="both"/>
      </w:pPr>
      <w:r>
        <w:t xml:space="preserve">    </w:t>
      </w:r>
    </w:p>
    <w:p w14:paraId="7AF8EF6A" w14:textId="77777777" w:rsidR="007E3FB6" w:rsidRDefault="002F150C">
      <w:pPr>
        <w:pStyle w:val="Ttulo5"/>
      </w:pPr>
      <w:r>
        <w:t>Source Details</w:t>
      </w:r>
    </w:p>
    <w:p w14:paraId="3B05B9D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340716" w14:textId="77777777">
        <w:tc>
          <w:tcPr>
            <w:tcW w:w="4819" w:type="dxa"/>
            <w:shd w:val="clear" w:color="auto" w:fill="000000"/>
          </w:tcPr>
          <w:p w14:paraId="65B6F1D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68168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D57555" w14:textId="77777777">
        <w:tc>
          <w:tcPr>
            <w:tcW w:w="4819" w:type="dxa"/>
          </w:tcPr>
          <w:p w14:paraId="3100C7FC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0604E518" w14:textId="77777777" w:rsidR="007E3FB6" w:rsidRDefault="002F150C">
            <w:r>
              <w:t xml:space="preserve"> undefined </w:t>
            </w:r>
          </w:p>
        </w:tc>
      </w:tr>
      <w:tr w:rsidR="007E3FB6" w14:paraId="6610D849" w14:textId="77777777">
        <w:tc>
          <w:tcPr>
            <w:tcW w:w="4819" w:type="dxa"/>
          </w:tcPr>
          <w:p w14:paraId="0C02E66B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664E549C" w14:textId="77777777" w:rsidR="007E3FB6" w:rsidRDefault="007E3FB6"/>
        </w:tc>
      </w:tr>
      <w:tr w:rsidR="007E3FB6" w14:paraId="01DC11EA" w14:textId="77777777">
        <w:tc>
          <w:tcPr>
            <w:tcW w:w="4819" w:type="dxa"/>
          </w:tcPr>
          <w:p w14:paraId="2F464CC6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6FC231E" w14:textId="77777777" w:rsidR="007E3FB6" w:rsidRDefault="002F150C">
            <w:r>
              <w:t xml:space="preserve">  </w:t>
            </w:r>
          </w:p>
        </w:tc>
      </w:tr>
      <w:tr w:rsidR="007E3FB6" w14:paraId="00315F41" w14:textId="77777777">
        <w:tc>
          <w:tcPr>
            <w:tcW w:w="4819" w:type="dxa"/>
          </w:tcPr>
          <w:p w14:paraId="72A7F394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3038701A" w14:textId="77777777" w:rsidR="007E3FB6" w:rsidRDefault="002F150C">
            <w:r>
              <w:t xml:space="preserve">  </w:t>
            </w:r>
          </w:p>
        </w:tc>
      </w:tr>
      <w:tr w:rsidR="007E3FB6" w14:paraId="59757302" w14:textId="77777777">
        <w:tc>
          <w:tcPr>
            <w:tcW w:w="4819" w:type="dxa"/>
          </w:tcPr>
          <w:p w14:paraId="011FF0DF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1684D97" w14:textId="77777777" w:rsidR="007E3FB6" w:rsidRDefault="002F150C">
            <w:r>
              <w:t xml:space="preserve"> image </w:t>
            </w:r>
          </w:p>
        </w:tc>
      </w:tr>
    </w:tbl>
    <w:p w14:paraId="09C9E806" w14:textId="77777777" w:rsidR="007E3FB6" w:rsidRDefault="002F150C">
      <w:pPr>
        <w:spacing w:after="40"/>
        <w:jc w:val="both"/>
      </w:pPr>
      <w:r>
        <w:t xml:space="preserve">    </w:t>
      </w:r>
    </w:p>
    <w:p w14:paraId="21D6EEEB" w14:textId="77777777" w:rsidR="007E3FB6" w:rsidRDefault="007E3FB6">
      <w:pPr>
        <w:spacing w:after="40"/>
        <w:jc w:val="both"/>
      </w:pPr>
    </w:p>
    <w:p w14:paraId="4D9884D0" w14:textId="77777777" w:rsidR="007E3FB6" w:rsidRDefault="002F150C">
      <w:pPr>
        <w:pStyle w:val="Ttulo4"/>
      </w:pPr>
      <w:bookmarkStart w:id="361" w:name="_Toc174960190"/>
      <w:r>
        <w:t>perseus-teste-01</w:t>
      </w:r>
      <w:bookmarkEnd w:id="361"/>
    </w:p>
    <w:p w14:paraId="6F2BF86D" w14:textId="77777777" w:rsidR="007E3FB6" w:rsidRDefault="007E3FB6">
      <w:pPr>
        <w:spacing w:after="40"/>
        <w:jc w:val="both"/>
      </w:pPr>
    </w:p>
    <w:p w14:paraId="04E657C6" w14:textId="77777777" w:rsidR="007E3FB6" w:rsidRDefault="007E3FB6">
      <w:pPr>
        <w:spacing w:after="40"/>
        <w:jc w:val="both"/>
      </w:pPr>
    </w:p>
    <w:p w14:paraId="13C2093F" w14:textId="77777777" w:rsidR="007E3FB6" w:rsidRDefault="007E3FB6">
      <w:pPr>
        <w:spacing w:after="40"/>
        <w:jc w:val="both"/>
      </w:pPr>
    </w:p>
    <w:p w14:paraId="15E95FD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D828AB" w14:textId="77777777">
        <w:tc>
          <w:tcPr>
            <w:tcW w:w="4819" w:type="dxa"/>
            <w:shd w:val="clear" w:color="auto" w:fill="000000"/>
          </w:tcPr>
          <w:p w14:paraId="350ED6E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5667C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F3F8EB6" w14:textId="77777777">
        <w:tc>
          <w:tcPr>
            <w:tcW w:w="4819" w:type="dxa"/>
          </w:tcPr>
          <w:p w14:paraId="359CE6C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F4D9AFC" w14:textId="77777777" w:rsidR="007E3FB6" w:rsidRDefault="002F150C">
            <w:r>
              <w:t xml:space="preserve"> nymc:US-ASHBURN-AD-1 </w:t>
            </w:r>
          </w:p>
        </w:tc>
      </w:tr>
      <w:tr w:rsidR="007E3FB6" w14:paraId="6F5A8EB5" w14:textId="77777777">
        <w:tc>
          <w:tcPr>
            <w:tcW w:w="4819" w:type="dxa"/>
          </w:tcPr>
          <w:p w14:paraId="0452BBCE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74FB7F96" w14:textId="77777777" w:rsidR="007E3FB6" w:rsidRDefault="002F150C">
            <w:r>
              <w:t xml:space="preserve"> FAULT-DOMAIN-1 </w:t>
            </w:r>
          </w:p>
        </w:tc>
      </w:tr>
      <w:tr w:rsidR="007E3FB6" w14:paraId="7A860148" w14:textId="77777777">
        <w:tc>
          <w:tcPr>
            <w:tcW w:w="4819" w:type="dxa"/>
          </w:tcPr>
          <w:p w14:paraId="0021A148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534ED72" w14:textId="77777777" w:rsidR="007E3FB6" w:rsidRDefault="007E3FB6"/>
        </w:tc>
      </w:tr>
      <w:tr w:rsidR="007E3FB6" w14:paraId="4CEA54E4" w14:textId="77777777">
        <w:tc>
          <w:tcPr>
            <w:tcW w:w="4819" w:type="dxa"/>
          </w:tcPr>
          <w:p w14:paraId="01EC31B4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5D3B7452" w14:textId="77777777" w:rsidR="007E3FB6" w:rsidRDefault="007E3FB6"/>
        </w:tc>
      </w:tr>
      <w:tr w:rsidR="007E3FB6" w14:paraId="7A9DDA11" w14:textId="77777777">
        <w:tc>
          <w:tcPr>
            <w:tcW w:w="4819" w:type="dxa"/>
          </w:tcPr>
          <w:p w14:paraId="54C79D4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8E9563B" w14:textId="77777777" w:rsidR="007E3FB6" w:rsidRDefault="002F150C">
            <w:r>
              <w:t xml:space="preserve">  </w:t>
            </w:r>
          </w:p>
        </w:tc>
      </w:tr>
      <w:tr w:rsidR="007E3FB6" w14:paraId="7789CE74" w14:textId="77777777">
        <w:tc>
          <w:tcPr>
            <w:tcW w:w="4819" w:type="dxa"/>
          </w:tcPr>
          <w:p w14:paraId="14C3A6B4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30DF09DA" w14:textId="77777777" w:rsidR="007E3FB6" w:rsidRDefault="002F150C">
            <w:r>
              <w:t xml:space="preserve">  </w:t>
            </w:r>
          </w:p>
        </w:tc>
      </w:tr>
    </w:tbl>
    <w:p w14:paraId="7CC2254F" w14:textId="77777777" w:rsidR="007E3FB6" w:rsidRDefault="007E3FB6">
      <w:pPr>
        <w:spacing w:after="40"/>
        <w:jc w:val="both"/>
      </w:pPr>
    </w:p>
    <w:p w14:paraId="3F1E3A91" w14:textId="77777777" w:rsidR="007E3FB6" w:rsidRDefault="002F150C">
      <w:pPr>
        <w:spacing w:after="40"/>
        <w:jc w:val="both"/>
      </w:pPr>
      <w:r>
        <w:t xml:space="preserve">    </w:t>
      </w:r>
    </w:p>
    <w:p w14:paraId="05B991B0" w14:textId="77777777" w:rsidR="007E3FB6" w:rsidRDefault="002F150C">
      <w:pPr>
        <w:pStyle w:val="Ttulo5"/>
      </w:pPr>
      <w:r>
        <w:t>Metadata</w:t>
      </w:r>
    </w:p>
    <w:p w14:paraId="3B16CB9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EBA7C08" w14:textId="77777777">
        <w:tc>
          <w:tcPr>
            <w:tcW w:w="4819" w:type="dxa"/>
            <w:shd w:val="clear" w:color="auto" w:fill="000000"/>
          </w:tcPr>
          <w:p w14:paraId="748CC0E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D183C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206A05" w14:textId="77777777">
        <w:tc>
          <w:tcPr>
            <w:tcW w:w="4819" w:type="dxa"/>
          </w:tcPr>
          <w:p w14:paraId="133524F6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78D7B3FA" w14:textId="77777777" w:rsidR="007E3FB6" w:rsidRDefault="002F150C">
            <w:r>
              <w:t xml:space="preserve"> undefined </w:t>
            </w:r>
          </w:p>
        </w:tc>
      </w:tr>
      <w:tr w:rsidR="007E3FB6" w14:paraId="0D9EBB95" w14:textId="77777777">
        <w:tc>
          <w:tcPr>
            <w:tcW w:w="4819" w:type="dxa"/>
          </w:tcPr>
          <w:p w14:paraId="24900062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436B7CC7" w14:textId="77777777" w:rsidR="007E3FB6" w:rsidRDefault="002F150C">
            <w:r>
              <w:t xml:space="preserve"> &lt;pre&gt;undefined&lt;/pre&gt; </w:t>
            </w:r>
          </w:p>
        </w:tc>
      </w:tr>
    </w:tbl>
    <w:p w14:paraId="1D8EFC14" w14:textId="77777777" w:rsidR="007E3FB6" w:rsidRDefault="007E3FB6">
      <w:pPr>
        <w:spacing w:after="40"/>
        <w:jc w:val="both"/>
      </w:pPr>
    </w:p>
    <w:p w14:paraId="1169408B" w14:textId="77777777" w:rsidR="007E3FB6" w:rsidRDefault="002F150C">
      <w:pPr>
        <w:spacing w:after="40"/>
        <w:jc w:val="both"/>
      </w:pPr>
      <w:r>
        <w:t xml:space="preserve">    </w:t>
      </w:r>
    </w:p>
    <w:p w14:paraId="0DDDCD98" w14:textId="77777777" w:rsidR="007E3FB6" w:rsidRDefault="002F150C">
      <w:pPr>
        <w:pStyle w:val="Ttulo5"/>
      </w:pPr>
      <w:r>
        <w:lastRenderedPageBreak/>
        <w:t>Agent Config</w:t>
      </w:r>
    </w:p>
    <w:p w14:paraId="1125036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98D8A8" w14:textId="77777777">
        <w:tc>
          <w:tcPr>
            <w:tcW w:w="4819" w:type="dxa"/>
            <w:shd w:val="clear" w:color="auto" w:fill="000000"/>
          </w:tcPr>
          <w:p w14:paraId="54016A2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5532AA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F1F502" w14:textId="77777777">
        <w:tc>
          <w:tcPr>
            <w:tcW w:w="4819" w:type="dxa"/>
          </w:tcPr>
          <w:p w14:paraId="6CBC8C81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18672B39" w14:textId="77777777" w:rsidR="007E3FB6" w:rsidRDefault="007E3FB6"/>
        </w:tc>
      </w:tr>
      <w:tr w:rsidR="007E3FB6" w14:paraId="523BE5FF" w14:textId="77777777">
        <w:tc>
          <w:tcPr>
            <w:tcW w:w="4819" w:type="dxa"/>
          </w:tcPr>
          <w:p w14:paraId="05513CA0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188F7303" w14:textId="77777777" w:rsidR="007E3FB6" w:rsidRDefault="007E3FB6"/>
        </w:tc>
      </w:tr>
      <w:tr w:rsidR="007E3FB6" w14:paraId="105982F5" w14:textId="77777777">
        <w:tc>
          <w:tcPr>
            <w:tcW w:w="4819" w:type="dxa"/>
          </w:tcPr>
          <w:p w14:paraId="5EF35268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37AD59C4" w14:textId="77777777" w:rsidR="007E3FB6" w:rsidRDefault="007E3FB6"/>
        </w:tc>
      </w:tr>
    </w:tbl>
    <w:p w14:paraId="5501A0CF" w14:textId="77777777" w:rsidR="007E3FB6" w:rsidRDefault="002F150C">
      <w:pPr>
        <w:pStyle w:val="Ttulo1"/>
      </w:pPr>
      <w:bookmarkStart w:id="362" w:name="_Toc174960191"/>
      <w:r>
        <w:t>pluginsConfig Type list SubType  Required false</w:t>
      </w:r>
      <w:bookmarkEnd w:id="362"/>
    </w:p>
    <w:p w14:paraId="3A82FAB1" w14:textId="77777777" w:rsidR="007E3FB6" w:rsidRDefault="007E3FB6">
      <w:pPr>
        <w:spacing w:after="40"/>
        <w:jc w:val="both"/>
      </w:pPr>
    </w:p>
    <w:p w14:paraId="4DD83BCE" w14:textId="77777777" w:rsidR="007E3FB6" w:rsidRDefault="002F150C">
      <w:pPr>
        <w:spacing w:after="40"/>
        <w:jc w:val="both"/>
      </w:pPr>
      <w:r>
        <w:t xml:space="preserve">    </w:t>
      </w:r>
    </w:p>
    <w:p w14:paraId="7B7B3010" w14:textId="77777777" w:rsidR="007E3FB6" w:rsidRDefault="002F150C">
      <w:pPr>
        <w:pStyle w:val="Ttulo5"/>
      </w:pPr>
      <w:r>
        <w:t>Create Vnic Details</w:t>
      </w:r>
    </w:p>
    <w:p w14:paraId="3FEFDB0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E15B32" w14:textId="77777777">
        <w:tc>
          <w:tcPr>
            <w:tcW w:w="4819" w:type="dxa"/>
            <w:shd w:val="clear" w:color="auto" w:fill="000000"/>
          </w:tcPr>
          <w:p w14:paraId="6FB2C09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94006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6099F33" w14:textId="77777777">
        <w:tc>
          <w:tcPr>
            <w:tcW w:w="4819" w:type="dxa"/>
          </w:tcPr>
          <w:p w14:paraId="377461D5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6DA0BF6" w14:textId="77777777" w:rsidR="007E3FB6" w:rsidRDefault="007E3FB6"/>
        </w:tc>
      </w:tr>
      <w:tr w:rsidR="007E3FB6" w14:paraId="6FE4E441" w14:textId="77777777">
        <w:tc>
          <w:tcPr>
            <w:tcW w:w="4819" w:type="dxa"/>
          </w:tcPr>
          <w:p w14:paraId="6A2D68A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B13C120" w14:textId="77777777" w:rsidR="007E3FB6" w:rsidRDefault="007E3FB6"/>
        </w:tc>
      </w:tr>
      <w:tr w:rsidR="007E3FB6" w14:paraId="45A7FF06" w14:textId="77777777">
        <w:tc>
          <w:tcPr>
            <w:tcW w:w="4819" w:type="dxa"/>
          </w:tcPr>
          <w:p w14:paraId="3B1586B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3DE63D0" w14:textId="77777777" w:rsidR="007E3FB6" w:rsidRDefault="002F150C">
            <w:r>
              <w:t xml:space="preserve"> undefined </w:t>
            </w:r>
          </w:p>
        </w:tc>
      </w:tr>
      <w:tr w:rsidR="007E3FB6" w14:paraId="3FF998B6" w14:textId="77777777">
        <w:tc>
          <w:tcPr>
            <w:tcW w:w="4819" w:type="dxa"/>
          </w:tcPr>
          <w:p w14:paraId="58EF689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38B3EEA" w14:textId="77777777" w:rsidR="007E3FB6" w:rsidRDefault="002F150C">
            <w:r>
              <w:t xml:space="preserve"> perseus-teste-01 </w:t>
            </w:r>
          </w:p>
        </w:tc>
      </w:tr>
      <w:tr w:rsidR="007E3FB6" w14:paraId="6DEE0D99" w14:textId="77777777">
        <w:tc>
          <w:tcPr>
            <w:tcW w:w="4819" w:type="dxa"/>
          </w:tcPr>
          <w:p w14:paraId="656441C7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23C49F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321F284" w14:textId="77777777">
        <w:tc>
          <w:tcPr>
            <w:tcW w:w="4819" w:type="dxa"/>
          </w:tcPr>
          <w:p w14:paraId="608C9F5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DCAAB7F" w14:textId="77777777" w:rsidR="007E3FB6" w:rsidRDefault="007E3FB6"/>
        </w:tc>
      </w:tr>
      <w:tr w:rsidR="007E3FB6" w14:paraId="70201959" w14:textId="77777777">
        <w:tc>
          <w:tcPr>
            <w:tcW w:w="4819" w:type="dxa"/>
          </w:tcPr>
          <w:p w14:paraId="3861817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FB00E45" w14:textId="77777777" w:rsidR="007E3FB6" w:rsidRDefault="002F150C">
            <w:r>
              <w:t xml:space="preserve"> SUB_HML_PRIV_ASHBURN_01 </w:t>
            </w:r>
          </w:p>
        </w:tc>
      </w:tr>
    </w:tbl>
    <w:p w14:paraId="1A795296" w14:textId="77777777" w:rsidR="007E3FB6" w:rsidRDefault="007E3FB6">
      <w:pPr>
        <w:spacing w:after="40"/>
        <w:jc w:val="both"/>
      </w:pPr>
    </w:p>
    <w:p w14:paraId="3B6203A8" w14:textId="77777777" w:rsidR="007E3FB6" w:rsidRDefault="002F150C">
      <w:pPr>
        <w:spacing w:after="40"/>
        <w:jc w:val="both"/>
      </w:pPr>
      <w:r>
        <w:t xml:space="preserve">    </w:t>
      </w:r>
    </w:p>
    <w:p w14:paraId="3A332297" w14:textId="77777777" w:rsidR="007E3FB6" w:rsidRDefault="002F150C">
      <w:pPr>
        <w:pStyle w:val="Ttulo5"/>
      </w:pPr>
      <w:r>
        <w:t>Shape Config</w:t>
      </w:r>
    </w:p>
    <w:p w14:paraId="56C2DD8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A096B00" w14:textId="77777777">
        <w:tc>
          <w:tcPr>
            <w:tcW w:w="4819" w:type="dxa"/>
            <w:shd w:val="clear" w:color="auto" w:fill="000000"/>
          </w:tcPr>
          <w:p w14:paraId="0CB9B31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17C5B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B4FFDC" w14:textId="77777777">
        <w:tc>
          <w:tcPr>
            <w:tcW w:w="4819" w:type="dxa"/>
          </w:tcPr>
          <w:p w14:paraId="065AD790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660C6CC0" w14:textId="77777777" w:rsidR="007E3FB6" w:rsidRDefault="002F150C">
            <w:r>
              <w:t xml:space="preserve"> undefined </w:t>
            </w:r>
          </w:p>
        </w:tc>
      </w:tr>
      <w:tr w:rsidR="007E3FB6" w14:paraId="0C001FB1" w14:textId="77777777">
        <w:tc>
          <w:tcPr>
            <w:tcW w:w="4819" w:type="dxa"/>
          </w:tcPr>
          <w:p w14:paraId="0BC842F0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CBCA484" w14:textId="77777777" w:rsidR="007E3FB6" w:rsidRDefault="002F150C">
            <w:r>
              <w:t xml:space="preserve"> 1 </w:t>
            </w:r>
          </w:p>
        </w:tc>
      </w:tr>
    </w:tbl>
    <w:p w14:paraId="7BCC8491" w14:textId="77777777" w:rsidR="007E3FB6" w:rsidRDefault="007E3FB6">
      <w:pPr>
        <w:spacing w:after="40"/>
        <w:jc w:val="both"/>
      </w:pPr>
    </w:p>
    <w:p w14:paraId="7006A283" w14:textId="77777777" w:rsidR="007E3FB6" w:rsidRDefault="002F150C">
      <w:pPr>
        <w:spacing w:after="40"/>
        <w:jc w:val="both"/>
      </w:pPr>
      <w:r>
        <w:t xml:space="preserve">    </w:t>
      </w:r>
    </w:p>
    <w:p w14:paraId="499574E6" w14:textId="77777777" w:rsidR="007E3FB6" w:rsidRDefault="002F150C">
      <w:pPr>
        <w:pStyle w:val="Ttulo5"/>
      </w:pPr>
      <w:r>
        <w:t>Source Details</w:t>
      </w:r>
    </w:p>
    <w:p w14:paraId="05B2786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8BF6AF" w14:textId="77777777">
        <w:tc>
          <w:tcPr>
            <w:tcW w:w="4819" w:type="dxa"/>
            <w:shd w:val="clear" w:color="auto" w:fill="000000"/>
          </w:tcPr>
          <w:p w14:paraId="2AC1703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F9D5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59956F" w14:textId="77777777">
        <w:tc>
          <w:tcPr>
            <w:tcW w:w="4819" w:type="dxa"/>
          </w:tcPr>
          <w:p w14:paraId="74836FE9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716943C3" w14:textId="77777777" w:rsidR="007E3FB6" w:rsidRDefault="002F150C">
            <w:r>
              <w:t xml:space="preserve"> undefined </w:t>
            </w:r>
          </w:p>
        </w:tc>
      </w:tr>
      <w:tr w:rsidR="007E3FB6" w14:paraId="0F467C41" w14:textId="77777777">
        <w:tc>
          <w:tcPr>
            <w:tcW w:w="4819" w:type="dxa"/>
          </w:tcPr>
          <w:p w14:paraId="7DC6BE6E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4C846C95" w14:textId="77777777" w:rsidR="007E3FB6" w:rsidRDefault="007E3FB6"/>
        </w:tc>
      </w:tr>
      <w:tr w:rsidR="007E3FB6" w14:paraId="417B7EEB" w14:textId="77777777">
        <w:tc>
          <w:tcPr>
            <w:tcW w:w="4819" w:type="dxa"/>
          </w:tcPr>
          <w:p w14:paraId="1E198136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37EC5EA" w14:textId="77777777" w:rsidR="007E3FB6" w:rsidRDefault="002F150C">
            <w:r>
              <w:t xml:space="preserve">  </w:t>
            </w:r>
          </w:p>
        </w:tc>
      </w:tr>
      <w:tr w:rsidR="007E3FB6" w14:paraId="5D6C0726" w14:textId="77777777">
        <w:tc>
          <w:tcPr>
            <w:tcW w:w="4819" w:type="dxa"/>
          </w:tcPr>
          <w:p w14:paraId="39C0E034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3765F4C5" w14:textId="77777777" w:rsidR="007E3FB6" w:rsidRDefault="002F150C">
            <w:r>
              <w:t xml:space="preserve">  </w:t>
            </w:r>
          </w:p>
        </w:tc>
      </w:tr>
      <w:tr w:rsidR="007E3FB6" w14:paraId="5F9236C5" w14:textId="77777777">
        <w:tc>
          <w:tcPr>
            <w:tcW w:w="4819" w:type="dxa"/>
          </w:tcPr>
          <w:p w14:paraId="145B37F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A7FB011" w14:textId="77777777" w:rsidR="007E3FB6" w:rsidRDefault="002F150C">
            <w:r>
              <w:t xml:space="preserve"> image </w:t>
            </w:r>
          </w:p>
        </w:tc>
      </w:tr>
    </w:tbl>
    <w:p w14:paraId="074BFF0F" w14:textId="77777777" w:rsidR="007E3FB6" w:rsidRDefault="002F150C">
      <w:pPr>
        <w:spacing w:after="40"/>
        <w:jc w:val="both"/>
      </w:pPr>
      <w:r>
        <w:t xml:space="preserve">    </w:t>
      </w:r>
    </w:p>
    <w:p w14:paraId="09848D9D" w14:textId="77777777" w:rsidR="007E3FB6" w:rsidRDefault="007E3FB6">
      <w:pPr>
        <w:spacing w:after="40"/>
        <w:jc w:val="both"/>
      </w:pPr>
    </w:p>
    <w:p w14:paraId="3D396520" w14:textId="77777777" w:rsidR="007E3FB6" w:rsidRDefault="002F150C">
      <w:pPr>
        <w:pStyle w:val="Ttulo4"/>
      </w:pPr>
      <w:bookmarkStart w:id="363" w:name="_Toc174960192"/>
      <w:r>
        <w:t>postgres-sandbox-01</w:t>
      </w:r>
      <w:bookmarkEnd w:id="363"/>
    </w:p>
    <w:p w14:paraId="5DE95317" w14:textId="77777777" w:rsidR="007E3FB6" w:rsidRDefault="007E3FB6">
      <w:pPr>
        <w:spacing w:after="40"/>
        <w:jc w:val="both"/>
      </w:pPr>
    </w:p>
    <w:p w14:paraId="5B258AB8" w14:textId="77777777" w:rsidR="007E3FB6" w:rsidRDefault="007E3FB6">
      <w:pPr>
        <w:spacing w:after="40"/>
        <w:jc w:val="both"/>
      </w:pPr>
    </w:p>
    <w:p w14:paraId="4A47AE3A" w14:textId="77777777" w:rsidR="007E3FB6" w:rsidRDefault="007E3FB6">
      <w:pPr>
        <w:spacing w:after="40"/>
        <w:jc w:val="both"/>
      </w:pPr>
    </w:p>
    <w:p w14:paraId="3AF3CAC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0A62EB" w14:textId="77777777">
        <w:tc>
          <w:tcPr>
            <w:tcW w:w="4819" w:type="dxa"/>
            <w:shd w:val="clear" w:color="auto" w:fill="000000"/>
          </w:tcPr>
          <w:p w14:paraId="35B7EB3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BC8A26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61E4363" w14:textId="77777777">
        <w:tc>
          <w:tcPr>
            <w:tcW w:w="4819" w:type="dxa"/>
          </w:tcPr>
          <w:p w14:paraId="288198A1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0EC9285D" w14:textId="77777777" w:rsidR="007E3FB6" w:rsidRDefault="002F150C">
            <w:r>
              <w:t xml:space="preserve"> nymc:US-ASHBURN-AD-1 </w:t>
            </w:r>
          </w:p>
        </w:tc>
      </w:tr>
      <w:tr w:rsidR="007E3FB6" w14:paraId="08C64D34" w14:textId="77777777">
        <w:tc>
          <w:tcPr>
            <w:tcW w:w="4819" w:type="dxa"/>
          </w:tcPr>
          <w:p w14:paraId="620C115E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4032C47" w14:textId="77777777" w:rsidR="007E3FB6" w:rsidRDefault="002F150C">
            <w:r>
              <w:t xml:space="preserve"> FAULT-DOMAIN-1 </w:t>
            </w:r>
          </w:p>
        </w:tc>
      </w:tr>
      <w:tr w:rsidR="007E3FB6" w14:paraId="45D46386" w14:textId="77777777">
        <w:tc>
          <w:tcPr>
            <w:tcW w:w="4819" w:type="dxa"/>
          </w:tcPr>
          <w:p w14:paraId="3A8C7A37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A395DE8" w14:textId="77777777" w:rsidR="007E3FB6" w:rsidRDefault="007E3FB6"/>
        </w:tc>
      </w:tr>
      <w:tr w:rsidR="007E3FB6" w14:paraId="78216D8B" w14:textId="77777777">
        <w:tc>
          <w:tcPr>
            <w:tcW w:w="4819" w:type="dxa"/>
          </w:tcPr>
          <w:p w14:paraId="7FFAE823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57A88C76" w14:textId="77777777" w:rsidR="007E3FB6" w:rsidRDefault="007E3FB6"/>
        </w:tc>
      </w:tr>
      <w:tr w:rsidR="007E3FB6" w14:paraId="47DD9310" w14:textId="77777777">
        <w:tc>
          <w:tcPr>
            <w:tcW w:w="4819" w:type="dxa"/>
          </w:tcPr>
          <w:p w14:paraId="3574762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FE60F16" w14:textId="77777777" w:rsidR="007E3FB6" w:rsidRDefault="002F150C">
            <w:r>
              <w:t xml:space="preserve">  </w:t>
            </w:r>
          </w:p>
        </w:tc>
      </w:tr>
      <w:tr w:rsidR="007E3FB6" w14:paraId="52828025" w14:textId="77777777">
        <w:tc>
          <w:tcPr>
            <w:tcW w:w="4819" w:type="dxa"/>
          </w:tcPr>
          <w:p w14:paraId="1A5F9F03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163F388" w14:textId="77777777" w:rsidR="007E3FB6" w:rsidRDefault="002F150C">
            <w:r>
              <w:t xml:space="preserve">  </w:t>
            </w:r>
          </w:p>
        </w:tc>
      </w:tr>
    </w:tbl>
    <w:p w14:paraId="737B002D" w14:textId="77777777" w:rsidR="007E3FB6" w:rsidRDefault="007E3FB6">
      <w:pPr>
        <w:spacing w:after="40"/>
        <w:jc w:val="both"/>
      </w:pPr>
    </w:p>
    <w:p w14:paraId="50C2BE66" w14:textId="77777777" w:rsidR="007E3FB6" w:rsidRDefault="002F150C">
      <w:pPr>
        <w:spacing w:after="40"/>
        <w:jc w:val="both"/>
      </w:pPr>
      <w:r>
        <w:t xml:space="preserve">    </w:t>
      </w:r>
    </w:p>
    <w:p w14:paraId="5A0F393A" w14:textId="77777777" w:rsidR="007E3FB6" w:rsidRDefault="002F150C">
      <w:pPr>
        <w:pStyle w:val="Ttulo5"/>
      </w:pPr>
      <w:r>
        <w:t>Metadata</w:t>
      </w:r>
    </w:p>
    <w:p w14:paraId="15134EA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403B18" w14:textId="77777777">
        <w:tc>
          <w:tcPr>
            <w:tcW w:w="4819" w:type="dxa"/>
            <w:shd w:val="clear" w:color="auto" w:fill="000000"/>
          </w:tcPr>
          <w:p w14:paraId="20BDE5D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273C4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A67480" w14:textId="77777777">
        <w:tc>
          <w:tcPr>
            <w:tcW w:w="4819" w:type="dxa"/>
          </w:tcPr>
          <w:p w14:paraId="7727F69C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532CB848" w14:textId="77777777" w:rsidR="007E3FB6" w:rsidRDefault="002F150C">
            <w:r>
              <w:t xml:space="preserve"> undefined </w:t>
            </w:r>
          </w:p>
        </w:tc>
      </w:tr>
      <w:tr w:rsidR="007E3FB6" w14:paraId="10B04B0C" w14:textId="77777777">
        <w:tc>
          <w:tcPr>
            <w:tcW w:w="4819" w:type="dxa"/>
          </w:tcPr>
          <w:p w14:paraId="0DD0443F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9D6CE2D" w14:textId="77777777" w:rsidR="007E3FB6" w:rsidRDefault="002F150C">
            <w:r>
              <w:t xml:space="preserve"> &lt;pre&gt;undefined&lt;/pre&gt; </w:t>
            </w:r>
          </w:p>
        </w:tc>
      </w:tr>
    </w:tbl>
    <w:p w14:paraId="563BD5C3" w14:textId="77777777" w:rsidR="007E3FB6" w:rsidRDefault="007E3FB6">
      <w:pPr>
        <w:spacing w:after="40"/>
        <w:jc w:val="both"/>
      </w:pPr>
    </w:p>
    <w:p w14:paraId="508481D7" w14:textId="77777777" w:rsidR="007E3FB6" w:rsidRDefault="002F150C">
      <w:pPr>
        <w:spacing w:after="40"/>
        <w:jc w:val="both"/>
      </w:pPr>
      <w:r>
        <w:t xml:space="preserve">    </w:t>
      </w:r>
    </w:p>
    <w:p w14:paraId="0675F372" w14:textId="77777777" w:rsidR="007E3FB6" w:rsidRDefault="002F150C">
      <w:pPr>
        <w:pStyle w:val="Ttulo5"/>
      </w:pPr>
      <w:r>
        <w:t>Agent Config</w:t>
      </w:r>
    </w:p>
    <w:p w14:paraId="760903D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EB51A47" w14:textId="77777777">
        <w:tc>
          <w:tcPr>
            <w:tcW w:w="4819" w:type="dxa"/>
            <w:shd w:val="clear" w:color="auto" w:fill="000000"/>
          </w:tcPr>
          <w:p w14:paraId="52E4A45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80C29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FA9B3E3" w14:textId="77777777">
        <w:tc>
          <w:tcPr>
            <w:tcW w:w="4819" w:type="dxa"/>
          </w:tcPr>
          <w:p w14:paraId="34BDFB52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75F576C" w14:textId="77777777" w:rsidR="007E3FB6" w:rsidRDefault="007E3FB6"/>
        </w:tc>
      </w:tr>
      <w:tr w:rsidR="007E3FB6" w14:paraId="30C8368A" w14:textId="77777777">
        <w:tc>
          <w:tcPr>
            <w:tcW w:w="4819" w:type="dxa"/>
          </w:tcPr>
          <w:p w14:paraId="4C66C370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1D646D77" w14:textId="77777777" w:rsidR="007E3FB6" w:rsidRDefault="007E3FB6"/>
        </w:tc>
      </w:tr>
      <w:tr w:rsidR="007E3FB6" w14:paraId="7D796480" w14:textId="77777777">
        <w:tc>
          <w:tcPr>
            <w:tcW w:w="4819" w:type="dxa"/>
          </w:tcPr>
          <w:p w14:paraId="0BE10A7A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535BA297" w14:textId="77777777" w:rsidR="007E3FB6" w:rsidRDefault="007E3FB6"/>
        </w:tc>
      </w:tr>
    </w:tbl>
    <w:p w14:paraId="3511870D" w14:textId="77777777" w:rsidR="007E3FB6" w:rsidRDefault="002F150C">
      <w:pPr>
        <w:pStyle w:val="Ttulo1"/>
      </w:pPr>
      <w:bookmarkStart w:id="364" w:name="_Toc174960193"/>
      <w:r>
        <w:t>pluginsConfig Type list SubType  Required false</w:t>
      </w:r>
      <w:bookmarkEnd w:id="364"/>
    </w:p>
    <w:p w14:paraId="7C76BDA2" w14:textId="77777777" w:rsidR="007E3FB6" w:rsidRDefault="007E3FB6">
      <w:pPr>
        <w:spacing w:after="40"/>
        <w:jc w:val="both"/>
      </w:pPr>
    </w:p>
    <w:p w14:paraId="7255EDBA" w14:textId="77777777" w:rsidR="007E3FB6" w:rsidRDefault="002F150C">
      <w:pPr>
        <w:spacing w:after="40"/>
        <w:jc w:val="both"/>
      </w:pPr>
      <w:r>
        <w:t xml:space="preserve">    </w:t>
      </w:r>
    </w:p>
    <w:p w14:paraId="658DFEC4" w14:textId="77777777" w:rsidR="007E3FB6" w:rsidRDefault="002F150C">
      <w:pPr>
        <w:pStyle w:val="Ttulo5"/>
      </w:pPr>
      <w:r>
        <w:t>Create Vnic Details</w:t>
      </w:r>
    </w:p>
    <w:p w14:paraId="13738B5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A3B012" w14:textId="77777777">
        <w:tc>
          <w:tcPr>
            <w:tcW w:w="4819" w:type="dxa"/>
            <w:shd w:val="clear" w:color="auto" w:fill="000000"/>
          </w:tcPr>
          <w:p w14:paraId="52B5057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9F419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5579A8" w14:textId="77777777">
        <w:tc>
          <w:tcPr>
            <w:tcW w:w="4819" w:type="dxa"/>
          </w:tcPr>
          <w:p w14:paraId="27A66C3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69182D8" w14:textId="77777777" w:rsidR="007E3FB6" w:rsidRDefault="007E3FB6"/>
        </w:tc>
      </w:tr>
      <w:tr w:rsidR="007E3FB6" w14:paraId="6A79E316" w14:textId="77777777">
        <w:tc>
          <w:tcPr>
            <w:tcW w:w="4819" w:type="dxa"/>
          </w:tcPr>
          <w:p w14:paraId="7528C5B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8352930" w14:textId="77777777" w:rsidR="007E3FB6" w:rsidRDefault="007E3FB6"/>
        </w:tc>
      </w:tr>
      <w:tr w:rsidR="007E3FB6" w14:paraId="4854414D" w14:textId="77777777">
        <w:tc>
          <w:tcPr>
            <w:tcW w:w="4819" w:type="dxa"/>
          </w:tcPr>
          <w:p w14:paraId="6109BC3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D86D2DD" w14:textId="77777777" w:rsidR="007E3FB6" w:rsidRDefault="002F150C">
            <w:r>
              <w:t xml:space="preserve"> undefined </w:t>
            </w:r>
          </w:p>
        </w:tc>
      </w:tr>
      <w:tr w:rsidR="007E3FB6" w14:paraId="6F9413FE" w14:textId="77777777">
        <w:tc>
          <w:tcPr>
            <w:tcW w:w="4819" w:type="dxa"/>
          </w:tcPr>
          <w:p w14:paraId="6359F8B8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DA78B34" w14:textId="77777777" w:rsidR="007E3FB6" w:rsidRDefault="002F150C">
            <w:r>
              <w:t xml:space="preserve"> postgres-sandbox-01 </w:t>
            </w:r>
          </w:p>
        </w:tc>
      </w:tr>
      <w:tr w:rsidR="007E3FB6" w14:paraId="42833BAC" w14:textId="77777777">
        <w:tc>
          <w:tcPr>
            <w:tcW w:w="4819" w:type="dxa"/>
          </w:tcPr>
          <w:p w14:paraId="1ECFE9C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947CCA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B73D513" w14:textId="77777777">
        <w:tc>
          <w:tcPr>
            <w:tcW w:w="4819" w:type="dxa"/>
          </w:tcPr>
          <w:p w14:paraId="3F950BE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3F57AC6" w14:textId="77777777" w:rsidR="007E3FB6" w:rsidRDefault="007E3FB6"/>
        </w:tc>
      </w:tr>
      <w:tr w:rsidR="007E3FB6" w14:paraId="2CA6133A" w14:textId="77777777">
        <w:tc>
          <w:tcPr>
            <w:tcW w:w="4819" w:type="dxa"/>
          </w:tcPr>
          <w:p w14:paraId="75C1F6E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D29837D" w14:textId="77777777" w:rsidR="007E3FB6" w:rsidRDefault="002F150C">
            <w:r>
              <w:t xml:space="preserve"> SUB_HML_PUB_ASHBURN_01 </w:t>
            </w:r>
          </w:p>
        </w:tc>
      </w:tr>
    </w:tbl>
    <w:p w14:paraId="7A3C501D" w14:textId="77777777" w:rsidR="007E3FB6" w:rsidRDefault="007E3FB6">
      <w:pPr>
        <w:spacing w:after="40"/>
        <w:jc w:val="both"/>
      </w:pPr>
    </w:p>
    <w:p w14:paraId="76DA63A4" w14:textId="77777777" w:rsidR="007E3FB6" w:rsidRDefault="002F150C">
      <w:pPr>
        <w:spacing w:after="40"/>
        <w:jc w:val="both"/>
      </w:pPr>
      <w:r>
        <w:t xml:space="preserve">    </w:t>
      </w:r>
    </w:p>
    <w:p w14:paraId="332D7534" w14:textId="77777777" w:rsidR="007E3FB6" w:rsidRDefault="002F150C">
      <w:pPr>
        <w:pStyle w:val="Ttulo5"/>
      </w:pPr>
      <w:r>
        <w:t>Shape Config</w:t>
      </w:r>
    </w:p>
    <w:p w14:paraId="71F611A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B8D9A7" w14:textId="77777777">
        <w:tc>
          <w:tcPr>
            <w:tcW w:w="4819" w:type="dxa"/>
            <w:shd w:val="clear" w:color="auto" w:fill="000000"/>
          </w:tcPr>
          <w:p w14:paraId="080FEB4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C1612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342CDA" w14:textId="77777777">
        <w:tc>
          <w:tcPr>
            <w:tcW w:w="4819" w:type="dxa"/>
          </w:tcPr>
          <w:p w14:paraId="3C82B642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7D96CC9A" w14:textId="77777777" w:rsidR="007E3FB6" w:rsidRDefault="002F150C">
            <w:r>
              <w:t xml:space="preserve"> undefined </w:t>
            </w:r>
          </w:p>
        </w:tc>
      </w:tr>
      <w:tr w:rsidR="007E3FB6" w14:paraId="024A7D77" w14:textId="77777777">
        <w:tc>
          <w:tcPr>
            <w:tcW w:w="4819" w:type="dxa"/>
          </w:tcPr>
          <w:p w14:paraId="75A9793D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019D1565" w14:textId="77777777" w:rsidR="007E3FB6" w:rsidRDefault="002F150C">
            <w:r>
              <w:t xml:space="preserve"> 6 </w:t>
            </w:r>
          </w:p>
        </w:tc>
      </w:tr>
    </w:tbl>
    <w:p w14:paraId="7EBBF36D" w14:textId="77777777" w:rsidR="007E3FB6" w:rsidRDefault="007E3FB6">
      <w:pPr>
        <w:spacing w:after="40"/>
        <w:jc w:val="both"/>
      </w:pPr>
    </w:p>
    <w:p w14:paraId="0B76A6F4" w14:textId="77777777" w:rsidR="007E3FB6" w:rsidRDefault="002F150C">
      <w:pPr>
        <w:spacing w:after="40"/>
        <w:jc w:val="both"/>
      </w:pPr>
      <w:r>
        <w:t xml:space="preserve">    </w:t>
      </w:r>
    </w:p>
    <w:p w14:paraId="61EF9DA7" w14:textId="77777777" w:rsidR="007E3FB6" w:rsidRDefault="002F150C">
      <w:pPr>
        <w:pStyle w:val="Ttulo5"/>
      </w:pPr>
      <w:r>
        <w:lastRenderedPageBreak/>
        <w:t>Source Details</w:t>
      </w:r>
    </w:p>
    <w:p w14:paraId="408006A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363A05" w14:textId="77777777">
        <w:tc>
          <w:tcPr>
            <w:tcW w:w="4819" w:type="dxa"/>
            <w:shd w:val="clear" w:color="auto" w:fill="000000"/>
          </w:tcPr>
          <w:p w14:paraId="0A8C1F9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CA4C56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1C7219" w14:textId="77777777">
        <w:tc>
          <w:tcPr>
            <w:tcW w:w="4819" w:type="dxa"/>
          </w:tcPr>
          <w:p w14:paraId="735C825E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3F0244F6" w14:textId="77777777" w:rsidR="007E3FB6" w:rsidRDefault="002F150C">
            <w:r>
              <w:t xml:space="preserve"> undefined </w:t>
            </w:r>
          </w:p>
        </w:tc>
      </w:tr>
      <w:tr w:rsidR="007E3FB6" w14:paraId="3B988E4A" w14:textId="77777777">
        <w:tc>
          <w:tcPr>
            <w:tcW w:w="4819" w:type="dxa"/>
          </w:tcPr>
          <w:p w14:paraId="3F521607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4B23E86E" w14:textId="77777777" w:rsidR="007E3FB6" w:rsidRDefault="007E3FB6"/>
        </w:tc>
      </w:tr>
      <w:tr w:rsidR="007E3FB6" w14:paraId="3CB29EA2" w14:textId="77777777">
        <w:tc>
          <w:tcPr>
            <w:tcW w:w="4819" w:type="dxa"/>
          </w:tcPr>
          <w:p w14:paraId="66978DE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F2C2C76" w14:textId="77777777" w:rsidR="007E3FB6" w:rsidRDefault="002F150C">
            <w:r>
              <w:t xml:space="preserve">  </w:t>
            </w:r>
          </w:p>
        </w:tc>
      </w:tr>
      <w:tr w:rsidR="007E3FB6" w14:paraId="4FAAA14B" w14:textId="77777777">
        <w:tc>
          <w:tcPr>
            <w:tcW w:w="4819" w:type="dxa"/>
          </w:tcPr>
          <w:p w14:paraId="2B7C78AE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612E7E28" w14:textId="77777777" w:rsidR="007E3FB6" w:rsidRDefault="002F150C">
            <w:r>
              <w:t xml:space="preserve">  </w:t>
            </w:r>
          </w:p>
        </w:tc>
      </w:tr>
      <w:tr w:rsidR="007E3FB6" w14:paraId="2D29C35D" w14:textId="77777777">
        <w:tc>
          <w:tcPr>
            <w:tcW w:w="4819" w:type="dxa"/>
          </w:tcPr>
          <w:p w14:paraId="5FFA8F2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A522A34" w14:textId="77777777" w:rsidR="007E3FB6" w:rsidRDefault="002F150C">
            <w:r>
              <w:t xml:space="preserve"> image </w:t>
            </w:r>
          </w:p>
        </w:tc>
      </w:tr>
    </w:tbl>
    <w:p w14:paraId="3638A2A6" w14:textId="77777777" w:rsidR="007E3FB6" w:rsidRDefault="002F150C">
      <w:pPr>
        <w:spacing w:after="40"/>
        <w:jc w:val="both"/>
      </w:pPr>
      <w:r>
        <w:t xml:space="preserve">    </w:t>
      </w:r>
    </w:p>
    <w:p w14:paraId="35C4884E" w14:textId="77777777" w:rsidR="007E3FB6" w:rsidRDefault="007E3FB6">
      <w:pPr>
        <w:spacing w:after="40"/>
        <w:jc w:val="both"/>
      </w:pPr>
    </w:p>
    <w:p w14:paraId="4FADF58C" w14:textId="77777777" w:rsidR="007E3FB6" w:rsidRDefault="002F150C">
      <w:pPr>
        <w:pStyle w:val="Ttulo4"/>
      </w:pPr>
      <w:bookmarkStart w:id="365" w:name="_Toc174960194"/>
      <w:r>
        <w:t>runner</w:t>
      </w:r>
      <w:bookmarkEnd w:id="365"/>
    </w:p>
    <w:p w14:paraId="5FB1D433" w14:textId="77777777" w:rsidR="007E3FB6" w:rsidRDefault="007E3FB6">
      <w:pPr>
        <w:spacing w:after="40"/>
        <w:jc w:val="both"/>
      </w:pPr>
    </w:p>
    <w:p w14:paraId="44268849" w14:textId="77777777" w:rsidR="007E3FB6" w:rsidRDefault="007E3FB6">
      <w:pPr>
        <w:spacing w:after="40"/>
        <w:jc w:val="both"/>
      </w:pPr>
    </w:p>
    <w:p w14:paraId="1547379B" w14:textId="77777777" w:rsidR="007E3FB6" w:rsidRDefault="007E3FB6">
      <w:pPr>
        <w:spacing w:after="40"/>
        <w:jc w:val="both"/>
      </w:pPr>
    </w:p>
    <w:p w14:paraId="682CFC0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3253A4" w14:textId="77777777">
        <w:tc>
          <w:tcPr>
            <w:tcW w:w="4819" w:type="dxa"/>
            <w:shd w:val="clear" w:color="auto" w:fill="000000"/>
          </w:tcPr>
          <w:p w14:paraId="20CDF77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9B059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9AFB93" w14:textId="77777777">
        <w:tc>
          <w:tcPr>
            <w:tcW w:w="4819" w:type="dxa"/>
          </w:tcPr>
          <w:p w14:paraId="3BBF6FA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A2A3E0B" w14:textId="77777777" w:rsidR="007E3FB6" w:rsidRDefault="002F150C">
            <w:r>
              <w:t xml:space="preserve"> nymc:US-ASHBURN-AD-1 </w:t>
            </w:r>
          </w:p>
        </w:tc>
      </w:tr>
      <w:tr w:rsidR="007E3FB6" w14:paraId="0E4EA881" w14:textId="77777777">
        <w:tc>
          <w:tcPr>
            <w:tcW w:w="4819" w:type="dxa"/>
          </w:tcPr>
          <w:p w14:paraId="31B1E622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10D674E1" w14:textId="77777777" w:rsidR="007E3FB6" w:rsidRDefault="002F150C">
            <w:r>
              <w:t xml:space="preserve"> FAULT-DOMAIN-1 </w:t>
            </w:r>
          </w:p>
        </w:tc>
      </w:tr>
      <w:tr w:rsidR="007E3FB6" w14:paraId="3509BC39" w14:textId="77777777">
        <w:tc>
          <w:tcPr>
            <w:tcW w:w="4819" w:type="dxa"/>
          </w:tcPr>
          <w:p w14:paraId="7AA32700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601C3428" w14:textId="77777777" w:rsidR="007E3FB6" w:rsidRDefault="007E3FB6"/>
        </w:tc>
      </w:tr>
      <w:tr w:rsidR="007E3FB6" w14:paraId="2A3C810D" w14:textId="77777777">
        <w:tc>
          <w:tcPr>
            <w:tcW w:w="4819" w:type="dxa"/>
          </w:tcPr>
          <w:p w14:paraId="51869A71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3DFC2AF" w14:textId="77777777" w:rsidR="007E3FB6" w:rsidRDefault="007E3FB6"/>
        </w:tc>
      </w:tr>
      <w:tr w:rsidR="007E3FB6" w14:paraId="5E051D36" w14:textId="77777777">
        <w:tc>
          <w:tcPr>
            <w:tcW w:w="4819" w:type="dxa"/>
          </w:tcPr>
          <w:p w14:paraId="6E2FA28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47A9724" w14:textId="77777777" w:rsidR="007E3FB6" w:rsidRDefault="002F150C">
            <w:r>
              <w:t xml:space="preserve">  </w:t>
            </w:r>
          </w:p>
        </w:tc>
      </w:tr>
      <w:tr w:rsidR="007E3FB6" w14:paraId="1A551E1D" w14:textId="77777777">
        <w:tc>
          <w:tcPr>
            <w:tcW w:w="4819" w:type="dxa"/>
          </w:tcPr>
          <w:p w14:paraId="053E985B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4D679893" w14:textId="77777777" w:rsidR="007E3FB6" w:rsidRDefault="002F150C">
            <w:r>
              <w:t xml:space="preserve">  </w:t>
            </w:r>
          </w:p>
        </w:tc>
      </w:tr>
    </w:tbl>
    <w:p w14:paraId="4E7108CA" w14:textId="77777777" w:rsidR="007E3FB6" w:rsidRDefault="007E3FB6">
      <w:pPr>
        <w:spacing w:after="40"/>
        <w:jc w:val="both"/>
      </w:pPr>
    </w:p>
    <w:p w14:paraId="616B0772" w14:textId="77777777" w:rsidR="007E3FB6" w:rsidRDefault="002F150C">
      <w:pPr>
        <w:spacing w:after="40"/>
        <w:jc w:val="both"/>
      </w:pPr>
      <w:r>
        <w:t xml:space="preserve">    </w:t>
      </w:r>
    </w:p>
    <w:p w14:paraId="620986FD" w14:textId="77777777" w:rsidR="007E3FB6" w:rsidRDefault="002F150C">
      <w:pPr>
        <w:pStyle w:val="Ttulo5"/>
      </w:pPr>
      <w:r>
        <w:t>Metadata</w:t>
      </w:r>
    </w:p>
    <w:p w14:paraId="228C8B4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1B0497E" w14:textId="77777777">
        <w:tc>
          <w:tcPr>
            <w:tcW w:w="4819" w:type="dxa"/>
            <w:shd w:val="clear" w:color="auto" w:fill="000000"/>
          </w:tcPr>
          <w:p w14:paraId="04C8D85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1FA95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35A18AB" w14:textId="77777777">
        <w:tc>
          <w:tcPr>
            <w:tcW w:w="4819" w:type="dxa"/>
          </w:tcPr>
          <w:p w14:paraId="43004D47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7DA162D9" w14:textId="77777777" w:rsidR="007E3FB6" w:rsidRDefault="002F150C">
            <w:r>
              <w:t xml:space="preserve"> undefined </w:t>
            </w:r>
          </w:p>
        </w:tc>
      </w:tr>
      <w:tr w:rsidR="007E3FB6" w14:paraId="03D01153" w14:textId="77777777">
        <w:tc>
          <w:tcPr>
            <w:tcW w:w="4819" w:type="dxa"/>
          </w:tcPr>
          <w:p w14:paraId="22711916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67DC26F9" w14:textId="77777777" w:rsidR="007E3FB6" w:rsidRDefault="002F150C">
            <w:r>
              <w:t xml:space="preserve"> &lt;pre&gt;undefined&lt;/pre&gt; </w:t>
            </w:r>
          </w:p>
        </w:tc>
      </w:tr>
    </w:tbl>
    <w:p w14:paraId="60356216" w14:textId="77777777" w:rsidR="007E3FB6" w:rsidRDefault="007E3FB6">
      <w:pPr>
        <w:spacing w:after="40"/>
        <w:jc w:val="both"/>
      </w:pPr>
    </w:p>
    <w:p w14:paraId="7B00C406" w14:textId="77777777" w:rsidR="007E3FB6" w:rsidRDefault="002F150C">
      <w:pPr>
        <w:spacing w:after="40"/>
        <w:jc w:val="both"/>
      </w:pPr>
      <w:r>
        <w:t xml:space="preserve">    </w:t>
      </w:r>
    </w:p>
    <w:p w14:paraId="676D18CE" w14:textId="77777777" w:rsidR="007E3FB6" w:rsidRDefault="002F150C">
      <w:pPr>
        <w:pStyle w:val="Ttulo5"/>
      </w:pPr>
      <w:r>
        <w:t>Agent Config</w:t>
      </w:r>
    </w:p>
    <w:p w14:paraId="5F5D962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AB3C5D" w14:textId="77777777">
        <w:tc>
          <w:tcPr>
            <w:tcW w:w="4819" w:type="dxa"/>
            <w:shd w:val="clear" w:color="auto" w:fill="000000"/>
          </w:tcPr>
          <w:p w14:paraId="2455ADD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FB8F0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E7E65F" w14:textId="77777777">
        <w:tc>
          <w:tcPr>
            <w:tcW w:w="4819" w:type="dxa"/>
          </w:tcPr>
          <w:p w14:paraId="2A378B70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2FECFE63" w14:textId="77777777" w:rsidR="007E3FB6" w:rsidRDefault="007E3FB6"/>
        </w:tc>
      </w:tr>
      <w:tr w:rsidR="007E3FB6" w14:paraId="211F6EDB" w14:textId="77777777">
        <w:tc>
          <w:tcPr>
            <w:tcW w:w="4819" w:type="dxa"/>
          </w:tcPr>
          <w:p w14:paraId="287D8C27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73766C23" w14:textId="77777777" w:rsidR="007E3FB6" w:rsidRDefault="007E3FB6"/>
        </w:tc>
      </w:tr>
      <w:tr w:rsidR="007E3FB6" w14:paraId="31119D54" w14:textId="77777777">
        <w:tc>
          <w:tcPr>
            <w:tcW w:w="4819" w:type="dxa"/>
          </w:tcPr>
          <w:p w14:paraId="4DEC9004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075DB5BC" w14:textId="77777777" w:rsidR="007E3FB6" w:rsidRDefault="007E3FB6"/>
        </w:tc>
      </w:tr>
    </w:tbl>
    <w:p w14:paraId="0BCD638E" w14:textId="77777777" w:rsidR="007E3FB6" w:rsidRDefault="002F150C">
      <w:pPr>
        <w:pStyle w:val="Ttulo1"/>
      </w:pPr>
      <w:bookmarkStart w:id="366" w:name="_Toc174960195"/>
      <w:r>
        <w:t>pluginsConfig Type list SubType  Required false</w:t>
      </w:r>
      <w:bookmarkEnd w:id="366"/>
    </w:p>
    <w:p w14:paraId="6170EF5D" w14:textId="77777777" w:rsidR="007E3FB6" w:rsidRDefault="007E3FB6">
      <w:pPr>
        <w:spacing w:after="40"/>
        <w:jc w:val="both"/>
      </w:pPr>
    </w:p>
    <w:p w14:paraId="449BA624" w14:textId="77777777" w:rsidR="007E3FB6" w:rsidRDefault="002F150C">
      <w:pPr>
        <w:spacing w:after="40"/>
        <w:jc w:val="both"/>
      </w:pPr>
      <w:r>
        <w:t xml:space="preserve">    </w:t>
      </w:r>
    </w:p>
    <w:p w14:paraId="22418760" w14:textId="77777777" w:rsidR="007E3FB6" w:rsidRDefault="002F150C">
      <w:pPr>
        <w:pStyle w:val="Ttulo5"/>
      </w:pPr>
      <w:r>
        <w:t>Create Vnic Details</w:t>
      </w:r>
    </w:p>
    <w:p w14:paraId="46F32E9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ECA666" w14:textId="77777777">
        <w:tc>
          <w:tcPr>
            <w:tcW w:w="4819" w:type="dxa"/>
            <w:shd w:val="clear" w:color="auto" w:fill="000000"/>
          </w:tcPr>
          <w:p w14:paraId="7A50147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2E652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A44FAC" w14:textId="77777777">
        <w:tc>
          <w:tcPr>
            <w:tcW w:w="4819" w:type="dxa"/>
          </w:tcPr>
          <w:p w14:paraId="3CB8674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95FE36C" w14:textId="77777777" w:rsidR="007E3FB6" w:rsidRDefault="007E3FB6"/>
        </w:tc>
      </w:tr>
      <w:tr w:rsidR="007E3FB6" w14:paraId="348930FC" w14:textId="77777777">
        <w:tc>
          <w:tcPr>
            <w:tcW w:w="4819" w:type="dxa"/>
          </w:tcPr>
          <w:p w14:paraId="40913E1E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F08ED6D" w14:textId="77777777" w:rsidR="007E3FB6" w:rsidRDefault="007E3FB6"/>
        </w:tc>
      </w:tr>
      <w:tr w:rsidR="007E3FB6" w14:paraId="09751653" w14:textId="77777777">
        <w:tc>
          <w:tcPr>
            <w:tcW w:w="4819" w:type="dxa"/>
          </w:tcPr>
          <w:p w14:paraId="0E290AD7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5791A508" w14:textId="77777777" w:rsidR="007E3FB6" w:rsidRDefault="002F150C">
            <w:r>
              <w:t xml:space="preserve"> undefined </w:t>
            </w:r>
          </w:p>
        </w:tc>
      </w:tr>
      <w:tr w:rsidR="007E3FB6" w14:paraId="3DE72AEA" w14:textId="77777777">
        <w:tc>
          <w:tcPr>
            <w:tcW w:w="4819" w:type="dxa"/>
          </w:tcPr>
          <w:p w14:paraId="6BE62FA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8BE76F9" w14:textId="77777777" w:rsidR="007E3FB6" w:rsidRDefault="002F150C">
            <w:r>
              <w:t xml:space="preserve"> runner </w:t>
            </w:r>
          </w:p>
        </w:tc>
      </w:tr>
      <w:tr w:rsidR="007E3FB6" w14:paraId="52CEECA7" w14:textId="77777777">
        <w:tc>
          <w:tcPr>
            <w:tcW w:w="4819" w:type="dxa"/>
          </w:tcPr>
          <w:p w14:paraId="6866219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12425E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575A1EF" w14:textId="77777777">
        <w:tc>
          <w:tcPr>
            <w:tcW w:w="4819" w:type="dxa"/>
          </w:tcPr>
          <w:p w14:paraId="6759A56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52C0981" w14:textId="77777777" w:rsidR="007E3FB6" w:rsidRDefault="007E3FB6"/>
        </w:tc>
      </w:tr>
      <w:tr w:rsidR="007E3FB6" w14:paraId="64266B5F" w14:textId="77777777">
        <w:tc>
          <w:tcPr>
            <w:tcW w:w="4819" w:type="dxa"/>
          </w:tcPr>
          <w:p w14:paraId="7CD2224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4797FBE" w14:textId="77777777" w:rsidR="007E3FB6" w:rsidRDefault="002F150C">
            <w:r>
              <w:t xml:space="preserve"> SUB_HML_PRIV_ASHBURN_01 </w:t>
            </w:r>
          </w:p>
        </w:tc>
      </w:tr>
    </w:tbl>
    <w:p w14:paraId="30F20310" w14:textId="77777777" w:rsidR="007E3FB6" w:rsidRDefault="007E3FB6">
      <w:pPr>
        <w:spacing w:after="40"/>
        <w:jc w:val="both"/>
      </w:pPr>
    </w:p>
    <w:p w14:paraId="4F6C57B3" w14:textId="77777777" w:rsidR="007E3FB6" w:rsidRDefault="002F150C">
      <w:pPr>
        <w:spacing w:after="40"/>
        <w:jc w:val="both"/>
      </w:pPr>
      <w:r>
        <w:t xml:space="preserve">    </w:t>
      </w:r>
    </w:p>
    <w:p w14:paraId="0A6D5488" w14:textId="77777777" w:rsidR="007E3FB6" w:rsidRDefault="002F150C">
      <w:pPr>
        <w:pStyle w:val="Ttulo5"/>
      </w:pPr>
      <w:r>
        <w:t>Shape Config</w:t>
      </w:r>
    </w:p>
    <w:p w14:paraId="1F50AB7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647A60" w14:textId="77777777">
        <w:tc>
          <w:tcPr>
            <w:tcW w:w="4819" w:type="dxa"/>
            <w:shd w:val="clear" w:color="auto" w:fill="000000"/>
          </w:tcPr>
          <w:p w14:paraId="74CEC7B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D0053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BA0CD2" w14:textId="77777777">
        <w:tc>
          <w:tcPr>
            <w:tcW w:w="4819" w:type="dxa"/>
          </w:tcPr>
          <w:p w14:paraId="47B79096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6832B0EB" w14:textId="77777777" w:rsidR="007E3FB6" w:rsidRDefault="002F150C">
            <w:r>
              <w:t xml:space="preserve"> undefined </w:t>
            </w:r>
          </w:p>
        </w:tc>
      </w:tr>
      <w:tr w:rsidR="007E3FB6" w14:paraId="187AE0F5" w14:textId="77777777">
        <w:tc>
          <w:tcPr>
            <w:tcW w:w="4819" w:type="dxa"/>
          </w:tcPr>
          <w:p w14:paraId="2B8AD23F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07B07B67" w14:textId="77777777" w:rsidR="007E3FB6" w:rsidRDefault="002F150C">
            <w:r>
              <w:t xml:space="preserve"> 2 </w:t>
            </w:r>
          </w:p>
        </w:tc>
      </w:tr>
    </w:tbl>
    <w:p w14:paraId="3D14D5DF" w14:textId="77777777" w:rsidR="007E3FB6" w:rsidRDefault="007E3FB6">
      <w:pPr>
        <w:spacing w:after="40"/>
        <w:jc w:val="both"/>
      </w:pPr>
    </w:p>
    <w:p w14:paraId="635D8EB2" w14:textId="77777777" w:rsidR="007E3FB6" w:rsidRDefault="002F150C">
      <w:pPr>
        <w:spacing w:after="40"/>
        <w:jc w:val="both"/>
      </w:pPr>
      <w:r>
        <w:t xml:space="preserve">    </w:t>
      </w:r>
    </w:p>
    <w:p w14:paraId="173835D5" w14:textId="77777777" w:rsidR="007E3FB6" w:rsidRDefault="002F150C">
      <w:pPr>
        <w:pStyle w:val="Ttulo5"/>
      </w:pPr>
      <w:r>
        <w:t>Source Details</w:t>
      </w:r>
    </w:p>
    <w:p w14:paraId="6275E6D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197D5BC" w14:textId="77777777">
        <w:tc>
          <w:tcPr>
            <w:tcW w:w="4819" w:type="dxa"/>
            <w:shd w:val="clear" w:color="auto" w:fill="000000"/>
          </w:tcPr>
          <w:p w14:paraId="6024FA3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9F76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688A300" w14:textId="77777777">
        <w:tc>
          <w:tcPr>
            <w:tcW w:w="4819" w:type="dxa"/>
          </w:tcPr>
          <w:p w14:paraId="48EF6ACF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23E1550D" w14:textId="77777777" w:rsidR="007E3FB6" w:rsidRDefault="002F150C">
            <w:r>
              <w:t xml:space="preserve"> undefined </w:t>
            </w:r>
          </w:p>
        </w:tc>
      </w:tr>
      <w:tr w:rsidR="007E3FB6" w14:paraId="0B18F2D3" w14:textId="77777777">
        <w:tc>
          <w:tcPr>
            <w:tcW w:w="4819" w:type="dxa"/>
          </w:tcPr>
          <w:p w14:paraId="12E1F139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00EFD05B" w14:textId="77777777" w:rsidR="007E3FB6" w:rsidRDefault="007E3FB6"/>
        </w:tc>
      </w:tr>
      <w:tr w:rsidR="007E3FB6" w14:paraId="0F4C61B8" w14:textId="77777777">
        <w:tc>
          <w:tcPr>
            <w:tcW w:w="4819" w:type="dxa"/>
          </w:tcPr>
          <w:p w14:paraId="5728523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0E79503" w14:textId="77777777" w:rsidR="007E3FB6" w:rsidRDefault="002F150C">
            <w:r>
              <w:t xml:space="preserve">  </w:t>
            </w:r>
          </w:p>
        </w:tc>
      </w:tr>
      <w:tr w:rsidR="007E3FB6" w14:paraId="02204034" w14:textId="77777777">
        <w:tc>
          <w:tcPr>
            <w:tcW w:w="4819" w:type="dxa"/>
          </w:tcPr>
          <w:p w14:paraId="004D8A38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39BC2690" w14:textId="77777777" w:rsidR="007E3FB6" w:rsidRDefault="002F150C">
            <w:r>
              <w:t xml:space="preserve">  </w:t>
            </w:r>
          </w:p>
        </w:tc>
      </w:tr>
      <w:tr w:rsidR="007E3FB6" w14:paraId="5EDA4D52" w14:textId="77777777">
        <w:tc>
          <w:tcPr>
            <w:tcW w:w="4819" w:type="dxa"/>
          </w:tcPr>
          <w:p w14:paraId="2A4BBD3E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6A7CFC3" w14:textId="77777777" w:rsidR="007E3FB6" w:rsidRDefault="002F150C">
            <w:r>
              <w:t xml:space="preserve"> image </w:t>
            </w:r>
          </w:p>
        </w:tc>
      </w:tr>
    </w:tbl>
    <w:p w14:paraId="77D528B0" w14:textId="77777777" w:rsidR="007E3FB6" w:rsidRDefault="002F150C">
      <w:pPr>
        <w:spacing w:after="40"/>
        <w:jc w:val="both"/>
      </w:pPr>
      <w:r>
        <w:t xml:space="preserve">    </w:t>
      </w:r>
    </w:p>
    <w:p w14:paraId="4786E957" w14:textId="77777777" w:rsidR="007E3FB6" w:rsidRDefault="007E3FB6">
      <w:pPr>
        <w:spacing w:after="40"/>
        <w:jc w:val="both"/>
      </w:pPr>
    </w:p>
    <w:p w14:paraId="1DB27CC2" w14:textId="77777777" w:rsidR="007E3FB6" w:rsidRDefault="002F150C">
      <w:pPr>
        <w:pStyle w:val="Ttulo4"/>
      </w:pPr>
      <w:bookmarkStart w:id="367" w:name="_Toc174960196"/>
      <w:r>
        <w:t>OCIADP01</w:t>
      </w:r>
      <w:bookmarkEnd w:id="367"/>
    </w:p>
    <w:p w14:paraId="6368E342" w14:textId="77777777" w:rsidR="007E3FB6" w:rsidRDefault="007E3FB6">
      <w:pPr>
        <w:spacing w:after="40"/>
        <w:jc w:val="both"/>
      </w:pPr>
    </w:p>
    <w:p w14:paraId="49E35170" w14:textId="77777777" w:rsidR="007E3FB6" w:rsidRDefault="007E3FB6">
      <w:pPr>
        <w:spacing w:after="40"/>
        <w:jc w:val="both"/>
      </w:pPr>
    </w:p>
    <w:p w14:paraId="30B81632" w14:textId="77777777" w:rsidR="007E3FB6" w:rsidRDefault="007E3FB6">
      <w:pPr>
        <w:spacing w:after="40"/>
        <w:jc w:val="both"/>
      </w:pPr>
    </w:p>
    <w:p w14:paraId="2138543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232CC1" w14:textId="77777777">
        <w:tc>
          <w:tcPr>
            <w:tcW w:w="4819" w:type="dxa"/>
            <w:shd w:val="clear" w:color="auto" w:fill="000000"/>
          </w:tcPr>
          <w:p w14:paraId="0903392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BB3E34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C73AA3" w14:textId="77777777">
        <w:tc>
          <w:tcPr>
            <w:tcW w:w="4819" w:type="dxa"/>
          </w:tcPr>
          <w:p w14:paraId="2378BBA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9C40A2C" w14:textId="77777777" w:rsidR="007E3FB6" w:rsidRDefault="002F150C">
            <w:r>
              <w:t xml:space="preserve"> nymc:US-ASHBURN-AD-1 </w:t>
            </w:r>
          </w:p>
        </w:tc>
      </w:tr>
      <w:tr w:rsidR="007E3FB6" w14:paraId="68E0BFC1" w14:textId="77777777">
        <w:tc>
          <w:tcPr>
            <w:tcW w:w="4819" w:type="dxa"/>
          </w:tcPr>
          <w:p w14:paraId="16215456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17AD27E8" w14:textId="77777777" w:rsidR="007E3FB6" w:rsidRDefault="002F150C">
            <w:r>
              <w:t xml:space="preserve"> FAULT-DOMAIN-2 </w:t>
            </w:r>
          </w:p>
        </w:tc>
      </w:tr>
      <w:tr w:rsidR="007E3FB6" w14:paraId="1BFB37DD" w14:textId="77777777">
        <w:tc>
          <w:tcPr>
            <w:tcW w:w="4819" w:type="dxa"/>
          </w:tcPr>
          <w:p w14:paraId="11292C1A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38DA4E1" w14:textId="77777777" w:rsidR="007E3FB6" w:rsidRDefault="007E3FB6"/>
        </w:tc>
      </w:tr>
      <w:tr w:rsidR="007E3FB6" w14:paraId="136F72DC" w14:textId="77777777">
        <w:tc>
          <w:tcPr>
            <w:tcW w:w="4819" w:type="dxa"/>
          </w:tcPr>
          <w:p w14:paraId="0F9AD0F6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414F1F45" w14:textId="77777777" w:rsidR="007E3FB6" w:rsidRDefault="007E3FB6"/>
        </w:tc>
      </w:tr>
      <w:tr w:rsidR="007E3FB6" w14:paraId="03F35C4C" w14:textId="77777777">
        <w:tc>
          <w:tcPr>
            <w:tcW w:w="4819" w:type="dxa"/>
          </w:tcPr>
          <w:p w14:paraId="35961EC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B270B8F" w14:textId="77777777" w:rsidR="007E3FB6" w:rsidRDefault="002F150C">
            <w:r>
              <w:t xml:space="preserve">  </w:t>
            </w:r>
          </w:p>
        </w:tc>
      </w:tr>
      <w:tr w:rsidR="007E3FB6" w14:paraId="7C4757BC" w14:textId="77777777">
        <w:tc>
          <w:tcPr>
            <w:tcW w:w="4819" w:type="dxa"/>
          </w:tcPr>
          <w:p w14:paraId="2A287FF1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EC0FA18" w14:textId="77777777" w:rsidR="007E3FB6" w:rsidRDefault="002F150C">
            <w:r>
              <w:t xml:space="preserve">  </w:t>
            </w:r>
          </w:p>
        </w:tc>
      </w:tr>
    </w:tbl>
    <w:p w14:paraId="57FDD296" w14:textId="77777777" w:rsidR="007E3FB6" w:rsidRDefault="007E3FB6">
      <w:pPr>
        <w:spacing w:after="40"/>
        <w:jc w:val="both"/>
      </w:pPr>
    </w:p>
    <w:p w14:paraId="3F84B81B" w14:textId="77777777" w:rsidR="007E3FB6" w:rsidRDefault="002F150C">
      <w:pPr>
        <w:spacing w:after="40"/>
        <w:jc w:val="both"/>
      </w:pPr>
      <w:r>
        <w:t xml:space="preserve">    </w:t>
      </w:r>
    </w:p>
    <w:p w14:paraId="6197C810" w14:textId="77777777" w:rsidR="007E3FB6" w:rsidRDefault="002F150C">
      <w:pPr>
        <w:pStyle w:val="Ttulo5"/>
      </w:pPr>
      <w:r>
        <w:t>Metadata</w:t>
      </w:r>
    </w:p>
    <w:p w14:paraId="16E2E90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98DD84" w14:textId="77777777">
        <w:tc>
          <w:tcPr>
            <w:tcW w:w="4819" w:type="dxa"/>
            <w:shd w:val="clear" w:color="auto" w:fill="000000"/>
          </w:tcPr>
          <w:p w14:paraId="1A11810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C8F2C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6BDA56" w14:textId="77777777">
        <w:tc>
          <w:tcPr>
            <w:tcW w:w="4819" w:type="dxa"/>
          </w:tcPr>
          <w:p w14:paraId="0276C3AF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213DC2EE" w14:textId="77777777" w:rsidR="007E3FB6" w:rsidRDefault="002F150C">
            <w:r>
              <w:t xml:space="preserve"> undefined </w:t>
            </w:r>
          </w:p>
        </w:tc>
      </w:tr>
      <w:tr w:rsidR="007E3FB6" w14:paraId="38C6F636" w14:textId="77777777">
        <w:tc>
          <w:tcPr>
            <w:tcW w:w="4819" w:type="dxa"/>
          </w:tcPr>
          <w:p w14:paraId="19A3F6BA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423CFD1C" w14:textId="77777777" w:rsidR="007E3FB6" w:rsidRDefault="002F150C">
            <w:r>
              <w:t xml:space="preserve"> &lt;pre&gt;undefined&lt;/pre&gt; </w:t>
            </w:r>
          </w:p>
        </w:tc>
      </w:tr>
    </w:tbl>
    <w:p w14:paraId="43E043B1" w14:textId="77777777" w:rsidR="007E3FB6" w:rsidRDefault="007E3FB6">
      <w:pPr>
        <w:spacing w:after="40"/>
        <w:jc w:val="both"/>
      </w:pPr>
    </w:p>
    <w:p w14:paraId="0D91C17C" w14:textId="77777777" w:rsidR="007E3FB6" w:rsidRDefault="002F150C">
      <w:pPr>
        <w:spacing w:after="40"/>
        <w:jc w:val="both"/>
      </w:pPr>
      <w:r>
        <w:t xml:space="preserve">    </w:t>
      </w:r>
    </w:p>
    <w:p w14:paraId="2BB85FE8" w14:textId="77777777" w:rsidR="007E3FB6" w:rsidRDefault="002F150C">
      <w:pPr>
        <w:pStyle w:val="Ttulo5"/>
      </w:pPr>
      <w:r>
        <w:lastRenderedPageBreak/>
        <w:t>Agent Config</w:t>
      </w:r>
    </w:p>
    <w:p w14:paraId="5B44010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59026D" w14:textId="77777777">
        <w:tc>
          <w:tcPr>
            <w:tcW w:w="4819" w:type="dxa"/>
            <w:shd w:val="clear" w:color="auto" w:fill="000000"/>
          </w:tcPr>
          <w:p w14:paraId="5AE92B4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2E680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CD322B" w14:textId="77777777">
        <w:tc>
          <w:tcPr>
            <w:tcW w:w="4819" w:type="dxa"/>
          </w:tcPr>
          <w:p w14:paraId="12BEC014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3ADB86BF" w14:textId="77777777" w:rsidR="007E3FB6" w:rsidRDefault="007E3FB6"/>
        </w:tc>
      </w:tr>
      <w:tr w:rsidR="007E3FB6" w14:paraId="69280D56" w14:textId="77777777">
        <w:tc>
          <w:tcPr>
            <w:tcW w:w="4819" w:type="dxa"/>
          </w:tcPr>
          <w:p w14:paraId="650A5ADC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94C8F73" w14:textId="77777777" w:rsidR="007E3FB6" w:rsidRDefault="007E3FB6"/>
        </w:tc>
      </w:tr>
      <w:tr w:rsidR="007E3FB6" w14:paraId="7CB29375" w14:textId="77777777">
        <w:tc>
          <w:tcPr>
            <w:tcW w:w="4819" w:type="dxa"/>
          </w:tcPr>
          <w:p w14:paraId="40947EEC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1BD6060B" w14:textId="77777777" w:rsidR="007E3FB6" w:rsidRDefault="007E3FB6"/>
        </w:tc>
      </w:tr>
    </w:tbl>
    <w:p w14:paraId="69CFE9EF" w14:textId="77777777" w:rsidR="007E3FB6" w:rsidRDefault="002F150C">
      <w:pPr>
        <w:pStyle w:val="Ttulo1"/>
      </w:pPr>
      <w:bookmarkStart w:id="368" w:name="_Toc174960197"/>
      <w:r>
        <w:t>pluginsConfig Type list SubType  Required false</w:t>
      </w:r>
      <w:bookmarkEnd w:id="368"/>
    </w:p>
    <w:p w14:paraId="684E6E88" w14:textId="77777777" w:rsidR="007E3FB6" w:rsidRDefault="007E3FB6">
      <w:pPr>
        <w:spacing w:after="40"/>
        <w:jc w:val="both"/>
      </w:pPr>
    </w:p>
    <w:p w14:paraId="23F34926" w14:textId="77777777" w:rsidR="007E3FB6" w:rsidRDefault="002F150C">
      <w:pPr>
        <w:spacing w:after="40"/>
        <w:jc w:val="both"/>
      </w:pPr>
      <w:r>
        <w:t xml:space="preserve">    </w:t>
      </w:r>
    </w:p>
    <w:p w14:paraId="474A064E" w14:textId="77777777" w:rsidR="007E3FB6" w:rsidRDefault="002F150C">
      <w:pPr>
        <w:pStyle w:val="Ttulo5"/>
      </w:pPr>
      <w:r>
        <w:t>Create Vnic Details</w:t>
      </w:r>
    </w:p>
    <w:p w14:paraId="7DE0AD7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ED0F5A" w14:textId="77777777">
        <w:tc>
          <w:tcPr>
            <w:tcW w:w="4819" w:type="dxa"/>
            <w:shd w:val="clear" w:color="auto" w:fill="000000"/>
          </w:tcPr>
          <w:p w14:paraId="2F6B5A8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7C3AE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D6F5CA" w14:textId="77777777">
        <w:tc>
          <w:tcPr>
            <w:tcW w:w="4819" w:type="dxa"/>
          </w:tcPr>
          <w:p w14:paraId="5D72E28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B6A7353" w14:textId="77777777" w:rsidR="007E3FB6" w:rsidRDefault="007E3FB6"/>
        </w:tc>
      </w:tr>
      <w:tr w:rsidR="007E3FB6" w14:paraId="6CCB46F4" w14:textId="77777777">
        <w:tc>
          <w:tcPr>
            <w:tcW w:w="4819" w:type="dxa"/>
          </w:tcPr>
          <w:p w14:paraId="1AA040E5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0E643FF" w14:textId="77777777" w:rsidR="007E3FB6" w:rsidRDefault="007E3FB6"/>
        </w:tc>
      </w:tr>
      <w:tr w:rsidR="007E3FB6" w14:paraId="492B98FB" w14:textId="77777777">
        <w:tc>
          <w:tcPr>
            <w:tcW w:w="4819" w:type="dxa"/>
          </w:tcPr>
          <w:p w14:paraId="4D6DFD1E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F94591E" w14:textId="77777777" w:rsidR="007E3FB6" w:rsidRDefault="002F150C">
            <w:r>
              <w:t xml:space="preserve"> undefined </w:t>
            </w:r>
          </w:p>
        </w:tc>
      </w:tr>
      <w:tr w:rsidR="007E3FB6" w14:paraId="60F78020" w14:textId="77777777">
        <w:tc>
          <w:tcPr>
            <w:tcW w:w="4819" w:type="dxa"/>
          </w:tcPr>
          <w:p w14:paraId="2898C128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736EB8F" w14:textId="77777777" w:rsidR="007E3FB6" w:rsidRDefault="002F150C">
            <w:r>
              <w:t xml:space="preserve"> vnic-ociadp01 </w:t>
            </w:r>
          </w:p>
        </w:tc>
      </w:tr>
      <w:tr w:rsidR="007E3FB6" w14:paraId="7FFDA4EA" w14:textId="77777777">
        <w:tc>
          <w:tcPr>
            <w:tcW w:w="4819" w:type="dxa"/>
          </w:tcPr>
          <w:p w14:paraId="11FB27CA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B3233E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4A80224" w14:textId="77777777">
        <w:tc>
          <w:tcPr>
            <w:tcW w:w="4819" w:type="dxa"/>
          </w:tcPr>
          <w:p w14:paraId="40ACA536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A4ADA5D" w14:textId="77777777" w:rsidR="007E3FB6" w:rsidRDefault="007E3FB6"/>
        </w:tc>
      </w:tr>
      <w:tr w:rsidR="007E3FB6" w14:paraId="0DD9675F" w14:textId="77777777">
        <w:tc>
          <w:tcPr>
            <w:tcW w:w="4819" w:type="dxa"/>
          </w:tcPr>
          <w:p w14:paraId="1C670F8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8CC39FD" w14:textId="77777777" w:rsidR="007E3FB6" w:rsidRDefault="002F150C">
            <w:r>
              <w:t xml:space="preserve"> SUB_MGT_PRIV_ASHBURN_01 </w:t>
            </w:r>
          </w:p>
        </w:tc>
      </w:tr>
    </w:tbl>
    <w:p w14:paraId="685F4D6C" w14:textId="77777777" w:rsidR="007E3FB6" w:rsidRDefault="007E3FB6">
      <w:pPr>
        <w:spacing w:after="40"/>
        <w:jc w:val="both"/>
      </w:pPr>
    </w:p>
    <w:p w14:paraId="2B2A24FE" w14:textId="77777777" w:rsidR="007E3FB6" w:rsidRDefault="002F150C">
      <w:pPr>
        <w:spacing w:after="40"/>
        <w:jc w:val="both"/>
      </w:pPr>
      <w:r>
        <w:t xml:space="preserve">    </w:t>
      </w:r>
    </w:p>
    <w:p w14:paraId="0AD9E850" w14:textId="77777777" w:rsidR="007E3FB6" w:rsidRDefault="002F150C">
      <w:pPr>
        <w:pStyle w:val="Ttulo5"/>
      </w:pPr>
      <w:r>
        <w:t>Shape Config</w:t>
      </w:r>
    </w:p>
    <w:p w14:paraId="64B1F5D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D59EFF" w14:textId="77777777">
        <w:tc>
          <w:tcPr>
            <w:tcW w:w="4819" w:type="dxa"/>
            <w:shd w:val="clear" w:color="auto" w:fill="000000"/>
          </w:tcPr>
          <w:p w14:paraId="1A311C7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91DAF2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EB6829" w14:textId="77777777">
        <w:tc>
          <w:tcPr>
            <w:tcW w:w="4819" w:type="dxa"/>
          </w:tcPr>
          <w:p w14:paraId="48417414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120EFC22" w14:textId="77777777" w:rsidR="007E3FB6" w:rsidRDefault="002F150C">
            <w:r>
              <w:t xml:space="preserve"> undefined </w:t>
            </w:r>
          </w:p>
        </w:tc>
      </w:tr>
      <w:tr w:rsidR="007E3FB6" w14:paraId="491BDEF2" w14:textId="77777777">
        <w:tc>
          <w:tcPr>
            <w:tcW w:w="4819" w:type="dxa"/>
          </w:tcPr>
          <w:p w14:paraId="5907D57E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C96327E" w14:textId="77777777" w:rsidR="007E3FB6" w:rsidRDefault="002F150C">
            <w:r>
              <w:t xml:space="preserve"> 2 </w:t>
            </w:r>
          </w:p>
        </w:tc>
      </w:tr>
    </w:tbl>
    <w:p w14:paraId="4D44B537" w14:textId="77777777" w:rsidR="007E3FB6" w:rsidRDefault="007E3FB6">
      <w:pPr>
        <w:spacing w:after="40"/>
        <w:jc w:val="both"/>
      </w:pPr>
    </w:p>
    <w:p w14:paraId="5FE8EDDF" w14:textId="77777777" w:rsidR="007E3FB6" w:rsidRDefault="002F150C">
      <w:pPr>
        <w:spacing w:after="40"/>
        <w:jc w:val="both"/>
      </w:pPr>
      <w:r>
        <w:t xml:space="preserve">    </w:t>
      </w:r>
    </w:p>
    <w:p w14:paraId="05FA7DA0" w14:textId="77777777" w:rsidR="007E3FB6" w:rsidRDefault="002F150C">
      <w:pPr>
        <w:pStyle w:val="Ttulo5"/>
      </w:pPr>
      <w:r>
        <w:t>Source Details</w:t>
      </w:r>
    </w:p>
    <w:p w14:paraId="75B20F0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0253800" w14:textId="77777777">
        <w:tc>
          <w:tcPr>
            <w:tcW w:w="4819" w:type="dxa"/>
            <w:shd w:val="clear" w:color="auto" w:fill="000000"/>
          </w:tcPr>
          <w:p w14:paraId="4AF790A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7636E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07650E" w14:textId="77777777">
        <w:tc>
          <w:tcPr>
            <w:tcW w:w="4819" w:type="dxa"/>
          </w:tcPr>
          <w:p w14:paraId="3EE22A0C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0573E43B" w14:textId="77777777" w:rsidR="007E3FB6" w:rsidRDefault="002F150C">
            <w:r>
              <w:t xml:space="preserve"> undefined </w:t>
            </w:r>
          </w:p>
        </w:tc>
      </w:tr>
      <w:tr w:rsidR="007E3FB6" w14:paraId="3EF4CEC7" w14:textId="77777777">
        <w:tc>
          <w:tcPr>
            <w:tcW w:w="4819" w:type="dxa"/>
          </w:tcPr>
          <w:p w14:paraId="18BC97B7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161501DA" w14:textId="77777777" w:rsidR="007E3FB6" w:rsidRDefault="007E3FB6"/>
        </w:tc>
      </w:tr>
      <w:tr w:rsidR="007E3FB6" w14:paraId="4B5B29AA" w14:textId="77777777">
        <w:tc>
          <w:tcPr>
            <w:tcW w:w="4819" w:type="dxa"/>
          </w:tcPr>
          <w:p w14:paraId="50AD862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C015D0B" w14:textId="77777777" w:rsidR="007E3FB6" w:rsidRDefault="002F150C">
            <w:r>
              <w:t xml:space="preserve">  </w:t>
            </w:r>
          </w:p>
        </w:tc>
      </w:tr>
      <w:tr w:rsidR="007E3FB6" w14:paraId="543C836E" w14:textId="77777777">
        <w:tc>
          <w:tcPr>
            <w:tcW w:w="4819" w:type="dxa"/>
          </w:tcPr>
          <w:p w14:paraId="035A4138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3884A862" w14:textId="77777777" w:rsidR="007E3FB6" w:rsidRDefault="002F150C">
            <w:r>
              <w:t xml:space="preserve">  </w:t>
            </w:r>
          </w:p>
        </w:tc>
      </w:tr>
      <w:tr w:rsidR="007E3FB6" w14:paraId="1060C4E5" w14:textId="77777777">
        <w:tc>
          <w:tcPr>
            <w:tcW w:w="4819" w:type="dxa"/>
          </w:tcPr>
          <w:p w14:paraId="308AE5E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BA2D20B" w14:textId="77777777" w:rsidR="007E3FB6" w:rsidRDefault="002F150C">
            <w:r>
              <w:t xml:space="preserve"> image </w:t>
            </w:r>
          </w:p>
        </w:tc>
      </w:tr>
    </w:tbl>
    <w:p w14:paraId="6B6E30F2" w14:textId="77777777" w:rsidR="007E3FB6" w:rsidRDefault="002F150C">
      <w:pPr>
        <w:spacing w:after="40"/>
        <w:jc w:val="both"/>
      </w:pPr>
      <w:r>
        <w:t xml:space="preserve">    </w:t>
      </w:r>
    </w:p>
    <w:p w14:paraId="7D58B71C" w14:textId="77777777" w:rsidR="007E3FB6" w:rsidRDefault="007E3FB6">
      <w:pPr>
        <w:spacing w:after="40"/>
        <w:jc w:val="both"/>
      </w:pPr>
    </w:p>
    <w:p w14:paraId="4F75AF79" w14:textId="77777777" w:rsidR="007E3FB6" w:rsidRDefault="002F150C">
      <w:pPr>
        <w:pStyle w:val="Ttulo4"/>
      </w:pPr>
      <w:bookmarkStart w:id="369" w:name="_Toc174960198"/>
      <w:r>
        <w:t>OCIBLACKBOX-EXPORTER</w:t>
      </w:r>
      <w:bookmarkEnd w:id="369"/>
    </w:p>
    <w:p w14:paraId="70D989FF" w14:textId="77777777" w:rsidR="007E3FB6" w:rsidRDefault="007E3FB6">
      <w:pPr>
        <w:spacing w:after="40"/>
        <w:jc w:val="both"/>
      </w:pPr>
    </w:p>
    <w:p w14:paraId="6490020E" w14:textId="77777777" w:rsidR="007E3FB6" w:rsidRDefault="007E3FB6">
      <w:pPr>
        <w:spacing w:after="40"/>
        <w:jc w:val="both"/>
      </w:pPr>
    </w:p>
    <w:p w14:paraId="03ABCE32" w14:textId="77777777" w:rsidR="007E3FB6" w:rsidRDefault="007E3FB6">
      <w:pPr>
        <w:spacing w:after="40"/>
        <w:jc w:val="both"/>
      </w:pPr>
    </w:p>
    <w:p w14:paraId="7112185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283EE3" w14:textId="77777777">
        <w:tc>
          <w:tcPr>
            <w:tcW w:w="4819" w:type="dxa"/>
            <w:shd w:val="clear" w:color="auto" w:fill="000000"/>
          </w:tcPr>
          <w:p w14:paraId="5E3CF36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352DE5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B620F2" w14:textId="77777777">
        <w:tc>
          <w:tcPr>
            <w:tcW w:w="4819" w:type="dxa"/>
          </w:tcPr>
          <w:p w14:paraId="0C018CC5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3282103F" w14:textId="77777777" w:rsidR="007E3FB6" w:rsidRDefault="002F150C">
            <w:r>
              <w:t xml:space="preserve"> nymc:US-ASHBURN-AD-1 </w:t>
            </w:r>
          </w:p>
        </w:tc>
      </w:tr>
      <w:tr w:rsidR="007E3FB6" w14:paraId="39A91210" w14:textId="77777777">
        <w:tc>
          <w:tcPr>
            <w:tcW w:w="4819" w:type="dxa"/>
          </w:tcPr>
          <w:p w14:paraId="601AB882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7C252FD6" w14:textId="77777777" w:rsidR="007E3FB6" w:rsidRDefault="002F150C">
            <w:r>
              <w:t xml:space="preserve"> FAULT-DOMAIN-1 </w:t>
            </w:r>
          </w:p>
        </w:tc>
      </w:tr>
      <w:tr w:rsidR="007E3FB6" w14:paraId="15F57B20" w14:textId="77777777">
        <w:tc>
          <w:tcPr>
            <w:tcW w:w="4819" w:type="dxa"/>
          </w:tcPr>
          <w:p w14:paraId="2626CA41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929DC4E" w14:textId="77777777" w:rsidR="007E3FB6" w:rsidRDefault="007E3FB6"/>
        </w:tc>
      </w:tr>
      <w:tr w:rsidR="007E3FB6" w14:paraId="650F5FDC" w14:textId="77777777">
        <w:tc>
          <w:tcPr>
            <w:tcW w:w="4819" w:type="dxa"/>
          </w:tcPr>
          <w:p w14:paraId="0581257D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4687DBFD" w14:textId="77777777" w:rsidR="007E3FB6" w:rsidRDefault="007E3FB6"/>
        </w:tc>
      </w:tr>
      <w:tr w:rsidR="007E3FB6" w14:paraId="3D8AACD6" w14:textId="77777777">
        <w:tc>
          <w:tcPr>
            <w:tcW w:w="4819" w:type="dxa"/>
          </w:tcPr>
          <w:p w14:paraId="19DD6AC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E56A87D" w14:textId="77777777" w:rsidR="007E3FB6" w:rsidRDefault="002F150C">
            <w:r>
              <w:t xml:space="preserve">  </w:t>
            </w:r>
          </w:p>
        </w:tc>
      </w:tr>
      <w:tr w:rsidR="007E3FB6" w14:paraId="1E7D7807" w14:textId="77777777">
        <w:tc>
          <w:tcPr>
            <w:tcW w:w="4819" w:type="dxa"/>
          </w:tcPr>
          <w:p w14:paraId="0C155707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9B84D62" w14:textId="77777777" w:rsidR="007E3FB6" w:rsidRDefault="002F150C">
            <w:r>
              <w:t xml:space="preserve">  </w:t>
            </w:r>
          </w:p>
        </w:tc>
      </w:tr>
    </w:tbl>
    <w:p w14:paraId="4E726CB3" w14:textId="77777777" w:rsidR="007E3FB6" w:rsidRDefault="007E3FB6">
      <w:pPr>
        <w:spacing w:after="40"/>
        <w:jc w:val="both"/>
      </w:pPr>
    </w:p>
    <w:p w14:paraId="16C0E5CC" w14:textId="77777777" w:rsidR="007E3FB6" w:rsidRDefault="002F150C">
      <w:pPr>
        <w:spacing w:after="40"/>
        <w:jc w:val="both"/>
      </w:pPr>
      <w:r>
        <w:t xml:space="preserve">    </w:t>
      </w:r>
    </w:p>
    <w:p w14:paraId="013C83A0" w14:textId="77777777" w:rsidR="007E3FB6" w:rsidRDefault="002F150C">
      <w:pPr>
        <w:pStyle w:val="Ttulo5"/>
      </w:pPr>
      <w:r>
        <w:t>Metadata</w:t>
      </w:r>
    </w:p>
    <w:p w14:paraId="099253A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33177A" w14:textId="77777777">
        <w:tc>
          <w:tcPr>
            <w:tcW w:w="4819" w:type="dxa"/>
            <w:shd w:val="clear" w:color="auto" w:fill="000000"/>
          </w:tcPr>
          <w:p w14:paraId="4DA05FA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814B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F0B585" w14:textId="77777777">
        <w:tc>
          <w:tcPr>
            <w:tcW w:w="4819" w:type="dxa"/>
          </w:tcPr>
          <w:p w14:paraId="6E186DDF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3A3BF9F3" w14:textId="77777777" w:rsidR="007E3FB6" w:rsidRDefault="002F150C">
            <w:r>
              <w:t xml:space="preserve"> undefined </w:t>
            </w:r>
          </w:p>
        </w:tc>
      </w:tr>
      <w:tr w:rsidR="007E3FB6" w14:paraId="15EB3F75" w14:textId="77777777">
        <w:tc>
          <w:tcPr>
            <w:tcW w:w="4819" w:type="dxa"/>
          </w:tcPr>
          <w:p w14:paraId="12708BC8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2AF30AE" w14:textId="77777777" w:rsidR="007E3FB6" w:rsidRDefault="002F150C">
            <w:r>
              <w:t xml:space="preserve"> &lt;pre&gt;undefined&lt;/pre&gt; </w:t>
            </w:r>
          </w:p>
        </w:tc>
      </w:tr>
    </w:tbl>
    <w:p w14:paraId="7CEE207A" w14:textId="77777777" w:rsidR="007E3FB6" w:rsidRDefault="007E3FB6">
      <w:pPr>
        <w:spacing w:after="40"/>
        <w:jc w:val="both"/>
      </w:pPr>
    </w:p>
    <w:p w14:paraId="5660E945" w14:textId="77777777" w:rsidR="007E3FB6" w:rsidRDefault="002F150C">
      <w:pPr>
        <w:spacing w:after="40"/>
        <w:jc w:val="both"/>
      </w:pPr>
      <w:r>
        <w:t xml:space="preserve">    </w:t>
      </w:r>
    </w:p>
    <w:p w14:paraId="5EE1ED22" w14:textId="77777777" w:rsidR="007E3FB6" w:rsidRDefault="002F150C">
      <w:pPr>
        <w:pStyle w:val="Ttulo5"/>
      </w:pPr>
      <w:r>
        <w:t>Agent Config</w:t>
      </w:r>
    </w:p>
    <w:p w14:paraId="1C530ED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89157E" w14:textId="77777777">
        <w:tc>
          <w:tcPr>
            <w:tcW w:w="4819" w:type="dxa"/>
            <w:shd w:val="clear" w:color="auto" w:fill="000000"/>
          </w:tcPr>
          <w:p w14:paraId="396E022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C54C7F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74B799" w14:textId="77777777">
        <w:tc>
          <w:tcPr>
            <w:tcW w:w="4819" w:type="dxa"/>
          </w:tcPr>
          <w:p w14:paraId="050A61C9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A561BC8" w14:textId="77777777" w:rsidR="007E3FB6" w:rsidRDefault="007E3FB6"/>
        </w:tc>
      </w:tr>
      <w:tr w:rsidR="007E3FB6" w14:paraId="53C9DAAD" w14:textId="77777777">
        <w:tc>
          <w:tcPr>
            <w:tcW w:w="4819" w:type="dxa"/>
          </w:tcPr>
          <w:p w14:paraId="1CB450CF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4C8CE213" w14:textId="77777777" w:rsidR="007E3FB6" w:rsidRDefault="007E3FB6"/>
        </w:tc>
      </w:tr>
      <w:tr w:rsidR="007E3FB6" w14:paraId="2F1EF108" w14:textId="77777777">
        <w:tc>
          <w:tcPr>
            <w:tcW w:w="4819" w:type="dxa"/>
          </w:tcPr>
          <w:p w14:paraId="01D70EA5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325983B8" w14:textId="77777777" w:rsidR="007E3FB6" w:rsidRDefault="007E3FB6"/>
        </w:tc>
      </w:tr>
    </w:tbl>
    <w:p w14:paraId="51117973" w14:textId="77777777" w:rsidR="007E3FB6" w:rsidRDefault="002F150C">
      <w:pPr>
        <w:pStyle w:val="Ttulo1"/>
      </w:pPr>
      <w:bookmarkStart w:id="370" w:name="_Toc174960199"/>
      <w:r>
        <w:t>pluginsConfig Type list SubType  Required false</w:t>
      </w:r>
      <w:bookmarkEnd w:id="370"/>
    </w:p>
    <w:p w14:paraId="266D1DCD" w14:textId="77777777" w:rsidR="007E3FB6" w:rsidRDefault="007E3FB6">
      <w:pPr>
        <w:spacing w:after="40"/>
        <w:jc w:val="both"/>
      </w:pPr>
    </w:p>
    <w:p w14:paraId="431CFFF7" w14:textId="77777777" w:rsidR="007E3FB6" w:rsidRDefault="002F150C">
      <w:pPr>
        <w:spacing w:after="40"/>
        <w:jc w:val="both"/>
      </w:pPr>
      <w:r>
        <w:t xml:space="preserve">    </w:t>
      </w:r>
    </w:p>
    <w:p w14:paraId="4A946CF0" w14:textId="77777777" w:rsidR="007E3FB6" w:rsidRDefault="002F150C">
      <w:pPr>
        <w:pStyle w:val="Ttulo5"/>
      </w:pPr>
      <w:r>
        <w:t>Create Vnic Details</w:t>
      </w:r>
    </w:p>
    <w:p w14:paraId="3B24149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EF995F" w14:textId="77777777">
        <w:tc>
          <w:tcPr>
            <w:tcW w:w="4819" w:type="dxa"/>
            <w:shd w:val="clear" w:color="auto" w:fill="000000"/>
          </w:tcPr>
          <w:p w14:paraId="7236EA2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C1B95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B596DF0" w14:textId="77777777">
        <w:tc>
          <w:tcPr>
            <w:tcW w:w="4819" w:type="dxa"/>
          </w:tcPr>
          <w:p w14:paraId="53DB7A6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5F461D2" w14:textId="77777777" w:rsidR="007E3FB6" w:rsidRDefault="007E3FB6"/>
        </w:tc>
      </w:tr>
      <w:tr w:rsidR="007E3FB6" w14:paraId="75E3056B" w14:textId="77777777">
        <w:tc>
          <w:tcPr>
            <w:tcW w:w="4819" w:type="dxa"/>
          </w:tcPr>
          <w:p w14:paraId="20DB4FF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8970D39" w14:textId="77777777" w:rsidR="007E3FB6" w:rsidRDefault="007E3FB6"/>
        </w:tc>
      </w:tr>
      <w:tr w:rsidR="007E3FB6" w14:paraId="57194E0B" w14:textId="77777777">
        <w:tc>
          <w:tcPr>
            <w:tcW w:w="4819" w:type="dxa"/>
          </w:tcPr>
          <w:p w14:paraId="2153BF2D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4D9EB01" w14:textId="77777777" w:rsidR="007E3FB6" w:rsidRDefault="002F150C">
            <w:r>
              <w:t xml:space="preserve"> undefined </w:t>
            </w:r>
          </w:p>
        </w:tc>
      </w:tr>
      <w:tr w:rsidR="007E3FB6" w14:paraId="50A4F92F" w14:textId="77777777">
        <w:tc>
          <w:tcPr>
            <w:tcW w:w="4819" w:type="dxa"/>
          </w:tcPr>
          <w:p w14:paraId="00D3DD2F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AD8F7BD" w14:textId="77777777" w:rsidR="007E3FB6" w:rsidRDefault="002F150C">
            <w:r>
              <w:t xml:space="preserve"> ociblackbox-exporter </w:t>
            </w:r>
          </w:p>
        </w:tc>
      </w:tr>
      <w:tr w:rsidR="007E3FB6" w14:paraId="7F30FA39" w14:textId="77777777">
        <w:tc>
          <w:tcPr>
            <w:tcW w:w="4819" w:type="dxa"/>
          </w:tcPr>
          <w:p w14:paraId="63F8581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9593AC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9C4C4E3" w14:textId="77777777">
        <w:tc>
          <w:tcPr>
            <w:tcW w:w="4819" w:type="dxa"/>
          </w:tcPr>
          <w:p w14:paraId="14FC484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D6EABE2" w14:textId="77777777" w:rsidR="007E3FB6" w:rsidRDefault="007E3FB6"/>
        </w:tc>
      </w:tr>
      <w:tr w:rsidR="007E3FB6" w14:paraId="28BD3571" w14:textId="77777777">
        <w:tc>
          <w:tcPr>
            <w:tcW w:w="4819" w:type="dxa"/>
          </w:tcPr>
          <w:p w14:paraId="5CC1EC6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6968D73" w14:textId="77777777" w:rsidR="007E3FB6" w:rsidRDefault="002F150C">
            <w:r>
              <w:t xml:space="preserve"> SUB_MGT_PRIV_ASHBURN_02 </w:t>
            </w:r>
          </w:p>
        </w:tc>
      </w:tr>
    </w:tbl>
    <w:p w14:paraId="7DB80085" w14:textId="77777777" w:rsidR="007E3FB6" w:rsidRDefault="007E3FB6">
      <w:pPr>
        <w:spacing w:after="40"/>
        <w:jc w:val="both"/>
      </w:pPr>
    </w:p>
    <w:p w14:paraId="16F8F1AB" w14:textId="77777777" w:rsidR="007E3FB6" w:rsidRDefault="002F150C">
      <w:pPr>
        <w:spacing w:after="40"/>
        <w:jc w:val="both"/>
      </w:pPr>
      <w:r>
        <w:t xml:space="preserve">    </w:t>
      </w:r>
    </w:p>
    <w:p w14:paraId="675BF0A1" w14:textId="77777777" w:rsidR="007E3FB6" w:rsidRDefault="002F150C">
      <w:pPr>
        <w:pStyle w:val="Ttulo5"/>
      </w:pPr>
      <w:r>
        <w:t>Shape Config</w:t>
      </w:r>
    </w:p>
    <w:p w14:paraId="4D2B439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C84393" w14:textId="77777777">
        <w:tc>
          <w:tcPr>
            <w:tcW w:w="4819" w:type="dxa"/>
            <w:shd w:val="clear" w:color="auto" w:fill="000000"/>
          </w:tcPr>
          <w:p w14:paraId="0FCC5E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5631F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635E80" w14:textId="77777777">
        <w:tc>
          <w:tcPr>
            <w:tcW w:w="4819" w:type="dxa"/>
          </w:tcPr>
          <w:p w14:paraId="0CD52CA2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691DE83D" w14:textId="77777777" w:rsidR="007E3FB6" w:rsidRDefault="002F150C">
            <w:r>
              <w:t xml:space="preserve"> undefined </w:t>
            </w:r>
          </w:p>
        </w:tc>
      </w:tr>
      <w:tr w:rsidR="007E3FB6" w14:paraId="76480BE7" w14:textId="77777777">
        <w:tc>
          <w:tcPr>
            <w:tcW w:w="4819" w:type="dxa"/>
          </w:tcPr>
          <w:p w14:paraId="6E2D3561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5765C51F" w14:textId="77777777" w:rsidR="007E3FB6" w:rsidRDefault="002F150C">
            <w:r>
              <w:t xml:space="preserve"> 1 </w:t>
            </w:r>
          </w:p>
        </w:tc>
      </w:tr>
    </w:tbl>
    <w:p w14:paraId="44FD8E5C" w14:textId="77777777" w:rsidR="007E3FB6" w:rsidRDefault="007E3FB6">
      <w:pPr>
        <w:spacing w:after="40"/>
        <w:jc w:val="both"/>
      </w:pPr>
    </w:p>
    <w:p w14:paraId="4E4B398F" w14:textId="77777777" w:rsidR="007E3FB6" w:rsidRDefault="002F150C">
      <w:pPr>
        <w:spacing w:after="40"/>
        <w:jc w:val="both"/>
      </w:pPr>
      <w:r>
        <w:t xml:space="preserve">    </w:t>
      </w:r>
    </w:p>
    <w:p w14:paraId="36EC107F" w14:textId="77777777" w:rsidR="007E3FB6" w:rsidRDefault="002F150C">
      <w:pPr>
        <w:pStyle w:val="Ttulo5"/>
      </w:pPr>
      <w:r>
        <w:lastRenderedPageBreak/>
        <w:t>Source Details</w:t>
      </w:r>
    </w:p>
    <w:p w14:paraId="1941A10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3037A9" w14:textId="77777777">
        <w:tc>
          <w:tcPr>
            <w:tcW w:w="4819" w:type="dxa"/>
            <w:shd w:val="clear" w:color="auto" w:fill="000000"/>
          </w:tcPr>
          <w:p w14:paraId="05CBF2B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2B60D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F5BAAE" w14:textId="77777777">
        <w:tc>
          <w:tcPr>
            <w:tcW w:w="4819" w:type="dxa"/>
          </w:tcPr>
          <w:p w14:paraId="7FD4108D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058C0057" w14:textId="77777777" w:rsidR="007E3FB6" w:rsidRDefault="002F150C">
            <w:r>
              <w:t xml:space="preserve"> undefined </w:t>
            </w:r>
          </w:p>
        </w:tc>
      </w:tr>
      <w:tr w:rsidR="007E3FB6" w14:paraId="3F774E99" w14:textId="77777777">
        <w:tc>
          <w:tcPr>
            <w:tcW w:w="4819" w:type="dxa"/>
          </w:tcPr>
          <w:p w14:paraId="7C07A470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4C3C46DC" w14:textId="77777777" w:rsidR="007E3FB6" w:rsidRDefault="007E3FB6"/>
        </w:tc>
      </w:tr>
      <w:tr w:rsidR="007E3FB6" w14:paraId="7C10DA8E" w14:textId="77777777">
        <w:tc>
          <w:tcPr>
            <w:tcW w:w="4819" w:type="dxa"/>
          </w:tcPr>
          <w:p w14:paraId="5F0F13E7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07B7A54" w14:textId="77777777" w:rsidR="007E3FB6" w:rsidRDefault="002F150C">
            <w:r>
              <w:t xml:space="preserve">  </w:t>
            </w:r>
          </w:p>
        </w:tc>
      </w:tr>
      <w:tr w:rsidR="007E3FB6" w14:paraId="78A530BD" w14:textId="77777777">
        <w:tc>
          <w:tcPr>
            <w:tcW w:w="4819" w:type="dxa"/>
          </w:tcPr>
          <w:p w14:paraId="2D9D64F6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0A36F016" w14:textId="77777777" w:rsidR="007E3FB6" w:rsidRDefault="002F150C">
            <w:r>
              <w:t xml:space="preserve">  </w:t>
            </w:r>
          </w:p>
        </w:tc>
      </w:tr>
      <w:tr w:rsidR="007E3FB6" w14:paraId="36791C56" w14:textId="77777777">
        <w:tc>
          <w:tcPr>
            <w:tcW w:w="4819" w:type="dxa"/>
          </w:tcPr>
          <w:p w14:paraId="744BBE1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8C77250" w14:textId="77777777" w:rsidR="007E3FB6" w:rsidRDefault="002F150C">
            <w:r>
              <w:t xml:space="preserve"> image </w:t>
            </w:r>
          </w:p>
        </w:tc>
      </w:tr>
    </w:tbl>
    <w:p w14:paraId="5F40EEB3" w14:textId="77777777" w:rsidR="007E3FB6" w:rsidRDefault="002F150C">
      <w:pPr>
        <w:spacing w:after="40"/>
        <w:jc w:val="both"/>
      </w:pPr>
      <w:r>
        <w:t xml:space="preserve">    </w:t>
      </w:r>
    </w:p>
    <w:p w14:paraId="5912329A" w14:textId="77777777" w:rsidR="007E3FB6" w:rsidRDefault="007E3FB6">
      <w:pPr>
        <w:spacing w:after="40"/>
        <w:jc w:val="both"/>
      </w:pPr>
    </w:p>
    <w:p w14:paraId="2A2C152A" w14:textId="77777777" w:rsidR="007E3FB6" w:rsidRDefault="002F150C">
      <w:pPr>
        <w:pStyle w:val="Ttulo4"/>
      </w:pPr>
      <w:bookmarkStart w:id="371" w:name="_Toc174960200"/>
      <w:r>
        <w:t>OCIELASTICP01</w:t>
      </w:r>
      <w:bookmarkEnd w:id="371"/>
    </w:p>
    <w:p w14:paraId="7834B037" w14:textId="77777777" w:rsidR="007E3FB6" w:rsidRDefault="007E3FB6">
      <w:pPr>
        <w:spacing w:after="40"/>
        <w:jc w:val="both"/>
      </w:pPr>
    </w:p>
    <w:p w14:paraId="18592485" w14:textId="77777777" w:rsidR="007E3FB6" w:rsidRDefault="007E3FB6">
      <w:pPr>
        <w:spacing w:after="40"/>
        <w:jc w:val="both"/>
      </w:pPr>
    </w:p>
    <w:p w14:paraId="2EDAC395" w14:textId="77777777" w:rsidR="007E3FB6" w:rsidRDefault="007E3FB6">
      <w:pPr>
        <w:spacing w:after="40"/>
        <w:jc w:val="both"/>
      </w:pPr>
    </w:p>
    <w:p w14:paraId="198DE6A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823253" w14:textId="77777777">
        <w:tc>
          <w:tcPr>
            <w:tcW w:w="4819" w:type="dxa"/>
            <w:shd w:val="clear" w:color="auto" w:fill="000000"/>
          </w:tcPr>
          <w:p w14:paraId="73D5442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A405D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BF05FD" w14:textId="77777777">
        <w:tc>
          <w:tcPr>
            <w:tcW w:w="4819" w:type="dxa"/>
          </w:tcPr>
          <w:p w14:paraId="7FD16CB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044D57E" w14:textId="77777777" w:rsidR="007E3FB6" w:rsidRDefault="002F150C">
            <w:r>
              <w:t xml:space="preserve"> nymc:US-ASHBURN-AD-1 </w:t>
            </w:r>
          </w:p>
        </w:tc>
      </w:tr>
      <w:tr w:rsidR="007E3FB6" w14:paraId="6CA3D56E" w14:textId="77777777">
        <w:tc>
          <w:tcPr>
            <w:tcW w:w="4819" w:type="dxa"/>
          </w:tcPr>
          <w:p w14:paraId="3A556BC4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7A140229" w14:textId="77777777" w:rsidR="007E3FB6" w:rsidRDefault="002F150C">
            <w:r>
              <w:t xml:space="preserve"> FAULT-DOMAIN-3 </w:t>
            </w:r>
          </w:p>
        </w:tc>
      </w:tr>
      <w:tr w:rsidR="007E3FB6" w14:paraId="3C626896" w14:textId="77777777">
        <w:tc>
          <w:tcPr>
            <w:tcW w:w="4819" w:type="dxa"/>
          </w:tcPr>
          <w:p w14:paraId="643FC496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D65906C" w14:textId="77777777" w:rsidR="007E3FB6" w:rsidRDefault="007E3FB6"/>
        </w:tc>
      </w:tr>
      <w:tr w:rsidR="007E3FB6" w14:paraId="2F9A7EBA" w14:textId="77777777">
        <w:tc>
          <w:tcPr>
            <w:tcW w:w="4819" w:type="dxa"/>
          </w:tcPr>
          <w:p w14:paraId="265304F5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59F1E2E6" w14:textId="77777777" w:rsidR="007E3FB6" w:rsidRDefault="007E3FB6"/>
        </w:tc>
      </w:tr>
      <w:tr w:rsidR="007E3FB6" w14:paraId="7B4010E2" w14:textId="77777777">
        <w:tc>
          <w:tcPr>
            <w:tcW w:w="4819" w:type="dxa"/>
          </w:tcPr>
          <w:p w14:paraId="54FC71F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3AE27F6" w14:textId="77777777" w:rsidR="007E3FB6" w:rsidRDefault="002F150C">
            <w:r>
              <w:t xml:space="preserve">  </w:t>
            </w:r>
          </w:p>
        </w:tc>
      </w:tr>
      <w:tr w:rsidR="007E3FB6" w14:paraId="781BF09C" w14:textId="77777777">
        <w:tc>
          <w:tcPr>
            <w:tcW w:w="4819" w:type="dxa"/>
          </w:tcPr>
          <w:p w14:paraId="63D4AC81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0EABB2F" w14:textId="77777777" w:rsidR="007E3FB6" w:rsidRDefault="002F150C">
            <w:r>
              <w:t xml:space="preserve">  </w:t>
            </w:r>
          </w:p>
        </w:tc>
      </w:tr>
    </w:tbl>
    <w:p w14:paraId="62EA784C" w14:textId="77777777" w:rsidR="007E3FB6" w:rsidRDefault="007E3FB6">
      <w:pPr>
        <w:spacing w:after="40"/>
        <w:jc w:val="both"/>
      </w:pPr>
    </w:p>
    <w:p w14:paraId="5815DD8A" w14:textId="77777777" w:rsidR="007E3FB6" w:rsidRDefault="002F150C">
      <w:pPr>
        <w:spacing w:after="40"/>
        <w:jc w:val="both"/>
      </w:pPr>
      <w:r>
        <w:t xml:space="preserve">    </w:t>
      </w:r>
    </w:p>
    <w:p w14:paraId="59E0E07B" w14:textId="77777777" w:rsidR="007E3FB6" w:rsidRDefault="002F150C">
      <w:pPr>
        <w:pStyle w:val="Ttulo5"/>
      </w:pPr>
      <w:r>
        <w:t>Metadata</w:t>
      </w:r>
    </w:p>
    <w:p w14:paraId="2310B75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A13E5D" w14:textId="77777777">
        <w:tc>
          <w:tcPr>
            <w:tcW w:w="4819" w:type="dxa"/>
            <w:shd w:val="clear" w:color="auto" w:fill="000000"/>
          </w:tcPr>
          <w:p w14:paraId="535714B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C3B26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0AFBEA" w14:textId="77777777">
        <w:tc>
          <w:tcPr>
            <w:tcW w:w="4819" w:type="dxa"/>
          </w:tcPr>
          <w:p w14:paraId="78E26127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1FB62089" w14:textId="77777777" w:rsidR="007E3FB6" w:rsidRDefault="002F150C">
            <w:r>
              <w:t xml:space="preserve"> undefined </w:t>
            </w:r>
          </w:p>
        </w:tc>
      </w:tr>
      <w:tr w:rsidR="007E3FB6" w14:paraId="6592543C" w14:textId="77777777">
        <w:tc>
          <w:tcPr>
            <w:tcW w:w="4819" w:type="dxa"/>
          </w:tcPr>
          <w:p w14:paraId="256F192D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32258CAB" w14:textId="77777777" w:rsidR="007E3FB6" w:rsidRDefault="002F150C">
            <w:r>
              <w:t xml:space="preserve"> &lt;pre&gt;undefined&lt;/pre&gt; </w:t>
            </w:r>
          </w:p>
        </w:tc>
      </w:tr>
    </w:tbl>
    <w:p w14:paraId="39B67304" w14:textId="77777777" w:rsidR="007E3FB6" w:rsidRDefault="007E3FB6">
      <w:pPr>
        <w:spacing w:after="40"/>
        <w:jc w:val="both"/>
      </w:pPr>
    </w:p>
    <w:p w14:paraId="2767258A" w14:textId="77777777" w:rsidR="007E3FB6" w:rsidRDefault="002F150C">
      <w:pPr>
        <w:spacing w:after="40"/>
        <w:jc w:val="both"/>
      </w:pPr>
      <w:r>
        <w:t xml:space="preserve">    </w:t>
      </w:r>
    </w:p>
    <w:p w14:paraId="3B17E4BE" w14:textId="77777777" w:rsidR="007E3FB6" w:rsidRDefault="002F150C">
      <w:pPr>
        <w:pStyle w:val="Ttulo5"/>
      </w:pPr>
      <w:r>
        <w:t>Agent Config</w:t>
      </w:r>
    </w:p>
    <w:p w14:paraId="1EAF1D0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0F9B5A" w14:textId="77777777">
        <w:tc>
          <w:tcPr>
            <w:tcW w:w="4819" w:type="dxa"/>
            <w:shd w:val="clear" w:color="auto" w:fill="000000"/>
          </w:tcPr>
          <w:p w14:paraId="3EFA2EE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E609B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B40F98" w14:textId="77777777">
        <w:tc>
          <w:tcPr>
            <w:tcW w:w="4819" w:type="dxa"/>
          </w:tcPr>
          <w:p w14:paraId="43C7BEC9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60EEFEDB" w14:textId="77777777" w:rsidR="007E3FB6" w:rsidRDefault="007E3FB6"/>
        </w:tc>
      </w:tr>
      <w:tr w:rsidR="007E3FB6" w14:paraId="557CE44E" w14:textId="77777777">
        <w:tc>
          <w:tcPr>
            <w:tcW w:w="4819" w:type="dxa"/>
          </w:tcPr>
          <w:p w14:paraId="55C7139B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14815E5" w14:textId="77777777" w:rsidR="007E3FB6" w:rsidRDefault="007E3FB6"/>
        </w:tc>
      </w:tr>
      <w:tr w:rsidR="007E3FB6" w14:paraId="3830F974" w14:textId="77777777">
        <w:tc>
          <w:tcPr>
            <w:tcW w:w="4819" w:type="dxa"/>
          </w:tcPr>
          <w:p w14:paraId="334F76AD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0A88ABBC" w14:textId="77777777" w:rsidR="007E3FB6" w:rsidRDefault="007E3FB6"/>
        </w:tc>
      </w:tr>
    </w:tbl>
    <w:p w14:paraId="49DEACC9" w14:textId="77777777" w:rsidR="007E3FB6" w:rsidRDefault="002F150C">
      <w:pPr>
        <w:pStyle w:val="Ttulo1"/>
      </w:pPr>
      <w:bookmarkStart w:id="372" w:name="_Toc174960201"/>
      <w:r>
        <w:t>pluginsConfig Type list SubType  Required false</w:t>
      </w:r>
      <w:bookmarkEnd w:id="372"/>
    </w:p>
    <w:p w14:paraId="7E976618" w14:textId="77777777" w:rsidR="007E3FB6" w:rsidRDefault="007E3FB6">
      <w:pPr>
        <w:spacing w:after="40"/>
        <w:jc w:val="both"/>
      </w:pPr>
    </w:p>
    <w:p w14:paraId="1134A713" w14:textId="77777777" w:rsidR="007E3FB6" w:rsidRDefault="002F150C">
      <w:pPr>
        <w:spacing w:after="40"/>
        <w:jc w:val="both"/>
      </w:pPr>
      <w:r>
        <w:t xml:space="preserve">    </w:t>
      </w:r>
    </w:p>
    <w:p w14:paraId="2BFA3D39" w14:textId="77777777" w:rsidR="007E3FB6" w:rsidRDefault="002F150C">
      <w:pPr>
        <w:pStyle w:val="Ttulo5"/>
      </w:pPr>
      <w:r>
        <w:t>Create Vnic Details</w:t>
      </w:r>
    </w:p>
    <w:p w14:paraId="3A0B8BD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D852AAB" w14:textId="77777777">
        <w:tc>
          <w:tcPr>
            <w:tcW w:w="4819" w:type="dxa"/>
            <w:shd w:val="clear" w:color="auto" w:fill="000000"/>
          </w:tcPr>
          <w:p w14:paraId="67FFE88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87884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4D4575D" w14:textId="77777777">
        <w:tc>
          <w:tcPr>
            <w:tcW w:w="4819" w:type="dxa"/>
          </w:tcPr>
          <w:p w14:paraId="28C2D88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5F8CCC4" w14:textId="77777777" w:rsidR="007E3FB6" w:rsidRDefault="007E3FB6"/>
        </w:tc>
      </w:tr>
      <w:tr w:rsidR="007E3FB6" w14:paraId="1312331B" w14:textId="77777777">
        <w:tc>
          <w:tcPr>
            <w:tcW w:w="4819" w:type="dxa"/>
          </w:tcPr>
          <w:p w14:paraId="212874A9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810441F" w14:textId="77777777" w:rsidR="007E3FB6" w:rsidRDefault="007E3FB6"/>
        </w:tc>
      </w:tr>
      <w:tr w:rsidR="007E3FB6" w14:paraId="43E28B1C" w14:textId="77777777">
        <w:tc>
          <w:tcPr>
            <w:tcW w:w="4819" w:type="dxa"/>
          </w:tcPr>
          <w:p w14:paraId="3C3F3E1E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613EDE49" w14:textId="77777777" w:rsidR="007E3FB6" w:rsidRDefault="002F150C">
            <w:r>
              <w:t xml:space="preserve"> undefined </w:t>
            </w:r>
          </w:p>
        </w:tc>
      </w:tr>
      <w:tr w:rsidR="007E3FB6" w14:paraId="16A125CA" w14:textId="77777777">
        <w:tc>
          <w:tcPr>
            <w:tcW w:w="4819" w:type="dxa"/>
          </w:tcPr>
          <w:p w14:paraId="64FF7CE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8685C13" w14:textId="77777777" w:rsidR="007E3FB6" w:rsidRDefault="002F150C">
            <w:r>
              <w:t xml:space="preserve"> ocielasticp01 </w:t>
            </w:r>
          </w:p>
        </w:tc>
      </w:tr>
      <w:tr w:rsidR="007E3FB6" w14:paraId="1BF6B860" w14:textId="77777777">
        <w:tc>
          <w:tcPr>
            <w:tcW w:w="4819" w:type="dxa"/>
          </w:tcPr>
          <w:p w14:paraId="3F33648A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1A4D7C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CDDF751" w14:textId="77777777">
        <w:tc>
          <w:tcPr>
            <w:tcW w:w="4819" w:type="dxa"/>
          </w:tcPr>
          <w:p w14:paraId="630BEE8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BC9841B" w14:textId="77777777" w:rsidR="007E3FB6" w:rsidRDefault="007E3FB6"/>
        </w:tc>
      </w:tr>
      <w:tr w:rsidR="007E3FB6" w14:paraId="3E6A3C23" w14:textId="77777777">
        <w:tc>
          <w:tcPr>
            <w:tcW w:w="4819" w:type="dxa"/>
          </w:tcPr>
          <w:p w14:paraId="4A65D3C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F79CAEA" w14:textId="77777777" w:rsidR="007E3FB6" w:rsidRDefault="002F150C">
            <w:r>
              <w:t xml:space="preserve"> SUB_MGT_PRIV_ASHBURN_02 </w:t>
            </w:r>
          </w:p>
        </w:tc>
      </w:tr>
    </w:tbl>
    <w:p w14:paraId="0C91EF59" w14:textId="77777777" w:rsidR="007E3FB6" w:rsidRDefault="007E3FB6">
      <w:pPr>
        <w:spacing w:after="40"/>
        <w:jc w:val="both"/>
      </w:pPr>
    </w:p>
    <w:p w14:paraId="5597DAA2" w14:textId="77777777" w:rsidR="007E3FB6" w:rsidRDefault="002F150C">
      <w:pPr>
        <w:spacing w:after="40"/>
        <w:jc w:val="both"/>
      </w:pPr>
      <w:r>
        <w:t xml:space="preserve">    </w:t>
      </w:r>
    </w:p>
    <w:p w14:paraId="3DAB669F" w14:textId="77777777" w:rsidR="007E3FB6" w:rsidRDefault="002F150C">
      <w:pPr>
        <w:pStyle w:val="Ttulo5"/>
      </w:pPr>
      <w:r>
        <w:t>Shape Config</w:t>
      </w:r>
    </w:p>
    <w:p w14:paraId="738CBF9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3AB04E" w14:textId="77777777">
        <w:tc>
          <w:tcPr>
            <w:tcW w:w="4819" w:type="dxa"/>
            <w:shd w:val="clear" w:color="auto" w:fill="000000"/>
          </w:tcPr>
          <w:p w14:paraId="799E2DC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4E77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396A0C" w14:textId="77777777">
        <w:tc>
          <w:tcPr>
            <w:tcW w:w="4819" w:type="dxa"/>
          </w:tcPr>
          <w:p w14:paraId="138A4DBF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3BD54EB6" w14:textId="77777777" w:rsidR="007E3FB6" w:rsidRDefault="002F150C">
            <w:r>
              <w:t xml:space="preserve"> undefined </w:t>
            </w:r>
          </w:p>
        </w:tc>
      </w:tr>
      <w:tr w:rsidR="007E3FB6" w14:paraId="68FD2CA5" w14:textId="77777777">
        <w:tc>
          <w:tcPr>
            <w:tcW w:w="4819" w:type="dxa"/>
          </w:tcPr>
          <w:p w14:paraId="12A5FE3E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051746A0" w14:textId="77777777" w:rsidR="007E3FB6" w:rsidRDefault="002F150C">
            <w:r>
              <w:t xml:space="preserve"> 2 </w:t>
            </w:r>
          </w:p>
        </w:tc>
      </w:tr>
    </w:tbl>
    <w:p w14:paraId="53A6A732" w14:textId="77777777" w:rsidR="007E3FB6" w:rsidRDefault="007E3FB6">
      <w:pPr>
        <w:spacing w:after="40"/>
        <w:jc w:val="both"/>
      </w:pPr>
    </w:p>
    <w:p w14:paraId="3B6904E0" w14:textId="77777777" w:rsidR="007E3FB6" w:rsidRDefault="002F150C">
      <w:pPr>
        <w:spacing w:after="40"/>
        <w:jc w:val="both"/>
      </w:pPr>
      <w:r>
        <w:t xml:space="preserve">    </w:t>
      </w:r>
    </w:p>
    <w:p w14:paraId="46ECEBCD" w14:textId="77777777" w:rsidR="007E3FB6" w:rsidRDefault="002F150C">
      <w:pPr>
        <w:pStyle w:val="Ttulo5"/>
      </w:pPr>
      <w:r>
        <w:t>Source Details</w:t>
      </w:r>
    </w:p>
    <w:p w14:paraId="0A1EFCE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730197" w14:textId="77777777">
        <w:tc>
          <w:tcPr>
            <w:tcW w:w="4819" w:type="dxa"/>
            <w:shd w:val="clear" w:color="auto" w:fill="000000"/>
          </w:tcPr>
          <w:p w14:paraId="61D9E7B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9A31B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F505AE3" w14:textId="77777777">
        <w:tc>
          <w:tcPr>
            <w:tcW w:w="4819" w:type="dxa"/>
          </w:tcPr>
          <w:p w14:paraId="2C10E748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1F857E70" w14:textId="77777777" w:rsidR="007E3FB6" w:rsidRDefault="002F150C">
            <w:r>
              <w:t xml:space="preserve"> undefined </w:t>
            </w:r>
          </w:p>
        </w:tc>
      </w:tr>
      <w:tr w:rsidR="007E3FB6" w14:paraId="276CB956" w14:textId="77777777">
        <w:tc>
          <w:tcPr>
            <w:tcW w:w="4819" w:type="dxa"/>
          </w:tcPr>
          <w:p w14:paraId="28BBAC41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42CC01C5" w14:textId="77777777" w:rsidR="007E3FB6" w:rsidRDefault="007E3FB6"/>
        </w:tc>
      </w:tr>
      <w:tr w:rsidR="007E3FB6" w14:paraId="30FD5152" w14:textId="77777777">
        <w:tc>
          <w:tcPr>
            <w:tcW w:w="4819" w:type="dxa"/>
          </w:tcPr>
          <w:p w14:paraId="110ED8C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19E4D04" w14:textId="77777777" w:rsidR="007E3FB6" w:rsidRDefault="002F150C">
            <w:r>
              <w:t xml:space="preserve">  </w:t>
            </w:r>
          </w:p>
        </w:tc>
      </w:tr>
      <w:tr w:rsidR="007E3FB6" w14:paraId="6BF46437" w14:textId="77777777">
        <w:tc>
          <w:tcPr>
            <w:tcW w:w="4819" w:type="dxa"/>
          </w:tcPr>
          <w:p w14:paraId="0125797B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15B215A0" w14:textId="77777777" w:rsidR="007E3FB6" w:rsidRDefault="002F150C">
            <w:r>
              <w:t xml:space="preserve">  </w:t>
            </w:r>
          </w:p>
        </w:tc>
      </w:tr>
      <w:tr w:rsidR="007E3FB6" w14:paraId="6707B510" w14:textId="77777777">
        <w:tc>
          <w:tcPr>
            <w:tcW w:w="4819" w:type="dxa"/>
          </w:tcPr>
          <w:p w14:paraId="19B591D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5A7878A" w14:textId="77777777" w:rsidR="007E3FB6" w:rsidRDefault="002F150C">
            <w:r>
              <w:t xml:space="preserve"> image </w:t>
            </w:r>
          </w:p>
        </w:tc>
      </w:tr>
    </w:tbl>
    <w:p w14:paraId="2DBA1149" w14:textId="77777777" w:rsidR="007E3FB6" w:rsidRDefault="002F150C">
      <w:pPr>
        <w:spacing w:after="40"/>
        <w:jc w:val="both"/>
      </w:pPr>
      <w:r>
        <w:t xml:space="preserve">    </w:t>
      </w:r>
    </w:p>
    <w:p w14:paraId="5635FBA1" w14:textId="77777777" w:rsidR="007E3FB6" w:rsidRDefault="007E3FB6">
      <w:pPr>
        <w:spacing w:after="40"/>
        <w:jc w:val="both"/>
      </w:pPr>
    </w:p>
    <w:p w14:paraId="70032EB8" w14:textId="77777777" w:rsidR="007E3FB6" w:rsidRDefault="002F150C">
      <w:pPr>
        <w:pStyle w:val="Ttulo4"/>
      </w:pPr>
      <w:bookmarkStart w:id="373" w:name="_Toc174960202"/>
      <w:r>
        <w:t>OCIGRAFANAP01</w:t>
      </w:r>
      <w:bookmarkEnd w:id="373"/>
    </w:p>
    <w:p w14:paraId="452443E0" w14:textId="77777777" w:rsidR="007E3FB6" w:rsidRDefault="007E3FB6">
      <w:pPr>
        <w:spacing w:after="40"/>
        <w:jc w:val="both"/>
      </w:pPr>
    </w:p>
    <w:p w14:paraId="1B4CCC1B" w14:textId="77777777" w:rsidR="007E3FB6" w:rsidRDefault="007E3FB6">
      <w:pPr>
        <w:spacing w:after="40"/>
        <w:jc w:val="both"/>
      </w:pPr>
    </w:p>
    <w:p w14:paraId="6C3EF894" w14:textId="77777777" w:rsidR="007E3FB6" w:rsidRDefault="007E3FB6">
      <w:pPr>
        <w:spacing w:after="40"/>
        <w:jc w:val="both"/>
      </w:pPr>
    </w:p>
    <w:p w14:paraId="46D33EA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6F0F77" w14:textId="77777777">
        <w:tc>
          <w:tcPr>
            <w:tcW w:w="4819" w:type="dxa"/>
            <w:shd w:val="clear" w:color="auto" w:fill="000000"/>
          </w:tcPr>
          <w:p w14:paraId="3116598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74EB2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9B113B" w14:textId="77777777">
        <w:tc>
          <w:tcPr>
            <w:tcW w:w="4819" w:type="dxa"/>
          </w:tcPr>
          <w:p w14:paraId="68B1143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C611622" w14:textId="77777777" w:rsidR="007E3FB6" w:rsidRDefault="002F150C">
            <w:r>
              <w:t xml:space="preserve"> nymc:US-ASHBURN-AD-1 </w:t>
            </w:r>
          </w:p>
        </w:tc>
      </w:tr>
      <w:tr w:rsidR="007E3FB6" w14:paraId="46B35DFA" w14:textId="77777777">
        <w:tc>
          <w:tcPr>
            <w:tcW w:w="4819" w:type="dxa"/>
          </w:tcPr>
          <w:p w14:paraId="4EF10070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EAABA22" w14:textId="77777777" w:rsidR="007E3FB6" w:rsidRDefault="002F150C">
            <w:r>
              <w:t xml:space="preserve"> FAULT-DOMAIN-3 </w:t>
            </w:r>
          </w:p>
        </w:tc>
      </w:tr>
      <w:tr w:rsidR="007E3FB6" w14:paraId="25505126" w14:textId="77777777">
        <w:tc>
          <w:tcPr>
            <w:tcW w:w="4819" w:type="dxa"/>
          </w:tcPr>
          <w:p w14:paraId="6A291F6D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6A7901C" w14:textId="77777777" w:rsidR="007E3FB6" w:rsidRDefault="007E3FB6"/>
        </w:tc>
      </w:tr>
      <w:tr w:rsidR="007E3FB6" w14:paraId="74E0F241" w14:textId="77777777">
        <w:tc>
          <w:tcPr>
            <w:tcW w:w="4819" w:type="dxa"/>
          </w:tcPr>
          <w:p w14:paraId="1545E384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5360816" w14:textId="77777777" w:rsidR="007E3FB6" w:rsidRDefault="007E3FB6"/>
        </w:tc>
      </w:tr>
      <w:tr w:rsidR="007E3FB6" w14:paraId="16425DF6" w14:textId="77777777">
        <w:tc>
          <w:tcPr>
            <w:tcW w:w="4819" w:type="dxa"/>
          </w:tcPr>
          <w:p w14:paraId="74BAA5A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7717280" w14:textId="77777777" w:rsidR="007E3FB6" w:rsidRDefault="002F150C">
            <w:r>
              <w:t xml:space="preserve">  </w:t>
            </w:r>
          </w:p>
        </w:tc>
      </w:tr>
      <w:tr w:rsidR="007E3FB6" w14:paraId="7F6D3825" w14:textId="77777777">
        <w:tc>
          <w:tcPr>
            <w:tcW w:w="4819" w:type="dxa"/>
          </w:tcPr>
          <w:p w14:paraId="0B1B6875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35830BEC" w14:textId="77777777" w:rsidR="007E3FB6" w:rsidRDefault="002F150C">
            <w:r>
              <w:t xml:space="preserve">  </w:t>
            </w:r>
          </w:p>
        </w:tc>
      </w:tr>
    </w:tbl>
    <w:p w14:paraId="1C0FD45C" w14:textId="77777777" w:rsidR="007E3FB6" w:rsidRDefault="007E3FB6">
      <w:pPr>
        <w:spacing w:after="40"/>
        <w:jc w:val="both"/>
      </w:pPr>
    </w:p>
    <w:p w14:paraId="26529D13" w14:textId="77777777" w:rsidR="007E3FB6" w:rsidRDefault="002F150C">
      <w:pPr>
        <w:spacing w:after="40"/>
        <w:jc w:val="both"/>
      </w:pPr>
      <w:r>
        <w:t xml:space="preserve">    </w:t>
      </w:r>
    </w:p>
    <w:p w14:paraId="4A60989A" w14:textId="77777777" w:rsidR="007E3FB6" w:rsidRDefault="002F150C">
      <w:pPr>
        <w:pStyle w:val="Ttulo5"/>
      </w:pPr>
      <w:r>
        <w:t>Metadata</w:t>
      </w:r>
    </w:p>
    <w:p w14:paraId="76CB165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EC76C2" w14:textId="77777777">
        <w:tc>
          <w:tcPr>
            <w:tcW w:w="4819" w:type="dxa"/>
            <w:shd w:val="clear" w:color="auto" w:fill="000000"/>
          </w:tcPr>
          <w:p w14:paraId="68253C5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88673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A43CFC" w14:textId="77777777">
        <w:tc>
          <w:tcPr>
            <w:tcW w:w="4819" w:type="dxa"/>
          </w:tcPr>
          <w:p w14:paraId="7894B8EE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7C877519" w14:textId="77777777" w:rsidR="007E3FB6" w:rsidRDefault="002F150C">
            <w:r>
              <w:t xml:space="preserve"> undefined </w:t>
            </w:r>
          </w:p>
        </w:tc>
      </w:tr>
      <w:tr w:rsidR="007E3FB6" w14:paraId="2FF205F1" w14:textId="77777777">
        <w:tc>
          <w:tcPr>
            <w:tcW w:w="4819" w:type="dxa"/>
          </w:tcPr>
          <w:p w14:paraId="7EC487F4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54A097F2" w14:textId="77777777" w:rsidR="007E3FB6" w:rsidRDefault="002F150C">
            <w:r>
              <w:t xml:space="preserve"> &lt;pre&gt;undefined&lt;/pre&gt; </w:t>
            </w:r>
          </w:p>
        </w:tc>
      </w:tr>
    </w:tbl>
    <w:p w14:paraId="72DABF05" w14:textId="77777777" w:rsidR="007E3FB6" w:rsidRDefault="007E3FB6">
      <w:pPr>
        <w:spacing w:after="40"/>
        <w:jc w:val="both"/>
      </w:pPr>
    </w:p>
    <w:p w14:paraId="4CDF262A" w14:textId="77777777" w:rsidR="007E3FB6" w:rsidRDefault="002F150C">
      <w:pPr>
        <w:spacing w:after="40"/>
        <w:jc w:val="both"/>
      </w:pPr>
      <w:r>
        <w:t xml:space="preserve">    </w:t>
      </w:r>
    </w:p>
    <w:p w14:paraId="27C80322" w14:textId="77777777" w:rsidR="007E3FB6" w:rsidRDefault="002F150C">
      <w:pPr>
        <w:pStyle w:val="Ttulo5"/>
      </w:pPr>
      <w:r>
        <w:lastRenderedPageBreak/>
        <w:t>Agent Config</w:t>
      </w:r>
    </w:p>
    <w:p w14:paraId="3F2CFC1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74DE12" w14:textId="77777777">
        <w:tc>
          <w:tcPr>
            <w:tcW w:w="4819" w:type="dxa"/>
            <w:shd w:val="clear" w:color="auto" w:fill="000000"/>
          </w:tcPr>
          <w:p w14:paraId="3BCF651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668E7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F66301" w14:textId="77777777">
        <w:tc>
          <w:tcPr>
            <w:tcW w:w="4819" w:type="dxa"/>
          </w:tcPr>
          <w:p w14:paraId="21784D21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1F33B6BE" w14:textId="77777777" w:rsidR="007E3FB6" w:rsidRDefault="007E3FB6"/>
        </w:tc>
      </w:tr>
      <w:tr w:rsidR="007E3FB6" w14:paraId="742B2267" w14:textId="77777777">
        <w:tc>
          <w:tcPr>
            <w:tcW w:w="4819" w:type="dxa"/>
          </w:tcPr>
          <w:p w14:paraId="1040D7E3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22A6CD9F" w14:textId="77777777" w:rsidR="007E3FB6" w:rsidRDefault="007E3FB6"/>
        </w:tc>
      </w:tr>
      <w:tr w:rsidR="007E3FB6" w14:paraId="216F80FF" w14:textId="77777777">
        <w:tc>
          <w:tcPr>
            <w:tcW w:w="4819" w:type="dxa"/>
          </w:tcPr>
          <w:p w14:paraId="35D3BADC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16B46410" w14:textId="77777777" w:rsidR="007E3FB6" w:rsidRDefault="007E3FB6"/>
        </w:tc>
      </w:tr>
    </w:tbl>
    <w:p w14:paraId="4DB47F8B" w14:textId="77777777" w:rsidR="007E3FB6" w:rsidRDefault="002F150C">
      <w:pPr>
        <w:pStyle w:val="Ttulo1"/>
      </w:pPr>
      <w:bookmarkStart w:id="374" w:name="_Toc174960203"/>
      <w:r>
        <w:t>pluginsConfig Type list SubType  Required false</w:t>
      </w:r>
      <w:bookmarkEnd w:id="374"/>
    </w:p>
    <w:p w14:paraId="208DC739" w14:textId="77777777" w:rsidR="007E3FB6" w:rsidRDefault="007E3FB6">
      <w:pPr>
        <w:spacing w:after="40"/>
        <w:jc w:val="both"/>
      </w:pPr>
    </w:p>
    <w:p w14:paraId="7A20935F" w14:textId="77777777" w:rsidR="007E3FB6" w:rsidRDefault="002F150C">
      <w:pPr>
        <w:spacing w:after="40"/>
        <w:jc w:val="both"/>
      </w:pPr>
      <w:r>
        <w:t xml:space="preserve">    </w:t>
      </w:r>
    </w:p>
    <w:p w14:paraId="4EC29028" w14:textId="77777777" w:rsidR="007E3FB6" w:rsidRDefault="002F150C">
      <w:pPr>
        <w:pStyle w:val="Ttulo5"/>
      </w:pPr>
      <w:r>
        <w:t>Create Vnic Details</w:t>
      </w:r>
    </w:p>
    <w:p w14:paraId="1921370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17A532" w14:textId="77777777">
        <w:tc>
          <w:tcPr>
            <w:tcW w:w="4819" w:type="dxa"/>
            <w:shd w:val="clear" w:color="auto" w:fill="000000"/>
          </w:tcPr>
          <w:p w14:paraId="2A49FCD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75750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1E27AA" w14:textId="77777777">
        <w:tc>
          <w:tcPr>
            <w:tcW w:w="4819" w:type="dxa"/>
          </w:tcPr>
          <w:p w14:paraId="32296195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89152B0" w14:textId="77777777" w:rsidR="007E3FB6" w:rsidRDefault="007E3FB6"/>
        </w:tc>
      </w:tr>
      <w:tr w:rsidR="007E3FB6" w14:paraId="25158B57" w14:textId="77777777">
        <w:tc>
          <w:tcPr>
            <w:tcW w:w="4819" w:type="dxa"/>
          </w:tcPr>
          <w:p w14:paraId="71E49D2A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A6E5090" w14:textId="77777777" w:rsidR="007E3FB6" w:rsidRDefault="007E3FB6"/>
        </w:tc>
      </w:tr>
      <w:tr w:rsidR="007E3FB6" w14:paraId="6CC34E0C" w14:textId="77777777">
        <w:tc>
          <w:tcPr>
            <w:tcW w:w="4819" w:type="dxa"/>
          </w:tcPr>
          <w:p w14:paraId="468F5914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4593141" w14:textId="77777777" w:rsidR="007E3FB6" w:rsidRDefault="002F150C">
            <w:r>
              <w:t xml:space="preserve"> undefined </w:t>
            </w:r>
          </w:p>
        </w:tc>
      </w:tr>
      <w:tr w:rsidR="007E3FB6" w14:paraId="7DF6051B" w14:textId="77777777">
        <w:tc>
          <w:tcPr>
            <w:tcW w:w="4819" w:type="dxa"/>
          </w:tcPr>
          <w:p w14:paraId="1B960E7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6B662B7" w14:textId="77777777" w:rsidR="007E3FB6" w:rsidRDefault="002F150C">
            <w:r>
              <w:t xml:space="preserve"> ocigrafanap01 </w:t>
            </w:r>
          </w:p>
        </w:tc>
      </w:tr>
      <w:tr w:rsidR="007E3FB6" w14:paraId="723160A1" w14:textId="77777777">
        <w:tc>
          <w:tcPr>
            <w:tcW w:w="4819" w:type="dxa"/>
          </w:tcPr>
          <w:p w14:paraId="622EDBF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AB94FA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922D368" w14:textId="77777777">
        <w:tc>
          <w:tcPr>
            <w:tcW w:w="4819" w:type="dxa"/>
          </w:tcPr>
          <w:p w14:paraId="6B54EBB5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3E37C43" w14:textId="77777777" w:rsidR="007E3FB6" w:rsidRDefault="007E3FB6"/>
        </w:tc>
      </w:tr>
      <w:tr w:rsidR="007E3FB6" w14:paraId="6AF18EA2" w14:textId="77777777">
        <w:tc>
          <w:tcPr>
            <w:tcW w:w="4819" w:type="dxa"/>
          </w:tcPr>
          <w:p w14:paraId="0815180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C4840FA" w14:textId="77777777" w:rsidR="007E3FB6" w:rsidRDefault="002F150C">
            <w:r>
              <w:t xml:space="preserve"> SUB_MGT_PRIV_ASHBURN_02 </w:t>
            </w:r>
          </w:p>
        </w:tc>
      </w:tr>
    </w:tbl>
    <w:p w14:paraId="4FF9D88F" w14:textId="77777777" w:rsidR="007E3FB6" w:rsidRDefault="007E3FB6">
      <w:pPr>
        <w:spacing w:after="40"/>
        <w:jc w:val="both"/>
      </w:pPr>
    </w:p>
    <w:p w14:paraId="3EF5BB98" w14:textId="77777777" w:rsidR="007E3FB6" w:rsidRDefault="002F150C">
      <w:pPr>
        <w:spacing w:after="40"/>
        <w:jc w:val="both"/>
      </w:pPr>
      <w:r>
        <w:t xml:space="preserve">    </w:t>
      </w:r>
    </w:p>
    <w:p w14:paraId="742A814B" w14:textId="77777777" w:rsidR="007E3FB6" w:rsidRDefault="002F150C">
      <w:pPr>
        <w:pStyle w:val="Ttulo5"/>
      </w:pPr>
      <w:r>
        <w:t>Shape Config</w:t>
      </w:r>
    </w:p>
    <w:p w14:paraId="1DAF1A9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EAA224" w14:textId="77777777">
        <w:tc>
          <w:tcPr>
            <w:tcW w:w="4819" w:type="dxa"/>
            <w:shd w:val="clear" w:color="auto" w:fill="000000"/>
          </w:tcPr>
          <w:p w14:paraId="619C3F4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33EBD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B8D0B0" w14:textId="77777777">
        <w:tc>
          <w:tcPr>
            <w:tcW w:w="4819" w:type="dxa"/>
          </w:tcPr>
          <w:p w14:paraId="305B2A87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347B42A7" w14:textId="77777777" w:rsidR="007E3FB6" w:rsidRDefault="002F150C">
            <w:r>
              <w:t xml:space="preserve"> undefined </w:t>
            </w:r>
          </w:p>
        </w:tc>
      </w:tr>
      <w:tr w:rsidR="007E3FB6" w14:paraId="189AE573" w14:textId="77777777">
        <w:tc>
          <w:tcPr>
            <w:tcW w:w="4819" w:type="dxa"/>
          </w:tcPr>
          <w:p w14:paraId="082AEFD8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723FE757" w14:textId="77777777" w:rsidR="007E3FB6" w:rsidRDefault="002F150C">
            <w:r>
              <w:t xml:space="preserve"> 1 </w:t>
            </w:r>
          </w:p>
        </w:tc>
      </w:tr>
    </w:tbl>
    <w:p w14:paraId="09613589" w14:textId="77777777" w:rsidR="007E3FB6" w:rsidRDefault="007E3FB6">
      <w:pPr>
        <w:spacing w:after="40"/>
        <w:jc w:val="both"/>
      </w:pPr>
    </w:p>
    <w:p w14:paraId="714F8A8E" w14:textId="77777777" w:rsidR="007E3FB6" w:rsidRDefault="002F150C">
      <w:pPr>
        <w:spacing w:after="40"/>
        <w:jc w:val="both"/>
      </w:pPr>
      <w:r>
        <w:t xml:space="preserve">    </w:t>
      </w:r>
    </w:p>
    <w:p w14:paraId="138355DC" w14:textId="77777777" w:rsidR="007E3FB6" w:rsidRDefault="002F150C">
      <w:pPr>
        <w:pStyle w:val="Ttulo5"/>
      </w:pPr>
      <w:r>
        <w:t>Source Details</w:t>
      </w:r>
    </w:p>
    <w:p w14:paraId="30819E8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9A7ABD" w14:textId="77777777">
        <w:tc>
          <w:tcPr>
            <w:tcW w:w="4819" w:type="dxa"/>
            <w:shd w:val="clear" w:color="auto" w:fill="000000"/>
          </w:tcPr>
          <w:p w14:paraId="77AB976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DD308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7493DD" w14:textId="77777777">
        <w:tc>
          <w:tcPr>
            <w:tcW w:w="4819" w:type="dxa"/>
          </w:tcPr>
          <w:p w14:paraId="6D636F23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1AAB80B0" w14:textId="77777777" w:rsidR="007E3FB6" w:rsidRDefault="002F150C">
            <w:r>
              <w:t xml:space="preserve"> undefined </w:t>
            </w:r>
          </w:p>
        </w:tc>
      </w:tr>
      <w:tr w:rsidR="007E3FB6" w14:paraId="37C6CDE3" w14:textId="77777777">
        <w:tc>
          <w:tcPr>
            <w:tcW w:w="4819" w:type="dxa"/>
          </w:tcPr>
          <w:p w14:paraId="53595A67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25EE0872" w14:textId="77777777" w:rsidR="007E3FB6" w:rsidRDefault="007E3FB6"/>
        </w:tc>
      </w:tr>
      <w:tr w:rsidR="007E3FB6" w14:paraId="1F8A0E87" w14:textId="77777777">
        <w:tc>
          <w:tcPr>
            <w:tcW w:w="4819" w:type="dxa"/>
          </w:tcPr>
          <w:p w14:paraId="60D55A7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3FBD793" w14:textId="77777777" w:rsidR="007E3FB6" w:rsidRDefault="002F150C">
            <w:r>
              <w:t xml:space="preserve">  </w:t>
            </w:r>
          </w:p>
        </w:tc>
      </w:tr>
      <w:tr w:rsidR="007E3FB6" w14:paraId="230C742E" w14:textId="77777777">
        <w:tc>
          <w:tcPr>
            <w:tcW w:w="4819" w:type="dxa"/>
          </w:tcPr>
          <w:p w14:paraId="0E5C08B8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7BC72CBE" w14:textId="77777777" w:rsidR="007E3FB6" w:rsidRDefault="002F150C">
            <w:r>
              <w:t xml:space="preserve">  </w:t>
            </w:r>
          </w:p>
        </w:tc>
      </w:tr>
      <w:tr w:rsidR="007E3FB6" w14:paraId="57E8DCC9" w14:textId="77777777">
        <w:tc>
          <w:tcPr>
            <w:tcW w:w="4819" w:type="dxa"/>
          </w:tcPr>
          <w:p w14:paraId="2FD1C5A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D977ED1" w14:textId="77777777" w:rsidR="007E3FB6" w:rsidRDefault="002F150C">
            <w:r>
              <w:t xml:space="preserve"> image </w:t>
            </w:r>
          </w:p>
        </w:tc>
      </w:tr>
    </w:tbl>
    <w:p w14:paraId="1B6AE217" w14:textId="77777777" w:rsidR="007E3FB6" w:rsidRDefault="002F150C">
      <w:pPr>
        <w:spacing w:after="40"/>
        <w:jc w:val="both"/>
      </w:pPr>
      <w:r>
        <w:t xml:space="preserve">    </w:t>
      </w:r>
    </w:p>
    <w:p w14:paraId="6E704260" w14:textId="77777777" w:rsidR="007E3FB6" w:rsidRDefault="007E3FB6">
      <w:pPr>
        <w:spacing w:after="40"/>
        <w:jc w:val="both"/>
      </w:pPr>
    </w:p>
    <w:p w14:paraId="63AF5BA7" w14:textId="77777777" w:rsidR="007E3FB6" w:rsidRDefault="002F150C">
      <w:pPr>
        <w:pStyle w:val="Ttulo4"/>
      </w:pPr>
      <w:bookmarkStart w:id="375" w:name="_Toc174960204"/>
      <w:r>
        <w:t>OCIINFLUXDB01</w:t>
      </w:r>
      <w:bookmarkEnd w:id="375"/>
    </w:p>
    <w:p w14:paraId="595BFC65" w14:textId="77777777" w:rsidR="007E3FB6" w:rsidRDefault="007E3FB6">
      <w:pPr>
        <w:spacing w:after="40"/>
        <w:jc w:val="both"/>
      </w:pPr>
    </w:p>
    <w:p w14:paraId="38EE89A8" w14:textId="77777777" w:rsidR="007E3FB6" w:rsidRDefault="007E3FB6">
      <w:pPr>
        <w:spacing w:after="40"/>
        <w:jc w:val="both"/>
      </w:pPr>
    </w:p>
    <w:p w14:paraId="3223B924" w14:textId="77777777" w:rsidR="007E3FB6" w:rsidRDefault="007E3FB6">
      <w:pPr>
        <w:spacing w:after="40"/>
        <w:jc w:val="both"/>
      </w:pPr>
    </w:p>
    <w:p w14:paraId="1F825C0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0E22682" w14:textId="77777777">
        <w:tc>
          <w:tcPr>
            <w:tcW w:w="4819" w:type="dxa"/>
            <w:shd w:val="clear" w:color="auto" w:fill="000000"/>
          </w:tcPr>
          <w:p w14:paraId="6710D94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6D1C4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FAD8EC" w14:textId="77777777">
        <w:tc>
          <w:tcPr>
            <w:tcW w:w="4819" w:type="dxa"/>
          </w:tcPr>
          <w:p w14:paraId="0EEC1FD9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138E7A69" w14:textId="77777777" w:rsidR="007E3FB6" w:rsidRDefault="002F150C">
            <w:r>
              <w:t xml:space="preserve"> nymc:US-ASHBURN-AD-1 </w:t>
            </w:r>
          </w:p>
        </w:tc>
      </w:tr>
      <w:tr w:rsidR="007E3FB6" w14:paraId="1519AAC5" w14:textId="77777777">
        <w:tc>
          <w:tcPr>
            <w:tcW w:w="4819" w:type="dxa"/>
          </w:tcPr>
          <w:p w14:paraId="4160BA37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36D499B6" w14:textId="77777777" w:rsidR="007E3FB6" w:rsidRDefault="002F150C">
            <w:r>
              <w:t xml:space="preserve"> FAULT-DOMAIN-3 </w:t>
            </w:r>
          </w:p>
        </w:tc>
      </w:tr>
      <w:tr w:rsidR="007E3FB6" w14:paraId="367190CF" w14:textId="77777777">
        <w:tc>
          <w:tcPr>
            <w:tcW w:w="4819" w:type="dxa"/>
          </w:tcPr>
          <w:p w14:paraId="14B8FE44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7FF411C" w14:textId="77777777" w:rsidR="007E3FB6" w:rsidRDefault="007E3FB6"/>
        </w:tc>
      </w:tr>
      <w:tr w:rsidR="007E3FB6" w14:paraId="7A9FAF29" w14:textId="77777777">
        <w:tc>
          <w:tcPr>
            <w:tcW w:w="4819" w:type="dxa"/>
          </w:tcPr>
          <w:p w14:paraId="3DCD3389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043EDC8D" w14:textId="77777777" w:rsidR="007E3FB6" w:rsidRDefault="007E3FB6"/>
        </w:tc>
      </w:tr>
      <w:tr w:rsidR="007E3FB6" w14:paraId="3D9F87A6" w14:textId="77777777">
        <w:tc>
          <w:tcPr>
            <w:tcW w:w="4819" w:type="dxa"/>
          </w:tcPr>
          <w:p w14:paraId="5B0FC2F6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6B73601" w14:textId="77777777" w:rsidR="007E3FB6" w:rsidRDefault="002F150C">
            <w:r>
              <w:t xml:space="preserve">  </w:t>
            </w:r>
          </w:p>
        </w:tc>
      </w:tr>
      <w:tr w:rsidR="007E3FB6" w14:paraId="3205A596" w14:textId="77777777">
        <w:tc>
          <w:tcPr>
            <w:tcW w:w="4819" w:type="dxa"/>
          </w:tcPr>
          <w:p w14:paraId="2C23C97E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3F5A69C" w14:textId="77777777" w:rsidR="007E3FB6" w:rsidRDefault="002F150C">
            <w:r>
              <w:t xml:space="preserve">  </w:t>
            </w:r>
          </w:p>
        </w:tc>
      </w:tr>
    </w:tbl>
    <w:p w14:paraId="1DAE2929" w14:textId="77777777" w:rsidR="007E3FB6" w:rsidRDefault="007E3FB6">
      <w:pPr>
        <w:spacing w:after="40"/>
        <w:jc w:val="both"/>
      </w:pPr>
    </w:p>
    <w:p w14:paraId="3D6DD02E" w14:textId="77777777" w:rsidR="007E3FB6" w:rsidRDefault="002F150C">
      <w:pPr>
        <w:spacing w:after="40"/>
        <w:jc w:val="both"/>
      </w:pPr>
      <w:r>
        <w:t xml:space="preserve">    </w:t>
      </w:r>
    </w:p>
    <w:p w14:paraId="38D836B9" w14:textId="77777777" w:rsidR="007E3FB6" w:rsidRDefault="002F150C">
      <w:pPr>
        <w:pStyle w:val="Ttulo5"/>
      </w:pPr>
      <w:r>
        <w:t>Metadata</w:t>
      </w:r>
    </w:p>
    <w:p w14:paraId="59B8320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DBA379" w14:textId="77777777">
        <w:tc>
          <w:tcPr>
            <w:tcW w:w="4819" w:type="dxa"/>
            <w:shd w:val="clear" w:color="auto" w:fill="000000"/>
          </w:tcPr>
          <w:p w14:paraId="0A63C95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1304BE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1F3546C" w14:textId="77777777">
        <w:tc>
          <w:tcPr>
            <w:tcW w:w="4819" w:type="dxa"/>
          </w:tcPr>
          <w:p w14:paraId="191B1D4B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403F92E6" w14:textId="77777777" w:rsidR="007E3FB6" w:rsidRDefault="002F150C">
            <w:r>
              <w:t xml:space="preserve"> undefined </w:t>
            </w:r>
          </w:p>
        </w:tc>
      </w:tr>
      <w:tr w:rsidR="007E3FB6" w14:paraId="3CDAC9B7" w14:textId="77777777">
        <w:tc>
          <w:tcPr>
            <w:tcW w:w="4819" w:type="dxa"/>
          </w:tcPr>
          <w:p w14:paraId="4EFAAF64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2276859" w14:textId="77777777" w:rsidR="007E3FB6" w:rsidRDefault="002F150C">
            <w:r>
              <w:t xml:space="preserve"> &lt;pre&gt;undefined&lt;/pre&gt; </w:t>
            </w:r>
          </w:p>
        </w:tc>
      </w:tr>
    </w:tbl>
    <w:p w14:paraId="307951D8" w14:textId="77777777" w:rsidR="007E3FB6" w:rsidRDefault="007E3FB6">
      <w:pPr>
        <w:spacing w:after="40"/>
        <w:jc w:val="both"/>
      </w:pPr>
    </w:p>
    <w:p w14:paraId="39458637" w14:textId="77777777" w:rsidR="007E3FB6" w:rsidRDefault="002F150C">
      <w:pPr>
        <w:spacing w:after="40"/>
        <w:jc w:val="both"/>
      </w:pPr>
      <w:r>
        <w:t xml:space="preserve">    </w:t>
      </w:r>
    </w:p>
    <w:p w14:paraId="3B3AAF0B" w14:textId="77777777" w:rsidR="007E3FB6" w:rsidRDefault="002F150C">
      <w:pPr>
        <w:pStyle w:val="Ttulo5"/>
      </w:pPr>
      <w:r>
        <w:t>Agent Config</w:t>
      </w:r>
    </w:p>
    <w:p w14:paraId="555A024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278CF9" w14:textId="77777777">
        <w:tc>
          <w:tcPr>
            <w:tcW w:w="4819" w:type="dxa"/>
            <w:shd w:val="clear" w:color="auto" w:fill="000000"/>
          </w:tcPr>
          <w:p w14:paraId="791629F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55EB0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30DD02" w14:textId="77777777">
        <w:tc>
          <w:tcPr>
            <w:tcW w:w="4819" w:type="dxa"/>
          </w:tcPr>
          <w:p w14:paraId="2957DCDD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2AC0CACD" w14:textId="77777777" w:rsidR="007E3FB6" w:rsidRDefault="007E3FB6"/>
        </w:tc>
      </w:tr>
      <w:tr w:rsidR="007E3FB6" w14:paraId="773B1219" w14:textId="77777777">
        <w:tc>
          <w:tcPr>
            <w:tcW w:w="4819" w:type="dxa"/>
          </w:tcPr>
          <w:p w14:paraId="0A9B7AF5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09C8CBB2" w14:textId="77777777" w:rsidR="007E3FB6" w:rsidRDefault="007E3FB6"/>
        </w:tc>
      </w:tr>
      <w:tr w:rsidR="007E3FB6" w14:paraId="77767405" w14:textId="77777777">
        <w:tc>
          <w:tcPr>
            <w:tcW w:w="4819" w:type="dxa"/>
          </w:tcPr>
          <w:p w14:paraId="30325041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153D9B2B" w14:textId="77777777" w:rsidR="007E3FB6" w:rsidRDefault="007E3FB6"/>
        </w:tc>
      </w:tr>
    </w:tbl>
    <w:p w14:paraId="164DD4E3" w14:textId="77777777" w:rsidR="007E3FB6" w:rsidRDefault="002F150C">
      <w:pPr>
        <w:pStyle w:val="Ttulo1"/>
      </w:pPr>
      <w:bookmarkStart w:id="376" w:name="_Toc174960205"/>
      <w:r>
        <w:t>pluginsConfig Type list SubType  Required false</w:t>
      </w:r>
      <w:bookmarkEnd w:id="376"/>
    </w:p>
    <w:p w14:paraId="42ECBFB0" w14:textId="77777777" w:rsidR="007E3FB6" w:rsidRDefault="007E3FB6">
      <w:pPr>
        <w:spacing w:after="40"/>
        <w:jc w:val="both"/>
      </w:pPr>
    </w:p>
    <w:p w14:paraId="0F8297C2" w14:textId="77777777" w:rsidR="007E3FB6" w:rsidRDefault="002F150C">
      <w:pPr>
        <w:spacing w:after="40"/>
        <w:jc w:val="both"/>
      </w:pPr>
      <w:r>
        <w:t xml:space="preserve">    </w:t>
      </w:r>
    </w:p>
    <w:p w14:paraId="2004B8A2" w14:textId="77777777" w:rsidR="007E3FB6" w:rsidRDefault="002F150C">
      <w:pPr>
        <w:pStyle w:val="Ttulo5"/>
      </w:pPr>
      <w:r>
        <w:t>Create Vnic Details</w:t>
      </w:r>
    </w:p>
    <w:p w14:paraId="702BD97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7EA9A60" w14:textId="77777777">
        <w:tc>
          <w:tcPr>
            <w:tcW w:w="4819" w:type="dxa"/>
            <w:shd w:val="clear" w:color="auto" w:fill="000000"/>
          </w:tcPr>
          <w:p w14:paraId="5D41C5E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52008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F6F87E" w14:textId="77777777">
        <w:tc>
          <w:tcPr>
            <w:tcW w:w="4819" w:type="dxa"/>
          </w:tcPr>
          <w:p w14:paraId="0E312739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EBA8117" w14:textId="77777777" w:rsidR="007E3FB6" w:rsidRDefault="007E3FB6"/>
        </w:tc>
      </w:tr>
      <w:tr w:rsidR="007E3FB6" w14:paraId="0EA275C8" w14:textId="77777777">
        <w:tc>
          <w:tcPr>
            <w:tcW w:w="4819" w:type="dxa"/>
          </w:tcPr>
          <w:p w14:paraId="54A7C8E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3D2F233" w14:textId="77777777" w:rsidR="007E3FB6" w:rsidRDefault="007E3FB6"/>
        </w:tc>
      </w:tr>
      <w:tr w:rsidR="007E3FB6" w14:paraId="3CB8C9BB" w14:textId="77777777">
        <w:tc>
          <w:tcPr>
            <w:tcW w:w="4819" w:type="dxa"/>
          </w:tcPr>
          <w:p w14:paraId="098D38AD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9C3EF1C" w14:textId="77777777" w:rsidR="007E3FB6" w:rsidRDefault="002F150C">
            <w:r>
              <w:t xml:space="preserve"> undefined </w:t>
            </w:r>
          </w:p>
        </w:tc>
      </w:tr>
      <w:tr w:rsidR="007E3FB6" w14:paraId="3ED3F513" w14:textId="77777777">
        <w:tc>
          <w:tcPr>
            <w:tcW w:w="4819" w:type="dxa"/>
          </w:tcPr>
          <w:p w14:paraId="181FEC7E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BC06449" w14:textId="77777777" w:rsidR="007E3FB6" w:rsidRDefault="002F150C">
            <w:r>
              <w:t xml:space="preserve"> ociinfluxdb01 </w:t>
            </w:r>
          </w:p>
        </w:tc>
      </w:tr>
      <w:tr w:rsidR="007E3FB6" w14:paraId="049D13AD" w14:textId="77777777">
        <w:tc>
          <w:tcPr>
            <w:tcW w:w="4819" w:type="dxa"/>
          </w:tcPr>
          <w:p w14:paraId="646DA85A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DE0655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3572A20" w14:textId="77777777">
        <w:tc>
          <w:tcPr>
            <w:tcW w:w="4819" w:type="dxa"/>
          </w:tcPr>
          <w:p w14:paraId="19088F7E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8759EB9" w14:textId="77777777" w:rsidR="007E3FB6" w:rsidRDefault="007E3FB6"/>
        </w:tc>
      </w:tr>
      <w:tr w:rsidR="007E3FB6" w14:paraId="0B23816E" w14:textId="77777777">
        <w:tc>
          <w:tcPr>
            <w:tcW w:w="4819" w:type="dxa"/>
          </w:tcPr>
          <w:p w14:paraId="51F7DE7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D1EA16C" w14:textId="77777777" w:rsidR="007E3FB6" w:rsidRDefault="002F150C">
            <w:r>
              <w:t xml:space="preserve"> SUB_MGT_PRIV_ASHBURN_02 </w:t>
            </w:r>
          </w:p>
        </w:tc>
      </w:tr>
    </w:tbl>
    <w:p w14:paraId="6C292097" w14:textId="77777777" w:rsidR="007E3FB6" w:rsidRDefault="007E3FB6">
      <w:pPr>
        <w:spacing w:after="40"/>
        <w:jc w:val="both"/>
      </w:pPr>
    </w:p>
    <w:p w14:paraId="00D43393" w14:textId="77777777" w:rsidR="007E3FB6" w:rsidRDefault="002F150C">
      <w:pPr>
        <w:spacing w:after="40"/>
        <w:jc w:val="both"/>
      </w:pPr>
      <w:r>
        <w:t xml:space="preserve">    </w:t>
      </w:r>
    </w:p>
    <w:p w14:paraId="67CB4579" w14:textId="77777777" w:rsidR="007E3FB6" w:rsidRDefault="002F150C">
      <w:pPr>
        <w:pStyle w:val="Ttulo5"/>
      </w:pPr>
      <w:r>
        <w:t>Shape Config</w:t>
      </w:r>
    </w:p>
    <w:p w14:paraId="7C35203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AA091E" w14:textId="77777777">
        <w:tc>
          <w:tcPr>
            <w:tcW w:w="4819" w:type="dxa"/>
            <w:shd w:val="clear" w:color="auto" w:fill="000000"/>
          </w:tcPr>
          <w:p w14:paraId="1D2149C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117231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C11B98" w14:textId="77777777">
        <w:tc>
          <w:tcPr>
            <w:tcW w:w="4819" w:type="dxa"/>
          </w:tcPr>
          <w:p w14:paraId="092C7C9F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0AB5A67F" w14:textId="77777777" w:rsidR="007E3FB6" w:rsidRDefault="002F150C">
            <w:r>
              <w:t xml:space="preserve"> undefined </w:t>
            </w:r>
          </w:p>
        </w:tc>
      </w:tr>
      <w:tr w:rsidR="007E3FB6" w14:paraId="526D0412" w14:textId="77777777">
        <w:tc>
          <w:tcPr>
            <w:tcW w:w="4819" w:type="dxa"/>
          </w:tcPr>
          <w:p w14:paraId="0C4C7EAC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6DA4480D" w14:textId="77777777" w:rsidR="007E3FB6" w:rsidRDefault="002F150C">
            <w:r>
              <w:t xml:space="preserve"> 1 </w:t>
            </w:r>
          </w:p>
        </w:tc>
      </w:tr>
    </w:tbl>
    <w:p w14:paraId="3B420F5D" w14:textId="77777777" w:rsidR="007E3FB6" w:rsidRDefault="007E3FB6">
      <w:pPr>
        <w:spacing w:after="40"/>
        <w:jc w:val="both"/>
      </w:pPr>
    </w:p>
    <w:p w14:paraId="7054410B" w14:textId="77777777" w:rsidR="007E3FB6" w:rsidRDefault="002F150C">
      <w:pPr>
        <w:spacing w:after="40"/>
        <w:jc w:val="both"/>
      </w:pPr>
      <w:r>
        <w:t xml:space="preserve">    </w:t>
      </w:r>
    </w:p>
    <w:p w14:paraId="6B50302A" w14:textId="77777777" w:rsidR="007E3FB6" w:rsidRDefault="002F150C">
      <w:pPr>
        <w:pStyle w:val="Ttulo5"/>
      </w:pPr>
      <w:r>
        <w:lastRenderedPageBreak/>
        <w:t>Source Details</w:t>
      </w:r>
    </w:p>
    <w:p w14:paraId="7E54AE1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DC49A93" w14:textId="77777777">
        <w:tc>
          <w:tcPr>
            <w:tcW w:w="4819" w:type="dxa"/>
            <w:shd w:val="clear" w:color="auto" w:fill="000000"/>
          </w:tcPr>
          <w:p w14:paraId="11A8C6A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2D919E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50B58E" w14:textId="77777777">
        <w:tc>
          <w:tcPr>
            <w:tcW w:w="4819" w:type="dxa"/>
          </w:tcPr>
          <w:p w14:paraId="6A6ACE72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1E7ECB79" w14:textId="77777777" w:rsidR="007E3FB6" w:rsidRDefault="002F150C">
            <w:r>
              <w:t xml:space="preserve"> undefined </w:t>
            </w:r>
          </w:p>
        </w:tc>
      </w:tr>
      <w:tr w:rsidR="007E3FB6" w14:paraId="0DF65EE5" w14:textId="77777777">
        <w:tc>
          <w:tcPr>
            <w:tcW w:w="4819" w:type="dxa"/>
          </w:tcPr>
          <w:p w14:paraId="1051BED6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2B12DEB4" w14:textId="77777777" w:rsidR="007E3FB6" w:rsidRDefault="007E3FB6"/>
        </w:tc>
      </w:tr>
      <w:tr w:rsidR="007E3FB6" w14:paraId="130C9272" w14:textId="77777777">
        <w:tc>
          <w:tcPr>
            <w:tcW w:w="4819" w:type="dxa"/>
          </w:tcPr>
          <w:p w14:paraId="3FA33B9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430E6A1" w14:textId="77777777" w:rsidR="007E3FB6" w:rsidRDefault="002F150C">
            <w:r>
              <w:t xml:space="preserve">  </w:t>
            </w:r>
          </w:p>
        </w:tc>
      </w:tr>
      <w:tr w:rsidR="007E3FB6" w14:paraId="66F4A465" w14:textId="77777777">
        <w:tc>
          <w:tcPr>
            <w:tcW w:w="4819" w:type="dxa"/>
          </w:tcPr>
          <w:p w14:paraId="645ADEE0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0D2531D0" w14:textId="77777777" w:rsidR="007E3FB6" w:rsidRDefault="002F150C">
            <w:r>
              <w:t xml:space="preserve">  </w:t>
            </w:r>
          </w:p>
        </w:tc>
      </w:tr>
      <w:tr w:rsidR="007E3FB6" w14:paraId="7332731C" w14:textId="77777777">
        <w:tc>
          <w:tcPr>
            <w:tcW w:w="4819" w:type="dxa"/>
          </w:tcPr>
          <w:p w14:paraId="52539A7F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C5AD1E0" w14:textId="77777777" w:rsidR="007E3FB6" w:rsidRDefault="002F150C">
            <w:r>
              <w:t xml:space="preserve"> image </w:t>
            </w:r>
          </w:p>
        </w:tc>
      </w:tr>
    </w:tbl>
    <w:p w14:paraId="7176F95F" w14:textId="77777777" w:rsidR="007E3FB6" w:rsidRDefault="002F150C">
      <w:pPr>
        <w:spacing w:after="40"/>
        <w:jc w:val="both"/>
      </w:pPr>
      <w:r>
        <w:t xml:space="preserve">    </w:t>
      </w:r>
    </w:p>
    <w:p w14:paraId="7C49A99E" w14:textId="77777777" w:rsidR="007E3FB6" w:rsidRDefault="007E3FB6">
      <w:pPr>
        <w:spacing w:after="40"/>
        <w:jc w:val="both"/>
      </w:pPr>
    </w:p>
    <w:p w14:paraId="30FD1932" w14:textId="77777777" w:rsidR="007E3FB6" w:rsidRDefault="002F150C">
      <w:pPr>
        <w:pStyle w:val="Ttulo4"/>
      </w:pPr>
      <w:bookmarkStart w:id="377" w:name="_Toc174960206"/>
      <w:r>
        <w:t>OCIPROMETHEUSP01</w:t>
      </w:r>
      <w:bookmarkEnd w:id="377"/>
    </w:p>
    <w:p w14:paraId="78BC644F" w14:textId="77777777" w:rsidR="007E3FB6" w:rsidRDefault="007E3FB6">
      <w:pPr>
        <w:spacing w:after="40"/>
        <w:jc w:val="both"/>
      </w:pPr>
    </w:p>
    <w:p w14:paraId="6E612009" w14:textId="77777777" w:rsidR="007E3FB6" w:rsidRDefault="007E3FB6">
      <w:pPr>
        <w:spacing w:after="40"/>
        <w:jc w:val="both"/>
      </w:pPr>
    </w:p>
    <w:p w14:paraId="1F16E47F" w14:textId="77777777" w:rsidR="007E3FB6" w:rsidRDefault="007E3FB6">
      <w:pPr>
        <w:spacing w:after="40"/>
        <w:jc w:val="both"/>
      </w:pPr>
    </w:p>
    <w:p w14:paraId="4C488CE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7766A5E" w14:textId="77777777">
        <w:tc>
          <w:tcPr>
            <w:tcW w:w="4819" w:type="dxa"/>
            <w:shd w:val="clear" w:color="auto" w:fill="000000"/>
          </w:tcPr>
          <w:p w14:paraId="1652D05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10541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B11151" w14:textId="77777777">
        <w:tc>
          <w:tcPr>
            <w:tcW w:w="4819" w:type="dxa"/>
          </w:tcPr>
          <w:p w14:paraId="24DB6F9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154E3BA" w14:textId="77777777" w:rsidR="007E3FB6" w:rsidRDefault="002F150C">
            <w:r>
              <w:t xml:space="preserve"> nymc:US-ASHBURN-AD-1 </w:t>
            </w:r>
          </w:p>
        </w:tc>
      </w:tr>
      <w:tr w:rsidR="007E3FB6" w14:paraId="414A3D01" w14:textId="77777777">
        <w:tc>
          <w:tcPr>
            <w:tcW w:w="4819" w:type="dxa"/>
          </w:tcPr>
          <w:p w14:paraId="23F2137D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18E26BB2" w14:textId="77777777" w:rsidR="007E3FB6" w:rsidRDefault="002F150C">
            <w:r>
              <w:t xml:space="preserve"> FAULT-DOMAIN-3 </w:t>
            </w:r>
          </w:p>
        </w:tc>
      </w:tr>
      <w:tr w:rsidR="007E3FB6" w14:paraId="3AA03997" w14:textId="77777777">
        <w:tc>
          <w:tcPr>
            <w:tcW w:w="4819" w:type="dxa"/>
          </w:tcPr>
          <w:p w14:paraId="58132D6F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2C2EA37" w14:textId="77777777" w:rsidR="007E3FB6" w:rsidRDefault="007E3FB6"/>
        </w:tc>
      </w:tr>
      <w:tr w:rsidR="007E3FB6" w14:paraId="143B0C91" w14:textId="77777777">
        <w:tc>
          <w:tcPr>
            <w:tcW w:w="4819" w:type="dxa"/>
          </w:tcPr>
          <w:p w14:paraId="2FCE2834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12E91E46" w14:textId="77777777" w:rsidR="007E3FB6" w:rsidRDefault="007E3FB6"/>
        </w:tc>
      </w:tr>
      <w:tr w:rsidR="007E3FB6" w14:paraId="5F4EB226" w14:textId="77777777">
        <w:tc>
          <w:tcPr>
            <w:tcW w:w="4819" w:type="dxa"/>
          </w:tcPr>
          <w:p w14:paraId="385DE5C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545BC1F" w14:textId="77777777" w:rsidR="007E3FB6" w:rsidRDefault="002F150C">
            <w:r>
              <w:t xml:space="preserve">  </w:t>
            </w:r>
          </w:p>
        </w:tc>
      </w:tr>
      <w:tr w:rsidR="007E3FB6" w14:paraId="158D2F97" w14:textId="77777777">
        <w:tc>
          <w:tcPr>
            <w:tcW w:w="4819" w:type="dxa"/>
          </w:tcPr>
          <w:p w14:paraId="6915412E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F7278B2" w14:textId="77777777" w:rsidR="007E3FB6" w:rsidRDefault="002F150C">
            <w:r>
              <w:t xml:space="preserve">  </w:t>
            </w:r>
          </w:p>
        </w:tc>
      </w:tr>
    </w:tbl>
    <w:p w14:paraId="64676F1F" w14:textId="77777777" w:rsidR="007E3FB6" w:rsidRDefault="007E3FB6">
      <w:pPr>
        <w:spacing w:after="40"/>
        <w:jc w:val="both"/>
      </w:pPr>
    </w:p>
    <w:p w14:paraId="6F1EEC19" w14:textId="77777777" w:rsidR="007E3FB6" w:rsidRDefault="002F150C">
      <w:pPr>
        <w:spacing w:after="40"/>
        <w:jc w:val="both"/>
      </w:pPr>
      <w:r>
        <w:t xml:space="preserve">    </w:t>
      </w:r>
    </w:p>
    <w:p w14:paraId="1054743F" w14:textId="77777777" w:rsidR="007E3FB6" w:rsidRDefault="002F150C">
      <w:pPr>
        <w:pStyle w:val="Ttulo5"/>
      </w:pPr>
      <w:r>
        <w:t>Metadata</w:t>
      </w:r>
    </w:p>
    <w:p w14:paraId="12FC3D6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C48FE3" w14:textId="77777777">
        <w:tc>
          <w:tcPr>
            <w:tcW w:w="4819" w:type="dxa"/>
            <w:shd w:val="clear" w:color="auto" w:fill="000000"/>
          </w:tcPr>
          <w:p w14:paraId="71CD3C5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990A2D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0F22BA" w14:textId="77777777">
        <w:tc>
          <w:tcPr>
            <w:tcW w:w="4819" w:type="dxa"/>
          </w:tcPr>
          <w:p w14:paraId="4BD0D99F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263980CE" w14:textId="77777777" w:rsidR="007E3FB6" w:rsidRDefault="002F150C">
            <w:r>
              <w:t xml:space="preserve"> undefined </w:t>
            </w:r>
          </w:p>
        </w:tc>
      </w:tr>
      <w:tr w:rsidR="007E3FB6" w14:paraId="69FFB391" w14:textId="77777777">
        <w:tc>
          <w:tcPr>
            <w:tcW w:w="4819" w:type="dxa"/>
          </w:tcPr>
          <w:p w14:paraId="6AB3DC69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111B93BF" w14:textId="77777777" w:rsidR="007E3FB6" w:rsidRDefault="002F150C">
            <w:r>
              <w:t xml:space="preserve"> &lt;pre&gt;undefined&lt;/pre&gt; </w:t>
            </w:r>
          </w:p>
        </w:tc>
      </w:tr>
    </w:tbl>
    <w:p w14:paraId="1198AFD3" w14:textId="77777777" w:rsidR="007E3FB6" w:rsidRDefault="007E3FB6">
      <w:pPr>
        <w:spacing w:after="40"/>
        <w:jc w:val="both"/>
      </w:pPr>
    </w:p>
    <w:p w14:paraId="299DE594" w14:textId="77777777" w:rsidR="007E3FB6" w:rsidRDefault="002F150C">
      <w:pPr>
        <w:spacing w:after="40"/>
        <w:jc w:val="both"/>
      </w:pPr>
      <w:r>
        <w:t xml:space="preserve">    </w:t>
      </w:r>
    </w:p>
    <w:p w14:paraId="297D33E3" w14:textId="77777777" w:rsidR="007E3FB6" w:rsidRDefault="002F150C">
      <w:pPr>
        <w:pStyle w:val="Ttulo5"/>
      </w:pPr>
      <w:r>
        <w:t>Agent Config</w:t>
      </w:r>
    </w:p>
    <w:p w14:paraId="433C4C2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A0E212" w14:textId="77777777">
        <w:tc>
          <w:tcPr>
            <w:tcW w:w="4819" w:type="dxa"/>
            <w:shd w:val="clear" w:color="auto" w:fill="000000"/>
          </w:tcPr>
          <w:p w14:paraId="7B415E7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D1B1D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9E692C" w14:textId="77777777">
        <w:tc>
          <w:tcPr>
            <w:tcW w:w="4819" w:type="dxa"/>
          </w:tcPr>
          <w:p w14:paraId="3F0D9944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07BD9F8C" w14:textId="77777777" w:rsidR="007E3FB6" w:rsidRDefault="007E3FB6"/>
        </w:tc>
      </w:tr>
      <w:tr w:rsidR="007E3FB6" w14:paraId="7C347C2D" w14:textId="77777777">
        <w:tc>
          <w:tcPr>
            <w:tcW w:w="4819" w:type="dxa"/>
          </w:tcPr>
          <w:p w14:paraId="28357003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2516F151" w14:textId="77777777" w:rsidR="007E3FB6" w:rsidRDefault="007E3FB6"/>
        </w:tc>
      </w:tr>
      <w:tr w:rsidR="007E3FB6" w14:paraId="093FE88E" w14:textId="77777777">
        <w:tc>
          <w:tcPr>
            <w:tcW w:w="4819" w:type="dxa"/>
          </w:tcPr>
          <w:p w14:paraId="048CBCB1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62F8CF9" w14:textId="77777777" w:rsidR="007E3FB6" w:rsidRDefault="007E3FB6"/>
        </w:tc>
      </w:tr>
    </w:tbl>
    <w:p w14:paraId="73C9369F" w14:textId="77777777" w:rsidR="007E3FB6" w:rsidRDefault="002F150C">
      <w:pPr>
        <w:pStyle w:val="Ttulo1"/>
      </w:pPr>
      <w:bookmarkStart w:id="378" w:name="_Toc174960207"/>
      <w:r>
        <w:t>pluginsConfig Type list SubType  Required false</w:t>
      </w:r>
      <w:bookmarkEnd w:id="378"/>
    </w:p>
    <w:p w14:paraId="094163F5" w14:textId="77777777" w:rsidR="007E3FB6" w:rsidRDefault="007E3FB6">
      <w:pPr>
        <w:spacing w:after="40"/>
        <w:jc w:val="both"/>
      </w:pPr>
    </w:p>
    <w:p w14:paraId="2CA45A96" w14:textId="77777777" w:rsidR="007E3FB6" w:rsidRDefault="002F150C">
      <w:pPr>
        <w:spacing w:after="40"/>
        <w:jc w:val="both"/>
      </w:pPr>
      <w:r>
        <w:t xml:space="preserve">    </w:t>
      </w:r>
    </w:p>
    <w:p w14:paraId="38340941" w14:textId="77777777" w:rsidR="007E3FB6" w:rsidRDefault="002F150C">
      <w:pPr>
        <w:pStyle w:val="Ttulo5"/>
      </w:pPr>
      <w:r>
        <w:t>Create Vnic Details</w:t>
      </w:r>
    </w:p>
    <w:p w14:paraId="3F53D78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FA7C7B" w14:textId="77777777">
        <w:tc>
          <w:tcPr>
            <w:tcW w:w="4819" w:type="dxa"/>
            <w:shd w:val="clear" w:color="auto" w:fill="000000"/>
          </w:tcPr>
          <w:p w14:paraId="0E7F685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8D2FB2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0C4561" w14:textId="77777777">
        <w:tc>
          <w:tcPr>
            <w:tcW w:w="4819" w:type="dxa"/>
          </w:tcPr>
          <w:p w14:paraId="04866F0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45EFC92" w14:textId="77777777" w:rsidR="007E3FB6" w:rsidRDefault="007E3FB6"/>
        </w:tc>
      </w:tr>
      <w:tr w:rsidR="007E3FB6" w14:paraId="4A4721F0" w14:textId="77777777">
        <w:tc>
          <w:tcPr>
            <w:tcW w:w="4819" w:type="dxa"/>
          </w:tcPr>
          <w:p w14:paraId="60CE79F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C2B0AB8" w14:textId="77777777" w:rsidR="007E3FB6" w:rsidRDefault="007E3FB6"/>
        </w:tc>
      </w:tr>
      <w:tr w:rsidR="007E3FB6" w14:paraId="6AE2C120" w14:textId="77777777">
        <w:tc>
          <w:tcPr>
            <w:tcW w:w="4819" w:type="dxa"/>
          </w:tcPr>
          <w:p w14:paraId="25EDE003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31B7952E" w14:textId="77777777" w:rsidR="007E3FB6" w:rsidRDefault="002F150C">
            <w:r>
              <w:t xml:space="preserve"> undefined </w:t>
            </w:r>
          </w:p>
        </w:tc>
      </w:tr>
      <w:tr w:rsidR="007E3FB6" w14:paraId="4D718F08" w14:textId="77777777">
        <w:tc>
          <w:tcPr>
            <w:tcW w:w="4819" w:type="dxa"/>
          </w:tcPr>
          <w:p w14:paraId="1817EA67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8883BF8" w14:textId="77777777" w:rsidR="007E3FB6" w:rsidRDefault="002F150C">
            <w:r>
              <w:t xml:space="preserve"> vnic-ociprometheusp01 </w:t>
            </w:r>
          </w:p>
        </w:tc>
      </w:tr>
      <w:tr w:rsidR="007E3FB6" w14:paraId="3EF5AE4E" w14:textId="77777777">
        <w:tc>
          <w:tcPr>
            <w:tcW w:w="4819" w:type="dxa"/>
          </w:tcPr>
          <w:p w14:paraId="1888FC0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A385A8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ED9EB95" w14:textId="77777777">
        <w:tc>
          <w:tcPr>
            <w:tcW w:w="4819" w:type="dxa"/>
          </w:tcPr>
          <w:p w14:paraId="722CC83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B08E22F" w14:textId="77777777" w:rsidR="007E3FB6" w:rsidRDefault="007E3FB6"/>
        </w:tc>
      </w:tr>
      <w:tr w:rsidR="007E3FB6" w14:paraId="3F8B31DB" w14:textId="77777777">
        <w:tc>
          <w:tcPr>
            <w:tcW w:w="4819" w:type="dxa"/>
          </w:tcPr>
          <w:p w14:paraId="692F8A0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FCFBCCF" w14:textId="77777777" w:rsidR="007E3FB6" w:rsidRDefault="002F150C">
            <w:r>
              <w:t xml:space="preserve"> SUB_MGT_PRIV_ASHBURN_02 </w:t>
            </w:r>
          </w:p>
        </w:tc>
      </w:tr>
    </w:tbl>
    <w:p w14:paraId="5A048489" w14:textId="77777777" w:rsidR="007E3FB6" w:rsidRDefault="007E3FB6">
      <w:pPr>
        <w:spacing w:after="40"/>
        <w:jc w:val="both"/>
      </w:pPr>
    </w:p>
    <w:p w14:paraId="7A5D5DC6" w14:textId="77777777" w:rsidR="007E3FB6" w:rsidRDefault="002F150C">
      <w:pPr>
        <w:spacing w:after="40"/>
        <w:jc w:val="both"/>
      </w:pPr>
      <w:r>
        <w:t xml:space="preserve">    </w:t>
      </w:r>
    </w:p>
    <w:p w14:paraId="6AE3653F" w14:textId="77777777" w:rsidR="007E3FB6" w:rsidRDefault="002F150C">
      <w:pPr>
        <w:pStyle w:val="Ttulo5"/>
      </w:pPr>
      <w:r>
        <w:t>Shape Config</w:t>
      </w:r>
    </w:p>
    <w:p w14:paraId="30B0068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C7FD79" w14:textId="77777777">
        <w:tc>
          <w:tcPr>
            <w:tcW w:w="4819" w:type="dxa"/>
            <w:shd w:val="clear" w:color="auto" w:fill="000000"/>
          </w:tcPr>
          <w:p w14:paraId="6BF6CDB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3DF40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21D20DA" w14:textId="77777777">
        <w:tc>
          <w:tcPr>
            <w:tcW w:w="4819" w:type="dxa"/>
          </w:tcPr>
          <w:p w14:paraId="3053DCB5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1C46C5C0" w14:textId="77777777" w:rsidR="007E3FB6" w:rsidRDefault="002F150C">
            <w:r>
              <w:t xml:space="preserve"> undefined </w:t>
            </w:r>
          </w:p>
        </w:tc>
      </w:tr>
      <w:tr w:rsidR="007E3FB6" w14:paraId="7A905BF7" w14:textId="77777777">
        <w:tc>
          <w:tcPr>
            <w:tcW w:w="4819" w:type="dxa"/>
          </w:tcPr>
          <w:p w14:paraId="12823DB0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29855165" w14:textId="77777777" w:rsidR="007E3FB6" w:rsidRDefault="002F150C">
            <w:r>
              <w:t xml:space="preserve"> 1 </w:t>
            </w:r>
          </w:p>
        </w:tc>
      </w:tr>
    </w:tbl>
    <w:p w14:paraId="0F250F7D" w14:textId="77777777" w:rsidR="007E3FB6" w:rsidRDefault="007E3FB6">
      <w:pPr>
        <w:spacing w:after="40"/>
        <w:jc w:val="both"/>
      </w:pPr>
    </w:p>
    <w:p w14:paraId="1BCFF286" w14:textId="77777777" w:rsidR="007E3FB6" w:rsidRDefault="002F150C">
      <w:pPr>
        <w:spacing w:after="40"/>
        <w:jc w:val="both"/>
      </w:pPr>
      <w:r>
        <w:t xml:space="preserve">    </w:t>
      </w:r>
    </w:p>
    <w:p w14:paraId="1397B66E" w14:textId="77777777" w:rsidR="007E3FB6" w:rsidRDefault="002F150C">
      <w:pPr>
        <w:pStyle w:val="Ttulo5"/>
      </w:pPr>
      <w:r>
        <w:t>Source Details</w:t>
      </w:r>
    </w:p>
    <w:p w14:paraId="3E3E52D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AACD76" w14:textId="77777777">
        <w:tc>
          <w:tcPr>
            <w:tcW w:w="4819" w:type="dxa"/>
            <w:shd w:val="clear" w:color="auto" w:fill="000000"/>
          </w:tcPr>
          <w:p w14:paraId="77FC8A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48D1F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25F381" w14:textId="77777777">
        <w:tc>
          <w:tcPr>
            <w:tcW w:w="4819" w:type="dxa"/>
          </w:tcPr>
          <w:p w14:paraId="45990993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1B1120D9" w14:textId="77777777" w:rsidR="007E3FB6" w:rsidRDefault="002F150C">
            <w:r>
              <w:t xml:space="preserve"> undefined </w:t>
            </w:r>
          </w:p>
        </w:tc>
      </w:tr>
      <w:tr w:rsidR="007E3FB6" w14:paraId="793DC6B1" w14:textId="77777777">
        <w:tc>
          <w:tcPr>
            <w:tcW w:w="4819" w:type="dxa"/>
          </w:tcPr>
          <w:p w14:paraId="79FB916C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4306DC49" w14:textId="77777777" w:rsidR="007E3FB6" w:rsidRDefault="007E3FB6"/>
        </w:tc>
      </w:tr>
      <w:tr w:rsidR="007E3FB6" w14:paraId="57A9F799" w14:textId="77777777">
        <w:tc>
          <w:tcPr>
            <w:tcW w:w="4819" w:type="dxa"/>
          </w:tcPr>
          <w:p w14:paraId="51FC5CE6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984D346" w14:textId="77777777" w:rsidR="007E3FB6" w:rsidRDefault="002F150C">
            <w:r>
              <w:t xml:space="preserve">  </w:t>
            </w:r>
          </w:p>
        </w:tc>
      </w:tr>
      <w:tr w:rsidR="007E3FB6" w14:paraId="047C38E8" w14:textId="77777777">
        <w:tc>
          <w:tcPr>
            <w:tcW w:w="4819" w:type="dxa"/>
          </w:tcPr>
          <w:p w14:paraId="2E8C9A40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630651C7" w14:textId="77777777" w:rsidR="007E3FB6" w:rsidRDefault="002F150C">
            <w:r>
              <w:t xml:space="preserve">  </w:t>
            </w:r>
          </w:p>
        </w:tc>
      </w:tr>
      <w:tr w:rsidR="007E3FB6" w14:paraId="25A71F3D" w14:textId="77777777">
        <w:tc>
          <w:tcPr>
            <w:tcW w:w="4819" w:type="dxa"/>
          </w:tcPr>
          <w:p w14:paraId="2C9FC83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8CFC437" w14:textId="77777777" w:rsidR="007E3FB6" w:rsidRDefault="002F150C">
            <w:r>
              <w:t xml:space="preserve"> image </w:t>
            </w:r>
          </w:p>
        </w:tc>
      </w:tr>
    </w:tbl>
    <w:p w14:paraId="176635EA" w14:textId="77777777" w:rsidR="007E3FB6" w:rsidRDefault="002F150C">
      <w:pPr>
        <w:spacing w:after="40"/>
        <w:jc w:val="both"/>
      </w:pPr>
      <w:r>
        <w:t xml:space="preserve">    </w:t>
      </w:r>
    </w:p>
    <w:p w14:paraId="472F01D0" w14:textId="77777777" w:rsidR="007E3FB6" w:rsidRDefault="007E3FB6">
      <w:pPr>
        <w:spacing w:after="40"/>
        <w:jc w:val="both"/>
      </w:pPr>
    </w:p>
    <w:p w14:paraId="71655E0E" w14:textId="77777777" w:rsidR="007E3FB6" w:rsidRDefault="002F150C">
      <w:pPr>
        <w:pStyle w:val="Ttulo4"/>
      </w:pPr>
      <w:bookmarkStart w:id="379" w:name="_Toc174960208"/>
      <w:r>
        <w:t>OCIPRTGP01</w:t>
      </w:r>
      <w:bookmarkEnd w:id="379"/>
    </w:p>
    <w:p w14:paraId="58D62297" w14:textId="77777777" w:rsidR="007E3FB6" w:rsidRDefault="007E3FB6">
      <w:pPr>
        <w:spacing w:after="40"/>
        <w:jc w:val="both"/>
      </w:pPr>
    </w:p>
    <w:p w14:paraId="29F9DD17" w14:textId="77777777" w:rsidR="007E3FB6" w:rsidRDefault="007E3FB6">
      <w:pPr>
        <w:spacing w:after="40"/>
        <w:jc w:val="both"/>
      </w:pPr>
    </w:p>
    <w:p w14:paraId="71A373D9" w14:textId="77777777" w:rsidR="007E3FB6" w:rsidRDefault="007E3FB6">
      <w:pPr>
        <w:spacing w:after="40"/>
        <w:jc w:val="both"/>
      </w:pPr>
    </w:p>
    <w:p w14:paraId="26A04A6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D84536" w14:textId="77777777">
        <w:tc>
          <w:tcPr>
            <w:tcW w:w="4819" w:type="dxa"/>
            <w:shd w:val="clear" w:color="auto" w:fill="000000"/>
          </w:tcPr>
          <w:p w14:paraId="6E5289D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7FAB3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D2EEAB" w14:textId="77777777">
        <w:tc>
          <w:tcPr>
            <w:tcW w:w="4819" w:type="dxa"/>
          </w:tcPr>
          <w:p w14:paraId="76E3CF3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C90ECA3" w14:textId="77777777" w:rsidR="007E3FB6" w:rsidRDefault="002F150C">
            <w:r>
              <w:t xml:space="preserve"> nymc:US-ASHBURN-AD-1 </w:t>
            </w:r>
          </w:p>
        </w:tc>
      </w:tr>
      <w:tr w:rsidR="007E3FB6" w14:paraId="5629C389" w14:textId="77777777">
        <w:tc>
          <w:tcPr>
            <w:tcW w:w="4819" w:type="dxa"/>
          </w:tcPr>
          <w:p w14:paraId="7D1B24EE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1564C6C2" w14:textId="77777777" w:rsidR="007E3FB6" w:rsidRDefault="002F150C">
            <w:r>
              <w:t xml:space="preserve"> FAULT-DOMAIN-3 </w:t>
            </w:r>
          </w:p>
        </w:tc>
      </w:tr>
      <w:tr w:rsidR="007E3FB6" w14:paraId="09B1898B" w14:textId="77777777">
        <w:tc>
          <w:tcPr>
            <w:tcW w:w="4819" w:type="dxa"/>
          </w:tcPr>
          <w:p w14:paraId="1B3F4E6A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66B004B5" w14:textId="77777777" w:rsidR="007E3FB6" w:rsidRDefault="007E3FB6"/>
        </w:tc>
      </w:tr>
      <w:tr w:rsidR="007E3FB6" w14:paraId="66BBFB59" w14:textId="77777777">
        <w:tc>
          <w:tcPr>
            <w:tcW w:w="4819" w:type="dxa"/>
          </w:tcPr>
          <w:p w14:paraId="7AF661A6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590D1A6F" w14:textId="77777777" w:rsidR="007E3FB6" w:rsidRDefault="007E3FB6"/>
        </w:tc>
      </w:tr>
      <w:tr w:rsidR="007E3FB6" w14:paraId="32FED61C" w14:textId="77777777">
        <w:tc>
          <w:tcPr>
            <w:tcW w:w="4819" w:type="dxa"/>
          </w:tcPr>
          <w:p w14:paraId="54A67C2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1F65A9C" w14:textId="77777777" w:rsidR="007E3FB6" w:rsidRDefault="002F150C">
            <w:r>
              <w:t xml:space="preserve">  </w:t>
            </w:r>
          </w:p>
        </w:tc>
      </w:tr>
      <w:tr w:rsidR="007E3FB6" w14:paraId="37C585AF" w14:textId="77777777">
        <w:tc>
          <w:tcPr>
            <w:tcW w:w="4819" w:type="dxa"/>
          </w:tcPr>
          <w:p w14:paraId="7568B5ED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4D18496C" w14:textId="77777777" w:rsidR="007E3FB6" w:rsidRDefault="002F150C">
            <w:r>
              <w:t xml:space="preserve">  </w:t>
            </w:r>
          </w:p>
        </w:tc>
      </w:tr>
    </w:tbl>
    <w:p w14:paraId="2FA64F0F" w14:textId="77777777" w:rsidR="007E3FB6" w:rsidRDefault="007E3FB6">
      <w:pPr>
        <w:spacing w:after="40"/>
        <w:jc w:val="both"/>
      </w:pPr>
    </w:p>
    <w:p w14:paraId="1A33CD0A" w14:textId="77777777" w:rsidR="007E3FB6" w:rsidRDefault="002F150C">
      <w:pPr>
        <w:spacing w:after="40"/>
        <w:jc w:val="both"/>
      </w:pPr>
      <w:r>
        <w:t xml:space="preserve">    </w:t>
      </w:r>
    </w:p>
    <w:p w14:paraId="504DC343" w14:textId="77777777" w:rsidR="007E3FB6" w:rsidRDefault="002F150C">
      <w:pPr>
        <w:pStyle w:val="Ttulo5"/>
      </w:pPr>
      <w:r>
        <w:t>Metadata</w:t>
      </w:r>
    </w:p>
    <w:p w14:paraId="5248B7E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A10A94" w14:textId="77777777">
        <w:tc>
          <w:tcPr>
            <w:tcW w:w="4819" w:type="dxa"/>
            <w:shd w:val="clear" w:color="auto" w:fill="000000"/>
          </w:tcPr>
          <w:p w14:paraId="4AC32B1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C5846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57A8F2" w14:textId="77777777">
        <w:tc>
          <w:tcPr>
            <w:tcW w:w="4819" w:type="dxa"/>
          </w:tcPr>
          <w:p w14:paraId="3A1F9D04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69D786B4" w14:textId="77777777" w:rsidR="007E3FB6" w:rsidRDefault="002F150C">
            <w:r>
              <w:t xml:space="preserve"> undefined </w:t>
            </w:r>
          </w:p>
        </w:tc>
      </w:tr>
      <w:tr w:rsidR="007E3FB6" w14:paraId="0C77E539" w14:textId="77777777">
        <w:tc>
          <w:tcPr>
            <w:tcW w:w="4819" w:type="dxa"/>
          </w:tcPr>
          <w:p w14:paraId="19F90191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0BDCD41" w14:textId="77777777" w:rsidR="007E3FB6" w:rsidRDefault="002F150C">
            <w:r>
              <w:t xml:space="preserve"> &lt;pre&gt;undefined&lt;/pre&gt; </w:t>
            </w:r>
          </w:p>
        </w:tc>
      </w:tr>
    </w:tbl>
    <w:p w14:paraId="6EA16E6F" w14:textId="77777777" w:rsidR="007E3FB6" w:rsidRDefault="007E3FB6">
      <w:pPr>
        <w:spacing w:after="40"/>
        <w:jc w:val="both"/>
      </w:pPr>
    </w:p>
    <w:p w14:paraId="42167C8A" w14:textId="77777777" w:rsidR="007E3FB6" w:rsidRDefault="002F150C">
      <w:pPr>
        <w:spacing w:after="40"/>
        <w:jc w:val="both"/>
      </w:pPr>
      <w:r>
        <w:t xml:space="preserve">    </w:t>
      </w:r>
    </w:p>
    <w:p w14:paraId="73B4A50D" w14:textId="77777777" w:rsidR="007E3FB6" w:rsidRDefault="002F150C">
      <w:pPr>
        <w:pStyle w:val="Ttulo5"/>
      </w:pPr>
      <w:r>
        <w:lastRenderedPageBreak/>
        <w:t>Agent Config</w:t>
      </w:r>
    </w:p>
    <w:p w14:paraId="742CEBA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B9CFD7" w14:textId="77777777">
        <w:tc>
          <w:tcPr>
            <w:tcW w:w="4819" w:type="dxa"/>
            <w:shd w:val="clear" w:color="auto" w:fill="000000"/>
          </w:tcPr>
          <w:p w14:paraId="7A58DF9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86D58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99D7AF" w14:textId="77777777">
        <w:tc>
          <w:tcPr>
            <w:tcW w:w="4819" w:type="dxa"/>
          </w:tcPr>
          <w:p w14:paraId="54674F5C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1A5C579D" w14:textId="77777777" w:rsidR="007E3FB6" w:rsidRDefault="007E3FB6"/>
        </w:tc>
      </w:tr>
      <w:tr w:rsidR="007E3FB6" w14:paraId="759AD509" w14:textId="77777777">
        <w:tc>
          <w:tcPr>
            <w:tcW w:w="4819" w:type="dxa"/>
          </w:tcPr>
          <w:p w14:paraId="1FF43083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75F5E68E" w14:textId="77777777" w:rsidR="007E3FB6" w:rsidRDefault="007E3FB6"/>
        </w:tc>
      </w:tr>
      <w:tr w:rsidR="007E3FB6" w14:paraId="14056048" w14:textId="77777777">
        <w:tc>
          <w:tcPr>
            <w:tcW w:w="4819" w:type="dxa"/>
          </w:tcPr>
          <w:p w14:paraId="4FEBB96C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1354784" w14:textId="77777777" w:rsidR="007E3FB6" w:rsidRDefault="007E3FB6"/>
        </w:tc>
      </w:tr>
    </w:tbl>
    <w:p w14:paraId="2D4B6F04" w14:textId="77777777" w:rsidR="007E3FB6" w:rsidRDefault="002F150C">
      <w:pPr>
        <w:pStyle w:val="Ttulo1"/>
      </w:pPr>
      <w:bookmarkStart w:id="380" w:name="_Toc174960209"/>
      <w:r>
        <w:t>pluginsConfig Type list SubType  Required false</w:t>
      </w:r>
      <w:bookmarkEnd w:id="380"/>
    </w:p>
    <w:p w14:paraId="41EEC385" w14:textId="77777777" w:rsidR="007E3FB6" w:rsidRDefault="007E3FB6">
      <w:pPr>
        <w:spacing w:after="40"/>
        <w:jc w:val="both"/>
      </w:pPr>
    </w:p>
    <w:p w14:paraId="7FCFA1B3" w14:textId="77777777" w:rsidR="007E3FB6" w:rsidRDefault="002F150C">
      <w:pPr>
        <w:spacing w:after="40"/>
        <w:jc w:val="both"/>
      </w:pPr>
      <w:r>
        <w:t xml:space="preserve">    </w:t>
      </w:r>
    </w:p>
    <w:p w14:paraId="5B7B4ECE" w14:textId="77777777" w:rsidR="007E3FB6" w:rsidRDefault="002F150C">
      <w:pPr>
        <w:pStyle w:val="Ttulo5"/>
      </w:pPr>
      <w:r>
        <w:t>Create Vnic Details</w:t>
      </w:r>
    </w:p>
    <w:p w14:paraId="248B1B9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388FDB" w14:textId="77777777">
        <w:tc>
          <w:tcPr>
            <w:tcW w:w="4819" w:type="dxa"/>
            <w:shd w:val="clear" w:color="auto" w:fill="000000"/>
          </w:tcPr>
          <w:p w14:paraId="07AD3E4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3AF0E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2621B4" w14:textId="77777777">
        <w:tc>
          <w:tcPr>
            <w:tcW w:w="4819" w:type="dxa"/>
          </w:tcPr>
          <w:p w14:paraId="40F39867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C2A8B12" w14:textId="77777777" w:rsidR="007E3FB6" w:rsidRDefault="007E3FB6"/>
        </w:tc>
      </w:tr>
      <w:tr w:rsidR="007E3FB6" w14:paraId="569798EB" w14:textId="77777777">
        <w:tc>
          <w:tcPr>
            <w:tcW w:w="4819" w:type="dxa"/>
          </w:tcPr>
          <w:p w14:paraId="3CE7F35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9705C74" w14:textId="77777777" w:rsidR="007E3FB6" w:rsidRDefault="007E3FB6"/>
        </w:tc>
      </w:tr>
      <w:tr w:rsidR="007E3FB6" w14:paraId="2355A2C0" w14:textId="77777777">
        <w:tc>
          <w:tcPr>
            <w:tcW w:w="4819" w:type="dxa"/>
          </w:tcPr>
          <w:p w14:paraId="10D253D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FE79BEC" w14:textId="77777777" w:rsidR="007E3FB6" w:rsidRDefault="002F150C">
            <w:r>
              <w:t xml:space="preserve"> undefined </w:t>
            </w:r>
          </w:p>
        </w:tc>
      </w:tr>
      <w:tr w:rsidR="007E3FB6" w14:paraId="6D80EA9A" w14:textId="77777777">
        <w:tc>
          <w:tcPr>
            <w:tcW w:w="4819" w:type="dxa"/>
          </w:tcPr>
          <w:p w14:paraId="27515686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671240C" w14:textId="77777777" w:rsidR="007E3FB6" w:rsidRDefault="002F150C">
            <w:r>
              <w:t xml:space="preserve"> ociprtg01 </w:t>
            </w:r>
          </w:p>
        </w:tc>
      </w:tr>
      <w:tr w:rsidR="007E3FB6" w14:paraId="280D6359" w14:textId="77777777">
        <w:tc>
          <w:tcPr>
            <w:tcW w:w="4819" w:type="dxa"/>
          </w:tcPr>
          <w:p w14:paraId="05B4F4BC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A1D7B3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A91A548" w14:textId="77777777">
        <w:tc>
          <w:tcPr>
            <w:tcW w:w="4819" w:type="dxa"/>
          </w:tcPr>
          <w:p w14:paraId="24A909C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3E9C75B" w14:textId="77777777" w:rsidR="007E3FB6" w:rsidRDefault="007E3FB6"/>
        </w:tc>
      </w:tr>
      <w:tr w:rsidR="007E3FB6" w14:paraId="760B156A" w14:textId="77777777">
        <w:tc>
          <w:tcPr>
            <w:tcW w:w="4819" w:type="dxa"/>
          </w:tcPr>
          <w:p w14:paraId="007E8FF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26634FA" w14:textId="77777777" w:rsidR="007E3FB6" w:rsidRDefault="002F150C">
            <w:r>
              <w:t xml:space="preserve"> SUB_MGT_PRIV_ASHBURN_01 </w:t>
            </w:r>
          </w:p>
        </w:tc>
      </w:tr>
    </w:tbl>
    <w:p w14:paraId="22416A80" w14:textId="77777777" w:rsidR="007E3FB6" w:rsidRDefault="007E3FB6">
      <w:pPr>
        <w:spacing w:after="40"/>
        <w:jc w:val="both"/>
      </w:pPr>
    </w:p>
    <w:p w14:paraId="429F6A6B" w14:textId="77777777" w:rsidR="007E3FB6" w:rsidRDefault="002F150C">
      <w:pPr>
        <w:spacing w:after="40"/>
        <w:jc w:val="both"/>
      </w:pPr>
      <w:r>
        <w:t xml:space="preserve">    </w:t>
      </w:r>
    </w:p>
    <w:p w14:paraId="78C2745E" w14:textId="77777777" w:rsidR="007E3FB6" w:rsidRDefault="002F150C">
      <w:pPr>
        <w:pStyle w:val="Ttulo5"/>
      </w:pPr>
      <w:r>
        <w:t>Shape Config</w:t>
      </w:r>
    </w:p>
    <w:p w14:paraId="56F730C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E3FF4B" w14:textId="77777777">
        <w:tc>
          <w:tcPr>
            <w:tcW w:w="4819" w:type="dxa"/>
            <w:shd w:val="clear" w:color="auto" w:fill="000000"/>
          </w:tcPr>
          <w:p w14:paraId="641670F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F9BD6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290A2B" w14:textId="77777777">
        <w:tc>
          <w:tcPr>
            <w:tcW w:w="4819" w:type="dxa"/>
          </w:tcPr>
          <w:p w14:paraId="33C5C926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45C275AB" w14:textId="77777777" w:rsidR="007E3FB6" w:rsidRDefault="002F150C">
            <w:r>
              <w:t xml:space="preserve"> undefined </w:t>
            </w:r>
          </w:p>
        </w:tc>
      </w:tr>
      <w:tr w:rsidR="007E3FB6" w14:paraId="694FEB90" w14:textId="77777777">
        <w:tc>
          <w:tcPr>
            <w:tcW w:w="4819" w:type="dxa"/>
          </w:tcPr>
          <w:p w14:paraId="517806C9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04A92DD5" w14:textId="77777777" w:rsidR="007E3FB6" w:rsidRDefault="002F150C">
            <w:r>
              <w:t xml:space="preserve"> 2 </w:t>
            </w:r>
          </w:p>
        </w:tc>
      </w:tr>
    </w:tbl>
    <w:p w14:paraId="3A0CF371" w14:textId="77777777" w:rsidR="007E3FB6" w:rsidRDefault="007E3FB6">
      <w:pPr>
        <w:spacing w:after="40"/>
        <w:jc w:val="both"/>
      </w:pPr>
    </w:p>
    <w:p w14:paraId="1DE400C2" w14:textId="77777777" w:rsidR="007E3FB6" w:rsidRDefault="002F150C">
      <w:pPr>
        <w:spacing w:after="40"/>
        <w:jc w:val="both"/>
      </w:pPr>
      <w:r>
        <w:t xml:space="preserve">    </w:t>
      </w:r>
    </w:p>
    <w:p w14:paraId="4EFDC9A0" w14:textId="77777777" w:rsidR="007E3FB6" w:rsidRDefault="002F150C">
      <w:pPr>
        <w:pStyle w:val="Ttulo5"/>
      </w:pPr>
      <w:r>
        <w:t>Source Details</w:t>
      </w:r>
    </w:p>
    <w:p w14:paraId="792CCCF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770FBA" w14:textId="77777777">
        <w:tc>
          <w:tcPr>
            <w:tcW w:w="4819" w:type="dxa"/>
            <w:shd w:val="clear" w:color="auto" w:fill="000000"/>
          </w:tcPr>
          <w:p w14:paraId="46C0621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8013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197E65" w14:textId="77777777">
        <w:tc>
          <w:tcPr>
            <w:tcW w:w="4819" w:type="dxa"/>
          </w:tcPr>
          <w:p w14:paraId="13A30A18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70C7050C" w14:textId="77777777" w:rsidR="007E3FB6" w:rsidRDefault="002F150C">
            <w:r>
              <w:t xml:space="preserve"> undefined </w:t>
            </w:r>
          </w:p>
        </w:tc>
      </w:tr>
      <w:tr w:rsidR="007E3FB6" w14:paraId="1FB9E4F4" w14:textId="77777777">
        <w:tc>
          <w:tcPr>
            <w:tcW w:w="4819" w:type="dxa"/>
          </w:tcPr>
          <w:p w14:paraId="5312A4DC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0D4B604B" w14:textId="77777777" w:rsidR="007E3FB6" w:rsidRDefault="007E3FB6"/>
        </w:tc>
      </w:tr>
      <w:tr w:rsidR="007E3FB6" w14:paraId="4ED66DF6" w14:textId="77777777">
        <w:tc>
          <w:tcPr>
            <w:tcW w:w="4819" w:type="dxa"/>
          </w:tcPr>
          <w:p w14:paraId="399137F6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31CB19C" w14:textId="77777777" w:rsidR="007E3FB6" w:rsidRDefault="002F150C">
            <w:r>
              <w:t xml:space="preserve">  </w:t>
            </w:r>
          </w:p>
        </w:tc>
      </w:tr>
      <w:tr w:rsidR="007E3FB6" w14:paraId="6A8E6403" w14:textId="77777777">
        <w:tc>
          <w:tcPr>
            <w:tcW w:w="4819" w:type="dxa"/>
          </w:tcPr>
          <w:p w14:paraId="13454A5D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64429D03" w14:textId="77777777" w:rsidR="007E3FB6" w:rsidRDefault="002F150C">
            <w:r>
              <w:t xml:space="preserve">  </w:t>
            </w:r>
          </w:p>
        </w:tc>
      </w:tr>
      <w:tr w:rsidR="007E3FB6" w14:paraId="054BBF73" w14:textId="77777777">
        <w:tc>
          <w:tcPr>
            <w:tcW w:w="4819" w:type="dxa"/>
          </w:tcPr>
          <w:p w14:paraId="739FC4D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34E7E2F" w14:textId="77777777" w:rsidR="007E3FB6" w:rsidRDefault="002F150C">
            <w:r>
              <w:t xml:space="preserve"> image </w:t>
            </w:r>
          </w:p>
        </w:tc>
      </w:tr>
    </w:tbl>
    <w:p w14:paraId="45FC413F" w14:textId="77777777" w:rsidR="007E3FB6" w:rsidRDefault="002F150C">
      <w:pPr>
        <w:spacing w:after="40"/>
        <w:jc w:val="both"/>
      </w:pPr>
      <w:r>
        <w:t xml:space="preserve">    </w:t>
      </w:r>
    </w:p>
    <w:p w14:paraId="795FD6A4" w14:textId="77777777" w:rsidR="007E3FB6" w:rsidRDefault="007E3FB6">
      <w:pPr>
        <w:spacing w:after="40"/>
        <w:jc w:val="both"/>
      </w:pPr>
    </w:p>
    <w:p w14:paraId="6CBA39BA" w14:textId="77777777" w:rsidR="007E3FB6" w:rsidRDefault="002F150C">
      <w:pPr>
        <w:pStyle w:val="Ttulo4"/>
      </w:pPr>
      <w:bookmarkStart w:id="381" w:name="_Toc174960210"/>
      <w:r>
        <w:t>OCIWIFIP01</w:t>
      </w:r>
      <w:bookmarkEnd w:id="381"/>
    </w:p>
    <w:p w14:paraId="3F4580FE" w14:textId="77777777" w:rsidR="007E3FB6" w:rsidRDefault="007E3FB6">
      <w:pPr>
        <w:spacing w:after="40"/>
        <w:jc w:val="both"/>
      </w:pPr>
    </w:p>
    <w:p w14:paraId="687263D1" w14:textId="77777777" w:rsidR="007E3FB6" w:rsidRDefault="007E3FB6">
      <w:pPr>
        <w:spacing w:after="40"/>
        <w:jc w:val="both"/>
      </w:pPr>
    </w:p>
    <w:p w14:paraId="076C3713" w14:textId="77777777" w:rsidR="007E3FB6" w:rsidRDefault="007E3FB6">
      <w:pPr>
        <w:spacing w:after="40"/>
        <w:jc w:val="both"/>
      </w:pPr>
    </w:p>
    <w:p w14:paraId="5D8987D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05D89B6" w14:textId="77777777">
        <w:tc>
          <w:tcPr>
            <w:tcW w:w="4819" w:type="dxa"/>
            <w:shd w:val="clear" w:color="auto" w:fill="000000"/>
          </w:tcPr>
          <w:p w14:paraId="002CA52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C7F06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4F0FCA7" w14:textId="77777777">
        <w:tc>
          <w:tcPr>
            <w:tcW w:w="4819" w:type="dxa"/>
          </w:tcPr>
          <w:p w14:paraId="2F78F67E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4E94FE6A" w14:textId="77777777" w:rsidR="007E3FB6" w:rsidRDefault="002F150C">
            <w:r>
              <w:t xml:space="preserve"> nymc:US-ASHBURN-AD-1 </w:t>
            </w:r>
          </w:p>
        </w:tc>
      </w:tr>
      <w:tr w:rsidR="007E3FB6" w14:paraId="196B0001" w14:textId="77777777">
        <w:tc>
          <w:tcPr>
            <w:tcW w:w="4819" w:type="dxa"/>
          </w:tcPr>
          <w:p w14:paraId="6C196BD5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64AAA10" w14:textId="77777777" w:rsidR="007E3FB6" w:rsidRDefault="002F150C">
            <w:r>
              <w:t xml:space="preserve"> FAULT-DOMAIN-1 </w:t>
            </w:r>
          </w:p>
        </w:tc>
      </w:tr>
      <w:tr w:rsidR="007E3FB6" w14:paraId="56A4D766" w14:textId="77777777">
        <w:tc>
          <w:tcPr>
            <w:tcW w:w="4819" w:type="dxa"/>
          </w:tcPr>
          <w:p w14:paraId="38EBF830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F9D0A66" w14:textId="77777777" w:rsidR="007E3FB6" w:rsidRDefault="007E3FB6"/>
        </w:tc>
      </w:tr>
      <w:tr w:rsidR="007E3FB6" w14:paraId="74985E27" w14:textId="77777777">
        <w:tc>
          <w:tcPr>
            <w:tcW w:w="4819" w:type="dxa"/>
          </w:tcPr>
          <w:p w14:paraId="0CE856EC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485B60AB" w14:textId="77777777" w:rsidR="007E3FB6" w:rsidRDefault="007E3FB6"/>
        </w:tc>
      </w:tr>
      <w:tr w:rsidR="007E3FB6" w14:paraId="09E87881" w14:textId="77777777">
        <w:tc>
          <w:tcPr>
            <w:tcW w:w="4819" w:type="dxa"/>
          </w:tcPr>
          <w:p w14:paraId="1460FCC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7CEF70C" w14:textId="77777777" w:rsidR="007E3FB6" w:rsidRDefault="002F150C">
            <w:r>
              <w:t xml:space="preserve">  </w:t>
            </w:r>
          </w:p>
        </w:tc>
      </w:tr>
      <w:tr w:rsidR="007E3FB6" w14:paraId="166568A9" w14:textId="77777777">
        <w:tc>
          <w:tcPr>
            <w:tcW w:w="4819" w:type="dxa"/>
          </w:tcPr>
          <w:p w14:paraId="3663AAFB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8A328EA" w14:textId="77777777" w:rsidR="007E3FB6" w:rsidRDefault="002F150C">
            <w:r>
              <w:t xml:space="preserve">  </w:t>
            </w:r>
          </w:p>
        </w:tc>
      </w:tr>
    </w:tbl>
    <w:p w14:paraId="4B6CD218" w14:textId="77777777" w:rsidR="007E3FB6" w:rsidRDefault="007E3FB6">
      <w:pPr>
        <w:spacing w:after="40"/>
        <w:jc w:val="both"/>
      </w:pPr>
    </w:p>
    <w:p w14:paraId="28C4AD20" w14:textId="77777777" w:rsidR="007E3FB6" w:rsidRDefault="002F150C">
      <w:pPr>
        <w:spacing w:after="40"/>
        <w:jc w:val="both"/>
      </w:pPr>
      <w:r>
        <w:t xml:space="preserve">    </w:t>
      </w:r>
    </w:p>
    <w:p w14:paraId="1C326644" w14:textId="77777777" w:rsidR="007E3FB6" w:rsidRDefault="002F150C">
      <w:pPr>
        <w:pStyle w:val="Ttulo5"/>
      </w:pPr>
      <w:r>
        <w:t>Metadata</w:t>
      </w:r>
    </w:p>
    <w:p w14:paraId="5489F6A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DFB2AA" w14:textId="77777777">
        <w:tc>
          <w:tcPr>
            <w:tcW w:w="4819" w:type="dxa"/>
            <w:shd w:val="clear" w:color="auto" w:fill="000000"/>
          </w:tcPr>
          <w:p w14:paraId="4BC9189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C27A6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D41801" w14:textId="77777777">
        <w:tc>
          <w:tcPr>
            <w:tcW w:w="4819" w:type="dxa"/>
          </w:tcPr>
          <w:p w14:paraId="5FD60264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30269FFA" w14:textId="77777777" w:rsidR="007E3FB6" w:rsidRDefault="002F150C">
            <w:r>
              <w:t xml:space="preserve"> undefined </w:t>
            </w:r>
          </w:p>
        </w:tc>
      </w:tr>
      <w:tr w:rsidR="007E3FB6" w14:paraId="0D42D1AA" w14:textId="77777777">
        <w:tc>
          <w:tcPr>
            <w:tcW w:w="4819" w:type="dxa"/>
          </w:tcPr>
          <w:p w14:paraId="67A9C490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76E6BF38" w14:textId="77777777" w:rsidR="007E3FB6" w:rsidRDefault="002F150C">
            <w:r>
              <w:t xml:space="preserve"> &lt;pre&gt;undefined&lt;/pre&gt; </w:t>
            </w:r>
          </w:p>
        </w:tc>
      </w:tr>
    </w:tbl>
    <w:p w14:paraId="57722639" w14:textId="77777777" w:rsidR="007E3FB6" w:rsidRDefault="007E3FB6">
      <w:pPr>
        <w:spacing w:after="40"/>
        <w:jc w:val="both"/>
      </w:pPr>
    </w:p>
    <w:p w14:paraId="51312CC7" w14:textId="77777777" w:rsidR="007E3FB6" w:rsidRDefault="002F150C">
      <w:pPr>
        <w:spacing w:after="40"/>
        <w:jc w:val="both"/>
      </w:pPr>
      <w:r>
        <w:t xml:space="preserve">    </w:t>
      </w:r>
    </w:p>
    <w:p w14:paraId="668FA07D" w14:textId="77777777" w:rsidR="007E3FB6" w:rsidRDefault="002F150C">
      <w:pPr>
        <w:pStyle w:val="Ttulo5"/>
      </w:pPr>
      <w:r>
        <w:t>Agent Config</w:t>
      </w:r>
    </w:p>
    <w:p w14:paraId="2F0CBF3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6C70D1" w14:textId="77777777">
        <w:tc>
          <w:tcPr>
            <w:tcW w:w="4819" w:type="dxa"/>
            <w:shd w:val="clear" w:color="auto" w:fill="000000"/>
          </w:tcPr>
          <w:p w14:paraId="171078B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F41F9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A2F9EE" w14:textId="77777777">
        <w:tc>
          <w:tcPr>
            <w:tcW w:w="4819" w:type="dxa"/>
          </w:tcPr>
          <w:p w14:paraId="6030EC19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4FDE63AE" w14:textId="77777777" w:rsidR="007E3FB6" w:rsidRDefault="007E3FB6"/>
        </w:tc>
      </w:tr>
      <w:tr w:rsidR="007E3FB6" w14:paraId="16485311" w14:textId="77777777">
        <w:tc>
          <w:tcPr>
            <w:tcW w:w="4819" w:type="dxa"/>
          </w:tcPr>
          <w:p w14:paraId="045AF2A3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301AFC28" w14:textId="77777777" w:rsidR="007E3FB6" w:rsidRDefault="007E3FB6"/>
        </w:tc>
      </w:tr>
      <w:tr w:rsidR="007E3FB6" w14:paraId="08720AC5" w14:textId="77777777">
        <w:tc>
          <w:tcPr>
            <w:tcW w:w="4819" w:type="dxa"/>
          </w:tcPr>
          <w:p w14:paraId="6FA7600E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031CF1B9" w14:textId="77777777" w:rsidR="007E3FB6" w:rsidRDefault="007E3FB6"/>
        </w:tc>
      </w:tr>
    </w:tbl>
    <w:p w14:paraId="1A13E2C4" w14:textId="77777777" w:rsidR="007E3FB6" w:rsidRDefault="002F150C">
      <w:pPr>
        <w:pStyle w:val="Ttulo1"/>
      </w:pPr>
      <w:bookmarkStart w:id="382" w:name="_Toc174960211"/>
      <w:r>
        <w:t>pluginsConfig Type list SubType  Required false</w:t>
      </w:r>
      <w:bookmarkEnd w:id="382"/>
    </w:p>
    <w:p w14:paraId="07EF3058" w14:textId="77777777" w:rsidR="007E3FB6" w:rsidRDefault="007E3FB6">
      <w:pPr>
        <w:spacing w:after="40"/>
        <w:jc w:val="both"/>
      </w:pPr>
    </w:p>
    <w:p w14:paraId="7E1E5E91" w14:textId="77777777" w:rsidR="007E3FB6" w:rsidRDefault="002F150C">
      <w:pPr>
        <w:spacing w:after="40"/>
        <w:jc w:val="both"/>
      </w:pPr>
      <w:r>
        <w:t xml:space="preserve">    </w:t>
      </w:r>
    </w:p>
    <w:p w14:paraId="6E1EEAE1" w14:textId="77777777" w:rsidR="007E3FB6" w:rsidRDefault="002F150C">
      <w:pPr>
        <w:pStyle w:val="Ttulo5"/>
      </w:pPr>
      <w:r>
        <w:t>Create Vnic Details</w:t>
      </w:r>
    </w:p>
    <w:p w14:paraId="3325A84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BD9F58" w14:textId="77777777">
        <w:tc>
          <w:tcPr>
            <w:tcW w:w="4819" w:type="dxa"/>
            <w:shd w:val="clear" w:color="auto" w:fill="000000"/>
          </w:tcPr>
          <w:p w14:paraId="46B4C2D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A2B9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9101F3C" w14:textId="77777777">
        <w:tc>
          <w:tcPr>
            <w:tcW w:w="4819" w:type="dxa"/>
          </w:tcPr>
          <w:p w14:paraId="4596D89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6FF3E91" w14:textId="77777777" w:rsidR="007E3FB6" w:rsidRDefault="007E3FB6"/>
        </w:tc>
      </w:tr>
      <w:tr w:rsidR="007E3FB6" w14:paraId="32C89CF4" w14:textId="77777777">
        <w:tc>
          <w:tcPr>
            <w:tcW w:w="4819" w:type="dxa"/>
          </w:tcPr>
          <w:p w14:paraId="0A8B237B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6DCE1A1" w14:textId="77777777" w:rsidR="007E3FB6" w:rsidRDefault="007E3FB6"/>
        </w:tc>
      </w:tr>
      <w:tr w:rsidR="007E3FB6" w14:paraId="24A028DE" w14:textId="77777777">
        <w:tc>
          <w:tcPr>
            <w:tcW w:w="4819" w:type="dxa"/>
          </w:tcPr>
          <w:p w14:paraId="553A10B6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F9FE851" w14:textId="77777777" w:rsidR="007E3FB6" w:rsidRDefault="002F150C">
            <w:r>
              <w:t xml:space="preserve"> undefined </w:t>
            </w:r>
          </w:p>
        </w:tc>
      </w:tr>
      <w:tr w:rsidR="007E3FB6" w14:paraId="287CF915" w14:textId="77777777">
        <w:tc>
          <w:tcPr>
            <w:tcW w:w="4819" w:type="dxa"/>
          </w:tcPr>
          <w:p w14:paraId="2F4CA46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A4B5EB4" w14:textId="77777777" w:rsidR="007E3FB6" w:rsidRDefault="002F150C">
            <w:r>
              <w:t xml:space="preserve"> ociwifip01 </w:t>
            </w:r>
          </w:p>
        </w:tc>
      </w:tr>
      <w:tr w:rsidR="007E3FB6" w14:paraId="6C5C9158" w14:textId="77777777">
        <w:tc>
          <w:tcPr>
            <w:tcW w:w="4819" w:type="dxa"/>
          </w:tcPr>
          <w:p w14:paraId="5D6C5E5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16CF76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407AE92" w14:textId="77777777">
        <w:tc>
          <w:tcPr>
            <w:tcW w:w="4819" w:type="dxa"/>
          </w:tcPr>
          <w:p w14:paraId="3640D62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0637EE3" w14:textId="77777777" w:rsidR="007E3FB6" w:rsidRDefault="007E3FB6"/>
        </w:tc>
      </w:tr>
      <w:tr w:rsidR="007E3FB6" w14:paraId="2AD14CE7" w14:textId="77777777">
        <w:tc>
          <w:tcPr>
            <w:tcW w:w="4819" w:type="dxa"/>
          </w:tcPr>
          <w:p w14:paraId="25C0E44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402CF22" w14:textId="77777777" w:rsidR="007E3FB6" w:rsidRDefault="002F150C">
            <w:r>
              <w:t xml:space="preserve"> SUB_MGT_PUB_ASHBURN_01 </w:t>
            </w:r>
          </w:p>
        </w:tc>
      </w:tr>
    </w:tbl>
    <w:p w14:paraId="3A801601" w14:textId="77777777" w:rsidR="007E3FB6" w:rsidRDefault="007E3FB6">
      <w:pPr>
        <w:spacing w:after="40"/>
        <w:jc w:val="both"/>
      </w:pPr>
    </w:p>
    <w:p w14:paraId="5ED90744" w14:textId="77777777" w:rsidR="007E3FB6" w:rsidRDefault="002F150C">
      <w:pPr>
        <w:spacing w:after="40"/>
        <w:jc w:val="both"/>
      </w:pPr>
      <w:r>
        <w:t xml:space="preserve">    </w:t>
      </w:r>
    </w:p>
    <w:p w14:paraId="46F8B2EA" w14:textId="77777777" w:rsidR="007E3FB6" w:rsidRDefault="002F150C">
      <w:pPr>
        <w:pStyle w:val="Ttulo5"/>
      </w:pPr>
      <w:r>
        <w:t>Shape Config</w:t>
      </w:r>
    </w:p>
    <w:p w14:paraId="4DF4947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9B1AD3" w14:textId="77777777">
        <w:tc>
          <w:tcPr>
            <w:tcW w:w="4819" w:type="dxa"/>
            <w:shd w:val="clear" w:color="auto" w:fill="000000"/>
          </w:tcPr>
          <w:p w14:paraId="3AF0BB2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488E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FB20BD" w14:textId="77777777">
        <w:tc>
          <w:tcPr>
            <w:tcW w:w="4819" w:type="dxa"/>
          </w:tcPr>
          <w:p w14:paraId="6B60EE03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0097CF5F" w14:textId="77777777" w:rsidR="007E3FB6" w:rsidRDefault="002F150C">
            <w:r>
              <w:t xml:space="preserve"> undefined </w:t>
            </w:r>
          </w:p>
        </w:tc>
      </w:tr>
      <w:tr w:rsidR="007E3FB6" w14:paraId="21B7F8AD" w14:textId="77777777">
        <w:tc>
          <w:tcPr>
            <w:tcW w:w="4819" w:type="dxa"/>
          </w:tcPr>
          <w:p w14:paraId="6F23D976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4D5A7143" w14:textId="77777777" w:rsidR="007E3FB6" w:rsidRDefault="002F150C">
            <w:r>
              <w:t xml:space="preserve"> 2 </w:t>
            </w:r>
          </w:p>
        </w:tc>
      </w:tr>
    </w:tbl>
    <w:p w14:paraId="29CBB674" w14:textId="77777777" w:rsidR="007E3FB6" w:rsidRDefault="007E3FB6">
      <w:pPr>
        <w:spacing w:after="40"/>
        <w:jc w:val="both"/>
      </w:pPr>
    </w:p>
    <w:p w14:paraId="07233D10" w14:textId="77777777" w:rsidR="007E3FB6" w:rsidRDefault="002F150C">
      <w:pPr>
        <w:spacing w:after="40"/>
        <w:jc w:val="both"/>
      </w:pPr>
      <w:r>
        <w:t xml:space="preserve">    </w:t>
      </w:r>
    </w:p>
    <w:p w14:paraId="6DEA35C6" w14:textId="77777777" w:rsidR="007E3FB6" w:rsidRDefault="002F150C">
      <w:pPr>
        <w:pStyle w:val="Ttulo5"/>
      </w:pPr>
      <w:r>
        <w:lastRenderedPageBreak/>
        <w:t>Source Details</w:t>
      </w:r>
    </w:p>
    <w:p w14:paraId="4D1DD82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DA1E62" w14:textId="77777777">
        <w:tc>
          <w:tcPr>
            <w:tcW w:w="4819" w:type="dxa"/>
            <w:shd w:val="clear" w:color="auto" w:fill="000000"/>
          </w:tcPr>
          <w:p w14:paraId="0CFA275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C2E50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0F521D" w14:textId="77777777">
        <w:tc>
          <w:tcPr>
            <w:tcW w:w="4819" w:type="dxa"/>
          </w:tcPr>
          <w:p w14:paraId="48CC566A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621BFEEA" w14:textId="77777777" w:rsidR="007E3FB6" w:rsidRDefault="002F150C">
            <w:r>
              <w:t xml:space="preserve"> undefined </w:t>
            </w:r>
          </w:p>
        </w:tc>
      </w:tr>
      <w:tr w:rsidR="007E3FB6" w14:paraId="5ED8D1DD" w14:textId="77777777">
        <w:tc>
          <w:tcPr>
            <w:tcW w:w="4819" w:type="dxa"/>
          </w:tcPr>
          <w:p w14:paraId="51CE0D15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68D8C3B4" w14:textId="77777777" w:rsidR="007E3FB6" w:rsidRDefault="007E3FB6"/>
        </w:tc>
      </w:tr>
      <w:tr w:rsidR="007E3FB6" w14:paraId="58B96204" w14:textId="77777777">
        <w:tc>
          <w:tcPr>
            <w:tcW w:w="4819" w:type="dxa"/>
          </w:tcPr>
          <w:p w14:paraId="3EF806B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C25945C" w14:textId="77777777" w:rsidR="007E3FB6" w:rsidRDefault="002F150C">
            <w:r>
              <w:t xml:space="preserve">  </w:t>
            </w:r>
          </w:p>
        </w:tc>
      </w:tr>
      <w:tr w:rsidR="007E3FB6" w14:paraId="43D3A9B7" w14:textId="77777777">
        <w:tc>
          <w:tcPr>
            <w:tcW w:w="4819" w:type="dxa"/>
          </w:tcPr>
          <w:p w14:paraId="5AF21010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135F2323" w14:textId="77777777" w:rsidR="007E3FB6" w:rsidRDefault="002F150C">
            <w:r>
              <w:t xml:space="preserve">  </w:t>
            </w:r>
          </w:p>
        </w:tc>
      </w:tr>
      <w:tr w:rsidR="007E3FB6" w14:paraId="5BF702FA" w14:textId="77777777">
        <w:tc>
          <w:tcPr>
            <w:tcW w:w="4819" w:type="dxa"/>
          </w:tcPr>
          <w:p w14:paraId="2A22AD9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F697696" w14:textId="77777777" w:rsidR="007E3FB6" w:rsidRDefault="002F150C">
            <w:r>
              <w:t xml:space="preserve"> image </w:t>
            </w:r>
          </w:p>
        </w:tc>
      </w:tr>
    </w:tbl>
    <w:p w14:paraId="2E3A0A49" w14:textId="77777777" w:rsidR="007E3FB6" w:rsidRDefault="002F150C">
      <w:pPr>
        <w:spacing w:after="40"/>
        <w:jc w:val="both"/>
      </w:pPr>
      <w:r>
        <w:t xml:space="preserve">    </w:t>
      </w:r>
    </w:p>
    <w:p w14:paraId="03A967B8" w14:textId="77777777" w:rsidR="007E3FB6" w:rsidRDefault="007E3FB6">
      <w:pPr>
        <w:spacing w:after="40"/>
        <w:jc w:val="both"/>
      </w:pPr>
    </w:p>
    <w:p w14:paraId="14FC9F1D" w14:textId="77777777" w:rsidR="007E3FB6" w:rsidRDefault="002F150C">
      <w:pPr>
        <w:pStyle w:val="Ttulo4"/>
      </w:pPr>
      <w:bookmarkStart w:id="383" w:name="_Toc174960212"/>
      <w:r>
        <w:t>OPENNVPN</w:t>
      </w:r>
      <w:bookmarkEnd w:id="383"/>
    </w:p>
    <w:p w14:paraId="3A70E7E3" w14:textId="77777777" w:rsidR="007E3FB6" w:rsidRDefault="007E3FB6">
      <w:pPr>
        <w:spacing w:after="40"/>
        <w:jc w:val="both"/>
      </w:pPr>
    </w:p>
    <w:p w14:paraId="187CCCD4" w14:textId="77777777" w:rsidR="007E3FB6" w:rsidRDefault="007E3FB6">
      <w:pPr>
        <w:spacing w:after="40"/>
        <w:jc w:val="both"/>
      </w:pPr>
    </w:p>
    <w:p w14:paraId="06CAA0EF" w14:textId="77777777" w:rsidR="007E3FB6" w:rsidRDefault="007E3FB6">
      <w:pPr>
        <w:spacing w:after="40"/>
        <w:jc w:val="both"/>
      </w:pPr>
    </w:p>
    <w:p w14:paraId="268CA1F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81E2F9" w14:textId="77777777">
        <w:tc>
          <w:tcPr>
            <w:tcW w:w="4819" w:type="dxa"/>
            <w:shd w:val="clear" w:color="auto" w:fill="000000"/>
          </w:tcPr>
          <w:p w14:paraId="7C2ED3A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7A93B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23FF63" w14:textId="77777777">
        <w:tc>
          <w:tcPr>
            <w:tcW w:w="4819" w:type="dxa"/>
          </w:tcPr>
          <w:p w14:paraId="49ED17D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7B955F9" w14:textId="77777777" w:rsidR="007E3FB6" w:rsidRDefault="002F150C">
            <w:r>
              <w:t xml:space="preserve"> nymc:US-ASHBURN-AD-1 </w:t>
            </w:r>
          </w:p>
        </w:tc>
      </w:tr>
      <w:tr w:rsidR="007E3FB6" w14:paraId="0EF303D9" w14:textId="77777777">
        <w:tc>
          <w:tcPr>
            <w:tcW w:w="4819" w:type="dxa"/>
          </w:tcPr>
          <w:p w14:paraId="5C0928D8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6670C2EE" w14:textId="77777777" w:rsidR="007E3FB6" w:rsidRDefault="002F150C">
            <w:r>
              <w:t xml:space="preserve"> FAULT-DOMAIN-2 </w:t>
            </w:r>
          </w:p>
        </w:tc>
      </w:tr>
      <w:tr w:rsidR="007E3FB6" w14:paraId="211E8A1C" w14:textId="77777777">
        <w:tc>
          <w:tcPr>
            <w:tcW w:w="4819" w:type="dxa"/>
          </w:tcPr>
          <w:p w14:paraId="1BE75814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52AAC3E" w14:textId="77777777" w:rsidR="007E3FB6" w:rsidRDefault="007E3FB6"/>
        </w:tc>
      </w:tr>
      <w:tr w:rsidR="007E3FB6" w14:paraId="1E2CF933" w14:textId="77777777">
        <w:tc>
          <w:tcPr>
            <w:tcW w:w="4819" w:type="dxa"/>
          </w:tcPr>
          <w:p w14:paraId="2BA527DE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79F7455D" w14:textId="77777777" w:rsidR="007E3FB6" w:rsidRDefault="007E3FB6"/>
        </w:tc>
      </w:tr>
      <w:tr w:rsidR="007E3FB6" w14:paraId="59A0BD58" w14:textId="77777777">
        <w:tc>
          <w:tcPr>
            <w:tcW w:w="4819" w:type="dxa"/>
          </w:tcPr>
          <w:p w14:paraId="3E60C91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20FF7C3" w14:textId="77777777" w:rsidR="007E3FB6" w:rsidRDefault="002F150C">
            <w:r>
              <w:t xml:space="preserve">  </w:t>
            </w:r>
          </w:p>
        </w:tc>
      </w:tr>
      <w:tr w:rsidR="007E3FB6" w14:paraId="166EE3CC" w14:textId="77777777">
        <w:tc>
          <w:tcPr>
            <w:tcW w:w="4819" w:type="dxa"/>
          </w:tcPr>
          <w:p w14:paraId="068CBA14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5FCB5453" w14:textId="77777777" w:rsidR="007E3FB6" w:rsidRDefault="002F150C">
            <w:r>
              <w:t xml:space="preserve">  </w:t>
            </w:r>
          </w:p>
        </w:tc>
      </w:tr>
    </w:tbl>
    <w:p w14:paraId="3725D550" w14:textId="77777777" w:rsidR="007E3FB6" w:rsidRDefault="007E3FB6">
      <w:pPr>
        <w:spacing w:after="40"/>
        <w:jc w:val="both"/>
      </w:pPr>
    </w:p>
    <w:p w14:paraId="41752D7D" w14:textId="77777777" w:rsidR="007E3FB6" w:rsidRDefault="002F150C">
      <w:pPr>
        <w:spacing w:after="40"/>
        <w:jc w:val="both"/>
      </w:pPr>
      <w:r>
        <w:t xml:space="preserve">    </w:t>
      </w:r>
    </w:p>
    <w:p w14:paraId="475EDC91" w14:textId="77777777" w:rsidR="007E3FB6" w:rsidRDefault="002F150C">
      <w:pPr>
        <w:pStyle w:val="Ttulo5"/>
      </w:pPr>
      <w:r>
        <w:t>Metadata</w:t>
      </w:r>
    </w:p>
    <w:p w14:paraId="1D407D7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6A05DD" w14:textId="77777777">
        <w:tc>
          <w:tcPr>
            <w:tcW w:w="4819" w:type="dxa"/>
            <w:shd w:val="clear" w:color="auto" w:fill="000000"/>
          </w:tcPr>
          <w:p w14:paraId="4E193EE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8FF2F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CC0ECE" w14:textId="77777777">
        <w:tc>
          <w:tcPr>
            <w:tcW w:w="4819" w:type="dxa"/>
          </w:tcPr>
          <w:p w14:paraId="186FD856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15CB280C" w14:textId="77777777" w:rsidR="007E3FB6" w:rsidRDefault="002F150C">
            <w:r>
              <w:t xml:space="preserve"> undefined </w:t>
            </w:r>
          </w:p>
        </w:tc>
      </w:tr>
      <w:tr w:rsidR="007E3FB6" w14:paraId="5163B5A3" w14:textId="77777777">
        <w:tc>
          <w:tcPr>
            <w:tcW w:w="4819" w:type="dxa"/>
          </w:tcPr>
          <w:p w14:paraId="0860C264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30E29BC" w14:textId="77777777" w:rsidR="007E3FB6" w:rsidRDefault="002F150C">
            <w:r>
              <w:t xml:space="preserve"> &lt;pre&gt;undefined&lt;/pre&gt; </w:t>
            </w:r>
          </w:p>
        </w:tc>
      </w:tr>
    </w:tbl>
    <w:p w14:paraId="793C0BB9" w14:textId="77777777" w:rsidR="007E3FB6" w:rsidRDefault="007E3FB6">
      <w:pPr>
        <w:spacing w:after="40"/>
        <w:jc w:val="both"/>
      </w:pPr>
    </w:p>
    <w:p w14:paraId="0F9AC36D" w14:textId="77777777" w:rsidR="007E3FB6" w:rsidRDefault="002F150C">
      <w:pPr>
        <w:spacing w:after="40"/>
        <w:jc w:val="both"/>
      </w:pPr>
      <w:r>
        <w:t xml:space="preserve">    </w:t>
      </w:r>
    </w:p>
    <w:p w14:paraId="3F47F2F5" w14:textId="77777777" w:rsidR="007E3FB6" w:rsidRDefault="002F150C">
      <w:pPr>
        <w:pStyle w:val="Ttulo5"/>
      </w:pPr>
      <w:r>
        <w:t>Agent Config</w:t>
      </w:r>
    </w:p>
    <w:p w14:paraId="464069F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5DE433" w14:textId="77777777">
        <w:tc>
          <w:tcPr>
            <w:tcW w:w="4819" w:type="dxa"/>
            <w:shd w:val="clear" w:color="auto" w:fill="000000"/>
          </w:tcPr>
          <w:p w14:paraId="302EBF3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6B671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0E9A496" w14:textId="77777777">
        <w:tc>
          <w:tcPr>
            <w:tcW w:w="4819" w:type="dxa"/>
          </w:tcPr>
          <w:p w14:paraId="20083705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6338105" w14:textId="77777777" w:rsidR="007E3FB6" w:rsidRDefault="007E3FB6"/>
        </w:tc>
      </w:tr>
      <w:tr w:rsidR="007E3FB6" w14:paraId="41A3D92D" w14:textId="77777777">
        <w:tc>
          <w:tcPr>
            <w:tcW w:w="4819" w:type="dxa"/>
          </w:tcPr>
          <w:p w14:paraId="0E5BED6E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77B04DC1" w14:textId="77777777" w:rsidR="007E3FB6" w:rsidRDefault="007E3FB6"/>
        </w:tc>
      </w:tr>
      <w:tr w:rsidR="007E3FB6" w14:paraId="4F46A739" w14:textId="77777777">
        <w:tc>
          <w:tcPr>
            <w:tcW w:w="4819" w:type="dxa"/>
          </w:tcPr>
          <w:p w14:paraId="45CF7B20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43B3440E" w14:textId="77777777" w:rsidR="007E3FB6" w:rsidRDefault="007E3FB6"/>
        </w:tc>
      </w:tr>
    </w:tbl>
    <w:p w14:paraId="648A2340" w14:textId="77777777" w:rsidR="007E3FB6" w:rsidRDefault="002F150C">
      <w:pPr>
        <w:pStyle w:val="Ttulo1"/>
      </w:pPr>
      <w:bookmarkStart w:id="384" w:name="_Toc174960213"/>
      <w:r>
        <w:t>pluginsConfig Type list SubType  Required false</w:t>
      </w:r>
      <w:bookmarkEnd w:id="384"/>
    </w:p>
    <w:p w14:paraId="22773D85" w14:textId="77777777" w:rsidR="007E3FB6" w:rsidRDefault="007E3FB6">
      <w:pPr>
        <w:spacing w:after="40"/>
        <w:jc w:val="both"/>
      </w:pPr>
    </w:p>
    <w:p w14:paraId="537FE70A" w14:textId="77777777" w:rsidR="007E3FB6" w:rsidRDefault="002F150C">
      <w:pPr>
        <w:spacing w:after="40"/>
        <w:jc w:val="both"/>
      </w:pPr>
      <w:r>
        <w:t xml:space="preserve">    </w:t>
      </w:r>
    </w:p>
    <w:p w14:paraId="6CCF4EA9" w14:textId="77777777" w:rsidR="007E3FB6" w:rsidRDefault="002F150C">
      <w:pPr>
        <w:pStyle w:val="Ttulo5"/>
      </w:pPr>
      <w:r>
        <w:t>Create Vnic Details</w:t>
      </w:r>
    </w:p>
    <w:p w14:paraId="6809960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B72272" w14:textId="77777777">
        <w:tc>
          <w:tcPr>
            <w:tcW w:w="4819" w:type="dxa"/>
            <w:shd w:val="clear" w:color="auto" w:fill="000000"/>
          </w:tcPr>
          <w:p w14:paraId="52CDE62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03754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B285B0" w14:textId="77777777">
        <w:tc>
          <w:tcPr>
            <w:tcW w:w="4819" w:type="dxa"/>
          </w:tcPr>
          <w:p w14:paraId="0FB160B5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2D7CBCF" w14:textId="77777777" w:rsidR="007E3FB6" w:rsidRDefault="007E3FB6"/>
        </w:tc>
      </w:tr>
      <w:tr w:rsidR="007E3FB6" w14:paraId="667E4FE5" w14:textId="77777777">
        <w:tc>
          <w:tcPr>
            <w:tcW w:w="4819" w:type="dxa"/>
          </w:tcPr>
          <w:p w14:paraId="1ABF815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FD19643" w14:textId="77777777" w:rsidR="007E3FB6" w:rsidRDefault="007E3FB6"/>
        </w:tc>
      </w:tr>
      <w:tr w:rsidR="007E3FB6" w14:paraId="0286A507" w14:textId="77777777">
        <w:tc>
          <w:tcPr>
            <w:tcW w:w="4819" w:type="dxa"/>
          </w:tcPr>
          <w:p w14:paraId="16CBEFF1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28C0ABAC" w14:textId="77777777" w:rsidR="007E3FB6" w:rsidRDefault="002F150C">
            <w:r>
              <w:t xml:space="preserve"> undefined </w:t>
            </w:r>
          </w:p>
        </w:tc>
      </w:tr>
      <w:tr w:rsidR="007E3FB6" w14:paraId="380EF00D" w14:textId="77777777">
        <w:tc>
          <w:tcPr>
            <w:tcW w:w="4819" w:type="dxa"/>
          </w:tcPr>
          <w:p w14:paraId="0275B23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842DC6B" w14:textId="77777777" w:rsidR="007E3FB6" w:rsidRDefault="002F150C">
            <w:r>
              <w:t xml:space="preserve"> openvpn </w:t>
            </w:r>
          </w:p>
        </w:tc>
      </w:tr>
      <w:tr w:rsidR="007E3FB6" w14:paraId="0349BA4E" w14:textId="77777777">
        <w:tc>
          <w:tcPr>
            <w:tcW w:w="4819" w:type="dxa"/>
          </w:tcPr>
          <w:p w14:paraId="301BE66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962184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8614103" w14:textId="77777777">
        <w:tc>
          <w:tcPr>
            <w:tcW w:w="4819" w:type="dxa"/>
          </w:tcPr>
          <w:p w14:paraId="3E7CEE65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9D26B0A" w14:textId="77777777" w:rsidR="007E3FB6" w:rsidRDefault="007E3FB6"/>
        </w:tc>
      </w:tr>
      <w:tr w:rsidR="007E3FB6" w14:paraId="53E89514" w14:textId="77777777">
        <w:tc>
          <w:tcPr>
            <w:tcW w:w="4819" w:type="dxa"/>
          </w:tcPr>
          <w:p w14:paraId="4607FCE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B7D606A" w14:textId="77777777" w:rsidR="007E3FB6" w:rsidRDefault="002F150C">
            <w:r>
              <w:t xml:space="preserve"> SUB_MGT_PUB_ASHBURN_01 </w:t>
            </w:r>
          </w:p>
        </w:tc>
      </w:tr>
    </w:tbl>
    <w:p w14:paraId="1CAC008D" w14:textId="77777777" w:rsidR="007E3FB6" w:rsidRDefault="007E3FB6">
      <w:pPr>
        <w:spacing w:after="40"/>
        <w:jc w:val="both"/>
      </w:pPr>
    </w:p>
    <w:p w14:paraId="0D9DE45D" w14:textId="77777777" w:rsidR="007E3FB6" w:rsidRDefault="002F150C">
      <w:pPr>
        <w:spacing w:after="40"/>
        <w:jc w:val="both"/>
      </w:pPr>
      <w:r>
        <w:t xml:space="preserve">    </w:t>
      </w:r>
    </w:p>
    <w:p w14:paraId="7D4E6DAB" w14:textId="77777777" w:rsidR="007E3FB6" w:rsidRDefault="002F150C">
      <w:pPr>
        <w:pStyle w:val="Ttulo5"/>
      </w:pPr>
      <w:r>
        <w:t>Shape Config</w:t>
      </w:r>
    </w:p>
    <w:p w14:paraId="44D2279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60C5F2" w14:textId="77777777">
        <w:tc>
          <w:tcPr>
            <w:tcW w:w="4819" w:type="dxa"/>
            <w:shd w:val="clear" w:color="auto" w:fill="000000"/>
          </w:tcPr>
          <w:p w14:paraId="4D44B5A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F88DB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DA3B28F" w14:textId="77777777">
        <w:tc>
          <w:tcPr>
            <w:tcW w:w="4819" w:type="dxa"/>
          </w:tcPr>
          <w:p w14:paraId="6496BE69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0613B8C3" w14:textId="77777777" w:rsidR="007E3FB6" w:rsidRDefault="002F150C">
            <w:r>
              <w:t xml:space="preserve"> undefined </w:t>
            </w:r>
          </w:p>
        </w:tc>
      </w:tr>
      <w:tr w:rsidR="007E3FB6" w14:paraId="08DC1921" w14:textId="77777777">
        <w:tc>
          <w:tcPr>
            <w:tcW w:w="4819" w:type="dxa"/>
          </w:tcPr>
          <w:p w14:paraId="4C05E7BF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9987563" w14:textId="77777777" w:rsidR="007E3FB6" w:rsidRDefault="002F150C">
            <w:r>
              <w:t xml:space="preserve"> 1 </w:t>
            </w:r>
          </w:p>
        </w:tc>
      </w:tr>
    </w:tbl>
    <w:p w14:paraId="7EBCC95F" w14:textId="77777777" w:rsidR="007E3FB6" w:rsidRDefault="007E3FB6">
      <w:pPr>
        <w:spacing w:after="40"/>
        <w:jc w:val="both"/>
      </w:pPr>
    </w:p>
    <w:p w14:paraId="2B863F2B" w14:textId="77777777" w:rsidR="007E3FB6" w:rsidRDefault="002F150C">
      <w:pPr>
        <w:spacing w:after="40"/>
        <w:jc w:val="both"/>
      </w:pPr>
      <w:r>
        <w:t xml:space="preserve">    </w:t>
      </w:r>
    </w:p>
    <w:p w14:paraId="58321FA0" w14:textId="77777777" w:rsidR="007E3FB6" w:rsidRDefault="002F150C">
      <w:pPr>
        <w:pStyle w:val="Ttulo5"/>
      </w:pPr>
      <w:r>
        <w:t>Source Details</w:t>
      </w:r>
    </w:p>
    <w:p w14:paraId="15F4102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5723F9" w14:textId="77777777">
        <w:tc>
          <w:tcPr>
            <w:tcW w:w="4819" w:type="dxa"/>
            <w:shd w:val="clear" w:color="auto" w:fill="000000"/>
          </w:tcPr>
          <w:p w14:paraId="4F1C3F2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B04BC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44A850" w14:textId="77777777">
        <w:tc>
          <w:tcPr>
            <w:tcW w:w="4819" w:type="dxa"/>
          </w:tcPr>
          <w:p w14:paraId="690BE0C5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07BAD331" w14:textId="77777777" w:rsidR="007E3FB6" w:rsidRDefault="002F150C">
            <w:r>
              <w:t xml:space="preserve"> undefined </w:t>
            </w:r>
          </w:p>
        </w:tc>
      </w:tr>
      <w:tr w:rsidR="007E3FB6" w14:paraId="49AB8405" w14:textId="77777777">
        <w:tc>
          <w:tcPr>
            <w:tcW w:w="4819" w:type="dxa"/>
          </w:tcPr>
          <w:p w14:paraId="55F9D0AA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6BC6EE29" w14:textId="77777777" w:rsidR="007E3FB6" w:rsidRDefault="007E3FB6"/>
        </w:tc>
      </w:tr>
      <w:tr w:rsidR="007E3FB6" w14:paraId="4FC3B687" w14:textId="77777777">
        <w:tc>
          <w:tcPr>
            <w:tcW w:w="4819" w:type="dxa"/>
          </w:tcPr>
          <w:p w14:paraId="53F487A9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705420C" w14:textId="77777777" w:rsidR="007E3FB6" w:rsidRDefault="002F150C">
            <w:r>
              <w:t xml:space="preserve">  </w:t>
            </w:r>
          </w:p>
        </w:tc>
      </w:tr>
      <w:tr w:rsidR="007E3FB6" w14:paraId="7F059104" w14:textId="77777777">
        <w:tc>
          <w:tcPr>
            <w:tcW w:w="4819" w:type="dxa"/>
          </w:tcPr>
          <w:p w14:paraId="223E2FAA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46B73F56" w14:textId="77777777" w:rsidR="007E3FB6" w:rsidRDefault="002F150C">
            <w:r>
              <w:t xml:space="preserve">  </w:t>
            </w:r>
          </w:p>
        </w:tc>
      </w:tr>
      <w:tr w:rsidR="007E3FB6" w14:paraId="0CC0AB21" w14:textId="77777777">
        <w:tc>
          <w:tcPr>
            <w:tcW w:w="4819" w:type="dxa"/>
          </w:tcPr>
          <w:p w14:paraId="1399514C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BD09A69" w14:textId="77777777" w:rsidR="007E3FB6" w:rsidRDefault="002F150C">
            <w:r>
              <w:t xml:space="preserve"> image </w:t>
            </w:r>
          </w:p>
        </w:tc>
      </w:tr>
    </w:tbl>
    <w:p w14:paraId="5671C390" w14:textId="77777777" w:rsidR="007E3FB6" w:rsidRDefault="002F150C">
      <w:pPr>
        <w:spacing w:after="40"/>
        <w:jc w:val="both"/>
      </w:pPr>
      <w:r>
        <w:t xml:space="preserve">    </w:t>
      </w:r>
    </w:p>
    <w:p w14:paraId="65685C74" w14:textId="77777777" w:rsidR="007E3FB6" w:rsidRDefault="007E3FB6">
      <w:pPr>
        <w:spacing w:after="40"/>
        <w:jc w:val="both"/>
      </w:pPr>
    </w:p>
    <w:p w14:paraId="6FAFB29E" w14:textId="77777777" w:rsidR="007E3FB6" w:rsidRDefault="002F150C">
      <w:pPr>
        <w:pStyle w:val="Ttulo4"/>
      </w:pPr>
      <w:bookmarkStart w:id="385" w:name="_Toc174960214"/>
      <w:r>
        <w:t>TESTE-VPN-BRITECH</w:t>
      </w:r>
      <w:bookmarkEnd w:id="385"/>
    </w:p>
    <w:p w14:paraId="4264477E" w14:textId="77777777" w:rsidR="007E3FB6" w:rsidRDefault="007E3FB6">
      <w:pPr>
        <w:spacing w:after="40"/>
        <w:jc w:val="both"/>
      </w:pPr>
    </w:p>
    <w:p w14:paraId="1C177C6D" w14:textId="77777777" w:rsidR="007E3FB6" w:rsidRDefault="007E3FB6">
      <w:pPr>
        <w:spacing w:after="40"/>
        <w:jc w:val="both"/>
      </w:pPr>
    </w:p>
    <w:p w14:paraId="4C0D184B" w14:textId="77777777" w:rsidR="007E3FB6" w:rsidRDefault="007E3FB6">
      <w:pPr>
        <w:spacing w:after="40"/>
        <w:jc w:val="both"/>
      </w:pPr>
    </w:p>
    <w:p w14:paraId="2D69E60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615514" w14:textId="77777777">
        <w:tc>
          <w:tcPr>
            <w:tcW w:w="4819" w:type="dxa"/>
            <w:shd w:val="clear" w:color="auto" w:fill="000000"/>
          </w:tcPr>
          <w:p w14:paraId="52A9E91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B5FF5B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A5D0A8" w14:textId="77777777">
        <w:tc>
          <w:tcPr>
            <w:tcW w:w="4819" w:type="dxa"/>
          </w:tcPr>
          <w:p w14:paraId="3009A89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D94CDBD" w14:textId="77777777" w:rsidR="007E3FB6" w:rsidRDefault="002F150C">
            <w:r>
              <w:t xml:space="preserve"> nymc:US-ASHBURN-AD-1 </w:t>
            </w:r>
          </w:p>
        </w:tc>
      </w:tr>
      <w:tr w:rsidR="007E3FB6" w14:paraId="153055CA" w14:textId="77777777">
        <w:tc>
          <w:tcPr>
            <w:tcW w:w="4819" w:type="dxa"/>
          </w:tcPr>
          <w:p w14:paraId="0442A6C2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C041F45" w14:textId="77777777" w:rsidR="007E3FB6" w:rsidRDefault="002F150C">
            <w:r>
              <w:t xml:space="preserve"> FAULT-DOMAIN-1 </w:t>
            </w:r>
          </w:p>
        </w:tc>
      </w:tr>
      <w:tr w:rsidR="007E3FB6" w14:paraId="550ECDB1" w14:textId="77777777">
        <w:tc>
          <w:tcPr>
            <w:tcW w:w="4819" w:type="dxa"/>
          </w:tcPr>
          <w:p w14:paraId="7A57D0F0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5F78DFD" w14:textId="77777777" w:rsidR="007E3FB6" w:rsidRDefault="007E3FB6"/>
        </w:tc>
      </w:tr>
      <w:tr w:rsidR="007E3FB6" w14:paraId="6FF96C03" w14:textId="77777777">
        <w:tc>
          <w:tcPr>
            <w:tcW w:w="4819" w:type="dxa"/>
          </w:tcPr>
          <w:p w14:paraId="33F5F4A4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7DB6FC49" w14:textId="77777777" w:rsidR="007E3FB6" w:rsidRDefault="007E3FB6"/>
        </w:tc>
      </w:tr>
      <w:tr w:rsidR="007E3FB6" w14:paraId="088135DF" w14:textId="77777777">
        <w:tc>
          <w:tcPr>
            <w:tcW w:w="4819" w:type="dxa"/>
          </w:tcPr>
          <w:p w14:paraId="4EB193B8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D7CD197" w14:textId="77777777" w:rsidR="007E3FB6" w:rsidRDefault="002F150C">
            <w:r>
              <w:t xml:space="preserve">  </w:t>
            </w:r>
          </w:p>
        </w:tc>
      </w:tr>
      <w:tr w:rsidR="007E3FB6" w14:paraId="5830FB3C" w14:textId="77777777">
        <w:tc>
          <w:tcPr>
            <w:tcW w:w="4819" w:type="dxa"/>
          </w:tcPr>
          <w:p w14:paraId="5FFC5F56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FE25057" w14:textId="77777777" w:rsidR="007E3FB6" w:rsidRDefault="002F150C">
            <w:r>
              <w:t xml:space="preserve">  </w:t>
            </w:r>
          </w:p>
        </w:tc>
      </w:tr>
    </w:tbl>
    <w:p w14:paraId="6A2320B5" w14:textId="77777777" w:rsidR="007E3FB6" w:rsidRDefault="007E3FB6">
      <w:pPr>
        <w:spacing w:after="40"/>
        <w:jc w:val="both"/>
      </w:pPr>
    </w:p>
    <w:p w14:paraId="60AABFE1" w14:textId="77777777" w:rsidR="007E3FB6" w:rsidRDefault="002F150C">
      <w:pPr>
        <w:spacing w:after="40"/>
        <w:jc w:val="both"/>
      </w:pPr>
      <w:r>
        <w:t xml:space="preserve">    </w:t>
      </w:r>
    </w:p>
    <w:p w14:paraId="11900BCF" w14:textId="77777777" w:rsidR="007E3FB6" w:rsidRDefault="002F150C">
      <w:pPr>
        <w:pStyle w:val="Ttulo5"/>
      </w:pPr>
      <w:r>
        <w:t>Metadata</w:t>
      </w:r>
    </w:p>
    <w:p w14:paraId="5E21BB5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8753EB" w14:textId="77777777">
        <w:tc>
          <w:tcPr>
            <w:tcW w:w="4819" w:type="dxa"/>
            <w:shd w:val="clear" w:color="auto" w:fill="000000"/>
          </w:tcPr>
          <w:p w14:paraId="4F1D132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75C15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344FB6" w14:textId="77777777">
        <w:tc>
          <w:tcPr>
            <w:tcW w:w="4819" w:type="dxa"/>
          </w:tcPr>
          <w:p w14:paraId="53AB1704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659EDA94" w14:textId="77777777" w:rsidR="007E3FB6" w:rsidRDefault="002F150C">
            <w:r>
              <w:t xml:space="preserve"> undefined </w:t>
            </w:r>
          </w:p>
        </w:tc>
      </w:tr>
      <w:tr w:rsidR="007E3FB6" w14:paraId="31E4DF72" w14:textId="77777777">
        <w:tc>
          <w:tcPr>
            <w:tcW w:w="4819" w:type="dxa"/>
          </w:tcPr>
          <w:p w14:paraId="63E2BAD4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C263C52" w14:textId="77777777" w:rsidR="007E3FB6" w:rsidRDefault="002F150C">
            <w:r>
              <w:t xml:space="preserve"> &lt;pre&gt;undefined&lt;/pre&gt; </w:t>
            </w:r>
          </w:p>
        </w:tc>
      </w:tr>
    </w:tbl>
    <w:p w14:paraId="345CE118" w14:textId="77777777" w:rsidR="007E3FB6" w:rsidRDefault="007E3FB6">
      <w:pPr>
        <w:spacing w:after="40"/>
        <w:jc w:val="both"/>
      </w:pPr>
    </w:p>
    <w:p w14:paraId="6A3436E6" w14:textId="77777777" w:rsidR="007E3FB6" w:rsidRDefault="002F150C">
      <w:pPr>
        <w:spacing w:after="40"/>
        <w:jc w:val="both"/>
      </w:pPr>
      <w:r>
        <w:t xml:space="preserve">    </w:t>
      </w:r>
    </w:p>
    <w:p w14:paraId="702B05F2" w14:textId="77777777" w:rsidR="007E3FB6" w:rsidRDefault="002F150C">
      <w:pPr>
        <w:pStyle w:val="Ttulo5"/>
      </w:pPr>
      <w:r>
        <w:lastRenderedPageBreak/>
        <w:t>Agent Config</w:t>
      </w:r>
    </w:p>
    <w:p w14:paraId="3D90007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37071D" w14:textId="77777777">
        <w:tc>
          <w:tcPr>
            <w:tcW w:w="4819" w:type="dxa"/>
            <w:shd w:val="clear" w:color="auto" w:fill="000000"/>
          </w:tcPr>
          <w:p w14:paraId="586D955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06FD7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F0FA58" w14:textId="77777777">
        <w:tc>
          <w:tcPr>
            <w:tcW w:w="4819" w:type="dxa"/>
          </w:tcPr>
          <w:p w14:paraId="3C18BCA0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1C091ED8" w14:textId="77777777" w:rsidR="007E3FB6" w:rsidRDefault="007E3FB6"/>
        </w:tc>
      </w:tr>
      <w:tr w:rsidR="007E3FB6" w14:paraId="6E9729D0" w14:textId="77777777">
        <w:tc>
          <w:tcPr>
            <w:tcW w:w="4819" w:type="dxa"/>
          </w:tcPr>
          <w:p w14:paraId="4BC0CC72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3E702062" w14:textId="77777777" w:rsidR="007E3FB6" w:rsidRDefault="007E3FB6"/>
        </w:tc>
      </w:tr>
      <w:tr w:rsidR="007E3FB6" w14:paraId="1C24C3B2" w14:textId="77777777">
        <w:tc>
          <w:tcPr>
            <w:tcW w:w="4819" w:type="dxa"/>
          </w:tcPr>
          <w:p w14:paraId="382C0514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0BCB9521" w14:textId="77777777" w:rsidR="007E3FB6" w:rsidRDefault="007E3FB6"/>
        </w:tc>
      </w:tr>
    </w:tbl>
    <w:p w14:paraId="497439B0" w14:textId="77777777" w:rsidR="007E3FB6" w:rsidRDefault="002F150C">
      <w:pPr>
        <w:pStyle w:val="Ttulo1"/>
      </w:pPr>
      <w:bookmarkStart w:id="386" w:name="_Toc174960215"/>
      <w:r>
        <w:t>pluginsConfig Type list SubType  Required false</w:t>
      </w:r>
      <w:bookmarkEnd w:id="386"/>
    </w:p>
    <w:p w14:paraId="0AD5ED5B" w14:textId="77777777" w:rsidR="007E3FB6" w:rsidRDefault="007E3FB6">
      <w:pPr>
        <w:spacing w:after="40"/>
        <w:jc w:val="both"/>
      </w:pPr>
    </w:p>
    <w:p w14:paraId="4BFF7C6C" w14:textId="77777777" w:rsidR="007E3FB6" w:rsidRDefault="002F150C">
      <w:pPr>
        <w:spacing w:after="40"/>
        <w:jc w:val="both"/>
      </w:pPr>
      <w:r>
        <w:t xml:space="preserve">    </w:t>
      </w:r>
    </w:p>
    <w:p w14:paraId="23551633" w14:textId="77777777" w:rsidR="007E3FB6" w:rsidRDefault="002F150C">
      <w:pPr>
        <w:pStyle w:val="Ttulo5"/>
      </w:pPr>
      <w:r>
        <w:t>Create Vnic Details</w:t>
      </w:r>
    </w:p>
    <w:p w14:paraId="124169A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91C6D3" w14:textId="77777777">
        <w:tc>
          <w:tcPr>
            <w:tcW w:w="4819" w:type="dxa"/>
            <w:shd w:val="clear" w:color="auto" w:fill="000000"/>
          </w:tcPr>
          <w:p w14:paraId="727E542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6F300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69A10D" w14:textId="77777777">
        <w:tc>
          <w:tcPr>
            <w:tcW w:w="4819" w:type="dxa"/>
          </w:tcPr>
          <w:p w14:paraId="7285372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BA1132D" w14:textId="77777777" w:rsidR="007E3FB6" w:rsidRDefault="007E3FB6"/>
        </w:tc>
      </w:tr>
      <w:tr w:rsidR="007E3FB6" w14:paraId="3A311CF3" w14:textId="77777777">
        <w:tc>
          <w:tcPr>
            <w:tcW w:w="4819" w:type="dxa"/>
          </w:tcPr>
          <w:p w14:paraId="08546BB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9B5B017" w14:textId="77777777" w:rsidR="007E3FB6" w:rsidRDefault="007E3FB6"/>
        </w:tc>
      </w:tr>
      <w:tr w:rsidR="007E3FB6" w14:paraId="0611D407" w14:textId="77777777">
        <w:tc>
          <w:tcPr>
            <w:tcW w:w="4819" w:type="dxa"/>
          </w:tcPr>
          <w:p w14:paraId="093071C5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2893DBA" w14:textId="77777777" w:rsidR="007E3FB6" w:rsidRDefault="002F150C">
            <w:r>
              <w:t xml:space="preserve"> undefined </w:t>
            </w:r>
          </w:p>
        </w:tc>
      </w:tr>
      <w:tr w:rsidR="007E3FB6" w14:paraId="7CB788CB" w14:textId="77777777">
        <w:tc>
          <w:tcPr>
            <w:tcW w:w="4819" w:type="dxa"/>
          </w:tcPr>
          <w:p w14:paraId="74FFC0A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28E6B50" w14:textId="77777777" w:rsidR="007E3FB6" w:rsidRDefault="002F150C">
            <w:r>
              <w:t xml:space="preserve"> teste-vpn-britech </w:t>
            </w:r>
          </w:p>
        </w:tc>
      </w:tr>
      <w:tr w:rsidR="007E3FB6" w14:paraId="4BD0A70C" w14:textId="77777777">
        <w:tc>
          <w:tcPr>
            <w:tcW w:w="4819" w:type="dxa"/>
          </w:tcPr>
          <w:p w14:paraId="2807BE7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C21E81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3C69ED2" w14:textId="77777777">
        <w:tc>
          <w:tcPr>
            <w:tcW w:w="4819" w:type="dxa"/>
          </w:tcPr>
          <w:p w14:paraId="1EA54D28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68DAA2F" w14:textId="77777777" w:rsidR="007E3FB6" w:rsidRDefault="007E3FB6"/>
        </w:tc>
      </w:tr>
      <w:tr w:rsidR="007E3FB6" w14:paraId="02217847" w14:textId="77777777">
        <w:tc>
          <w:tcPr>
            <w:tcW w:w="4819" w:type="dxa"/>
          </w:tcPr>
          <w:p w14:paraId="35C7BEA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AE9B069" w14:textId="77777777" w:rsidR="007E3FB6" w:rsidRDefault="002F150C">
            <w:r>
              <w:t xml:space="preserve"> SUB_HML_PRIV_ASHBURN_04 </w:t>
            </w:r>
          </w:p>
        </w:tc>
      </w:tr>
    </w:tbl>
    <w:p w14:paraId="590FDDE2" w14:textId="77777777" w:rsidR="007E3FB6" w:rsidRDefault="007E3FB6">
      <w:pPr>
        <w:spacing w:after="40"/>
        <w:jc w:val="both"/>
      </w:pPr>
    </w:p>
    <w:p w14:paraId="50C019BE" w14:textId="77777777" w:rsidR="007E3FB6" w:rsidRDefault="002F150C">
      <w:pPr>
        <w:spacing w:after="40"/>
        <w:jc w:val="both"/>
      </w:pPr>
      <w:r>
        <w:t xml:space="preserve">    </w:t>
      </w:r>
    </w:p>
    <w:p w14:paraId="74A87B6A" w14:textId="77777777" w:rsidR="007E3FB6" w:rsidRDefault="002F150C">
      <w:pPr>
        <w:pStyle w:val="Ttulo5"/>
      </w:pPr>
      <w:r>
        <w:t>Shape Config</w:t>
      </w:r>
    </w:p>
    <w:p w14:paraId="7E93993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FFE244" w14:textId="77777777">
        <w:tc>
          <w:tcPr>
            <w:tcW w:w="4819" w:type="dxa"/>
            <w:shd w:val="clear" w:color="auto" w:fill="000000"/>
          </w:tcPr>
          <w:p w14:paraId="7F6937E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938FC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411F51D" w14:textId="77777777">
        <w:tc>
          <w:tcPr>
            <w:tcW w:w="4819" w:type="dxa"/>
          </w:tcPr>
          <w:p w14:paraId="00983927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6AD54DAE" w14:textId="77777777" w:rsidR="007E3FB6" w:rsidRDefault="002F150C">
            <w:r>
              <w:t xml:space="preserve"> undefined </w:t>
            </w:r>
          </w:p>
        </w:tc>
      </w:tr>
      <w:tr w:rsidR="007E3FB6" w14:paraId="5C3E8DC5" w14:textId="77777777">
        <w:tc>
          <w:tcPr>
            <w:tcW w:w="4819" w:type="dxa"/>
          </w:tcPr>
          <w:p w14:paraId="0FF523F1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4A709630" w14:textId="77777777" w:rsidR="007E3FB6" w:rsidRDefault="002F150C">
            <w:r>
              <w:t xml:space="preserve"> 1 </w:t>
            </w:r>
          </w:p>
        </w:tc>
      </w:tr>
    </w:tbl>
    <w:p w14:paraId="66D1B2B4" w14:textId="77777777" w:rsidR="007E3FB6" w:rsidRDefault="007E3FB6">
      <w:pPr>
        <w:spacing w:after="40"/>
        <w:jc w:val="both"/>
      </w:pPr>
    </w:p>
    <w:p w14:paraId="15C19210" w14:textId="77777777" w:rsidR="007E3FB6" w:rsidRDefault="002F150C">
      <w:pPr>
        <w:spacing w:after="40"/>
        <w:jc w:val="both"/>
      </w:pPr>
      <w:r>
        <w:t xml:space="preserve">    </w:t>
      </w:r>
    </w:p>
    <w:p w14:paraId="3E0D2E27" w14:textId="77777777" w:rsidR="007E3FB6" w:rsidRDefault="002F150C">
      <w:pPr>
        <w:pStyle w:val="Ttulo5"/>
      </w:pPr>
      <w:r>
        <w:t>Source Details</w:t>
      </w:r>
    </w:p>
    <w:p w14:paraId="1AB06CC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19AE0B1" w14:textId="77777777">
        <w:tc>
          <w:tcPr>
            <w:tcW w:w="4819" w:type="dxa"/>
            <w:shd w:val="clear" w:color="auto" w:fill="000000"/>
          </w:tcPr>
          <w:p w14:paraId="7D4ADE1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C38297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152A88" w14:textId="77777777">
        <w:tc>
          <w:tcPr>
            <w:tcW w:w="4819" w:type="dxa"/>
          </w:tcPr>
          <w:p w14:paraId="3DAABDD1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5A40DAC2" w14:textId="77777777" w:rsidR="007E3FB6" w:rsidRDefault="002F150C">
            <w:r>
              <w:t xml:space="preserve"> undefined </w:t>
            </w:r>
          </w:p>
        </w:tc>
      </w:tr>
      <w:tr w:rsidR="007E3FB6" w14:paraId="51A02C3B" w14:textId="77777777">
        <w:tc>
          <w:tcPr>
            <w:tcW w:w="4819" w:type="dxa"/>
          </w:tcPr>
          <w:p w14:paraId="180D6605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550F93A6" w14:textId="77777777" w:rsidR="007E3FB6" w:rsidRDefault="007E3FB6"/>
        </w:tc>
      </w:tr>
      <w:tr w:rsidR="007E3FB6" w14:paraId="7DD02754" w14:textId="77777777">
        <w:tc>
          <w:tcPr>
            <w:tcW w:w="4819" w:type="dxa"/>
          </w:tcPr>
          <w:p w14:paraId="08CDC6F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9571BBE" w14:textId="77777777" w:rsidR="007E3FB6" w:rsidRDefault="002F150C">
            <w:r>
              <w:t xml:space="preserve">  </w:t>
            </w:r>
          </w:p>
        </w:tc>
      </w:tr>
      <w:tr w:rsidR="007E3FB6" w14:paraId="1B9F4B97" w14:textId="77777777">
        <w:tc>
          <w:tcPr>
            <w:tcW w:w="4819" w:type="dxa"/>
          </w:tcPr>
          <w:p w14:paraId="3581C384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4E367E7C" w14:textId="77777777" w:rsidR="007E3FB6" w:rsidRDefault="002F150C">
            <w:r>
              <w:t xml:space="preserve">  </w:t>
            </w:r>
          </w:p>
        </w:tc>
      </w:tr>
      <w:tr w:rsidR="007E3FB6" w14:paraId="64068978" w14:textId="77777777">
        <w:tc>
          <w:tcPr>
            <w:tcW w:w="4819" w:type="dxa"/>
          </w:tcPr>
          <w:p w14:paraId="4923B2F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994FEF9" w14:textId="77777777" w:rsidR="007E3FB6" w:rsidRDefault="002F150C">
            <w:r>
              <w:t xml:space="preserve"> image </w:t>
            </w:r>
          </w:p>
        </w:tc>
      </w:tr>
    </w:tbl>
    <w:p w14:paraId="69D4B9E7" w14:textId="77777777" w:rsidR="007E3FB6" w:rsidRDefault="002F150C">
      <w:pPr>
        <w:spacing w:after="40"/>
        <w:jc w:val="both"/>
      </w:pPr>
      <w:r>
        <w:t xml:space="preserve">    </w:t>
      </w:r>
    </w:p>
    <w:p w14:paraId="20ECAFAE" w14:textId="77777777" w:rsidR="007E3FB6" w:rsidRDefault="007E3FB6">
      <w:pPr>
        <w:spacing w:after="40"/>
        <w:jc w:val="both"/>
      </w:pPr>
    </w:p>
    <w:p w14:paraId="331C7B1B" w14:textId="77777777" w:rsidR="007E3FB6" w:rsidRDefault="002F150C">
      <w:pPr>
        <w:pStyle w:val="Ttulo4"/>
      </w:pPr>
      <w:bookmarkStart w:id="387" w:name="_Toc174960216"/>
      <w:r>
        <w:t>jump-management</w:t>
      </w:r>
      <w:bookmarkEnd w:id="387"/>
    </w:p>
    <w:p w14:paraId="66AB8CEE" w14:textId="77777777" w:rsidR="007E3FB6" w:rsidRDefault="007E3FB6">
      <w:pPr>
        <w:spacing w:after="40"/>
        <w:jc w:val="both"/>
      </w:pPr>
    </w:p>
    <w:p w14:paraId="5E4A634C" w14:textId="77777777" w:rsidR="007E3FB6" w:rsidRDefault="007E3FB6">
      <w:pPr>
        <w:spacing w:after="40"/>
        <w:jc w:val="both"/>
      </w:pPr>
    </w:p>
    <w:p w14:paraId="66D03678" w14:textId="77777777" w:rsidR="007E3FB6" w:rsidRDefault="007E3FB6">
      <w:pPr>
        <w:spacing w:after="40"/>
        <w:jc w:val="both"/>
      </w:pPr>
    </w:p>
    <w:p w14:paraId="5CC68DF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401C8D" w14:textId="77777777">
        <w:tc>
          <w:tcPr>
            <w:tcW w:w="4819" w:type="dxa"/>
            <w:shd w:val="clear" w:color="auto" w:fill="000000"/>
          </w:tcPr>
          <w:p w14:paraId="4840CD3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0D8F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E808B1" w14:textId="77777777">
        <w:tc>
          <w:tcPr>
            <w:tcW w:w="4819" w:type="dxa"/>
          </w:tcPr>
          <w:p w14:paraId="6E940617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3FBA9B63" w14:textId="77777777" w:rsidR="007E3FB6" w:rsidRDefault="002F150C">
            <w:r>
              <w:t xml:space="preserve"> nymc:US-ASHBURN-AD-1 </w:t>
            </w:r>
          </w:p>
        </w:tc>
      </w:tr>
      <w:tr w:rsidR="007E3FB6" w14:paraId="3CEF4021" w14:textId="77777777">
        <w:tc>
          <w:tcPr>
            <w:tcW w:w="4819" w:type="dxa"/>
          </w:tcPr>
          <w:p w14:paraId="04A26571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651A4C55" w14:textId="77777777" w:rsidR="007E3FB6" w:rsidRDefault="002F150C">
            <w:r>
              <w:t xml:space="preserve"> FAULT-DOMAIN-3 </w:t>
            </w:r>
          </w:p>
        </w:tc>
      </w:tr>
      <w:tr w:rsidR="007E3FB6" w14:paraId="227D0D7E" w14:textId="77777777">
        <w:tc>
          <w:tcPr>
            <w:tcW w:w="4819" w:type="dxa"/>
          </w:tcPr>
          <w:p w14:paraId="417C175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09941C5" w14:textId="77777777" w:rsidR="007E3FB6" w:rsidRDefault="007E3FB6"/>
        </w:tc>
      </w:tr>
      <w:tr w:rsidR="007E3FB6" w14:paraId="017ED7DE" w14:textId="77777777">
        <w:tc>
          <w:tcPr>
            <w:tcW w:w="4819" w:type="dxa"/>
          </w:tcPr>
          <w:p w14:paraId="327B55F8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409DD19A" w14:textId="77777777" w:rsidR="007E3FB6" w:rsidRDefault="007E3FB6"/>
        </w:tc>
      </w:tr>
      <w:tr w:rsidR="007E3FB6" w14:paraId="379F5D28" w14:textId="77777777">
        <w:tc>
          <w:tcPr>
            <w:tcW w:w="4819" w:type="dxa"/>
          </w:tcPr>
          <w:p w14:paraId="7A2C07B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63197F6" w14:textId="77777777" w:rsidR="007E3FB6" w:rsidRDefault="002F150C">
            <w:r>
              <w:t xml:space="preserve">  </w:t>
            </w:r>
          </w:p>
        </w:tc>
      </w:tr>
      <w:tr w:rsidR="007E3FB6" w14:paraId="7525AF26" w14:textId="77777777">
        <w:tc>
          <w:tcPr>
            <w:tcW w:w="4819" w:type="dxa"/>
          </w:tcPr>
          <w:p w14:paraId="77C5A87C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4DD9EE5" w14:textId="77777777" w:rsidR="007E3FB6" w:rsidRDefault="002F150C">
            <w:r>
              <w:t xml:space="preserve">  </w:t>
            </w:r>
          </w:p>
        </w:tc>
      </w:tr>
    </w:tbl>
    <w:p w14:paraId="41BD3DAA" w14:textId="77777777" w:rsidR="007E3FB6" w:rsidRDefault="007E3FB6">
      <w:pPr>
        <w:spacing w:after="40"/>
        <w:jc w:val="both"/>
      </w:pPr>
    </w:p>
    <w:p w14:paraId="13F37C26" w14:textId="77777777" w:rsidR="007E3FB6" w:rsidRDefault="002F150C">
      <w:pPr>
        <w:spacing w:after="40"/>
        <w:jc w:val="both"/>
      </w:pPr>
      <w:r>
        <w:t xml:space="preserve">    </w:t>
      </w:r>
    </w:p>
    <w:p w14:paraId="7EEE8C07" w14:textId="77777777" w:rsidR="007E3FB6" w:rsidRDefault="002F150C">
      <w:pPr>
        <w:pStyle w:val="Ttulo5"/>
      </w:pPr>
      <w:r>
        <w:t>Metadata</w:t>
      </w:r>
    </w:p>
    <w:p w14:paraId="207EDAA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A258319" w14:textId="77777777">
        <w:tc>
          <w:tcPr>
            <w:tcW w:w="4819" w:type="dxa"/>
            <w:shd w:val="clear" w:color="auto" w:fill="000000"/>
          </w:tcPr>
          <w:p w14:paraId="3D97517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11C6A4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FD82A8" w14:textId="77777777">
        <w:tc>
          <w:tcPr>
            <w:tcW w:w="4819" w:type="dxa"/>
          </w:tcPr>
          <w:p w14:paraId="3C23528A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322246A9" w14:textId="77777777" w:rsidR="007E3FB6" w:rsidRDefault="002F150C">
            <w:r>
              <w:t xml:space="preserve"> undefined </w:t>
            </w:r>
          </w:p>
        </w:tc>
      </w:tr>
      <w:tr w:rsidR="007E3FB6" w14:paraId="08156145" w14:textId="77777777">
        <w:tc>
          <w:tcPr>
            <w:tcW w:w="4819" w:type="dxa"/>
          </w:tcPr>
          <w:p w14:paraId="038A48E4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6B1B0ED8" w14:textId="77777777" w:rsidR="007E3FB6" w:rsidRDefault="002F150C">
            <w:r>
              <w:t xml:space="preserve"> &lt;pre&gt;undefined&lt;/pre&gt; </w:t>
            </w:r>
          </w:p>
        </w:tc>
      </w:tr>
    </w:tbl>
    <w:p w14:paraId="37413DA7" w14:textId="77777777" w:rsidR="007E3FB6" w:rsidRDefault="007E3FB6">
      <w:pPr>
        <w:spacing w:after="40"/>
        <w:jc w:val="both"/>
      </w:pPr>
    </w:p>
    <w:p w14:paraId="5CE7023D" w14:textId="77777777" w:rsidR="007E3FB6" w:rsidRDefault="002F150C">
      <w:pPr>
        <w:spacing w:after="40"/>
        <w:jc w:val="both"/>
      </w:pPr>
      <w:r>
        <w:t xml:space="preserve">    </w:t>
      </w:r>
    </w:p>
    <w:p w14:paraId="254DBE72" w14:textId="77777777" w:rsidR="007E3FB6" w:rsidRDefault="002F150C">
      <w:pPr>
        <w:pStyle w:val="Ttulo5"/>
      </w:pPr>
      <w:r>
        <w:t>Agent Config</w:t>
      </w:r>
    </w:p>
    <w:p w14:paraId="328FDE8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3D7E06F" w14:textId="77777777">
        <w:tc>
          <w:tcPr>
            <w:tcW w:w="4819" w:type="dxa"/>
            <w:shd w:val="clear" w:color="auto" w:fill="000000"/>
          </w:tcPr>
          <w:p w14:paraId="5459977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14C50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C5C5CCC" w14:textId="77777777">
        <w:tc>
          <w:tcPr>
            <w:tcW w:w="4819" w:type="dxa"/>
          </w:tcPr>
          <w:p w14:paraId="5BC9C6F5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66E28D87" w14:textId="77777777" w:rsidR="007E3FB6" w:rsidRDefault="007E3FB6"/>
        </w:tc>
      </w:tr>
      <w:tr w:rsidR="007E3FB6" w14:paraId="5A6BA95D" w14:textId="77777777">
        <w:tc>
          <w:tcPr>
            <w:tcW w:w="4819" w:type="dxa"/>
          </w:tcPr>
          <w:p w14:paraId="1E60AF0A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7E27DD8F" w14:textId="77777777" w:rsidR="007E3FB6" w:rsidRDefault="007E3FB6"/>
        </w:tc>
      </w:tr>
      <w:tr w:rsidR="007E3FB6" w14:paraId="19F00C19" w14:textId="77777777">
        <w:tc>
          <w:tcPr>
            <w:tcW w:w="4819" w:type="dxa"/>
          </w:tcPr>
          <w:p w14:paraId="6F4D3CB5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011EE97D" w14:textId="77777777" w:rsidR="007E3FB6" w:rsidRDefault="007E3FB6"/>
        </w:tc>
      </w:tr>
    </w:tbl>
    <w:p w14:paraId="290CCA97" w14:textId="77777777" w:rsidR="007E3FB6" w:rsidRDefault="002F150C">
      <w:pPr>
        <w:pStyle w:val="Ttulo1"/>
      </w:pPr>
      <w:bookmarkStart w:id="388" w:name="_Toc174960217"/>
      <w:r>
        <w:t>pluginsConfig Type list SubType  Required false</w:t>
      </w:r>
      <w:bookmarkEnd w:id="388"/>
    </w:p>
    <w:p w14:paraId="6AC4C7F9" w14:textId="77777777" w:rsidR="007E3FB6" w:rsidRDefault="007E3FB6">
      <w:pPr>
        <w:spacing w:after="40"/>
        <w:jc w:val="both"/>
      </w:pPr>
    </w:p>
    <w:p w14:paraId="1A389E19" w14:textId="77777777" w:rsidR="007E3FB6" w:rsidRDefault="002F150C">
      <w:pPr>
        <w:spacing w:after="40"/>
        <w:jc w:val="both"/>
      </w:pPr>
      <w:r>
        <w:t xml:space="preserve">    </w:t>
      </w:r>
    </w:p>
    <w:p w14:paraId="0915DFE8" w14:textId="77777777" w:rsidR="007E3FB6" w:rsidRDefault="002F150C">
      <w:pPr>
        <w:pStyle w:val="Ttulo5"/>
      </w:pPr>
      <w:r>
        <w:t>Create Vnic Details</w:t>
      </w:r>
    </w:p>
    <w:p w14:paraId="273B6AF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3E169C" w14:textId="77777777">
        <w:tc>
          <w:tcPr>
            <w:tcW w:w="4819" w:type="dxa"/>
            <w:shd w:val="clear" w:color="auto" w:fill="000000"/>
          </w:tcPr>
          <w:p w14:paraId="2D82B17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DDE24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0F449A" w14:textId="77777777">
        <w:tc>
          <w:tcPr>
            <w:tcW w:w="4819" w:type="dxa"/>
          </w:tcPr>
          <w:p w14:paraId="08F6123A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325ED58" w14:textId="77777777" w:rsidR="007E3FB6" w:rsidRDefault="007E3FB6"/>
        </w:tc>
      </w:tr>
      <w:tr w:rsidR="007E3FB6" w14:paraId="22B8ED18" w14:textId="77777777">
        <w:tc>
          <w:tcPr>
            <w:tcW w:w="4819" w:type="dxa"/>
          </w:tcPr>
          <w:p w14:paraId="01C7968D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0E74117" w14:textId="77777777" w:rsidR="007E3FB6" w:rsidRDefault="007E3FB6"/>
        </w:tc>
      </w:tr>
      <w:tr w:rsidR="007E3FB6" w14:paraId="7020208D" w14:textId="77777777">
        <w:tc>
          <w:tcPr>
            <w:tcW w:w="4819" w:type="dxa"/>
          </w:tcPr>
          <w:p w14:paraId="2B6C851E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D3B89BD" w14:textId="77777777" w:rsidR="007E3FB6" w:rsidRDefault="002F150C">
            <w:r>
              <w:t xml:space="preserve"> undefined </w:t>
            </w:r>
          </w:p>
        </w:tc>
      </w:tr>
      <w:tr w:rsidR="007E3FB6" w14:paraId="0D76FC34" w14:textId="77777777">
        <w:tc>
          <w:tcPr>
            <w:tcW w:w="4819" w:type="dxa"/>
          </w:tcPr>
          <w:p w14:paraId="1B8DBC08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7734DA8" w14:textId="77777777" w:rsidR="007E3FB6" w:rsidRDefault="002F150C">
            <w:r>
              <w:t xml:space="preserve"> jump-management </w:t>
            </w:r>
          </w:p>
        </w:tc>
      </w:tr>
      <w:tr w:rsidR="007E3FB6" w14:paraId="48981905" w14:textId="77777777">
        <w:tc>
          <w:tcPr>
            <w:tcW w:w="4819" w:type="dxa"/>
          </w:tcPr>
          <w:p w14:paraId="28B6060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A11D15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0396D74" w14:textId="77777777">
        <w:tc>
          <w:tcPr>
            <w:tcW w:w="4819" w:type="dxa"/>
          </w:tcPr>
          <w:p w14:paraId="0E04B3AE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56DCC09" w14:textId="77777777" w:rsidR="007E3FB6" w:rsidRDefault="007E3FB6"/>
        </w:tc>
      </w:tr>
      <w:tr w:rsidR="007E3FB6" w14:paraId="18E8896C" w14:textId="77777777">
        <w:tc>
          <w:tcPr>
            <w:tcW w:w="4819" w:type="dxa"/>
          </w:tcPr>
          <w:p w14:paraId="7628E27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984DB94" w14:textId="77777777" w:rsidR="007E3FB6" w:rsidRDefault="002F150C">
            <w:r>
              <w:t xml:space="preserve"> SUB_MGT_PUB_ASHBURN_01 </w:t>
            </w:r>
          </w:p>
        </w:tc>
      </w:tr>
    </w:tbl>
    <w:p w14:paraId="2BECA0BE" w14:textId="77777777" w:rsidR="007E3FB6" w:rsidRDefault="007E3FB6">
      <w:pPr>
        <w:spacing w:after="40"/>
        <w:jc w:val="both"/>
      </w:pPr>
    </w:p>
    <w:p w14:paraId="2FDF6ED1" w14:textId="77777777" w:rsidR="007E3FB6" w:rsidRDefault="002F150C">
      <w:pPr>
        <w:spacing w:after="40"/>
        <w:jc w:val="both"/>
      </w:pPr>
      <w:r>
        <w:t xml:space="preserve">    </w:t>
      </w:r>
    </w:p>
    <w:p w14:paraId="29AB20F1" w14:textId="77777777" w:rsidR="007E3FB6" w:rsidRDefault="002F150C">
      <w:pPr>
        <w:pStyle w:val="Ttulo5"/>
      </w:pPr>
      <w:r>
        <w:t>Shape Config</w:t>
      </w:r>
    </w:p>
    <w:p w14:paraId="251B8F4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1377AA8" w14:textId="77777777">
        <w:tc>
          <w:tcPr>
            <w:tcW w:w="4819" w:type="dxa"/>
            <w:shd w:val="clear" w:color="auto" w:fill="000000"/>
          </w:tcPr>
          <w:p w14:paraId="2D5536F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2A923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B90055" w14:textId="77777777">
        <w:tc>
          <w:tcPr>
            <w:tcW w:w="4819" w:type="dxa"/>
          </w:tcPr>
          <w:p w14:paraId="3869477D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39E852B0" w14:textId="77777777" w:rsidR="007E3FB6" w:rsidRDefault="002F150C">
            <w:r>
              <w:t xml:space="preserve"> undefined </w:t>
            </w:r>
          </w:p>
        </w:tc>
      </w:tr>
      <w:tr w:rsidR="007E3FB6" w14:paraId="5E0C5D3C" w14:textId="77777777">
        <w:tc>
          <w:tcPr>
            <w:tcW w:w="4819" w:type="dxa"/>
          </w:tcPr>
          <w:p w14:paraId="744E80E9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02B46827" w14:textId="77777777" w:rsidR="007E3FB6" w:rsidRDefault="002F150C">
            <w:r>
              <w:t xml:space="preserve"> 1 </w:t>
            </w:r>
          </w:p>
        </w:tc>
      </w:tr>
    </w:tbl>
    <w:p w14:paraId="1B61A210" w14:textId="77777777" w:rsidR="007E3FB6" w:rsidRDefault="007E3FB6">
      <w:pPr>
        <w:spacing w:after="40"/>
        <w:jc w:val="both"/>
      </w:pPr>
    </w:p>
    <w:p w14:paraId="0B931370" w14:textId="77777777" w:rsidR="007E3FB6" w:rsidRDefault="002F150C">
      <w:pPr>
        <w:spacing w:after="40"/>
        <w:jc w:val="both"/>
      </w:pPr>
      <w:r>
        <w:t xml:space="preserve">    </w:t>
      </w:r>
    </w:p>
    <w:p w14:paraId="245D5813" w14:textId="77777777" w:rsidR="007E3FB6" w:rsidRDefault="002F150C">
      <w:pPr>
        <w:pStyle w:val="Ttulo5"/>
      </w:pPr>
      <w:r>
        <w:lastRenderedPageBreak/>
        <w:t>Source Details</w:t>
      </w:r>
    </w:p>
    <w:p w14:paraId="2C08A71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BBA75F" w14:textId="77777777">
        <w:tc>
          <w:tcPr>
            <w:tcW w:w="4819" w:type="dxa"/>
            <w:shd w:val="clear" w:color="auto" w:fill="000000"/>
          </w:tcPr>
          <w:p w14:paraId="62FE33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CF89D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290CFA" w14:textId="77777777">
        <w:tc>
          <w:tcPr>
            <w:tcW w:w="4819" w:type="dxa"/>
          </w:tcPr>
          <w:p w14:paraId="5210ECBC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6E56C0A3" w14:textId="77777777" w:rsidR="007E3FB6" w:rsidRDefault="002F150C">
            <w:r>
              <w:t xml:space="preserve"> undefined </w:t>
            </w:r>
          </w:p>
        </w:tc>
      </w:tr>
      <w:tr w:rsidR="007E3FB6" w14:paraId="1320E2D4" w14:textId="77777777">
        <w:tc>
          <w:tcPr>
            <w:tcW w:w="4819" w:type="dxa"/>
          </w:tcPr>
          <w:p w14:paraId="6EE38BB0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2A72D9F9" w14:textId="77777777" w:rsidR="007E3FB6" w:rsidRDefault="007E3FB6"/>
        </w:tc>
      </w:tr>
      <w:tr w:rsidR="007E3FB6" w14:paraId="13A28B1C" w14:textId="77777777">
        <w:tc>
          <w:tcPr>
            <w:tcW w:w="4819" w:type="dxa"/>
          </w:tcPr>
          <w:p w14:paraId="6FAA896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C66ED17" w14:textId="77777777" w:rsidR="007E3FB6" w:rsidRDefault="002F150C">
            <w:r>
              <w:t xml:space="preserve">  </w:t>
            </w:r>
          </w:p>
        </w:tc>
      </w:tr>
      <w:tr w:rsidR="007E3FB6" w14:paraId="4ABB3611" w14:textId="77777777">
        <w:tc>
          <w:tcPr>
            <w:tcW w:w="4819" w:type="dxa"/>
          </w:tcPr>
          <w:p w14:paraId="5DBF7F78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168A17AE" w14:textId="77777777" w:rsidR="007E3FB6" w:rsidRDefault="002F150C">
            <w:r>
              <w:t xml:space="preserve">  </w:t>
            </w:r>
          </w:p>
        </w:tc>
      </w:tr>
      <w:tr w:rsidR="007E3FB6" w14:paraId="034B9B32" w14:textId="77777777">
        <w:tc>
          <w:tcPr>
            <w:tcW w:w="4819" w:type="dxa"/>
          </w:tcPr>
          <w:p w14:paraId="0B160B7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7C17252" w14:textId="77777777" w:rsidR="007E3FB6" w:rsidRDefault="002F150C">
            <w:r>
              <w:t xml:space="preserve"> image </w:t>
            </w:r>
          </w:p>
        </w:tc>
      </w:tr>
    </w:tbl>
    <w:p w14:paraId="068D73C2" w14:textId="77777777" w:rsidR="007E3FB6" w:rsidRDefault="002F150C">
      <w:pPr>
        <w:spacing w:after="40"/>
        <w:jc w:val="both"/>
      </w:pPr>
      <w:r>
        <w:t xml:space="preserve">    </w:t>
      </w:r>
    </w:p>
    <w:p w14:paraId="7B9E7B7E" w14:textId="77777777" w:rsidR="007E3FB6" w:rsidRDefault="007E3FB6">
      <w:pPr>
        <w:spacing w:after="40"/>
        <w:jc w:val="both"/>
      </w:pPr>
    </w:p>
    <w:p w14:paraId="09F49371" w14:textId="77777777" w:rsidR="007E3FB6" w:rsidRDefault="002F150C">
      <w:pPr>
        <w:pStyle w:val="Ttulo4"/>
      </w:pPr>
      <w:bookmarkStart w:id="389" w:name="_Toc174960218"/>
      <w:r>
        <w:t>LIFT-MIGRACAO-MDS</w:t>
      </w:r>
      <w:bookmarkEnd w:id="389"/>
    </w:p>
    <w:p w14:paraId="06C9185E" w14:textId="77777777" w:rsidR="007E3FB6" w:rsidRDefault="007E3FB6">
      <w:pPr>
        <w:spacing w:after="40"/>
        <w:jc w:val="both"/>
      </w:pPr>
    </w:p>
    <w:p w14:paraId="6BB8781B" w14:textId="77777777" w:rsidR="007E3FB6" w:rsidRDefault="007E3FB6">
      <w:pPr>
        <w:spacing w:after="40"/>
        <w:jc w:val="both"/>
      </w:pPr>
    </w:p>
    <w:p w14:paraId="1EE49939" w14:textId="77777777" w:rsidR="007E3FB6" w:rsidRDefault="007E3FB6">
      <w:pPr>
        <w:spacing w:after="40"/>
        <w:jc w:val="both"/>
      </w:pPr>
    </w:p>
    <w:p w14:paraId="42D6EB7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AE9536" w14:textId="77777777">
        <w:tc>
          <w:tcPr>
            <w:tcW w:w="4819" w:type="dxa"/>
            <w:shd w:val="clear" w:color="auto" w:fill="000000"/>
          </w:tcPr>
          <w:p w14:paraId="4A13D9D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99145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01209E1" w14:textId="77777777">
        <w:tc>
          <w:tcPr>
            <w:tcW w:w="4819" w:type="dxa"/>
          </w:tcPr>
          <w:p w14:paraId="699F349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BB2A935" w14:textId="77777777" w:rsidR="007E3FB6" w:rsidRDefault="002F150C">
            <w:r>
              <w:t xml:space="preserve"> nymc:US-ASHBURN-AD-1 </w:t>
            </w:r>
          </w:p>
        </w:tc>
      </w:tr>
      <w:tr w:rsidR="007E3FB6" w14:paraId="2DDB24A9" w14:textId="77777777">
        <w:tc>
          <w:tcPr>
            <w:tcW w:w="4819" w:type="dxa"/>
          </w:tcPr>
          <w:p w14:paraId="3F11DC59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B3F137B" w14:textId="77777777" w:rsidR="007E3FB6" w:rsidRDefault="002F150C">
            <w:r>
              <w:t xml:space="preserve"> FAULT-DOMAIN-1 </w:t>
            </w:r>
          </w:p>
        </w:tc>
      </w:tr>
      <w:tr w:rsidR="007E3FB6" w14:paraId="0DCE6BD2" w14:textId="77777777">
        <w:tc>
          <w:tcPr>
            <w:tcW w:w="4819" w:type="dxa"/>
          </w:tcPr>
          <w:p w14:paraId="4B1A2C1A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61AD0F0" w14:textId="77777777" w:rsidR="007E3FB6" w:rsidRDefault="007E3FB6"/>
        </w:tc>
      </w:tr>
      <w:tr w:rsidR="007E3FB6" w14:paraId="7EB4B5EF" w14:textId="77777777">
        <w:tc>
          <w:tcPr>
            <w:tcW w:w="4819" w:type="dxa"/>
          </w:tcPr>
          <w:p w14:paraId="430B0898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195576A1" w14:textId="77777777" w:rsidR="007E3FB6" w:rsidRDefault="007E3FB6"/>
        </w:tc>
      </w:tr>
      <w:tr w:rsidR="007E3FB6" w14:paraId="6C22281D" w14:textId="77777777">
        <w:tc>
          <w:tcPr>
            <w:tcW w:w="4819" w:type="dxa"/>
          </w:tcPr>
          <w:p w14:paraId="75B47B8C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7F48F17" w14:textId="77777777" w:rsidR="007E3FB6" w:rsidRDefault="002F150C">
            <w:r>
              <w:t xml:space="preserve">  </w:t>
            </w:r>
          </w:p>
        </w:tc>
      </w:tr>
      <w:tr w:rsidR="007E3FB6" w14:paraId="2AA2C8F1" w14:textId="77777777">
        <w:tc>
          <w:tcPr>
            <w:tcW w:w="4819" w:type="dxa"/>
          </w:tcPr>
          <w:p w14:paraId="7569DAAA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8F6AEF4" w14:textId="77777777" w:rsidR="007E3FB6" w:rsidRDefault="002F150C">
            <w:r>
              <w:t xml:space="preserve">  </w:t>
            </w:r>
          </w:p>
        </w:tc>
      </w:tr>
    </w:tbl>
    <w:p w14:paraId="42039A98" w14:textId="77777777" w:rsidR="007E3FB6" w:rsidRDefault="007E3FB6">
      <w:pPr>
        <w:spacing w:after="40"/>
        <w:jc w:val="both"/>
      </w:pPr>
    </w:p>
    <w:p w14:paraId="1F4E9947" w14:textId="77777777" w:rsidR="007E3FB6" w:rsidRDefault="002F150C">
      <w:pPr>
        <w:spacing w:after="40"/>
        <w:jc w:val="both"/>
      </w:pPr>
      <w:r>
        <w:t xml:space="preserve">    </w:t>
      </w:r>
    </w:p>
    <w:p w14:paraId="255B0D64" w14:textId="77777777" w:rsidR="007E3FB6" w:rsidRDefault="002F150C">
      <w:pPr>
        <w:pStyle w:val="Ttulo5"/>
      </w:pPr>
      <w:r>
        <w:t>Metadata</w:t>
      </w:r>
    </w:p>
    <w:p w14:paraId="311D6B9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72CF20" w14:textId="77777777">
        <w:tc>
          <w:tcPr>
            <w:tcW w:w="4819" w:type="dxa"/>
            <w:shd w:val="clear" w:color="auto" w:fill="000000"/>
          </w:tcPr>
          <w:p w14:paraId="50B4D3B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2B3A9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DF6A14" w14:textId="77777777">
        <w:tc>
          <w:tcPr>
            <w:tcW w:w="4819" w:type="dxa"/>
          </w:tcPr>
          <w:p w14:paraId="5480E188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6F58EF40" w14:textId="77777777" w:rsidR="007E3FB6" w:rsidRDefault="002F150C">
            <w:r>
              <w:t xml:space="preserve"> undefined </w:t>
            </w:r>
          </w:p>
        </w:tc>
      </w:tr>
      <w:tr w:rsidR="007E3FB6" w14:paraId="246032A3" w14:textId="77777777">
        <w:tc>
          <w:tcPr>
            <w:tcW w:w="4819" w:type="dxa"/>
          </w:tcPr>
          <w:p w14:paraId="32F5569C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908743E" w14:textId="77777777" w:rsidR="007E3FB6" w:rsidRDefault="002F150C">
            <w:r>
              <w:t xml:space="preserve"> &lt;pre&gt;undefined&lt;/pre&gt; </w:t>
            </w:r>
          </w:p>
        </w:tc>
      </w:tr>
    </w:tbl>
    <w:p w14:paraId="19834EF7" w14:textId="77777777" w:rsidR="007E3FB6" w:rsidRDefault="007E3FB6">
      <w:pPr>
        <w:spacing w:after="40"/>
        <w:jc w:val="both"/>
      </w:pPr>
    </w:p>
    <w:p w14:paraId="5D791299" w14:textId="77777777" w:rsidR="007E3FB6" w:rsidRDefault="002F150C">
      <w:pPr>
        <w:spacing w:after="40"/>
        <w:jc w:val="both"/>
      </w:pPr>
      <w:r>
        <w:t xml:space="preserve">    </w:t>
      </w:r>
    </w:p>
    <w:p w14:paraId="08CB729E" w14:textId="77777777" w:rsidR="007E3FB6" w:rsidRDefault="002F150C">
      <w:pPr>
        <w:pStyle w:val="Ttulo5"/>
      </w:pPr>
      <w:r>
        <w:t>Agent Config</w:t>
      </w:r>
    </w:p>
    <w:p w14:paraId="7FF8D49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E8EC56" w14:textId="77777777">
        <w:tc>
          <w:tcPr>
            <w:tcW w:w="4819" w:type="dxa"/>
            <w:shd w:val="clear" w:color="auto" w:fill="000000"/>
          </w:tcPr>
          <w:p w14:paraId="0801743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D4FC8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DE6C33" w14:textId="77777777">
        <w:tc>
          <w:tcPr>
            <w:tcW w:w="4819" w:type="dxa"/>
          </w:tcPr>
          <w:p w14:paraId="5DBF6D8A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13DA4038" w14:textId="77777777" w:rsidR="007E3FB6" w:rsidRDefault="007E3FB6"/>
        </w:tc>
      </w:tr>
      <w:tr w:rsidR="007E3FB6" w14:paraId="584C39DA" w14:textId="77777777">
        <w:tc>
          <w:tcPr>
            <w:tcW w:w="4819" w:type="dxa"/>
          </w:tcPr>
          <w:p w14:paraId="0DE9C1CA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BBC0D04" w14:textId="77777777" w:rsidR="007E3FB6" w:rsidRDefault="007E3FB6"/>
        </w:tc>
      </w:tr>
      <w:tr w:rsidR="007E3FB6" w14:paraId="6D0A65EA" w14:textId="77777777">
        <w:tc>
          <w:tcPr>
            <w:tcW w:w="4819" w:type="dxa"/>
          </w:tcPr>
          <w:p w14:paraId="7F545382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611490F8" w14:textId="77777777" w:rsidR="007E3FB6" w:rsidRDefault="007E3FB6"/>
        </w:tc>
      </w:tr>
    </w:tbl>
    <w:p w14:paraId="42F4AA75" w14:textId="77777777" w:rsidR="007E3FB6" w:rsidRDefault="002F150C">
      <w:pPr>
        <w:pStyle w:val="Ttulo1"/>
      </w:pPr>
      <w:bookmarkStart w:id="390" w:name="_Toc174960219"/>
      <w:r>
        <w:t>pluginsConfig Type list SubType  Required false</w:t>
      </w:r>
      <w:bookmarkEnd w:id="390"/>
    </w:p>
    <w:p w14:paraId="3F3C2C70" w14:textId="77777777" w:rsidR="007E3FB6" w:rsidRDefault="007E3FB6">
      <w:pPr>
        <w:spacing w:after="40"/>
        <w:jc w:val="both"/>
      </w:pPr>
    </w:p>
    <w:p w14:paraId="028187AD" w14:textId="77777777" w:rsidR="007E3FB6" w:rsidRDefault="002F150C">
      <w:pPr>
        <w:spacing w:after="40"/>
        <w:jc w:val="both"/>
      </w:pPr>
      <w:r>
        <w:t xml:space="preserve">    </w:t>
      </w:r>
    </w:p>
    <w:p w14:paraId="3E3EBA29" w14:textId="77777777" w:rsidR="007E3FB6" w:rsidRDefault="002F150C">
      <w:pPr>
        <w:pStyle w:val="Ttulo5"/>
      </w:pPr>
      <w:r>
        <w:t>Create Vnic Details</w:t>
      </w:r>
    </w:p>
    <w:p w14:paraId="0778873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2421F4" w14:textId="77777777">
        <w:tc>
          <w:tcPr>
            <w:tcW w:w="4819" w:type="dxa"/>
            <w:shd w:val="clear" w:color="auto" w:fill="000000"/>
          </w:tcPr>
          <w:p w14:paraId="35E8556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D20EC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34D36B" w14:textId="77777777">
        <w:tc>
          <w:tcPr>
            <w:tcW w:w="4819" w:type="dxa"/>
          </w:tcPr>
          <w:p w14:paraId="7C37729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6331836" w14:textId="77777777" w:rsidR="007E3FB6" w:rsidRDefault="007E3FB6"/>
        </w:tc>
      </w:tr>
      <w:tr w:rsidR="007E3FB6" w14:paraId="6D3CCE53" w14:textId="77777777">
        <w:tc>
          <w:tcPr>
            <w:tcW w:w="4819" w:type="dxa"/>
          </w:tcPr>
          <w:p w14:paraId="029F76D5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A9E7D61" w14:textId="77777777" w:rsidR="007E3FB6" w:rsidRDefault="007E3FB6"/>
        </w:tc>
      </w:tr>
      <w:tr w:rsidR="007E3FB6" w14:paraId="3DAE1A61" w14:textId="77777777">
        <w:tc>
          <w:tcPr>
            <w:tcW w:w="4819" w:type="dxa"/>
          </w:tcPr>
          <w:p w14:paraId="50C4400F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13DA6DAC" w14:textId="77777777" w:rsidR="007E3FB6" w:rsidRDefault="002F150C">
            <w:r>
              <w:t xml:space="preserve"> undefined </w:t>
            </w:r>
          </w:p>
        </w:tc>
      </w:tr>
      <w:tr w:rsidR="007E3FB6" w14:paraId="78A8CE7A" w14:textId="77777777">
        <w:tc>
          <w:tcPr>
            <w:tcW w:w="4819" w:type="dxa"/>
          </w:tcPr>
          <w:p w14:paraId="5B36CC3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0460132" w14:textId="77777777" w:rsidR="007E3FB6" w:rsidRDefault="002F150C">
            <w:r>
              <w:t xml:space="preserve"> lift-migracao-mds </w:t>
            </w:r>
          </w:p>
        </w:tc>
      </w:tr>
      <w:tr w:rsidR="007E3FB6" w14:paraId="1C14D161" w14:textId="77777777">
        <w:tc>
          <w:tcPr>
            <w:tcW w:w="4819" w:type="dxa"/>
          </w:tcPr>
          <w:p w14:paraId="7F060D1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6300AA3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4FFB8CC" w14:textId="77777777">
        <w:tc>
          <w:tcPr>
            <w:tcW w:w="4819" w:type="dxa"/>
          </w:tcPr>
          <w:p w14:paraId="65B1389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AD6296A" w14:textId="77777777" w:rsidR="007E3FB6" w:rsidRDefault="007E3FB6"/>
        </w:tc>
      </w:tr>
      <w:tr w:rsidR="007E3FB6" w14:paraId="35E1F9CE" w14:textId="77777777">
        <w:tc>
          <w:tcPr>
            <w:tcW w:w="4819" w:type="dxa"/>
          </w:tcPr>
          <w:p w14:paraId="41615C8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F276888" w14:textId="77777777" w:rsidR="007E3FB6" w:rsidRDefault="002F150C">
            <w:r>
              <w:t xml:space="preserve"> SUB_PROD_PRIV_ASHBURN_01 </w:t>
            </w:r>
          </w:p>
        </w:tc>
      </w:tr>
    </w:tbl>
    <w:p w14:paraId="393929DB" w14:textId="77777777" w:rsidR="007E3FB6" w:rsidRDefault="007E3FB6">
      <w:pPr>
        <w:spacing w:after="40"/>
        <w:jc w:val="both"/>
      </w:pPr>
    </w:p>
    <w:p w14:paraId="61077E1D" w14:textId="77777777" w:rsidR="007E3FB6" w:rsidRDefault="002F150C">
      <w:pPr>
        <w:spacing w:after="40"/>
        <w:jc w:val="both"/>
      </w:pPr>
      <w:r>
        <w:t xml:space="preserve">    </w:t>
      </w:r>
    </w:p>
    <w:p w14:paraId="777E0A47" w14:textId="77777777" w:rsidR="007E3FB6" w:rsidRDefault="002F150C">
      <w:pPr>
        <w:pStyle w:val="Ttulo5"/>
      </w:pPr>
      <w:r>
        <w:t>Shape Config</w:t>
      </w:r>
    </w:p>
    <w:p w14:paraId="395D4DA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8A3027" w14:textId="77777777">
        <w:tc>
          <w:tcPr>
            <w:tcW w:w="4819" w:type="dxa"/>
            <w:shd w:val="clear" w:color="auto" w:fill="000000"/>
          </w:tcPr>
          <w:p w14:paraId="4B784C3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0FD5C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F3E0CE" w14:textId="77777777">
        <w:tc>
          <w:tcPr>
            <w:tcW w:w="4819" w:type="dxa"/>
          </w:tcPr>
          <w:p w14:paraId="4B662CB9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29CE85E8" w14:textId="77777777" w:rsidR="007E3FB6" w:rsidRDefault="002F150C">
            <w:r>
              <w:t xml:space="preserve"> undefined </w:t>
            </w:r>
          </w:p>
        </w:tc>
      </w:tr>
      <w:tr w:rsidR="007E3FB6" w14:paraId="3C612859" w14:textId="77777777">
        <w:tc>
          <w:tcPr>
            <w:tcW w:w="4819" w:type="dxa"/>
          </w:tcPr>
          <w:p w14:paraId="110442A3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6B7D2E2B" w14:textId="77777777" w:rsidR="007E3FB6" w:rsidRDefault="002F150C">
            <w:r>
              <w:t xml:space="preserve"> 4 </w:t>
            </w:r>
          </w:p>
        </w:tc>
      </w:tr>
    </w:tbl>
    <w:p w14:paraId="7655BA91" w14:textId="77777777" w:rsidR="007E3FB6" w:rsidRDefault="007E3FB6">
      <w:pPr>
        <w:spacing w:after="40"/>
        <w:jc w:val="both"/>
      </w:pPr>
    </w:p>
    <w:p w14:paraId="51E33D84" w14:textId="77777777" w:rsidR="007E3FB6" w:rsidRDefault="002F150C">
      <w:pPr>
        <w:spacing w:after="40"/>
        <w:jc w:val="both"/>
      </w:pPr>
      <w:r>
        <w:t xml:space="preserve">    </w:t>
      </w:r>
    </w:p>
    <w:p w14:paraId="15BBE013" w14:textId="77777777" w:rsidR="007E3FB6" w:rsidRDefault="002F150C">
      <w:pPr>
        <w:pStyle w:val="Ttulo5"/>
      </w:pPr>
      <w:r>
        <w:t>Source Details</w:t>
      </w:r>
    </w:p>
    <w:p w14:paraId="638FFAB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8B783A" w14:textId="77777777">
        <w:tc>
          <w:tcPr>
            <w:tcW w:w="4819" w:type="dxa"/>
            <w:shd w:val="clear" w:color="auto" w:fill="000000"/>
          </w:tcPr>
          <w:p w14:paraId="25911E3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40C32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D04B38" w14:textId="77777777">
        <w:tc>
          <w:tcPr>
            <w:tcW w:w="4819" w:type="dxa"/>
          </w:tcPr>
          <w:p w14:paraId="1790005F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0A6AF1F0" w14:textId="77777777" w:rsidR="007E3FB6" w:rsidRDefault="002F150C">
            <w:r>
              <w:t xml:space="preserve"> undefined </w:t>
            </w:r>
          </w:p>
        </w:tc>
      </w:tr>
      <w:tr w:rsidR="007E3FB6" w14:paraId="0AA6E6D9" w14:textId="77777777">
        <w:tc>
          <w:tcPr>
            <w:tcW w:w="4819" w:type="dxa"/>
          </w:tcPr>
          <w:p w14:paraId="28E284AD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1508B8D1" w14:textId="77777777" w:rsidR="007E3FB6" w:rsidRDefault="007E3FB6"/>
        </w:tc>
      </w:tr>
      <w:tr w:rsidR="007E3FB6" w14:paraId="57DC8029" w14:textId="77777777">
        <w:tc>
          <w:tcPr>
            <w:tcW w:w="4819" w:type="dxa"/>
          </w:tcPr>
          <w:p w14:paraId="3FF2B9C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DCE8BF8" w14:textId="77777777" w:rsidR="007E3FB6" w:rsidRDefault="002F150C">
            <w:r>
              <w:t xml:space="preserve">  </w:t>
            </w:r>
          </w:p>
        </w:tc>
      </w:tr>
      <w:tr w:rsidR="007E3FB6" w14:paraId="78BBEAC3" w14:textId="77777777">
        <w:tc>
          <w:tcPr>
            <w:tcW w:w="4819" w:type="dxa"/>
          </w:tcPr>
          <w:p w14:paraId="412D8148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09C57F93" w14:textId="77777777" w:rsidR="007E3FB6" w:rsidRDefault="002F150C">
            <w:r>
              <w:t xml:space="preserve">  </w:t>
            </w:r>
          </w:p>
        </w:tc>
      </w:tr>
      <w:tr w:rsidR="007E3FB6" w14:paraId="1AEEFB9D" w14:textId="77777777">
        <w:tc>
          <w:tcPr>
            <w:tcW w:w="4819" w:type="dxa"/>
          </w:tcPr>
          <w:p w14:paraId="5C2A3C2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B5304E0" w14:textId="77777777" w:rsidR="007E3FB6" w:rsidRDefault="002F150C">
            <w:r>
              <w:t xml:space="preserve"> image </w:t>
            </w:r>
          </w:p>
        </w:tc>
      </w:tr>
    </w:tbl>
    <w:p w14:paraId="5D3781A3" w14:textId="77777777" w:rsidR="007E3FB6" w:rsidRDefault="002F150C">
      <w:pPr>
        <w:spacing w:after="40"/>
        <w:jc w:val="both"/>
      </w:pPr>
      <w:r>
        <w:t xml:space="preserve">    </w:t>
      </w:r>
    </w:p>
    <w:p w14:paraId="35752E9F" w14:textId="77777777" w:rsidR="007E3FB6" w:rsidRDefault="007E3FB6">
      <w:pPr>
        <w:spacing w:after="40"/>
        <w:jc w:val="both"/>
      </w:pPr>
    </w:p>
    <w:p w14:paraId="6B8A4C85" w14:textId="77777777" w:rsidR="007E3FB6" w:rsidRDefault="002F150C">
      <w:pPr>
        <w:pStyle w:val="Ttulo4"/>
      </w:pPr>
      <w:bookmarkStart w:id="391" w:name="_Toc174960220"/>
      <w:r>
        <w:t>OCI-BRITECHP01</w:t>
      </w:r>
      <w:bookmarkEnd w:id="391"/>
    </w:p>
    <w:p w14:paraId="33A68473" w14:textId="77777777" w:rsidR="007E3FB6" w:rsidRDefault="007E3FB6">
      <w:pPr>
        <w:spacing w:after="40"/>
        <w:jc w:val="both"/>
      </w:pPr>
    </w:p>
    <w:p w14:paraId="16340C9E" w14:textId="77777777" w:rsidR="007E3FB6" w:rsidRDefault="007E3FB6">
      <w:pPr>
        <w:spacing w:after="40"/>
        <w:jc w:val="both"/>
      </w:pPr>
    </w:p>
    <w:p w14:paraId="65D4BEE5" w14:textId="77777777" w:rsidR="007E3FB6" w:rsidRDefault="007E3FB6">
      <w:pPr>
        <w:spacing w:after="40"/>
        <w:jc w:val="both"/>
      </w:pPr>
    </w:p>
    <w:p w14:paraId="2DAC4B8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9F7588A" w14:textId="77777777">
        <w:tc>
          <w:tcPr>
            <w:tcW w:w="4819" w:type="dxa"/>
            <w:shd w:val="clear" w:color="auto" w:fill="000000"/>
          </w:tcPr>
          <w:p w14:paraId="45DB63C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90617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55408B5" w14:textId="77777777">
        <w:tc>
          <w:tcPr>
            <w:tcW w:w="4819" w:type="dxa"/>
          </w:tcPr>
          <w:p w14:paraId="410C5ED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29FBE4B" w14:textId="77777777" w:rsidR="007E3FB6" w:rsidRDefault="002F150C">
            <w:r>
              <w:t xml:space="preserve"> nymc:US-ASHBURN-AD-1 </w:t>
            </w:r>
          </w:p>
        </w:tc>
      </w:tr>
      <w:tr w:rsidR="007E3FB6" w14:paraId="7797C5E0" w14:textId="77777777">
        <w:tc>
          <w:tcPr>
            <w:tcW w:w="4819" w:type="dxa"/>
          </w:tcPr>
          <w:p w14:paraId="53DEC9D7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4F21EE4" w14:textId="77777777" w:rsidR="007E3FB6" w:rsidRDefault="002F150C">
            <w:r>
              <w:t xml:space="preserve"> FAULT-DOMAIN-1 </w:t>
            </w:r>
          </w:p>
        </w:tc>
      </w:tr>
      <w:tr w:rsidR="007E3FB6" w14:paraId="77107540" w14:textId="77777777">
        <w:tc>
          <w:tcPr>
            <w:tcW w:w="4819" w:type="dxa"/>
          </w:tcPr>
          <w:p w14:paraId="148F134B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FE3F3E5" w14:textId="77777777" w:rsidR="007E3FB6" w:rsidRDefault="007E3FB6"/>
        </w:tc>
      </w:tr>
      <w:tr w:rsidR="007E3FB6" w14:paraId="6D020E58" w14:textId="77777777">
        <w:tc>
          <w:tcPr>
            <w:tcW w:w="4819" w:type="dxa"/>
          </w:tcPr>
          <w:p w14:paraId="4D6F0904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7B9C688" w14:textId="77777777" w:rsidR="007E3FB6" w:rsidRDefault="007E3FB6"/>
        </w:tc>
      </w:tr>
      <w:tr w:rsidR="007E3FB6" w14:paraId="7A5CA8E8" w14:textId="77777777">
        <w:tc>
          <w:tcPr>
            <w:tcW w:w="4819" w:type="dxa"/>
          </w:tcPr>
          <w:p w14:paraId="02ED35FE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13CF3AA" w14:textId="77777777" w:rsidR="007E3FB6" w:rsidRDefault="002F150C">
            <w:r>
              <w:t xml:space="preserve">  </w:t>
            </w:r>
          </w:p>
        </w:tc>
      </w:tr>
      <w:tr w:rsidR="007E3FB6" w14:paraId="5F3F9BC0" w14:textId="77777777">
        <w:tc>
          <w:tcPr>
            <w:tcW w:w="4819" w:type="dxa"/>
          </w:tcPr>
          <w:p w14:paraId="4FC8CF8E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5CF5D6A" w14:textId="77777777" w:rsidR="007E3FB6" w:rsidRDefault="002F150C">
            <w:r>
              <w:t xml:space="preserve">  </w:t>
            </w:r>
          </w:p>
        </w:tc>
      </w:tr>
    </w:tbl>
    <w:p w14:paraId="2646F256" w14:textId="77777777" w:rsidR="007E3FB6" w:rsidRDefault="007E3FB6">
      <w:pPr>
        <w:spacing w:after="40"/>
        <w:jc w:val="both"/>
      </w:pPr>
    </w:p>
    <w:p w14:paraId="0ACBA211" w14:textId="77777777" w:rsidR="007E3FB6" w:rsidRDefault="002F150C">
      <w:pPr>
        <w:spacing w:after="40"/>
        <w:jc w:val="both"/>
      </w:pPr>
      <w:r>
        <w:t xml:space="preserve">    </w:t>
      </w:r>
    </w:p>
    <w:p w14:paraId="41150AF7" w14:textId="77777777" w:rsidR="007E3FB6" w:rsidRDefault="002F150C">
      <w:pPr>
        <w:pStyle w:val="Ttulo5"/>
      </w:pPr>
      <w:r>
        <w:t>Metadata</w:t>
      </w:r>
    </w:p>
    <w:p w14:paraId="5F5286B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1B8CB7" w14:textId="77777777">
        <w:tc>
          <w:tcPr>
            <w:tcW w:w="4819" w:type="dxa"/>
            <w:shd w:val="clear" w:color="auto" w:fill="000000"/>
          </w:tcPr>
          <w:p w14:paraId="7C05E96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D8CC2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E156C2D" w14:textId="77777777">
        <w:tc>
          <w:tcPr>
            <w:tcW w:w="4819" w:type="dxa"/>
          </w:tcPr>
          <w:p w14:paraId="04F21EF4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579A1B48" w14:textId="77777777" w:rsidR="007E3FB6" w:rsidRDefault="002F150C">
            <w:r>
              <w:t xml:space="preserve"> undefined </w:t>
            </w:r>
          </w:p>
        </w:tc>
      </w:tr>
      <w:tr w:rsidR="007E3FB6" w14:paraId="2E7C3021" w14:textId="77777777">
        <w:tc>
          <w:tcPr>
            <w:tcW w:w="4819" w:type="dxa"/>
          </w:tcPr>
          <w:p w14:paraId="26E3DE14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ECB760B" w14:textId="77777777" w:rsidR="007E3FB6" w:rsidRDefault="002F150C">
            <w:r>
              <w:t xml:space="preserve"> &lt;pre&gt;undefined&lt;/pre&gt; </w:t>
            </w:r>
          </w:p>
        </w:tc>
      </w:tr>
    </w:tbl>
    <w:p w14:paraId="6D4F3B4D" w14:textId="77777777" w:rsidR="007E3FB6" w:rsidRDefault="007E3FB6">
      <w:pPr>
        <w:spacing w:after="40"/>
        <w:jc w:val="both"/>
      </w:pPr>
    </w:p>
    <w:p w14:paraId="13A2E699" w14:textId="77777777" w:rsidR="007E3FB6" w:rsidRDefault="002F150C">
      <w:pPr>
        <w:spacing w:after="40"/>
        <w:jc w:val="both"/>
      </w:pPr>
      <w:r>
        <w:t xml:space="preserve">    </w:t>
      </w:r>
    </w:p>
    <w:p w14:paraId="6B75252A" w14:textId="77777777" w:rsidR="007E3FB6" w:rsidRDefault="002F150C">
      <w:pPr>
        <w:pStyle w:val="Ttulo5"/>
      </w:pPr>
      <w:r>
        <w:lastRenderedPageBreak/>
        <w:t>Agent Config</w:t>
      </w:r>
    </w:p>
    <w:p w14:paraId="081FB53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EC8A05" w14:textId="77777777">
        <w:tc>
          <w:tcPr>
            <w:tcW w:w="4819" w:type="dxa"/>
            <w:shd w:val="clear" w:color="auto" w:fill="000000"/>
          </w:tcPr>
          <w:p w14:paraId="4376F93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64443D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F4A069A" w14:textId="77777777">
        <w:tc>
          <w:tcPr>
            <w:tcW w:w="4819" w:type="dxa"/>
          </w:tcPr>
          <w:p w14:paraId="6477AAA5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5DDA6B0F" w14:textId="77777777" w:rsidR="007E3FB6" w:rsidRDefault="007E3FB6"/>
        </w:tc>
      </w:tr>
      <w:tr w:rsidR="007E3FB6" w14:paraId="4F86BBC6" w14:textId="77777777">
        <w:tc>
          <w:tcPr>
            <w:tcW w:w="4819" w:type="dxa"/>
          </w:tcPr>
          <w:p w14:paraId="75EC07DA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7AF62217" w14:textId="77777777" w:rsidR="007E3FB6" w:rsidRDefault="007E3FB6"/>
        </w:tc>
      </w:tr>
      <w:tr w:rsidR="007E3FB6" w14:paraId="0CFC2F04" w14:textId="77777777">
        <w:tc>
          <w:tcPr>
            <w:tcW w:w="4819" w:type="dxa"/>
          </w:tcPr>
          <w:p w14:paraId="7EDE78A9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37C7F484" w14:textId="77777777" w:rsidR="007E3FB6" w:rsidRDefault="007E3FB6"/>
        </w:tc>
      </w:tr>
    </w:tbl>
    <w:p w14:paraId="41A475BC" w14:textId="77777777" w:rsidR="007E3FB6" w:rsidRDefault="002F150C">
      <w:pPr>
        <w:pStyle w:val="Ttulo1"/>
      </w:pPr>
      <w:bookmarkStart w:id="392" w:name="_Toc174960221"/>
      <w:r>
        <w:t>pluginsConfig Type list SubType  Required false</w:t>
      </w:r>
      <w:bookmarkEnd w:id="392"/>
    </w:p>
    <w:p w14:paraId="5D45797F" w14:textId="77777777" w:rsidR="007E3FB6" w:rsidRDefault="007E3FB6">
      <w:pPr>
        <w:spacing w:after="40"/>
        <w:jc w:val="both"/>
      </w:pPr>
    </w:p>
    <w:p w14:paraId="4D52F2EC" w14:textId="77777777" w:rsidR="007E3FB6" w:rsidRDefault="002F150C">
      <w:pPr>
        <w:spacing w:after="40"/>
        <w:jc w:val="both"/>
      </w:pPr>
      <w:r>
        <w:t xml:space="preserve">    </w:t>
      </w:r>
    </w:p>
    <w:p w14:paraId="023E3642" w14:textId="77777777" w:rsidR="007E3FB6" w:rsidRDefault="002F150C">
      <w:pPr>
        <w:pStyle w:val="Ttulo5"/>
      </w:pPr>
      <w:r>
        <w:t>Create Vnic Details</w:t>
      </w:r>
    </w:p>
    <w:p w14:paraId="27B4326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14A86D9" w14:textId="77777777">
        <w:tc>
          <w:tcPr>
            <w:tcW w:w="4819" w:type="dxa"/>
            <w:shd w:val="clear" w:color="auto" w:fill="000000"/>
          </w:tcPr>
          <w:p w14:paraId="46FD9A1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0E4A7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AE0086" w14:textId="77777777">
        <w:tc>
          <w:tcPr>
            <w:tcW w:w="4819" w:type="dxa"/>
          </w:tcPr>
          <w:p w14:paraId="03241CB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B6E187C" w14:textId="77777777" w:rsidR="007E3FB6" w:rsidRDefault="007E3FB6"/>
        </w:tc>
      </w:tr>
      <w:tr w:rsidR="007E3FB6" w14:paraId="4BDEEAA7" w14:textId="77777777">
        <w:tc>
          <w:tcPr>
            <w:tcW w:w="4819" w:type="dxa"/>
          </w:tcPr>
          <w:p w14:paraId="5356FD5B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B425C62" w14:textId="77777777" w:rsidR="007E3FB6" w:rsidRDefault="007E3FB6"/>
        </w:tc>
      </w:tr>
      <w:tr w:rsidR="007E3FB6" w14:paraId="3E7E319C" w14:textId="77777777">
        <w:tc>
          <w:tcPr>
            <w:tcW w:w="4819" w:type="dxa"/>
          </w:tcPr>
          <w:p w14:paraId="41DCD45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FCB1F57" w14:textId="77777777" w:rsidR="007E3FB6" w:rsidRDefault="002F150C">
            <w:r>
              <w:t xml:space="preserve"> undefined </w:t>
            </w:r>
          </w:p>
        </w:tc>
      </w:tr>
      <w:tr w:rsidR="007E3FB6" w14:paraId="100DBA0B" w14:textId="77777777">
        <w:tc>
          <w:tcPr>
            <w:tcW w:w="4819" w:type="dxa"/>
          </w:tcPr>
          <w:p w14:paraId="0A4201D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14C8818" w14:textId="77777777" w:rsidR="007E3FB6" w:rsidRDefault="002F150C">
            <w:r>
              <w:t xml:space="preserve"> oci-britechp01 </w:t>
            </w:r>
          </w:p>
        </w:tc>
      </w:tr>
      <w:tr w:rsidR="007E3FB6" w14:paraId="39AF4078" w14:textId="77777777">
        <w:tc>
          <w:tcPr>
            <w:tcW w:w="4819" w:type="dxa"/>
          </w:tcPr>
          <w:p w14:paraId="79A6E9BF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362359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92B1D61" w14:textId="77777777">
        <w:tc>
          <w:tcPr>
            <w:tcW w:w="4819" w:type="dxa"/>
          </w:tcPr>
          <w:p w14:paraId="1349082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3CB4BE2" w14:textId="77777777" w:rsidR="007E3FB6" w:rsidRDefault="007E3FB6"/>
        </w:tc>
      </w:tr>
      <w:tr w:rsidR="007E3FB6" w14:paraId="15800E54" w14:textId="77777777">
        <w:tc>
          <w:tcPr>
            <w:tcW w:w="4819" w:type="dxa"/>
          </w:tcPr>
          <w:p w14:paraId="6612EAE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EC98F01" w14:textId="77777777" w:rsidR="007E3FB6" w:rsidRDefault="002F150C">
            <w:r>
              <w:t xml:space="preserve"> SUB_PROD_PRIV_ASHBURN_01 </w:t>
            </w:r>
          </w:p>
        </w:tc>
      </w:tr>
    </w:tbl>
    <w:p w14:paraId="6CB274D2" w14:textId="77777777" w:rsidR="007E3FB6" w:rsidRDefault="007E3FB6">
      <w:pPr>
        <w:spacing w:after="40"/>
        <w:jc w:val="both"/>
      </w:pPr>
    </w:p>
    <w:p w14:paraId="153880FF" w14:textId="77777777" w:rsidR="007E3FB6" w:rsidRDefault="002F150C">
      <w:pPr>
        <w:spacing w:after="40"/>
        <w:jc w:val="both"/>
      </w:pPr>
      <w:r>
        <w:t xml:space="preserve">    </w:t>
      </w:r>
    </w:p>
    <w:p w14:paraId="33B96EE9" w14:textId="77777777" w:rsidR="007E3FB6" w:rsidRDefault="002F150C">
      <w:pPr>
        <w:pStyle w:val="Ttulo5"/>
      </w:pPr>
      <w:r>
        <w:t>Shape Config</w:t>
      </w:r>
    </w:p>
    <w:p w14:paraId="6BE0A3E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BE52DD" w14:textId="77777777">
        <w:tc>
          <w:tcPr>
            <w:tcW w:w="4819" w:type="dxa"/>
            <w:shd w:val="clear" w:color="auto" w:fill="000000"/>
          </w:tcPr>
          <w:p w14:paraId="23FDBFA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8AE033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F0E762" w14:textId="77777777">
        <w:tc>
          <w:tcPr>
            <w:tcW w:w="4819" w:type="dxa"/>
          </w:tcPr>
          <w:p w14:paraId="6E7DA1C1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64B34F2A" w14:textId="77777777" w:rsidR="007E3FB6" w:rsidRDefault="002F150C">
            <w:r>
              <w:t xml:space="preserve"> undefined </w:t>
            </w:r>
          </w:p>
        </w:tc>
      </w:tr>
      <w:tr w:rsidR="007E3FB6" w14:paraId="6E1FE573" w14:textId="77777777">
        <w:tc>
          <w:tcPr>
            <w:tcW w:w="4819" w:type="dxa"/>
          </w:tcPr>
          <w:p w14:paraId="2DE96E5F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6F3C0F32" w14:textId="77777777" w:rsidR="007E3FB6" w:rsidRDefault="002F150C">
            <w:r>
              <w:t xml:space="preserve"> 4 </w:t>
            </w:r>
          </w:p>
        </w:tc>
      </w:tr>
    </w:tbl>
    <w:p w14:paraId="58B26962" w14:textId="77777777" w:rsidR="007E3FB6" w:rsidRDefault="007E3FB6">
      <w:pPr>
        <w:spacing w:after="40"/>
        <w:jc w:val="both"/>
      </w:pPr>
    </w:p>
    <w:p w14:paraId="4F81B123" w14:textId="77777777" w:rsidR="007E3FB6" w:rsidRDefault="002F150C">
      <w:pPr>
        <w:spacing w:after="40"/>
        <w:jc w:val="both"/>
      </w:pPr>
      <w:r>
        <w:t xml:space="preserve">    </w:t>
      </w:r>
    </w:p>
    <w:p w14:paraId="3D757211" w14:textId="77777777" w:rsidR="007E3FB6" w:rsidRDefault="002F150C">
      <w:pPr>
        <w:pStyle w:val="Ttulo5"/>
      </w:pPr>
      <w:r>
        <w:t>Source Details</w:t>
      </w:r>
    </w:p>
    <w:p w14:paraId="5DA5D4A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B4D840" w14:textId="77777777">
        <w:tc>
          <w:tcPr>
            <w:tcW w:w="4819" w:type="dxa"/>
            <w:shd w:val="clear" w:color="auto" w:fill="000000"/>
          </w:tcPr>
          <w:p w14:paraId="3DDC331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A1793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222237" w14:textId="77777777">
        <w:tc>
          <w:tcPr>
            <w:tcW w:w="4819" w:type="dxa"/>
          </w:tcPr>
          <w:p w14:paraId="48D8E6D7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441CACE8" w14:textId="77777777" w:rsidR="007E3FB6" w:rsidRDefault="002F150C">
            <w:r>
              <w:t xml:space="preserve"> undefined </w:t>
            </w:r>
          </w:p>
        </w:tc>
      </w:tr>
      <w:tr w:rsidR="007E3FB6" w14:paraId="61FECC1A" w14:textId="77777777">
        <w:tc>
          <w:tcPr>
            <w:tcW w:w="4819" w:type="dxa"/>
          </w:tcPr>
          <w:p w14:paraId="07875AF8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6EB99E67" w14:textId="77777777" w:rsidR="007E3FB6" w:rsidRDefault="007E3FB6"/>
        </w:tc>
      </w:tr>
      <w:tr w:rsidR="007E3FB6" w14:paraId="3A3CD5F4" w14:textId="77777777">
        <w:tc>
          <w:tcPr>
            <w:tcW w:w="4819" w:type="dxa"/>
          </w:tcPr>
          <w:p w14:paraId="06E8F6D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253219A" w14:textId="77777777" w:rsidR="007E3FB6" w:rsidRDefault="002F150C">
            <w:r>
              <w:t xml:space="preserve">  </w:t>
            </w:r>
          </w:p>
        </w:tc>
      </w:tr>
      <w:tr w:rsidR="007E3FB6" w14:paraId="6B96C128" w14:textId="77777777">
        <w:tc>
          <w:tcPr>
            <w:tcW w:w="4819" w:type="dxa"/>
          </w:tcPr>
          <w:p w14:paraId="4AE8D6A5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617F4C16" w14:textId="77777777" w:rsidR="007E3FB6" w:rsidRDefault="002F150C">
            <w:r>
              <w:t xml:space="preserve">  </w:t>
            </w:r>
          </w:p>
        </w:tc>
      </w:tr>
      <w:tr w:rsidR="007E3FB6" w14:paraId="58707ACE" w14:textId="77777777">
        <w:tc>
          <w:tcPr>
            <w:tcW w:w="4819" w:type="dxa"/>
          </w:tcPr>
          <w:p w14:paraId="117CFB3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2BE452D" w14:textId="77777777" w:rsidR="007E3FB6" w:rsidRDefault="002F150C">
            <w:r>
              <w:t xml:space="preserve"> image </w:t>
            </w:r>
          </w:p>
        </w:tc>
      </w:tr>
    </w:tbl>
    <w:p w14:paraId="6E241829" w14:textId="77777777" w:rsidR="007E3FB6" w:rsidRDefault="002F150C">
      <w:pPr>
        <w:spacing w:after="40"/>
        <w:jc w:val="both"/>
      </w:pPr>
      <w:r>
        <w:t xml:space="preserve">    </w:t>
      </w:r>
    </w:p>
    <w:p w14:paraId="79BFE03E" w14:textId="77777777" w:rsidR="007E3FB6" w:rsidRDefault="007E3FB6">
      <w:pPr>
        <w:spacing w:after="40"/>
        <w:jc w:val="both"/>
      </w:pPr>
    </w:p>
    <w:p w14:paraId="510A9465" w14:textId="77777777" w:rsidR="007E3FB6" w:rsidRDefault="002F150C">
      <w:pPr>
        <w:pStyle w:val="Ttulo4"/>
      </w:pPr>
      <w:bookmarkStart w:id="393" w:name="_Toc174960222"/>
      <w:r>
        <w:t>OCICFIP01</w:t>
      </w:r>
      <w:bookmarkEnd w:id="393"/>
    </w:p>
    <w:p w14:paraId="1DEBD9DC" w14:textId="77777777" w:rsidR="007E3FB6" w:rsidRDefault="007E3FB6">
      <w:pPr>
        <w:spacing w:after="40"/>
        <w:jc w:val="both"/>
      </w:pPr>
    </w:p>
    <w:p w14:paraId="7C11875D" w14:textId="77777777" w:rsidR="007E3FB6" w:rsidRDefault="007E3FB6">
      <w:pPr>
        <w:spacing w:after="40"/>
        <w:jc w:val="both"/>
      </w:pPr>
    </w:p>
    <w:p w14:paraId="4782EEB3" w14:textId="77777777" w:rsidR="007E3FB6" w:rsidRDefault="007E3FB6">
      <w:pPr>
        <w:spacing w:after="40"/>
        <w:jc w:val="both"/>
      </w:pPr>
    </w:p>
    <w:p w14:paraId="050C22D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A159F0" w14:textId="77777777">
        <w:tc>
          <w:tcPr>
            <w:tcW w:w="4819" w:type="dxa"/>
            <w:shd w:val="clear" w:color="auto" w:fill="000000"/>
          </w:tcPr>
          <w:p w14:paraId="3DA2705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BBD32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ACCFEE" w14:textId="77777777">
        <w:tc>
          <w:tcPr>
            <w:tcW w:w="4819" w:type="dxa"/>
          </w:tcPr>
          <w:p w14:paraId="3C0417F1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04174488" w14:textId="77777777" w:rsidR="007E3FB6" w:rsidRDefault="002F150C">
            <w:r>
              <w:t xml:space="preserve"> nymc:US-ASHBURN-AD-1 </w:t>
            </w:r>
          </w:p>
        </w:tc>
      </w:tr>
      <w:tr w:rsidR="007E3FB6" w14:paraId="6DC92B26" w14:textId="77777777">
        <w:tc>
          <w:tcPr>
            <w:tcW w:w="4819" w:type="dxa"/>
          </w:tcPr>
          <w:p w14:paraId="7FB18B9D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5946020A" w14:textId="77777777" w:rsidR="007E3FB6" w:rsidRDefault="002F150C">
            <w:r>
              <w:t xml:space="preserve"> FAULT-DOMAIN-3 </w:t>
            </w:r>
          </w:p>
        </w:tc>
      </w:tr>
      <w:tr w:rsidR="007E3FB6" w14:paraId="5D44E4C7" w14:textId="77777777">
        <w:tc>
          <w:tcPr>
            <w:tcW w:w="4819" w:type="dxa"/>
          </w:tcPr>
          <w:p w14:paraId="598931C3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F46E179" w14:textId="77777777" w:rsidR="007E3FB6" w:rsidRDefault="007E3FB6"/>
        </w:tc>
      </w:tr>
      <w:tr w:rsidR="007E3FB6" w14:paraId="2590F264" w14:textId="77777777">
        <w:tc>
          <w:tcPr>
            <w:tcW w:w="4819" w:type="dxa"/>
          </w:tcPr>
          <w:p w14:paraId="37099005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04E6CE9C" w14:textId="77777777" w:rsidR="007E3FB6" w:rsidRDefault="007E3FB6"/>
        </w:tc>
      </w:tr>
      <w:tr w:rsidR="007E3FB6" w14:paraId="790BF4A5" w14:textId="77777777">
        <w:tc>
          <w:tcPr>
            <w:tcW w:w="4819" w:type="dxa"/>
          </w:tcPr>
          <w:p w14:paraId="44AFB74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415F2AF" w14:textId="77777777" w:rsidR="007E3FB6" w:rsidRDefault="002F150C">
            <w:r>
              <w:t xml:space="preserve">  </w:t>
            </w:r>
          </w:p>
        </w:tc>
      </w:tr>
      <w:tr w:rsidR="007E3FB6" w14:paraId="65E436D1" w14:textId="77777777">
        <w:tc>
          <w:tcPr>
            <w:tcW w:w="4819" w:type="dxa"/>
          </w:tcPr>
          <w:p w14:paraId="5AB54C4F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83D61F7" w14:textId="77777777" w:rsidR="007E3FB6" w:rsidRDefault="002F150C">
            <w:r>
              <w:t xml:space="preserve">  </w:t>
            </w:r>
          </w:p>
        </w:tc>
      </w:tr>
    </w:tbl>
    <w:p w14:paraId="7F17D3F4" w14:textId="77777777" w:rsidR="007E3FB6" w:rsidRDefault="007E3FB6">
      <w:pPr>
        <w:spacing w:after="40"/>
        <w:jc w:val="both"/>
      </w:pPr>
    </w:p>
    <w:p w14:paraId="502B2449" w14:textId="77777777" w:rsidR="007E3FB6" w:rsidRDefault="002F150C">
      <w:pPr>
        <w:spacing w:after="40"/>
        <w:jc w:val="both"/>
      </w:pPr>
      <w:r>
        <w:t xml:space="preserve">    </w:t>
      </w:r>
    </w:p>
    <w:p w14:paraId="221BED0C" w14:textId="77777777" w:rsidR="007E3FB6" w:rsidRDefault="002F150C">
      <w:pPr>
        <w:pStyle w:val="Ttulo5"/>
      </w:pPr>
      <w:r>
        <w:t>Metadata</w:t>
      </w:r>
    </w:p>
    <w:p w14:paraId="2461A7B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30C021" w14:textId="77777777">
        <w:tc>
          <w:tcPr>
            <w:tcW w:w="4819" w:type="dxa"/>
            <w:shd w:val="clear" w:color="auto" w:fill="000000"/>
          </w:tcPr>
          <w:p w14:paraId="516D21A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B1DB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D833E2" w14:textId="77777777">
        <w:tc>
          <w:tcPr>
            <w:tcW w:w="4819" w:type="dxa"/>
          </w:tcPr>
          <w:p w14:paraId="554799D7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36E59D81" w14:textId="77777777" w:rsidR="007E3FB6" w:rsidRDefault="002F150C">
            <w:r>
              <w:t xml:space="preserve"> undefined </w:t>
            </w:r>
          </w:p>
        </w:tc>
      </w:tr>
      <w:tr w:rsidR="007E3FB6" w14:paraId="1C12F7ED" w14:textId="77777777">
        <w:tc>
          <w:tcPr>
            <w:tcW w:w="4819" w:type="dxa"/>
          </w:tcPr>
          <w:p w14:paraId="7E4B2CA8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24FD14C8" w14:textId="77777777" w:rsidR="007E3FB6" w:rsidRDefault="002F150C">
            <w:r>
              <w:t xml:space="preserve"> &lt;pre&gt;undefined&lt;/pre&gt; </w:t>
            </w:r>
          </w:p>
        </w:tc>
      </w:tr>
    </w:tbl>
    <w:p w14:paraId="1EBE0C93" w14:textId="77777777" w:rsidR="007E3FB6" w:rsidRDefault="007E3FB6">
      <w:pPr>
        <w:spacing w:after="40"/>
        <w:jc w:val="both"/>
      </w:pPr>
    </w:p>
    <w:p w14:paraId="7BF53632" w14:textId="77777777" w:rsidR="007E3FB6" w:rsidRDefault="002F150C">
      <w:pPr>
        <w:spacing w:after="40"/>
        <w:jc w:val="both"/>
      </w:pPr>
      <w:r>
        <w:t xml:space="preserve">    </w:t>
      </w:r>
    </w:p>
    <w:p w14:paraId="092D115B" w14:textId="77777777" w:rsidR="007E3FB6" w:rsidRDefault="002F150C">
      <w:pPr>
        <w:pStyle w:val="Ttulo5"/>
      </w:pPr>
      <w:r>
        <w:t>Agent Config</w:t>
      </w:r>
    </w:p>
    <w:p w14:paraId="20FF86D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F69E34" w14:textId="77777777">
        <w:tc>
          <w:tcPr>
            <w:tcW w:w="4819" w:type="dxa"/>
            <w:shd w:val="clear" w:color="auto" w:fill="000000"/>
          </w:tcPr>
          <w:p w14:paraId="05E46AC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E02BA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6442EC" w14:textId="77777777">
        <w:tc>
          <w:tcPr>
            <w:tcW w:w="4819" w:type="dxa"/>
          </w:tcPr>
          <w:p w14:paraId="101FD4C9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3032D6B9" w14:textId="77777777" w:rsidR="007E3FB6" w:rsidRDefault="007E3FB6"/>
        </w:tc>
      </w:tr>
      <w:tr w:rsidR="007E3FB6" w14:paraId="33A7229D" w14:textId="77777777">
        <w:tc>
          <w:tcPr>
            <w:tcW w:w="4819" w:type="dxa"/>
          </w:tcPr>
          <w:p w14:paraId="0668336A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668912E7" w14:textId="77777777" w:rsidR="007E3FB6" w:rsidRDefault="007E3FB6"/>
        </w:tc>
      </w:tr>
      <w:tr w:rsidR="007E3FB6" w14:paraId="0BCA005C" w14:textId="77777777">
        <w:tc>
          <w:tcPr>
            <w:tcW w:w="4819" w:type="dxa"/>
          </w:tcPr>
          <w:p w14:paraId="2DE7B867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D9A1951" w14:textId="77777777" w:rsidR="007E3FB6" w:rsidRDefault="007E3FB6"/>
        </w:tc>
      </w:tr>
    </w:tbl>
    <w:p w14:paraId="5F7C8B48" w14:textId="77777777" w:rsidR="007E3FB6" w:rsidRDefault="002F150C">
      <w:pPr>
        <w:pStyle w:val="Ttulo1"/>
      </w:pPr>
      <w:bookmarkStart w:id="394" w:name="_Toc174960223"/>
      <w:r>
        <w:t>pluginsConfig Type list SubType  Required false</w:t>
      </w:r>
      <w:bookmarkEnd w:id="394"/>
    </w:p>
    <w:p w14:paraId="47F83C65" w14:textId="77777777" w:rsidR="007E3FB6" w:rsidRDefault="007E3FB6">
      <w:pPr>
        <w:spacing w:after="40"/>
        <w:jc w:val="both"/>
      </w:pPr>
    </w:p>
    <w:p w14:paraId="1931D678" w14:textId="77777777" w:rsidR="007E3FB6" w:rsidRDefault="002F150C">
      <w:pPr>
        <w:spacing w:after="40"/>
        <w:jc w:val="both"/>
      </w:pPr>
      <w:r>
        <w:t xml:space="preserve">    </w:t>
      </w:r>
    </w:p>
    <w:p w14:paraId="27FD8306" w14:textId="77777777" w:rsidR="007E3FB6" w:rsidRDefault="002F150C">
      <w:pPr>
        <w:pStyle w:val="Ttulo5"/>
      </w:pPr>
      <w:r>
        <w:t>Create Vnic Details</w:t>
      </w:r>
    </w:p>
    <w:p w14:paraId="4398575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731783" w14:textId="77777777">
        <w:tc>
          <w:tcPr>
            <w:tcW w:w="4819" w:type="dxa"/>
            <w:shd w:val="clear" w:color="auto" w:fill="000000"/>
          </w:tcPr>
          <w:p w14:paraId="465AABF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84385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53985A" w14:textId="77777777">
        <w:tc>
          <w:tcPr>
            <w:tcW w:w="4819" w:type="dxa"/>
          </w:tcPr>
          <w:p w14:paraId="1059BA4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D4B3C42" w14:textId="77777777" w:rsidR="007E3FB6" w:rsidRDefault="007E3FB6"/>
        </w:tc>
      </w:tr>
      <w:tr w:rsidR="007E3FB6" w14:paraId="5091FC05" w14:textId="77777777">
        <w:tc>
          <w:tcPr>
            <w:tcW w:w="4819" w:type="dxa"/>
          </w:tcPr>
          <w:p w14:paraId="64088F8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7764DC3" w14:textId="77777777" w:rsidR="007E3FB6" w:rsidRDefault="007E3FB6"/>
        </w:tc>
      </w:tr>
      <w:tr w:rsidR="007E3FB6" w14:paraId="1943EBA0" w14:textId="77777777">
        <w:tc>
          <w:tcPr>
            <w:tcW w:w="4819" w:type="dxa"/>
          </w:tcPr>
          <w:p w14:paraId="0B7E1EE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074BB59" w14:textId="77777777" w:rsidR="007E3FB6" w:rsidRDefault="002F150C">
            <w:r>
              <w:t xml:space="preserve"> undefined </w:t>
            </w:r>
          </w:p>
        </w:tc>
      </w:tr>
      <w:tr w:rsidR="007E3FB6" w14:paraId="72C1E824" w14:textId="77777777">
        <w:tc>
          <w:tcPr>
            <w:tcW w:w="4819" w:type="dxa"/>
          </w:tcPr>
          <w:p w14:paraId="5DB305A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7EBF926" w14:textId="77777777" w:rsidR="007E3FB6" w:rsidRDefault="002F150C">
            <w:r>
              <w:t xml:space="preserve"> ocicfip01 </w:t>
            </w:r>
          </w:p>
        </w:tc>
      </w:tr>
      <w:tr w:rsidR="007E3FB6" w14:paraId="31FF9464" w14:textId="77777777">
        <w:tc>
          <w:tcPr>
            <w:tcW w:w="4819" w:type="dxa"/>
          </w:tcPr>
          <w:p w14:paraId="13F395E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2CA9D4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5960585" w14:textId="77777777">
        <w:tc>
          <w:tcPr>
            <w:tcW w:w="4819" w:type="dxa"/>
          </w:tcPr>
          <w:p w14:paraId="34EC88A3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142AA8E" w14:textId="77777777" w:rsidR="007E3FB6" w:rsidRDefault="007E3FB6"/>
        </w:tc>
      </w:tr>
      <w:tr w:rsidR="007E3FB6" w14:paraId="73CE34C4" w14:textId="77777777">
        <w:tc>
          <w:tcPr>
            <w:tcW w:w="4819" w:type="dxa"/>
          </w:tcPr>
          <w:p w14:paraId="075E839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FEA8A73" w14:textId="77777777" w:rsidR="007E3FB6" w:rsidRDefault="002F150C">
            <w:r>
              <w:t xml:space="preserve"> SUB_PROD_PRIV_ASHBURN_01 </w:t>
            </w:r>
          </w:p>
        </w:tc>
      </w:tr>
    </w:tbl>
    <w:p w14:paraId="48CB3EFC" w14:textId="77777777" w:rsidR="007E3FB6" w:rsidRDefault="007E3FB6">
      <w:pPr>
        <w:spacing w:after="40"/>
        <w:jc w:val="both"/>
      </w:pPr>
    </w:p>
    <w:p w14:paraId="383C2616" w14:textId="77777777" w:rsidR="007E3FB6" w:rsidRDefault="002F150C">
      <w:pPr>
        <w:spacing w:after="40"/>
        <w:jc w:val="both"/>
      </w:pPr>
      <w:r>
        <w:t xml:space="preserve">    </w:t>
      </w:r>
    </w:p>
    <w:p w14:paraId="768DD9FA" w14:textId="77777777" w:rsidR="007E3FB6" w:rsidRDefault="002F150C">
      <w:pPr>
        <w:pStyle w:val="Ttulo5"/>
      </w:pPr>
      <w:r>
        <w:t>Shape Config</w:t>
      </w:r>
    </w:p>
    <w:p w14:paraId="3AF050A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F73E2D" w14:textId="77777777">
        <w:tc>
          <w:tcPr>
            <w:tcW w:w="4819" w:type="dxa"/>
            <w:shd w:val="clear" w:color="auto" w:fill="000000"/>
          </w:tcPr>
          <w:p w14:paraId="30538B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2B30A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9A2151" w14:textId="77777777">
        <w:tc>
          <w:tcPr>
            <w:tcW w:w="4819" w:type="dxa"/>
          </w:tcPr>
          <w:p w14:paraId="1F1942AE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271FCA21" w14:textId="77777777" w:rsidR="007E3FB6" w:rsidRDefault="002F150C">
            <w:r>
              <w:t xml:space="preserve"> undefined </w:t>
            </w:r>
          </w:p>
        </w:tc>
      </w:tr>
      <w:tr w:rsidR="007E3FB6" w14:paraId="08F16F08" w14:textId="77777777">
        <w:tc>
          <w:tcPr>
            <w:tcW w:w="4819" w:type="dxa"/>
          </w:tcPr>
          <w:p w14:paraId="78FCE548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8F4F897" w14:textId="77777777" w:rsidR="007E3FB6" w:rsidRDefault="002F150C">
            <w:r>
              <w:t xml:space="preserve"> 4 </w:t>
            </w:r>
          </w:p>
        </w:tc>
      </w:tr>
    </w:tbl>
    <w:p w14:paraId="313D45E5" w14:textId="77777777" w:rsidR="007E3FB6" w:rsidRDefault="007E3FB6">
      <w:pPr>
        <w:spacing w:after="40"/>
        <w:jc w:val="both"/>
      </w:pPr>
    </w:p>
    <w:p w14:paraId="16AF40AE" w14:textId="77777777" w:rsidR="007E3FB6" w:rsidRDefault="002F150C">
      <w:pPr>
        <w:spacing w:after="40"/>
        <w:jc w:val="both"/>
      </w:pPr>
      <w:r>
        <w:t xml:space="preserve">    </w:t>
      </w:r>
    </w:p>
    <w:p w14:paraId="5C51088F" w14:textId="77777777" w:rsidR="007E3FB6" w:rsidRDefault="002F150C">
      <w:pPr>
        <w:pStyle w:val="Ttulo5"/>
      </w:pPr>
      <w:r>
        <w:lastRenderedPageBreak/>
        <w:t>Source Details</w:t>
      </w:r>
    </w:p>
    <w:p w14:paraId="2BC23C6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E09C9C" w14:textId="77777777">
        <w:tc>
          <w:tcPr>
            <w:tcW w:w="4819" w:type="dxa"/>
            <w:shd w:val="clear" w:color="auto" w:fill="000000"/>
          </w:tcPr>
          <w:p w14:paraId="5593145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7FB21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30CCCB" w14:textId="77777777">
        <w:tc>
          <w:tcPr>
            <w:tcW w:w="4819" w:type="dxa"/>
          </w:tcPr>
          <w:p w14:paraId="22E4EE9B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43A2735F" w14:textId="77777777" w:rsidR="007E3FB6" w:rsidRDefault="002F150C">
            <w:r>
              <w:t xml:space="preserve"> undefined </w:t>
            </w:r>
          </w:p>
        </w:tc>
      </w:tr>
      <w:tr w:rsidR="007E3FB6" w14:paraId="465CA18C" w14:textId="77777777">
        <w:tc>
          <w:tcPr>
            <w:tcW w:w="4819" w:type="dxa"/>
          </w:tcPr>
          <w:p w14:paraId="4D2D53F3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5EFA60B3" w14:textId="77777777" w:rsidR="007E3FB6" w:rsidRDefault="007E3FB6"/>
        </w:tc>
      </w:tr>
      <w:tr w:rsidR="007E3FB6" w14:paraId="1549E3E7" w14:textId="77777777">
        <w:tc>
          <w:tcPr>
            <w:tcW w:w="4819" w:type="dxa"/>
          </w:tcPr>
          <w:p w14:paraId="6AAE4EA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C0B3701" w14:textId="77777777" w:rsidR="007E3FB6" w:rsidRDefault="002F150C">
            <w:r>
              <w:t xml:space="preserve">  </w:t>
            </w:r>
          </w:p>
        </w:tc>
      </w:tr>
      <w:tr w:rsidR="007E3FB6" w14:paraId="0706548F" w14:textId="77777777">
        <w:tc>
          <w:tcPr>
            <w:tcW w:w="4819" w:type="dxa"/>
          </w:tcPr>
          <w:p w14:paraId="4EB8D3C8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23A188B5" w14:textId="77777777" w:rsidR="007E3FB6" w:rsidRDefault="002F150C">
            <w:r>
              <w:t xml:space="preserve">  </w:t>
            </w:r>
          </w:p>
        </w:tc>
      </w:tr>
      <w:tr w:rsidR="007E3FB6" w14:paraId="47F5604A" w14:textId="77777777">
        <w:tc>
          <w:tcPr>
            <w:tcW w:w="4819" w:type="dxa"/>
          </w:tcPr>
          <w:p w14:paraId="18E6AC65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4706C3E" w14:textId="77777777" w:rsidR="007E3FB6" w:rsidRDefault="002F150C">
            <w:r>
              <w:t xml:space="preserve"> image </w:t>
            </w:r>
          </w:p>
        </w:tc>
      </w:tr>
    </w:tbl>
    <w:p w14:paraId="2B7BC197" w14:textId="77777777" w:rsidR="007E3FB6" w:rsidRDefault="002F150C">
      <w:pPr>
        <w:spacing w:after="40"/>
        <w:jc w:val="both"/>
      </w:pPr>
      <w:r>
        <w:t xml:space="preserve">    </w:t>
      </w:r>
    </w:p>
    <w:p w14:paraId="45BE7501" w14:textId="77777777" w:rsidR="007E3FB6" w:rsidRDefault="007E3FB6">
      <w:pPr>
        <w:spacing w:after="40"/>
        <w:jc w:val="both"/>
      </w:pPr>
    </w:p>
    <w:p w14:paraId="369B7537" w14:textId="77777777" w:rsidR="007E3FB6" w:rsidRDefault="002F150C">
      <w:pPr>
        <w:pStyle w:val="Ttulo4"/>
      </w:pPr>
      <w:bookmarkStart w:id="395" w:name="_Toc174960224"/>
      <w:r>
        <w:t>OCICRKP01</w:t>
      </w:r>
      <w:bookmarkEnd w:id="395"/>
    </w:p>
    <w:p w14:paraId="04EC8E42" w14:textId="77777777" w:rsidR="007E3FB6" w:rsidRDefault="007E3FB6">
      <w:pPr>
        <w:spacing w:after="40"/>
        <w:jc w:val="both"/>
      </w:pPr>
    </w:p>
    <w:p w14:paraId="021A3433" w14:textId="77777777" w:rsidR="007E3FB6" w:rsidRDefault="007E3FB6">
      <w:pPr>
        <w:spacing w:after="40"/>
        <w:jc w:val="both"/>
      </w:pPr>
    </w:p>
    <w:p w14:paraId="4251412C" w14:textId="77777777" w:rsidR="007E3FB6" w:rsidRDefault="007E3FB6">
      <w:pPr>
        <w:spacing w:after="40"/>
        <w:jc w:val="both"/>
      </w:pPr>
    </w:p>
    <w:p w14:paraId="423E1B1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35BB69" w14:textId="77777777">
        <w:tc>
          <w:tcPr>
            <w:tcW w:w="4819" w:type="dxa"/>
            <w:shd w:val="clear" w:color="auto" w:fill="000000"/>
          </w:tcPr>
          <w:p w14:paraId="63A3081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7B45E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5337CB9" w14:textId="77777777">
        <w:tc>
          <w:tcPr>
            <w:tcW w:w="4819" w:type="dxa"/>
          </w:tcPr>
          <w:p w14:paraId="6C6374B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E81D0C9" w14:textId="77777777" w:rsidR="007E3FB6" w:rsidRDefault="002F150C">
            <w:r>
              <w:t xml:space="preserve"> nymc:US-ASHBURN-AD-1 </w:t>
            </w:r>
          </w:p>
        </w:tc>
      </w:tr>
      <w:tr w:rsidR="007E3FB6" w14:paraId="0A240721" w14:textId="77777777">
        <w:tc>
          <w:tcPr>
            <w:tcW w:w="4819" w:type="dxa"/>
          </w:tcPr>
          <w:p w14:paraId="7344868B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6EA6B53" w14:textId="77777777" w:rsidR="007E3FB6" w:rsidRDefault="002F150C">
            <w:r>
              <w:t xml:space="preserve"> FAULT-DOMAIN-2 </w:t>
            </w:r>
          </w:p>
        </w:tc>
      </w:tr>
      <w:tr w:rsidR="007E3FB6" w14:paraId="2784DCEA" w14:textId="77777777">
        <w:tc>
          <w:tcPr>
            <w:tcW w:w="4819" w:type="dxa"/>
          </w:tcPr>
          <w:p w14:paraId="23322467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5AB4BB9" w14:textId="77777777" w:rsidR="007E3FB6" w:rsidRDefault="007E3FB6"/>
        </w:tc>
      </w:tr>
      <w:tr w:rsidR="007E3FB6" w14:paraId="6DFC233C" w14:textId="77777777">
        <w:tc>
          <w:tcPr>
            <w:tcW w:w="4819" w:type="dxa"/>
          </w:tcPr>
          <w:p w14:paraId="2F1BB548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55064E71" w14:textId="77777777" w:rsidR="007E3FB6" w:rsidRDefault="007E3FB6"/>
        </w:tc>
      </w:tr>
      <w:tr w:rsidR="007E3FB6" w14:paraId="597221E3" w14:textId="77777777">
        <w:tc>
          <w:tcPr>
            <w:tcW w:w="4819" w:type="dxa"/>
          </w:tcPr>
          <w:p w14:paraId="7CE09AF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FA71F8C" w14:textId="77777777" w:rsidR="007E3FB6" w:rsidRDefault="002F150C">
            <w:r>
              <w:t xml:space="preserve">  </w:t>
            </w:r>
          </w:p>
        </w:tc>
      </w:tr>
      <w:tr w:rsidR="007E3FB6" w14:paraId="64FF25AC" w14:textId="77777777">
        <w:tc>
          <w:tcPr>
            <w:tcW w:w="4819" w:type="dxa"/>
          </w:tcPr>
          <w:p w14:paraId="0A8AEE1D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0EDD908D" w14:textId="77777777" w:rsidR="007E3FB6" w:rsidRDefault="002F150C">
            <w:r>
              <w:t xml:space="preserve">  </w:t>
            </w:r>
          </w:p>
        </w:tc>
      </w:tr>
    </w:tbl>
    <w:p w14:paraId="2B551705" w14:textId="77777777" w:rsidR="007E3FB6" w:rsidRDefault="007E3FB6">
      <w:pPr>
        <w:spacing w:after="40"/>
        <w:jc w:val="both"/>
      </w:pPr>
    </w:p>
    <w:p w14:paraId="7A60E4FE" w14:textId="77777777" w:rsidR="007E3FB6" w:rsidRDefault="002F150C">
      <w:pPr>
        <w:spacing w:after="40"/>
        <w:jc w:val="both"/>
      </w:pPr>
      <w:r>
        <w:t xml:space="preserve">    </w:t>
      </w:r>
    </w:p>
    <w:p w14:paraId="723DDDBB" w14:textId="77777777" w:rsidR="007E3FB6" w:rsidRDefault="002F150C">
      <w:pPr>
        <w:pStyle w:val="Ttulo5"/>
      </w:pPr>
      <w:r>
        <w:t>Metadata</w:t>
      </w:r>
    </w:p>
    <w:p w14:paraId="4A7039B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0FEF2F" w14:textId="77777777">
        <w:tc>
          <w:tcPr>
            <w:tcW w:w="4819" w:type="dxa"/>
            <w:shd w:val="clear" w:color="auto" w:fill="000000"/>
          </w:tcPr>
          <w:p w14:paraId="4E62A87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E5197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7DC978" w14:textId="77777777">
        <w:tc>
          <w:tcPr>
            <w:tcW w:w="4819" w:type="dxa"/>
          </w:tcPr>
          <w:p w14:paraId="6F57B3F1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129F0489" w14:textId="77777777" w:rsidR="007E3FB6" w:rsidRDefault="002F150C">
            <w:r>
              <w:t xml:space="preserve"> undefined </w:t>
            </w:r>
          </w:p>
        </w:tc>
      </w:tr>
      <w:tr w:rsidR="007E3FB6" w14:paraId="4DCD86CC" w14:textId="77777777">
        <w:tc>
          <w:tcPr>
            <w:tcW w:w="4819" w:type="dxa"/>
          </w:tcPr>
          <w:p w14:paraId="69A6E84B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432A6E12" w14:textId="77777777" w:rsidR="007E3FB6" w:rsidRDefault="002F150C">
            <w:r>
              <w:t xml:space="preserve"> &lt;pre&gt;undefined&lt;/pre&gt; </w:t>
            </w:r>
          </w:p>
        </w:tc>
      </w:tr>
    </w:tbl>
    <w:p w14:paraId="60B92D47" w14:textId="77777777" w:rsidR="007E3FB6" w:rsidRDefault="007E3FB6">
      <w:pPr>
        <w:spacing w:after="40"/>
        <w:jc w:val="both"/>
      </w:pPr>
    </w:p>
    <w:p w14:paraId="3B0AEF95" w14:textId="77777777" w:rsidR="007E3FB6" w:rsidRDefault="002F150C">
      <w:pPr>
        <w:spacing w:after="40"/>
        <w:jc w:val="both"/>
      </w:pPr>
      <w:r>
        <w:t xml:space="preserve">    </w:t>
      </w:r>
    </w:p>
    <w:p w14:paraId="2D960B76" w14:textId="77777777" w:rsidR="007E3FB6" w:rsidRDefault="002F150C">
      <w:pPr>
        <w:pStyle w:val="Ttulo5"/>
      </w:pPr>
      <w:r>
        <w:t>Agent Config</w:t>
      </w:r>
    </w:p>
    <w:p w14:paraId="704269A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D2788B3" w14:textId="77777777">
        <w:tc>
          <w:tcPr>
            <w:tcW w:w="4819" w:type="dxa"/>
            <w:shd w:val="clear" w:color="auto" w:fill="000000"/>
          </w:tcPr>
          <w:p w14:paraId="3EDC504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500DCE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BE325B" w14:textId="77777777">
        <w:tc>
          <w:tcPr>
            <w:tcW w:w="4819" w:type="dxa"/>
          </w:tcPr>
          <w:p w14:paraId="60B3FB64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3C0064A" w14:textId="77777777" w:rsidR="007E3FB6" w:rsidRDefault="007E3FB6"/>
        </w:tc>
      </w:tr>
      <w:tr w:rsidR="007E3FB6" w14:paraId="76BFDC3A" w14:textId="77777777">
        <w:tc>
          <w:tcPr>
            <w:tcW w:w="4819" w:type="dxa"/>
          </w:tcPr>
          <w:p w14:paraId="239E8F13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14E3805B" w14:textId="77777777" w:rsidR="007E3FB6" w:rsidRDefault="007E3FB6"/>
        </w:tc>
      </w:tr>
      <w:tr w:rsidR="007E3FB6" w14:paraId="4120036E" w14:textId="77777777">
        <w:tc>
          <w:tcPr>
            <w:tcW w:w="4819" w:type="dxa"/>
          </w:tcPr>
          <w:p w14:paraId="39708D9D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DF59348" w14:textId="77777777" w:rsidR="007E3FB6" w:rsidRDefault="007E3FB6"/>
        </w:tc>
      </w:tr>
    </w:tbl>
    <w:p w14:paraId="04305760" w14:textId="77777777" w:rsidR="007E3FB6" w:rsidRDefault="002F150C">
      <w:pPr>
        <w:pStyle w:val="Ttulo1"/>
      </w:pPr>
      <w:bookmarkStart w:id="396" w:name="_Toc174960225"/>
      <w:r>
        <w:t>pluginsConfig Type list SubType  Required false</w:t>
      </w:r>
      <w:bookmarkEnd w:id="396"/>
    </w:p>
    <w:p w14:paraId="4D94AB22" w14:textId="77777777" w:rsidR="007E3FB6" w:rsidRDefault="007E3FB6">
      <w:pPr>
        <w:spacing w:after="40"/>
        <w:jc w:val="both"/>
      </w:pPr>
    </w:p>
    <w:p w14:paraId="5B76061A" w14:textId="77777777" w:rsidR="007E3FB6" w:rsidRDefault="002F150C">
      <w:pPr>
        <w:spacing w:after="40"/>
        <w:jc w:val="both"/>
      </w:pPr>
      <w:r>
        <w:t xml:space="preserve">    </w:t>
      </w:r>
    </w:p>
    <w:p w14:paraId="59D4E99D" w14:textId="77777777" w:rsidR="007E3FB6" w:rsidRDefault="002F150C">
      <w:pPr>
        <w:pStyle w:val="Ttulo5"/>
      </w:pPr>
      <w:r>
        <w:t>Create Vnic Details</w:t>
      </w:r>
    </w:p>
    <w:p w14:paraId="5813018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792D4B" w14:textId="77777777">
        <w:tc>
          <w:tcPr>
            <w:tcW w:w="4819" w:type="dxa"/>
            <w:shd w:val="clear" w:color="auto" w:fill="000000"/>
          </w:tcPr>
          <w:p w14:paraId="6C2E7B8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468C1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86D625D" w14:textId="77777777">
        <w:tc>
          <w:tcPr>
            <w:tcW w:w="4819" w:type="dxa"/>
          </w:tcPr>
          <w:p w14:paraId="5ACB4F0A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4A426B2" w14:textId="77777777" w:rsidR="007E3FB6" w:rsidRDefault="007E3FB6"/>
        </w:tc>
      </w:tr>
      <w:tr w:rsidR="007E3FB6" w14:paraId="5ECD9FA1" w14:textId="77777777">
        <w:tc>
          <w:tcPr>
            <w:tcW w:w="4819" w:type="dxa"/>
          </w:tcPr>
          <w:p w14:paraId="4763729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D30A8EE" w14:textId="77777777" w:rsidR="007E3FB6" w:rsidRDefault="007E3FB6"/>
        </w:tc>
      </w:tr>
      <w:tr w:rsidR="007E3FB6" w14:paraId="582CF56B" w14:textId="77777777">
        <w:tc>
          <w:tcPr>
            <w:tcW w:w="4819" w:type="dxa"/>
          </w:tcPr>
          <w:p w14:paraId="1171D648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5736461F" w14:textId="77777777" w:rsidR="007E3FB6" w:rsidRDefault="002F150C">
            <w:r>
              <w:t xml:space="preserve"> undefined </w:t>
            </w:r>
          </w:p>
        </w:tc>
      </w:tr>
      <w:tr w:rsidR="007E3FB6" w14:paraId="3ACEF39E" w14:textId="77777777">
        <w:tc>
          <w:tcPr>
            <w:tcW w:w="4819" w:type="dxa"/>
          </w:tcPr>
          <w:p w14:paraId="4FCFE1C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514D226" w14:textId="77777777" w:rsidR="007E3FB6" w:rsidRDefault="002F150C">
            <w:r>
              <w:t xml:space="preserve"> ocicrkp01 </w:t>
            </w:r>
          </w:p>
        </w:tc>
      </w:tr>
      <w:tr w:rsidR="007E3FB6" w14:paraId="7BA30AD1" w14:textId="77777777">
        <w:tc>
          <w:tcPr>
            <w:tcW w:w="4819" w:type="dxa"/>
          </w:tcPr>
          <w:p w14:paraId="3064B8F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318709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B27760D" w14:textId="77777777">
        <w:tc>
          <w:tcPr>
            <w:tcW w:w="4819" w:type="dxa"/>
          </w:tcPr>
          <w:p w14:paraId="38E2F135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54C4CB3" w14:textId="77777777" w:rsidR="007E3FB6" w:rsidRDefault="007E3FB6"/>
        </w:tc>
      </w:tr>
      <w:tr w:rsidR="007E3FB6" w14:paraId="5726D5FC" w14:textId="77777777">
        <w:tc>
          <w:tcPr>
            <w:tcW w:w="4819" w:type="dxa"/>
          </w:tcPr>
          <w:p w14:paraId="03E8907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BFBD4FE" w14:textId="77777777" w:rsidR="007E3FB6" w:rsidRDefault="002F150C">
            <w:r>
              <w:t xml:space="preserve"> SUB_PROD_PRIV_ASHBURN_02 </w:t>
            </w:r>
          </w:p>
        </w:tc>
      </w:tr>
    </w:tbl>
    <w:p w14:paraId="07EC09DB" w14:textId="77777777" w:rsidR="007E3FB6" w:rsidRDefault="007E3FB6">
      <w:pPr>
        <w:spacing w:after="40"/>
        <w:jc w:val="both"/>
      </w:pPr>
    </w:p>
    <w:p w14:paraId="0542B9DB" w14:textId="77777777" w:rsidR="007E3FB6" w:rsidRDefault="002F150C">
      <w:pPr>
        <w:spacing w:after="40"/>
        <w:jc w:val="both"/>
      </w:pPr>
      <w:r>
        <w:t xml:space="preserve">    </w:t>
      </w:r>
    </w:p>
    <w:p w14:paraId="6BE0A8E0" w14:textId="77777777" w:rsidR="007E3FB6" w:rsidRDefault="002F150C">
      <w:pPr>
        <w:pStyle w:val="Ttulo5"/>
      </w:pPr>
      <w:r>
        <w:t>Shape Config</w:t>
      </w:r>
    </w:p>
    <w:p w14:paraId="24BB7A8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AB9170" w14:textId="77777777">
        <w:tc>
          <w:tcPr>
            <w:tcW w:w="4819" w:type="dxa"/>
            <w:shd w:val="clear" w:color="auto" w:fill="000000"/>
          </w:tcPr>
          <w:p w14:paraId="47598A0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12073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A8CAA9" w14:textId="77777777">
        <w:tc>
          <w:tcPr>
            <w:tcW w:w="4819" w:type="dxa"/>
          </w:tcPr>
          <w:p w14:paraId="3FF741F7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0BAA7720" w14:textId="77777777" w:rsidR="007E3FB6" w:rsidRDefault="002F150C">
            <w:r>
              <w:t xml:space="preserve"> undefined </w:t>
            </w:r>
          </w:p>
        </w:tc>
      </w:tr>
      <w:tr w:rsidR="007E3FB6" w14:paraId="582C6AEB" w14:textId="77777777">
        <w:tc>
          <w:tcPr>
            <w:tcW w:w="4819" w:type="dxa"/>
          </w:tcPr>
          <w:p w14:paraId="57738C89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06E34721" w14:textId="77777777" w:rsidR="007E3FB6" w:rsidRDefault="002F150C">
            <w:r>
              <w:t xml:space="preserve"> 2 </w:t>
            </w:r>
          </w:p>
        </w:tc>
      </w:tr>
    </w:tbl>
    <w:p w14:paraId="3B0EA079" w14:textId="77777777" w:rsidR="007E3FB6" w:rsidRDefault="007E3FB6">
      <w:pPr>
        <w:spacing w:after="40"/>
        <w:jc w:val="both"/>
      </w:pPr>
    </w:p>
    <w:p w14:paraId="3B2F1966" w14:textId="77777777" w:rsidR="007E3FB6" w:rsidRDefault="002F150C">
      <w:pPr>
        <w:spacing w:after="40"/>
        <w:jc w:val="both"/>
      </w:pPr>
      <w:r>
        <w:t xml:space="preserve">    </w:t>
      </w:r>
    </w:p>
    <w:p w14:paraId="18EE36EC" w14:textId="77777777" w:rsidR="007E3FB6" w:rsidRDefault="002F150C">
      <w:pPr>
        <w:pStyle w:val="Ttulo5"/>
      </w:pPr>
      <w:r>
        <w:t>Source Details</w:t>
      </w:r>
    </w:p>
    <w:p w14:paraId="05BDBF8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4223DB" w14:textId="77777777">
        <w:tc>
          <w:tcPr>
            <w:tcW w:w="4819" w:type="dxa"/>
            <w:shd w:val="clear" w:color="auto" w:fill="000000"/>
          </w:tcPr>
          <w:p w14:paraId="5B6A201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5E287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86EA631" w14:textId="77777777">
        <w:tc>
          <w:tcPr>
            <w:tcW w:w="4819" w:type="dxa"/>
          </w:tcPr>
          <w:p w14:paraId="58667A39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6E6BCB99" w14:textId="77777777" w:rsidR="007E3FB6" w:rsidRDefault="002F150C">
            <w:r>
              <w:t xml:space="preserve"> undefined </w:t>
            </w:r>
          </w:p>
        </w:tc>
      </w:tr>
      <w:tr w:rsidR="007E3FB6" w14:paraId="09097B94" w14:textId="77777777">
        <w:tc>
          <w:tcPr>
            <w:tcW w:w="4819" w:type="dxa"/>
          </w:tcPr>
          <w:p w14:paraId="07EA7827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4910152F" w14:textId="77777777" w:rsidR="007E3FB6" w:rsidRDefault="007E3FB6"/>
        </w:tc>
      </w:tr>
      <w:tr w:rsidR="007E3FB6" w14:paraId="04B66D31" w14:textId="77777777">
        <w:tc>
          <w:tcPr>
            <w:tcW w:w="4819" w:type="dxa"/>
          </w:tcPr>
          <w:p w14:paraId="4BD68587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FCD5EAF" w14:textId="77777777" w:rsidR="007E3FB6" w:rsidRDefault="002F150C">
            <w:r>
              <w:t xml:space="preserve">  </w:t>
            </w:r>
          </w:p>
        </w:tc>
      </w:tr>
      <w:tr w:rsidR="007E3FB6" w14:paraId="587E7A90" w14:textId="77777777">
        <w:tc>
          <w:tcPr>
            <w:tcW w:w="4819" w:type="dxa"/>
          </w:tcPr>
          <w:p w14:paraId="6587AFF7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2176754B" w14:textId="77777777" w:rsidR="007E3FB6" w:rsidRDefault="002F150C">
            <w:r>
              <w:t xml:space="preserve">  </w:t>
            </w:r>
          </w:p>
        </w:tc>
      </w:tr>
      <w:tr w:rsidR="007E3FB6" w14:paraId="4625F424" w14:textId="77777777">
        <w:tc>
          <w:tcPr>
            <w:tcW w:w="4819" w:type="dxa"/>
          </w:tcPr>
          <w:p w14:paraId="0730C89F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58D3B39" w14:textId="77777777" w:rsidR="007E3FB6" w:rsidRDefault="002F150C">
            <w:r>
              <w:t xml:space="preserve"> image </w:t>
            </w:r>
          </w:p>
        </w:tc>
      </w:tr>
    </w:tbl>
    <w:p w14:paraId="3913DB6D" w14:textId="77777777" w:rsidR="007E3FB6" w:rsidRDefault="002F150C">
      <w:pPr>
        <w:spacing w:after="40"/>
        <w:jc w:val="both"/>
      </w:pPr>
      <w:r>
        <w:t xml:space="preserve">    </w:t>
      </w:r>
    </w:p>
    <w:p w14:paraId="49D5AFFA" w14:textId="77777777" w:rsidR="007E3FB6" w:rsidRDefault="007E3FB6">
      <w:pPr>
        <w:spacing w:after="40"/>
        <w:jc w:val="both"/>
      </w:pPr>
    </w:p>
    <w:p w14:paraId="25CCD952" w14:textId="77777777" w:rsidR="007E3FB6" w:rsidRDefault="002F150C">
      <w:pPr>
        <w:pStyle w:val="Ttulo4"/>
      </w:pPr>
      <w:bookmarkStart w:id="397" w:name="_Toc174960226"/>
      <w:r>
        <w:t>OCIJDP01</w:t>
      </w:r>
      <w:bookmarkEnd w:id="397"/>
    </w:p>
    <w:p w14:paraId="3EB9EDEA" w14:textId="77777777" w:rsidR="007E3FB6" w:rsidRDefault="007E3FB6">
      <w:pPr>
        <w:spacing w:after="40"/>
        <w:jc w:val="both"/>
      </w:pPr>
    </w:p>
    <w:p w14:paraId="7DE8FCA6" w14:textId="77777777" w:rsidR="007E3FB6" w:rsidRDefault="007E3FB6">
      <w:pPr>
        <w:spacing w:after="40"/>
        <w:jc w:val="both"/>
      </w:pPr>
    </w:p>
    <w:p w14:paraId="6E3179EB" w14:textId="77777777" w:rsidR="007E3FB6" w:rsidRDefault="007E3FB6">
      <w:pPr>
        <w:spacing w:after="40"/>
        <w:jc w:val="both"/>
      </w:pPr>
    </w:p>
    <w:p w14:paraId="7B1F11E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EEB420" w14:textId="77777777">
        <w:tc>
          <w:tcPr>
            <w:tcW w:w="4819" w:type="dxa"/>
            <w:shd w:val="clear" w:color="auto" w:fill="000000"/>
          </w:tcPr>
          <w:p w14:paraId="71FE833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FBB22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ED0617" w14:textId="77777777">
        <w:tc>
          <w:tcPr>
            <w:tcW w:w="4819" w:type="dxa"/>
          </w:tcPr>
          <w:p w14:paraId="0D80F25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6DCB3DE" w14:textId="77777777" w:rsidR="007E3FB6" w:rsidRDefault="002F150C">
            <w:r>
              <w:t xml:space="preserve"> nymc:US-ASHBURN-AD-1 </w:t>
            </w:r>
          </w:p>
        </w:tc>
      </w:tr>
      <w:tr w:rsidR="007E3FB6" w14:paraId="633B39F4" w14:textId="77777777">
        <w:tc>
          <w:tcPr>
            <w:tcW w:w="4819" w:type="dxa"/>
          </w:tcPr>
          <w:p w14:paraId="4F0F9445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3B7F4E8" w14:textId="77777777" w:rsidR="007E3FB6" w:rsidRDefault="002F150C">
            <w:r>
              <w:t xml:space="preserve"> FAULT-DOMAIN-3 </w:t>
            </w:r>
          </w:p>
        </w:tc>
      </w:tr>
      <w:tr w:rsidR="007E3FB6" w14:paraId="1E0C981B" w14:textId="77777777">
        <w:tc>
          <w:tcPr>
            <w:tcW w:w="4819" w:type="dxa"/>
          </w:tcPr>
          <w:p w14:paraId="722B1F07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B524421" w14:textId="77777777" w:rsidR="007E3FB6" w:rsidRDefault="007E3FB6"/>
        </w:tc>
      </w:tr>
      <w:tr w:rsidR="007E3FB6" w14:paraId="16E14655" w14:textId="77777777">
        <w:tc>
          <w:tcPr>
            <w:tcW w:w="4819" w:type="dxa"/>
          </w:tcPr>
          <w:p w14:paraId="64340FDC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C5152C6" w14:textId="77777777" w:rsidR="007E3FB6" w:rsidRDefault="007E3FB6"/>
        </w:tc>
      </w:tr>
      <w:tr w:rsidR="007E3FB6" w14:paraId="2AB538E7" w14:textId="77777777">
        <w:tc>
          <w:tcPr>
            <w:tcW w:w="4819" w:type="dxa"/>
          </w:tcPr>
          <w:p w14:paraId="5B53DA88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AF38154" w14:textId="77777777" w:rsidR="007E3FB6" w:rsidRDefault="002F150C">
            <w:r>
              <w:t xml:space="preserve">  </w:t>
            </w:r>
          </w:p>
        </w:tc>
      </w:tr>
      <w:tr w:rsidR="007E3FB6" w14:paraId="51C64F06" w14:textId="77777777">
        <w:tc>
          <w:tcPr>
            <w:tcW w:w="4819" w:type="dxa"/>
          </w:tcPr>
          <w:p w14:paraId="0554B10A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1D188C2D" w14:textId="77777777" w:rsidR="007E3FB6" w:rsidRDefault="002F150C">
            <w:r>
              <w:t xml:space="preserve">  </w:t>
            </w:r>
          </w:p>
        </w:tc>
      </w:tr>
    </w:tbl>
    <w:p w14:paraId="3FD26741" w14:textId="77777777" w:rsidR="007E3FB6" w:rsidRDefault="007E3FB6">
      <w:pPr>
        <w:spacing w:after="40"/>
        <w:jc w:val="both"/>
      </w:pPr>
    </w:p>
    <w:p w14:paraId="05D00CCC" w14:textId="77777777" w:rsidR="007E3FB6" w:rsidRDefault="002F150C">
      <w:pPr>
        <w:spacing w:after="40"/>
        <w:jc w:val="both"/>
      </w:pPr>
      <w:r>
        <w:t xml:space="preserve">    </w:t>
      </w:r>
    </w:p>
    <w:p w14:paraId="19879BF8" w14:textId="77777777" w:rsidR="007E3FB6" w:rsidRDefault="002F150C">
      <w:pPr>
        <w:pStyle w:val="Ttulo5"/>
      </w:pPr>
      <w:r>
        <w:t>Metadata</w:t>
      </w:r>
    </w:p>
    <w:p w14:paraId="027732D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B3927D" w14:textId="77777777">
        <w:tc>
          <w:tcPr>
            <w:tcW w:w="4819" w:type="dxa"/>
            <w:shd w:val="clear" w:color="auto" w:fill="000000"/>
          </w:tcPr>
          <w:p w14:paraId="31E723D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57145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4DA3DBB" w14:textId="77777777">
        <w:tc>
          <w:tcPr>
            <w:tcW w:w="4819" w:type="dxa"/>
          </w:tcPr>
          <w:p w14:paraId="5207932F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07A660BF" w14:textId="77777777" w:rsidR="007E3FB6" w:rsidRDefault="002F150C">
            <w:r>
              <w:t xml:space="preserve"> undefined </w:t>
            </w:r>
          </w:p>
        </w:tc>
      </w:tr>
      <w:tr w:rsidR="007E3FB6" w14:paraId="5C8D4F51" w14:textId="77777777">
        <w:tc>
          <w:tcPr>
            <w:tcW w:w="4819" w:type="dxa"/>
          </w:tcPr>
          <w:p w14:paraId="137EE735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6789F8B" w14:textId="77777777" w:rsidR="007E3FB6" w:rsidRDefault="002F150C">
            <w:r>
              <w:t xml:space="preserve"> &lt;pre&gt;undefined&lt;/pre&gt; </w:t>
            </w:r>
          </w:p>
        </w:tc>
      </w:tr>
    </w:tbl>
    <w:p w14:paraId="3428BCA1" w14:textId="77777777" w:rsidR="007E3FB6" w:rsidRDefault="007E3FB6">
      <w:pPr>
        <w:spacing w:after="40"/>
        <w:jc w:val="both"/>
      </w:pPr>
    </w:p>
    <w:p w14:paraId="19D93D0A" w14:textId="77777777" w:rsidR="007E3FB6" w:rsidRDefault="002F150C">
      <w:pPr>
        <w:spacing w:after="40"/>
        <w:jc w:val="both"/>
      </w:pPr>
      <w:r>
        <w:t xml:space="preserve">    </w:t>
      </w:r>
    </w:p>
    <w:p w14:paraId="3E076639" w14:textId="77777777" w:rsidR="007E3FB6" w:rsidRDefault="002F150C">
      <w:pPr>
        <w:pStyle w:val="Ttulo5"/>
      </w:pPr>
      <w:r>
        <w:lastRenderedPageBreak/>
        <w:t>Agent Config</w:t>
      </w:r>
    </w:p>
    <w:p w14:paraId="3CE97E6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AB7585F" w14:textId="77777777">
        <w:tc>
          <w:tcPr>
            <w:tcW w:w="4819" w:type="dxa"/>
            <w:shd w:val="clear" w:color="auto" w:fill="000000"/>
          </w:tcPr>
          <w:p w14:paraId="64A2621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9A338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3B9052" w14:textId="77777777">
        <w:tc>
          <w:tcPr>
            <w:tcW w:w="4819" w:type="dxa"/>
          </w:tcPr>
          <w:p w14:paraId="16C6134D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47DF1BD5" w14:textId="77777777" w:rsidR="007E3FB6" w:rsidRDefault="007E3FB6"/>
        </w:tc>
      </w:tr>
      <w:tr w:rsidR="007E3FB6" w14:paraId="2ACA9627" w14:textId="77777777">
        <w:tc>
          <w:tcPr>
            <w:tcW w:w="4819" w:type="dxa"/>
          </w:tcPr>
          <w:p w14:paraId="691C80BD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0583C288" w14:textId="77777777" w:rsidR="007E3FB6" w:rsidRDefault="007E3FB6"/>
        </w:tc>
      </w:tr>
      <w:tr w:rsidR="007E3FB6" w14:paraId="07F2F9B0" w14:textId="77777777">
        <w:tc>
          <w:tcPr>
            <w:tcW w:w="4819" w:type="dxa"/>
          </w:tcPr>
          <w:p w14:paraId="38EF193B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47A7B5B7" w14:textId="77777777" w:rsidR="007E3FB6" w:rsidRDefault="007E3FB6"/>
        </w:tc>
      </w:tr>
    </w:tbl>
    <w:p w14:paraId="0F617E00" w14:textId="77777777" w:rsidR="007E3FB6" w:rsidRDefault="002F150C">
      <w:pPr>
        <w:pStyle w:val="Ttulo1"/>
      </w:pPr>
      <w:bookmarkStart w:id="398" w:name="_Toc174960227"/>
      <w:r>
        <w:t>pluginsConfig Type list SubType  Required false</w:t>
      </w:r>
      <w:bookmarkEnd w:id="398"/>
    </w:p>
    <w:p w14:paraId="2A2B8E28" w14:textId="77777777" w:rsidR="007E3FB6" w:rsidRDefault="007E3FB6">
      <w:pPr>
        <w:spacing w:after="40"/>
        <w:jc w:val="both"/>
      </w:pPr>
    </w:p>
    <w:p w14:paraId="63F96B4C" w14:textId="77777777" w:rsidR="007E3FB6" w:rsidRDefault="002F150C">
      <w:pPr>
        <w:spacing w:after="40"/>
        <w:jc w:val="both"/>
      </w:pPr>
      <w:r>
        <w:t xml:space="preserve">    </w:t>
      </w:r>
    </w:p>
    <w:p w14:paraId="7296297C" w14:textId="77777777" w:rsidR="007E3FB6" w:rsidRDefault="002F150C">
      <w:pPr>
        <w:pStyle w:val="Ttulo5"/>
      </w:pPr>
      <w:r>
        <w:t>Create Vnic Details</w:t>
      </w:r>
    </w:p>
    <w:p w14:paraId="05C262F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3862FCB" w14:textId="77777777">
        <w:tc>
          <w:tcPr>
            <w:tcW w:w="4819" w:type="dxa"/>
            <w:shd w:val="clear" w:color="auto" w:fill="000000"/>
          </w:tcPr>
          <w:p w14:paraId="0D5AC32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FD252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75F25A" w14:textId="77777777">
        <w:tc>
          <w:tcPr>
            <w:tcW w:w="4819" w:type="dxa"/>
          </w:tcPr>
          <w:p w14:paraId="6DE4394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775BA38" w14:textId="77777777" w:rsidR="007E3FB6" w:rsidRDefault="007E3FB6"/>
        </w:tc>
      </w:tr>
      <w:tr w:rsidR="007E3FB6" w14:paraId="5FCAE0FA" w14:textId="77777777">
        <w:tc>
          <w:tcPr>
            <w:tcW w:w="4819" w:type="dxa"/>
          </w:tcPr>
          <w:p w14:paraId="09DF31C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28552EB" w14:textId="77777777" w:rsidR="007E3FB6" w:rsidRDefault="007E3FB6"/>
        </w:tc>
      </w:tr>
      <w:tr w:rsidR="007E3FB6" w14:paraId="63DBD344" w14:textId="77777777">
        <w:tc>
          <w:tcPr>
            <w:tcW w:w="4819" w:type="dxa"/>
          </w:tcPr>
          <w:p w14:paraId="0525CE56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66961DB" w14:textId="77777777" w:rsidR="007E3FB6" w:rsidRDefault="002F150C">
            <w:r>
              <w:t xml:space="preserve"> undefined </w:t>
            </w:r>
          </w:p>
        </w:tc>
      </w:tr>
      <w:tr w:rsidR="007E3FB6" w14:paraId="490A1C6A" w14:textId="77777777">
        <w:tc>
          <w:tcPr>
            <w:tcW w:w="4819" w:type="dxa"/>
          </w:tcPr>
          <w:p w14:paraId="0344C73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09AADCC" w14:textId="77777777" w:rsidR="007E3FB6" w:rsidRDefault="002F150C">
            <w:r>
              <w:t xml:space="preserve"> ocijdp01 </w:t>
            </w:r>
          </w:p>
        </w:tc>
      </w:tr>
      <w:tr w:rsidR="007E3FB6" w14:paraId="3F162E47" w14:textId="77777777">
        <w:tc>
          <w:tcPr>
            <w:tcW w:w="4819" w:type="dxa"/>
          </w:tcPr>
          <w:p w14:paraId="23F0ECEA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CBD8EA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6418290" w14:textId="77777777">
        <w:tc>
          <w:tcPr>
            <w:tcW w:w="4819" w:type="dxa"/>
          </w:tcPr>
          <w:p w14:paraId="50FA27A5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7CFB438" w14:textId="77777777" w:rsidR="007E3FB6" w:rsidRDefault="007E3FB6"/>
        </w:tc>
      </w:tr>
      <w:tr w:rsidR="007E3FB6" w14:paraId="0D1AE907" w14:textId="77777777">
        <w:tc>
          <w:tcPr>
            <w:tcW w:w="4819" w:type="dxa"/>
          </w:tcPr>
          <w:p w14:paraId="7A3AAD5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81808EB" w14:textId="77777777" w:rsidR="007E3FB6" w:rsidRDefault="002F150C">
            <w:r>
              <w:t xml:space="preserve"> SUB_PROD_PRIV_ASHBURN_01 </w:t>
            </w:r>
          </w:p>
        </w:tc>
      </w:tr>
    </w:tbl>
    <w:p w14:paraId="5C6A7A39" w14:textId="77777777" w:rsidR="007E3FB6" w:rsidRDefault="007E3FB6">
      <w:pPr>
        <w:spacing w:after="40"/>
        <w:jc w:val="both"/>
      </w:pPr>
    </w:p>
    <w:p w14:paraId="7BDFBDE3" w14:textId="77777777" w:rsidR="007E3FB6" w:rsidRDefault="002F150C">
      <w:pPr>
        <w:spacing w:after="40"/>
        <w:jc w:val="both"/>
      </w:pPr>
      <w:r>
        <w:t xml:space="preserve">    </w:t>
      </w:r>
    </w:p>
    <w:p w14:paraId="51849DDB" w14:textId="77777777" w:rsidR="007E3FB6" w:rsidRDefault="002F150C">
      <w:pPr>
        <w:pStyle w:val="Ttulo5"/>
      </w:pPr>
      <w:r>
        <w:t>Shape Config</w:t>
      </w:r>
    </w:p>
    <w:p w14:paraId="67A8C61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D46172" w14:textId="77777777">
        <w:tc>
          <w:tcPr>
            <w:tcW w:w="4819" w:type="dxa"/>
            <w:shd w:val="clear" w:color="auto" w:fill="000000"/>
          </w:tcPr>
          <w:p w14:paraId="50C3E03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7D1D2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FEAAA8" w14:textId="77777777">
        <w:tc>
          <w:tcPr>
            <w:tcW w:w="4819" w:type="dxa"/>
          </w:tcPr>
          <w:p w14:paraId="0DAB2B0F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7A9F8D5A" w14:textId="77777777" w:rsidR="007E3FB6" w:rsidRDefault="002F150C">
            <w:r>
              <w:t xml:space="preserve"> undefined </w:t>
            </w:r>
          </w:p>
        </w:tc>
      </w:tr>
      <w:tr w:rsidR="007E3FB6" w14:paraId="3663E492" w14:textId="77777777">
        <w:tc>
          <w:tcPr>
            <w:tcW w:w="4819" w:type="dxa"/>
          </w:tcPr>
          <w:p w14:paraId="25E5DDB4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7E7700BA" w14:textId="77777777" w:rsidR="007E3FB6" w:rsidRDefault="002F150C">
            <w:r>
              <w:t xml:space="preserve"> 4 </w:t>
            </w:r>
          </w:p>
        </w:tc>
      </w:tr>
    </w:tbl>
    <w:p w14:paraId="31447867" w14:textId="77777777" w:rsidR="007E3FB6" w:rsidRDefault="007E3FB6">
      <w:pPr>
        <w:spacing w:after="40"/>
        <w:jc w:val="both"/>
      </w:pPr>
    </w:p>
    <w:p w14:paraId="2ACBC636" w14:textId="77777777" w:rsidR="007E3FB6" w:rsidRDefault="002F150C">
      <w:pPr>
        <w:spacing w:after="40"/>
        <w:jc w:val="both"/>
      </w:pPr>
      <w:r>
        <w:t xml:space="preserve">    </w:t>
      </w:r>
    </w:p>
    <w:p w14:paraId="667FC155" w14:textId="77777777" w:rsidR="007E3FB6" w:rsidRDefault="002F150C">
      <w:pPr>
        <w:pStyle w:val="Ttulo5"/>
      </w:pPr>
      <w:r>
        <w:t>Source Details</w:t>
      </w:r>
    </w:p>
    <w:p w14:paraId="4E28D12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2F9DE1" w14:textId="77777777">
        <w:tc>
          <w:tcPr>
            <w:tcW w:w="4819" w:type="dxa"/>
            <w:shd w:val="clear" w:color="auto" w:fill="000000"/>
          </w:tcPr>
          <w:p w14:paraId="0EED18B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D90F6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4511EA" w14:textId="77777777">
        <w:tc>
          <w:tcPr>
            <w:tcW w:w="4819" w:type="dxa"/>
          </w:tcPr>
          <w:p w14:paraId="0FC8AFEF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21122C95" w14:textId="77777777" w:rsidR="007E3FB6" w:rsidRDefault="002F150C">
            <w:r>
              <w:t xml:space="preserve"> undefined </w:t>
            </w:r>
          </w:p>
        </w:tc>
      </w:tr>
      <w:tr w:rsidR="007E3FB6" w14:paraId="0A083C5C" w14:textId="77777777">
        <w:tc>
          <w:tcPr>
            <w:tcW w:w="4819" w:type="dxa"/>
          </w:tcPr>
          <w:p w14:paraId="61CD2A47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16DBD1B1" w14:textId="77777777" w:rsidR="007E3FB6" w:rsidRDefault="007E3FB6"/>
        </w:tc>
      </w:tr>
      <w:tr w:rsidR="007E3FB6" w14:paraId="6680AFF5" w14:textId="77777777">
        <w:tc>
          <w:tcPr>
            <w:tcW w:w="4819" w:type="dxa"/>
          </w:tcPr>
          <w:p w14:paraId="79004CB7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B8C0AA2" w14:textId="77777777" w:rsidR="007E3FB6" w:rsidRDefault="002F150C">
            <w:r>
              <w:t xml:space="preserve">  </w:t>
            </w:r>
          </w:p>
        </w:tc>
      </w:tr>
      <w:tr w:rsidR="007E3FB6" w14:paraId="7A27FE70" w14:textId="77777777">
        <w:tc>
          <w:tcPr>
            <w:tcW w:w="4819" w:type="dxa"/>
          </w:tcPr>
          <w:p w14:paraId="71EB324D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66F5AE2E" w14:textId="77777777" w:rsidR="007E3FB6" w:rsidRDefault="002F150C">
            <w:r>
              <w:t xml:space="preserve">  </w:t>
            </w:r>
          </w:p>
        </w:tc>
      </w:tr>
      <w:tr w:rsidR="007E3FB6" w14:paraId="4F9944EF" w14:textId="77777777">
        <w:tc>
          <w:tcPr>
            <w:tcW w:w="4819" w:type="dxa"/>
          </w:tcPr>
          <w:p w14:paraId="6B5905D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141424C" w14:textId="77777777" w:rsidR="007E3FB6" w:rsidRDefault="002F150C">
            <w:r>
              <w:t xml:space="preserve"> image </w:t>
            </w:r>
          </w:p>
        </w:tc>
      </w:tr>
    </w:tbl>
    <w:p w14:paraId="45F6712C" w14:textId="77777777" w:rsidR="007E3FB6" w:rsidRDefault="002F150C">
      <w:pPr>
        <w:spacing w:after="40"/>
        <w:jc w:val="both"/>
      </w:pPr>
      <w:r>
        <w:t xml:space="preserve">    </w:t>
      </w:r>
    </w:p>
    <w:p w14:paraId="1A60717D" w14:textId="77777777" w:rsidR="007E3FB6" w:rsidRDefault="007E3FB6">
      <w:pPr>
        <w:spacing w:after="40"/>
        <w:jc w:val="both"/>
      </w:pPr>
    </w:p>
    <w:p w14:paraId="00EE8D59" w14:textId="77777777" w:rsidR="007E3FB6" w:rsidRDefault="002F150C">
      <w:pPr>
        <w:pStyle w:val="Ttulo4"/>
      </w:pPr>
      <w:bookmarkStart w:id="399" w:name="_Toc174960228"/>
      <w:r>
        <w:t>OCIJUMPP01</w:t>
      </w:r>
      <w:bookmarkEnd w:id="399"/>
    </w:p>
    <w:p w14:paraId="5AB14701" w14:textId="77777777" w:rsidR="007E3FB6" w:rsidRDefault="007E3FB6">
      <w:pPr>
        <w:spacing w:after="40"/>
        <w:jc w:val="both"/>
      </w:pPr>
    </w:p>
    <w:p w14:paraId="5DFDC9A1" w14:textId="77777777" w:rsidR="007E3FB6" w:rsidRDefault="007E3FB6">
      <w:pPr>
        <w:spacing w:after="40"/>
        <w:jc w:val="both"/>
      </w:pPr>
    </w:p>
    <w:p w14:paraId="6C2D09BD" w14:textId="77777777" w:rsidR="007E3FB6" w:rsidRDefault="007E3FB6">
      <w:pPr>
        <w:spacing w:after="40"/>
        <w:jc w:val="both"/>
      </w:pPr>
    </w:p>
    <w:p w14:paraId="16DB993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E6E876" w14:textId="77777777">
        <w:tc>
          <w:tcPr>
            <w:tcW w:w="4819" w:type="dxa"/>
            <w:shd w:val="clear" w:color="auto" w:fill="000000"/>
          </w:tcPr>
          <w:p w14:paraId="019188B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36444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6A7BCA" w14:textId="77777777">
        <w:tc>
          <w:tcPr>
            <w:tcW w:w="4819" w:type="dxa"/>
          </w:tcPr>
          <w:p w14:paraId="4070B56F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3EED3080" w14:textId="77777777" w:rsidR="007E3FB6" w:rsidRDefault="002F150C">
            <w:r>
              <w:t xml:space="preserve"> nymc:US-ASHBURN-AD-1 </w:t>
            </w:r>
          </w:p>
        </w:tc>
      </w:tr>
      <w:tr w:rsidR="007E3FB6" w14:paraId="3DB0F6A1" w14:textId="77777777">
        <w:tc>
          <w:tcPr>
            <w:tcW w:w="4819" w:type="dxa"/>
          </w:tcPr>
          <w:p w14:paraId="0C1BAD55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1CD54B28" w14:textId="77777777" w:rsidR="007E3FB6" w:rsidRDefault="002F150C">
            <w:r>
              <w:t xml:space="preserve"> FAULT-DOMAIN-1 </w:t>
            </w:r>
          </w:p>
        </w:tc>
      </w:tr>
      <w:tr w:rsidR="007E3FB6" w14:paraId="7AECFFD8" w14:textId="77777777">
        <w:tc>
          <w:tcPr>
            <w:tcW w:w="4819" w:type="dxa"/>
          </w:tcPr>
          <w:p w14:paraId="48F241B3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0CF473F" w14:textId="77777777" w:rsidR="007E3FB6" w:rsidRDefault="007E3FB6"/>
        </w:tc>
      </w:tr>
      <w:tr w:rsidR="007E3FB6" w14:paraId="53103CD7" w14:textId="77777777">
        <w:tc>
          <w:tcPr>
            <w:tcW w:w="4819" w:type="dxa"/>
          </w:tcPr>
          <w:p w14:paraId="711FF801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727A25FD" w14:textId="77777777" w:rsidR="007E3FB6" w:rsidRDefault="007E3FB6"/>
        </w:tc>
      </w:tr>
      <w:tr w:rsidR="007E3FB6" w14:paraId="6B6C8323" w14:textId="77777777">
        <w:tc>
          <w:tcPr>
            <w:tcW w:w="4819" w:type="dxa"/>
          </w:tcPr>
          <w:p w14:paraId="30FAED88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57743B0" w14:textId="77777777" w:rsidR="007E3FB6" w:rsidRDefault="002F150C">
            <w:r>
              <w:t xml:space="preserve">  </w:t>
            </w:r>
          </w:p>
        </w:tc>
      </w:tr>
      <w:tr w:rsidR="007E3FB6" w14:paraId="102B8296" w14:textId="77777777">
        <w:tc>
          <w:tcPr>
            <w:tcW w:w="4819" w:type="dxa"/>
          </w:tcPr>
          <w:p w14:paraId="3CEFCB81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565EDC05" w14:textId="77777777" w:rsidR="007E3FB6" w:rsidRDefault="002F150C">
            <w:r>
              <w:t xml:space="preserve">  </w:t>
            </w:r>
          </w:p>
        </w:tc>
      </w:tr>
    </w:tbl>
    <w:p w14:paraId="703D7501" w14:textId="77777777" w:rsidR="007E3FB6" w:rsidRDefault="007E3FB6">
      <w:pPr>
        <w:spacing w:after="40"/>
        <w:jc w:val="both"/>
      </w:pPr>
    </w:p>
    <w:p w14:paraId="00BE9044" w14:textId="77777777" w:rsidR="007E3FB6" w:rsidRDefault="002F150C">
      <w:pPr>
        <w:spacing w:after="40"/>
        <w:jc w:val="both"/>
      </w:pPr>
      <w:r>
        <w:t xml:space="preserve">    </w:t>
      </w:r>
    </w:p>
    <w:p w14:paraId="29B13F92" w14:textId="77777777" w:rsidR="007E3FB6" w:rsidRDefault="002F150C">
      <w:pPr>
        <w:pStyle w:val="Ttulo5"/>
      </w:pPr>
      <w:r>
        <w:t>Metadata</w:t>
      </w:r>
    </w:p>
    <w:p w14:paraId="0FE086B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76C88E" w14:textId="77777777">
        <w:tc>
          <w:tcPr>
            <w:tcW w:w="4819" w:type="dxa"/>
            <w:shd w:val="clear" w:color="auto" w:fill="000000"/>
          </w:tcPr>
          <w:p w14:paraId="339D65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5A0B7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5C6665" w14:textId="77777777">
        <w:tc>
          <w:tcPr>
            <w:tcW w:w="4819" w:type="dxa"/>
          </w:tcPr>
          <w:p w14:paraId="74F8DC87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0A312B72" w14:textId="77777777" w:rsidR="007E3FB6" w:rsidRDefault="002F150C">
            <w:r>
              <w:t xml:space="preserve"> undefined </w:t>
            </w:r>
          </w:p>
        </w:tc>
      </w:tr>
      <w:tr w:rsidR="007E3FB6" w14:paraId="1F1B1F00" w14:textId="77777777">
        <w:tc>
          <w:tcPr>
            <w:tcW w:w="4819" w:type="dxa"/>
          </w:tcPr>
          <w:p w14:paraId="42D0EA16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63B12D13" w14:textId="77777777" w:rsidR="007E3FB6" w:rsidRDefault="002F150C">
            <w:r>
              <w:t xml:space="preserve"> &lt;pre&gt;undefined&lt;/pre&gt; </w:t>
            </w:r>
          </w:p>
        </w:tc>
      </w:tr>
    </w:tbl>
    <w:p w14:paraId="6E810875" w14:textId="77777777" w:rsidR="007E3FB6" w:rsidRDefault="007E3FB6">
      <w:pPr>
        <w:spacing w:after="40"/>
        <w:jc w:val="both"/>
      </w:pPr>
    </w:p>
    <w:p w14:paraId="672E58F4" w14:textId="77777777" w:rsidR="007E3FB6" w:rsidRDefault="002F150C">
      <w:pPr>
        <w:spacing w:after="40"/>
        <w:jc w:val="both"/>
      </w:pPr>
      <w:r>
        <w:t xml:space="preserve">    </w:t>
      </w:r>
    </w:p>
    <w:p w14:paraId="78176A92" w14:textId="77777777" w:rsidR="007E3FB6" w:rsidRDefault="002F150C">
      <w:pPr>
        <w:pStyle w:val="Ttulo5"/>
      </w:pPr>
      <w:r>
        <w:t>Agent Config</w:t>
      </w:r>
    </w:p>
    <w:p w14:paraId="35604C6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152E1BF" w14:textId="77777777">
        <w:tc>
          <w:tcPr>
            <w:tcW w:w="4819" w:type="dxa"/>
            <w:shd w:val="clear" w:color="auto" w:fill="000000"/>
          </w:tcPr>
          <w:p w14:paraId="4A5F5AC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2AD5A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28B015" w14:textId="77777777">
        <w:tc>
          <w:tcPr>
            <w:tcW w:w="4819" w:type="dxa"/>
          </w:tcPr>
          <w:p w14:paraId="73AB4F2D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0E0955AE" w14:textId="77777777" w:rsidR="007E3FB6" w:rsidRDefault="007E3FB6"/>
        </w:tc>
      </w:tr>
      <w:tr w:rsidR="007E3FB6" w14:paraId="746D18BF" w14:textId="77777777">
        <w:tc>
          <w:tcPr>
            <w:tcW w:w="4819" w:type="dxa"/>
          </w:tcPr>
          <w:p w14:paraId="0EF7CE21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3AB79D1" w14:textId="77777777" w:rsidR="007E3FB6" w:rsidRDefault="007E3FB6"/>
        </w:tc>
      </w:tr>
      <w:tr w:rsidR="007E3FB6" w14:paraId="2E91599B" w14:textId="77777777">
        <w:tc>
          <w:tcPr>
            <w:tcW w:w="4819" w:type="dxa"/>
          </w:tcPr>
          <w:p w14:paraId="185B3EB7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7F81B889" w14:textId="77777777" w:rsidR="007E3FB6" w:rsidRDefault="007E3FB6"/>
        </w:tc>
      </w:tr>
    </w:tbl>
    <w:p w14:paraId="19275046" w14:textId="77777777" w:rsidR="007E3FB6" w:rsidRDefault="002F150C">
      <w:pPr>
        <w:pStyle w:val="Ttulo1"/>
      </w:pPr>
      <w:bookmarkStart w:id="400" w:name="_Toc174960229"/>
      <w:r>
        <w:t>pluginsConfig Type list SubType  Required false</w:t>
      </w:r>
      <w:bookmarkEnd w:id="400"/>
    </w:p>
    <w:p w14:paraId="143F536A" w14:textId="77777777" w:rsidR="007E3FB6" w:rsidRDefault="007E3FB6">
      <w:pPr>
        <w:spacing w:after="40"/>
        <w:jc w:val="both"/>
      </w:pPr>
    </w:p>
    <w:p w14:paraId="5C6FD602" w14:textId="77777777" w:rsidR="007E3FB6" w:rsidRDefault="002F150C">
      <w:pPr>
        <w:spacing w:after="40"/>
        <w:jc w:val="both"/>
      </w:pPr>
      <w:r>
        <w:t xml:space="preserve">    </w:t>
      </w:r>
    </w:p>
    <w:p w14:paraId="4971F606" w14:textId="77777777" w:rsidR="007E3FB6" w:rsidRDefault="002F150C">
      <w:pPr>
        <w:pStyle w:val="Ttulo5"/>
      </w:pPr>
      <w:r>
        <w:t>Create Vnic Details</w:t>
      </w:r>
    </w:p>
    <w:p w14:paraId="33F8223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4A450D" w14:textId="77777777">
        <w:tc>
          <w:tcPr>
            <w:tcW w:w="4819" w:type="dxa"/>
            <w:shd w:val="clear" w:color="auto" w:fill="000000"/>
          </w:tcPr>
          <w:p w14:paraId="5145703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EFF9A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950F62" w14:textId="77777777">
        <w:tc>
          <w:tcPr>
            <w:tcW w:w="4819" w:type="dxa"/>
          </w:tcPr>
          <w:p w14:paraId="1047F07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2E00E65" w14:textId="77777777" w:rsidR="007E3FB6" w:rsidRDefault="007E3FB6"/>
        </w:tc>
      </w:tr>
      <w:tr w:rsidR="007E3FB6" w14:paraId="2323AFBE" w14:textId="77777777">
        <w:tc>
          <w:tcPr>
            <w:tcW w:w="4819" w:type="dxa"/>
          </w:tcPr>
          <w:p w14:paraId="697C028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579223F" w14:textId="77777777" w:rsidR="007E3FB6" w:rsidRDefault="007E3FB6"/>
        </w:tc>
      </w:tr>
      <w:tr w:rsidR="007E3FB6" w14:paraId="40B0D10A" w14:textId="77777777">
        <w:tc>
          <w:tcPr>
            <w:tcW w:w="4819" w:type="dxa"/>
          </w:tcPr>
          <w:p w14:paraId="2B19D23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8A302D8" w14:textId="77777777" w:rsidR="007E3FB6" w:rsidRDefault="002F150C">
            <w:r>
              <w:t xml:space="preserve"> undefined </w:t>
            </w:r>
          </w:p>
        </w:tc>
      </w:tr>
      <w:tr w:rsidR="007E3FB6" w14:paraId="09B1951E" w14:textId="77777777">
        <w:tc>
          <w:tcPr>
            <w:tcW w:w="4819" w:type="dxa"/>
          </w:tcPr>
          <w:p w14:paraId="5A504BCA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5787872" w14:textId="77777777" w:rsidR="007E3FB6" w:rsidRDefault="002F150C">
            <w:r>
              <w:t xml:space="preserve"> jump-windows </w:t>
            </w:r>
          </w:p>
        </w:tc>
      </w:tr>
      <w:tr w:rsidR="007E3FB6" w14:paraId="21089D89" w14:textId="77777777">
        <w:tc>
          <w:tcPr>
            <w:tcW w:w="4819" w:type="dxa"/>
          </w:tcPr>
          <w:p w14:paraId="7CB2625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27441A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56A8A92" w14:textId="77777777">
        <w:tc>
          <w:tcPr>
            <w:tcW w:w="4819" w:type="dxa"/>
          </w:tcPr>
          <w:p w14:paraId="629044C5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3AB15A7" w14:textId="77777777" w:rsidR="007E3FB6" w:rsidRDefault="007E3FB6"/>
        </w:tc>
      </w:tr>
      <w:tr w:rsidR="007E3FB6" w14:paraId="6BA73BAC" w14:textId="77777777">
        <w:tc>
          <w:tcPr>
            <w:tcW w:w="4819" w:type="dxa"/>
          </w:tcPr>
          <w:p w14:paraId="4352FA4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15742B6" w14:textId="77777777" w:rsidR="007E3FB6" w:rsidRDefault="002F150C">
            <w:r>
              <w:t xml:space="preserve"> SUB_PROD_PRIV_ASHBURN_01 </w:t>
            </w:r>
          </w:p>
        </w:tc>
      </w:tr>
    </w:tbl>
    <w:p w14:paraId="09A9237C" w14:textId="77777777" w:rsidR="007E3FB6" w:rsidRDefault="007E3FB6">
      <w:pPr>
        <w:spacing w:after="40"/>
        <w:jc w:val="both"/>
      </w:pPr>
    </w:p>
    <w:p w14:paraId="38C2F209" w14:textId="77777777" w:rsidR="007E3FB6" w:rsidRDefault="002F150C">
      <w:pPr>
        <w:spacing w:after="40"/>
        <w:jc w:val="both"/>
      </w:pPr>
      <w:r>
        <w:t xml:space="preserve">    </w:t>
      </w:r>
    </w:p>
    <w:p w14:paraId="29CC20A2" w14:textId="77777777" w:rsidR="007E3FB6" w:rsidRDefault="002F150C">
      <w:pPr>
        <w:pStyle w:val="Ttulo5"/>
      </w:pPr>
      <w:r>
        <w:t>Shape Config</w:t>
      </w:r>
    </w:p>
    <w:p w14:paraId="170CA6C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B5E0E6" w14:textId="77777777">
        <w:tc>
          <w:tcPr>
            <w:tcW w:w="4819" w:type="dxa"/>
            <w:shd w:val="clear" w:color="auto" w:fill="000000"/>
          </w:tcPr>
          <w:p w14:paraId="5B6684B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FE66A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68AF417" w14:textId="77777777">
        <w:tc>
          <w:tcPr>
            <w:tcW w:w="4819" w:type="dxa"/>
          </w:tcPr>
          <w:p w14:paraId="2481C088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20C3E73E" w14:textId="77777777" w:rsidR="007E3FB6" w:rsidRDefault="002F150C">
            <w:r>
              <w:t xml:space="preserve"> undefined </w:t>
            </w:r>
          </w:p>
        </w:tc>
      </w:tr>
      <w:tr w:rsidR="007E3FB6" w14:paraId="400A26AF" w14:textId="77777777">
        <w:tc>
          <w:tcPr>
            <w:tcW w:w="4819" w:type="dxa"/>
          </w:tcPr>
          <w:p w14:paraId="6BC2E387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2E9FB5B2" w14:textId="77777777" w:rsidR="007E3FB6" w:rsidRDefault="002F150C">
            <w:r>
              <w:t xml:space="preserve"> 1 </w:t>
            </w:r>
          </w:p>
        </w:tc>
      </w:tr>
    </w:tbl>
    <w:p w14:paraId="607AEA2E" w14:textId="77777777" w:rsidR="007E3FB6" w:rsidRDefault="007E3FB6">
      <w:pPr>
        <w:spacing w:after="40"/>
        <w:jc w:val="both"/>
      </w:pPr>
    </w:p>
    <w:p w14:paraId="6676C20C" w14:textId="77777777" w:rsidR="007E3FB6" w:rsidRDefault="002F150C">
      <w:pPr>
        <w:spacing w:after="40"/>
        <w:jc w:val="both"/>
      </w:pPr>
      <w:r>
        <w:t xml:space="preserve">    </w:t>
      </w:r>
    </w:p>
    <w:p w14:paraId="74FF304E" w14:textId="77777777" w:rsidR="007E3FB6" w:rsidRDefault="002F150C">
      <w:pPr>
        <w:pStyle w:val="Ttulo5"/>
      </w:pPr>
      <w:r>
        <w:lastRenderedPageBreak/>
        <w:t>Source Details</w:t>
      </w:r>
    </w:p>
    <w:p w14:paraId="7CED1A6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1D0476E" w14:textId="77777777">
        <w:tc>
          <w:tcPr>
            <w:tcW w:w="4819" w:type="dxa"/>
            <w:shd w:val="clear" w:color="auto" w:fill="000000"/>
          </w:tcPr>
          <w:p w14:paraId="2F1A6A7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73F02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7EE355" w14:textId="77777777">
        <w:tc>
          <w:tcPr>
            <w:tcW w:w="4819" w:type="dxa"/>
          </w:tcPr>
          <w:p w14:paraId="1E512333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29C02602" w14:textId="77777777" w:rsidR="007E3FB6" w:rsidRDefault="002F150C">
            <w:r>
              <w:t xml:space="preserve"> undefined </w:t>
            </w:r>
          </w:p>
        </w:tc>
      </w:tr>
      <w:tr w:rsidR="007E3FB6" w14:paraId="67AC3BCB" w14:textId="77777777">
        <w:tc>
          <w:tcPr>
            <w:tcW w:w="4819" w:type="dxa"/>
          </w:tcPr>
          <w:p w14:paraId="5DE40E17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10FD7CDF" w14:textId="77777777" w:rsidR="007E3FB6" w:rsidRDefault="007E3FB6"/>
        </w:tc>
      </w:tr>
      <w:tr w:rsidR="007E3FB6" w14:paraId="389F16E2" w14:textId="77777777">
        <w:tc>
          <w:tcPr>
            <w:tcW w:w="4819" w:type="dxa"/>
          </w:tcPr>
          <w:p w14:paraId="557ED135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D2CBEC2" w14:textId="77777777" w:rsidR="007E3FB6" w:rsidRDefault="002F150C">
            <w:r>
              <w:t xml:space="preserve">  </w:t>
            </w:r>
          </w:p>
        </w:tc>
      </w:tr>
      <w:tr w:rsidR="007E3FB6" w14:paraId="5B198C06" w14:textId="77777777">
        <w:tc>
          <w:tcPr>
            <w:tcW w:w="4819" w:type="dxa"/>
          </w:tcPr>
          <w:p w14:paraId="4A3DA010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393255FD" w14:textId="77777777" w:rsidR="007E3FB6" w:rsidRDefault="002F150C">
            <w:r>
              <w:t xml:space="preserve">  </w:t>
            </w:r>
          </w:p>
        </w:tc>
      </w:tr>
      <w:tr w:rsidR="007E3FB6" w14:paraId="30441083" w14:textId="77777777">
        <w:tc>
          <w:tcPr>
            <w:tcW w:w="4819" w:type="dxa"/>
          </w:tcPr>
          <w:p w14:paraId="7E1D9619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01427B4" w14:textId="77777777" w:rsidR="007E3FB6" w:rsidRDefault="002F150C">
            <w:r>
              <w:t xml:space="preserve"> image </w:t>
            </w:r>
          </w:p>
        </w:tc>
      </w:tr>
    </w:tbl>
    <w:p w14:paraId="3E3A4F8D" w14:textId="77777777" w:rsidR="007E3FB6" w:rsidRDefault="002F150C">
      <w:pPr>
        <w:spacing w:after="40"/>
        <w:jc w:val="both"/>
      </w:pPr>
      <w:r>
        <w:t xml:space="preserve">    </w:t>
      </w:r>
    </w:p>
    <w:p w14:paraId="5E0AA585" w14:textId="77777777" w:rsidR="007E3FB6" w:rsidRDefault="007E3FB6">
      <w:pPr>
        <w:spacing w:after="40"/>
        <w:jc w:val="both"/>
      </w:pPr>
    </w:p>
    <w:p w14:paraId="597CBC3A" w14:textId="77777777" w:rsidR="007E3FB6" w:rsidRDefault="002F150C">
      <w:pPr>
        <w:pStyle w:val="Ttulo4"/>
      </w:pPr>
      <w:bookmarkStart w:id="401" w:name="_Toc174960230"/>
      <w:r>
        <w:t>OCIMETABASEP01</w:t>
      </w:r>
      <w:bookmarkEnd w:id="401"/>
    </w:p>
    <w:p w14:paraId="214DDFE7" w14:textId="77777777" w:rsidR="007E3FB6" w:rsidRDefault="007E3FB6">
      <w:pPr>
        <w:spacing w:after="40"/>
        <w:jc w:val="both"/>
      </w:pPr>
    </w:p>
    <w:p w14:paraId="43936ACC" w14:textId="77777777" w:rsidR="007E3FB6" w:rsidRDefault="007E3FB6">
      <w:pPr>
        <w:spacing w:after="40"/>
        <w:jc w:val="both"/>
      </w:pPr>
    </w:p>
    <w:p w14:paraId="0974F1B3" w14:textId="77777777" w:rsidR="007E3FB6" w:rsidRDefault="007E3FB6">
      <w:pPr>
        <w:spacing w:after="40"/>
        <w:jc w:val="both"/>
      </w:pPr>
    </w:p>
    <w:p w14:paraId="66690E7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D16789" w14:textId="77777777">
        <w:tc>
          <w:tcPr>
            <w:tcW w:w="4819" w:type="dxa"/>
            <w:shd w:val="clear" w:color="auto" w:fill="000000"/>
          </w:tcPr>
          <w:p w14:paraId="675D763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8C637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85757F" w14:textId="77777777">
        <w:tc>
          <w:tcPr>
            <w:tcW w:w="4819" w:type="dxa"/>
          </w:tcPr>
          <w:p w14:paraId="0F7DC44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6E03CB2" w14:textId="77777777" w:rsidR="007E3FB6" w:rsidRDefault="002F150C">
            <w:r>
              <w:t xml:space="preserve"> nymc:US-ASHBURN-AD-1 </w:t>
            </w:r>
          </w:p>
        </w:tc>
      </w:tr>
      <w:tr w:rsidR="007E3FB6" w14:paraId="60C5EECF" w14:textId="77777777">
        <w:tc>
          <w:tcPr>
            <w:tcW w:w="4819" w:type="dxa"/>
          </w:tcPr>
          <w:p w14:paraId="71F95423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51DBC1A" w14:textId="77777777" w:rsidR="007E3FB6" w:rsidRDefault="002F150C">
            <w:r>
              <w:t xml:space="preserve"> FAULT-DOMAIN-2 </w:t>
            </w:r>
          </w:p>
        </w:tc>
      </w:tr>
      <w:tr w:rsidR="007E3FB6" w14:paraId="46C06EF9" w14:textId="77777777">
        <w:tc>
          <w:tcPr>
            <w:tcW w:w="4819" w:type="dxa"/>
          </w:tcPr>
          <w:p w14:paraId="24677256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F9A1FBD" w14:textId="77777777" w:rsidR="007E3FB6" w:rsidRDefault="007E3FB6"/>
        </w:tc>
      </w:tr>
      <w:tr w:rsidR="007E3FB6" w14:paraId="5E7537AE" w14:textId="77777777">
        <w:tc>
          <w:tcPr>
            <w:tcW w:w="4819" w:type="dxa"/>
          </w:tcPr>
          <w:p w14:paraId="5F6E3413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21D0B324" w14:textId="77777777" w:rsidR="007E3FB6" w:rsidRDefault="007E3FB6"/>
        </w:tc>
      </w:tr>
      <w:tr w:rsidR="007E3FB6" w14:paraId="7F24AAA9" w14:textId="77777777">
        <w:tc>
          <w:tcPr>
            <w:tcW w:w="4819" w:type="dxa"/>
          </w:tcPr>
          <w:p w14:paraId="51E5F29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D995A28" w14:textId="77777777" w:rsidR="007E3FB6" w:rsidRDefault="002F150C">
            <w:r>
              <w:t xml:space="preserve">  </w:t>
            </w:r>
          </w:p>
        </w:tc>
      </w:tr>
      <w:tr w:rsidR="007E3FB6" w14:paraId="4855E280" w14:textId="77777777">
        <w:tc>
          <w:tcPr>
            <w:tcW w:w="4819" w:type="dxa"/>
          </w:tcPr>
          <w:p w14:paraId="3CB41898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4205B27" w14:textId="77777777" w:rsidR="007E3FB6" w:rsidRDefault="002F150C">
            <w:r>
              <w:t xml:space="preserve">  </w:t>
            </w:r>
          </w:p>
        </w:tc>
      </w:tr>
    </w:tbl>
    <w:p w14:paraId="21DF2198" w14:textId="77777777" w:rsidR="007E3FB6" w:rsidRDefault="007E3FB6">
      <w:pPr>
        <w:spacing w:after="40"/>
        <w:jc w:val="both"/>
      </w:pPr>
    </w:p>
    <w:p w14:paraId="08187693" w14:textId="77777777" w:rsidR="007E3FB6" w:rsidRDefault="002F150C">
      <w:pPr>
        <w:spacing w:after="40"/>
        <w:jc w:val="both"/>
      </w:pPr>
      <w:r>
        <w:t xml:space="preserve">    </w:t>
      </w:r>
    </w:p>
    <w:p w14:paraId="2D899B47" w14:textId="77777777" w:rsidR="007E3FB6" w:rsidRDefault="002F150C">
      <w:pPr>
        <w:pStyle w:val="Ttulo5"/>
      </w:pPr>
      <w:r>
        <w:t>Metadata</w:t>
      </w:r>
    </w:p>
    <w:p w14:paraId="1316BD4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E79133" w14:textId="77777777">
        <w:tc>
          <w:tcPr>
            <w:tcW w:w="4819" w:type="dxa"/>
            <w:shd w:val="clear" w:color="auto" w:fill="000000"/>
          </w:tcPr>
          <w:p w14:paraId="6A67EF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4A067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DCC466" w14:textId="77777777">
        <w:tc>
          <w:tcPr>
            <w:tcW w:w="4819" w:type="dxa"/>
          </w:tcPr>
          <w:p w14:paraId="28BA1650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05F6CB2A" w14:textId="77777777" w:rsidR="007E3FB6" w:rsidRDefault="002F150C">
            <w:r>
              <w:t xml:space="preserve"> undefined </w:t>
            </w:r>
          </w:p>
        </w:tc>
      </w:tr>
      <w:tr w:rsidR="007E3FB6" w14:paraId="2933B252" w14:textId="77777777">
        <w:tc>
          <w:tcPr>
            <w:tcW w:w="4819" w:type="dxa"/>
          </w:tcPr>
          <w:p w14:paraId="1B677B76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6BF821C0" w14:textId="77777777" w:rsidR="007E3FB6" w:rsidRDefault="002F150C">
            <w:r>
              <w:t xml:space="preserve"> &lt;pre&gt;undefined&lt;/pre&gt; </w:t>
            </w:r>
          </w:p>
        </w:tc>
      </w:tr>
    </w:tbl>
    <w:p w14:paraId="3F4CB919" w14:textId="77777777" w:rsidR="007E3FB6" w:rsidRDefault="007E3FB6">
      <w:pPr>
        <w:spacing w:after="40"/>
        <w:jc w:val="both"/>
      </w:pPr>
    </w:p>
    <w:p w14:paraId="7D65CE98" w14:textId="77777777" w:rsidR="007E3FB6" w:rsidRDefault="002F150C">
      <w:pPr>
        <w:spacing w:after="40"/>
        <w:jc w:val="both"/>
      </w:pPr>
      <w:r>
        <w:t xml:space="preserve">    </w:t>
      </w:r>
    </w:p>
    <w:p w14:paraId="45B3873E" w14:textId="77777777" w:rsidR="007E3FB6" w:rsidRDefault="002F150C">
      <w:pPr>
        <w:pStyle w:val="Ttulo5"/>
      </w:pPr>
      <w:r>
        <w:t>Agent Config</w:t>
      </w:r>
    </w:p>
    <w:p w14:paraId="1358304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2192DA" w14:textId="77777777">
        <w:tc>
          <w:tcPr>
            <w:tcW w:w="4819" w:type="dxa"/>
            <w:shd w:val="clear" w:color="auto" w:fill="000000"/>
          </w:tcPr>
          <w:p w14:paraId="394052E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B95C9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353A2F" w14:textId="77777777">
        <w:tc>
          <w:tcPr>
            <w:tcW w:w="4819" w:type="dxa"/>
          </w:tcPr>
          <w:p w14:paraId="080B7D0E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3BC93CFB" w14:textId="77777777" w:rsidR="007E3FB6" w:rsidRDefault="007E3FB6"/>
        </w:tc>
      </w:tr>
      <w:tr w:rsidR="007E3FB6" w14:paraId="6E5942CA" w14:textId="77777777">
        <w:tc>
          <w:tcPr>
            <w:tcW w:w="4819" w:type="dxa"/>
          </w:tcPr>
          <w:p w14:paraId="3F05DE1D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F26CB7C" w14:textId="77777777" w:rsidR="007E3FB6" w:rsidRDefault="007E3FB6"/>
        </w:tc>
      </w:tr>
      <w:tr w:rsidR="007E3FB6" w14:paraId="380BC18D" w14:textId="77777777">
        <w:tc>
          <w:tcPr>
            <w:tcW w:w="4819" w:type="dxa"/>
          </w:tcPr>
          <w:p w14:paraId="71642B0D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AD492AD" w14:textId="77777777" w:rsidR="007E3FB6" w:rsidRDefault="007E3FB6"/>
        </w:tc>
      </w:tr>
    </w:tbl>
    <w:p w14:paraId="360D1BBC" w14:textId="77777777" w:rsidR="007E3FB6" w:rsidRDefault="002F150C">
      <w:pPr>
        <w:pStyle w:val="Ttulo1"/>
      </w:pPr>
      <w:bookmarkStart w:id="402" w:name="_Toc174960231"/>
      <w:r>
        <w:t>pluginsConfig Type list SubType  Required false</w:t>
      </w:r>
      <w:bookmarkEnd w:id="402"/>
    </w:p>
    <w:p w14:paraId="2FEDC926" w14:textId="77777777" w:rsidR="007E3FB6" w:rsidRDefault="007E3FB6">
      <w:pPr>
        <w:spacing w:after="40"/>
        <w:jc w:val="both"/>
      </w:pPr>
    </w:p>
    <w:p w14:paraId="504A8614" w14:textId="77777777" w:rsidR="007E3FB6" w:rsidRDefault="002F150C">
      <w:pPr>
        <w:spacing w:after="40"/>
        <w:jc w:val="both"/>
      </w:pPr>
      <w:r>
        <w:t xml:space="preserve">    </w:t>
      </w:r>
    </w:p>
    <w:p w14:paraId="56068DD9" w14:textId="77777777" w:rsidR="007E3FB6" w:rsidRDefault="002F150C">
      <w:pPr>
        <w:pStyle w:val="Ttulo5"/>
      </w:pPr>
      <w:r>
        <w:t>Create Vnic Details</w:t>
      </w:r>
    </w:p>
    <w:p w14:paraId="547C9CD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702FF3" w14:textId="77777777">
        <w:tc>
          <w:tcPr>
            <w:tcW w:w="4819" w:type="dxa"/>
            <w:shd w:val="clear" w:color="auto" w:fill="000000"/>
          </w:tcPr>
          <w:p w14:paraId="4B99CA3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F0296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02D62C7" w14:textId="77777777">
        <w:tc>
          <w:tcPr>
            <w:tcW w:w="4819" w:type="dxa"/>
          </w:tcPr>
          <w:p w14:paraId="6FEC6294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A8EB7C8" w14:textId="77777777" w:rsidR="007E3FB6" w:rsidRDefault="007E3FB6"/>
        </w:tc>
      </w:tr>
      <w:tr w:rsidR="007E3FB6" w14:paraId="27F0F0AB" w14:textId="77777777">
        <w:tc>
          <w:tcPr>
            <w:tcW w:w="4819" w:type="dxa"/>
          </w:tcPr>
          <w:p w14:paraId="58332E1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E7BA18A" w14:textId="77777777" w:rsidR="007E3FB6" w:rsidRDefault="007E3FB6"/>
        </w:tc>
      </w:tr>
      <w:tr w:rsidR="007E3FB6" w14:paraId="3136F584" w14:textId="77777777">
        <w:tc>
          <w:tcPr>
            <w:tcW w:w="4819" w:type="dxa"/>
          </w:tcPr>
          <w:p w14:paraId="614D992D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78FA3101" w14:textId="77777777" w:rsidR="007E3FB6" w:rsidRDefault="002F150C">
            <w:r>
              <w:t xml:space="preserve"> undefined </w:t>
            </w:r>
          </w:p>
        </w:tc>
      </w:tr>
      <w:tr w:rsidR="007E3FB6" w14:paraId="0B12D499" w14:textId="77777777">
        <w:tc>
          <w:tcPr>
            <w:tcW w:w="4819" w:type="dxa"/>
          </w:tcPr>
          <w:p w14:paraId="2475901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D2477C0" w14:textId="77777777" w:rsidR="007E3FB6" w:rsidRDefault="002F150C">
            <w:r>
              <w:t xml:space="preserve"> ocimetabasep01 </w:t>
            </w:r>
          </w:p>
        </w:tc>
      </w:tr>
      <w:tr w:rsidR="007E3FB6" w14:paraId="7EED6866" w14:textId="77777777">
        <w:tc>
          <w:tcPr>
            <w:tcW w:w="4819" w:type="dxa"/>
          </w:tcPr>
          <w:p w14:paraId="6C72AEDF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6AB912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38854EB" w14:textId="77777777">
        <w:tc>
          <w:tcPr>
            <w:tcW w:w="4819" w:type="dxa"/>
          </w:tcPr>
          <w:p w14:paraId="74CB1753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E4AB82D" w14:textId="77777777" w:rsidR="007E3FB6" w:rsidRDefault="007E3FB6"/>
        </w:tc>
      </w:tr>
      <w:tr w:rsidR="007E3FB6" w14:paraId="068AE2BC" w14:textId="77777777">
        <w:tc>
          <w:tcPr>
            <w:tcW w:w="4819" w:type="dxa"/>
          </w:tcPr>
          <w:p w14:paraId="202E623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E79825D" w14:textId="77777777" w:rsidR="007E3FB6" w:rsidRDefault="002F150C">
            <w:r>
              <w:t xml:space="preserve"> SUB_PROD_PRIV_ASHBURN_01 </w:t>
            </w:r>
          </w:p>
        </w:tc>
      </w:tr>
    </w:tbl>
    <w:p w14:paraId="1928FB93" w14:textId="77777777" w:rsidR="007E3FB6" w:rsidRDefault="007E3FB6">
      <w:pPr>
        <w:spacing w:after="40"/>
        <w:jc w:val="both"/>
      </w:pPr>
    </w:p>
    <w:p w14:paraId="5447EF7F" w14:textId="77777777" w:rsidR="007E3FB6" w:rsidRDefault="002F150C">
      <w:pPr>
        <w:spacing w:after="40"/>
        <w:jc w:val="both"/>
      </w:pPr>
      <w:r>
        <w:t xml:space="preserve">    </w:t>
      </w:r>
    </w:p>
    <w:p w14:paraId="66BBC4B5" w14:textId="77777777" w:rsidR="007E3FB6" w:rsidRDefault="002F150C">
      <w:pPr>
        <w:pStyle w:val="Ttulo5"/>
      </w:pPr>
      <w:r>
        <w:t>Shape Config</w:t>
      </w:r>
    </w:p>
    <w:p w14:paraId="4C76515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945071" w14:textId="77777777">
        <w:tc>
          <w:tcPr>
            <w:tcW w:w="4819" w:type="dxa"/>
            <w:shd w:val="clear" w:color="auto" w:fill="000000"/>
          </w:tcPr>
          <w:p w14:paraId="721B143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3E2DF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A3B1AC" w14:textId="77777777">
        <w:tc>
          <w:tcPr>
            <w:tcW w:w="4819" w:type="dxa"/>
          </w:tcPr>
          <w:p w14:paraId="31DEBA8C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48A748E1" w14:textId="77777777" w:rsidR="007E3FB6" w:rsidRDefault="002F150C">
            <w:r>
              <w:t xml:space="preserve"> undefined </w:t>
            </w:r>
          </w:p>
        </w:tc>
      </w:tr>
      <w:tr w:rsidR="007E3FB6" w14:paraId="78413927" w14:textId="77777777">
        <w:tc>
          <w:tcPr>
            <w:tcW w:w="4819" w:type="dxa"/>
          </w:tcPr>
          <w:p w14:paraId="26E3F20C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1C972AE" w14:textId="77777777" w:rsidR="007E3FB6" w:rsidRDefault="002F150C">
            <w:r>
              <w:t xml:space="preserve"> 2 </w:t>
            </w:r>
          </w:p>
        </w:tc>
      </w:tr>
    </w:tbl>
    <w:p w14:paraId="793A72FE" w14:textId="77777777" w:rsidR="007E3FB6" w:rsidRDefault="007E3FB6">
      <w:pPr>
        <w:spacing w:after="40"/>
        <w:jc w:val="both"/>
      </w:pPr>
    </w:p>
    <w:p w14:paraId="525A74C8" w14:textId="77777777" w:rsidR="007E3FB6" w:rsidRDefault="002F150C">
      <w:pPr>
        <w:spacing w:after="40"/>
        <w:jc w:val="both"/>
      </w:pPr>
      <w:r>
        <w:t xml:space="preserve">    </w:t>
      </w:r>
    </w:p>
    <w:p w14:paraId="733EF5E5" w14:textId="77777777" w:rsidR="007E3FB6" w:rsidRDefault="002F150C">
      <w:pPr>
        <w:pStyle w:val="Ttulo5"/>
      </w:pPr>
      <w:r>
        <w:t>Source Details</w:t>
      </w:r>
    </w:p>
    <w:p w14:paraId="516C38D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CEBE36" w14:textId="77777777">
        <w:tc>
          <w:tcPr>
            <w:tcW w:w="4819" w:type="dxa"/>
            <w:shd w:val="clear" w:color="auto" w:fill="000000"/>
          </w:tcPr>
          <w:p w14:paraId="3FCD8A9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4B823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FAB541" w14:textId="77777777">
        <w:tc>
          <w:tcPr>
            <w:tcW w:w="4819" w:type="dxa"/>
          </w:tcPr>
          <w:p w14:paraId="5863F5BB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0DD6F827" w14:textId="77777777" w:rsidR="007E3FB6" w:rsidRDefault="002F150C">
            <w:r>
              <w:t xml:space="preserve"> undefined </w:t>
            </w:r>
          </w:p>
        </w:tc>
      </w:tr>
      <w:tr w:rsidR="007E3FB6" w14:paraId="00F7F57A" w14:textId="77777777">
        <w:tc>
          <w:tcPr>
            <w:tcW w:w="4819" w:type="dxa"/>
          </w:tcPr>
          <w:p w14:paraId="4F084439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0B2E0EBC" w14:textId="77777777" w:rsidR="007E3FB6" w:rsidRDefault="007E3FB6"/>
        </w:tc>
      </w:tr>
      <w:tr w:rsidR="007E3FB6" w14:paraId="6008831E" w14:textId="77777777">
        <w:tc>
          <w:tcPr>
            <w:tcW w:w="4819" w:type="dxa"/>
          </w:tcPr>
          <w:p w14:paraId="4390FF1E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C980BC6" w14:textId="77777777" w:rsidR="007E3FB6" w:rsidRDefault="002F150C">
            <w:r>
              <w:t xml:space="preserve">  </w:t>
            </w:r>
          </w:p>
        </w:tc>
      </w:tr>
      <w:tr w:rsidR="007E3FB6" w14:paraId="3FE1D6FD" w14:textId="77777777">
        <w:tc>
          <w:tcPr>
            <w:tcW w:w="4819" w:type="dxa"/>
          </w:tcPr>
          <w:p w14:paraId="419B0E15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747822F4" w14:textId="77777777" w:rsidR="007E3FB6" w:rsidRDefault="002F150C">
            <w:r>
              <w:t xml:space="preserve">  </w:t>
            </w:r>
          </w:p>
        </w:tc>
      </w:tr>
      <w:tr w:rsidR="007E3FB6" w14:paraId="37A55FDE" w14:textId="77777777">
        <w:tc>
          <w:tcPr>
            <w:tcW w:w="4819" w:type="dxa"/>
          </w:tcPr>
          <w:p w14:paraId="5601749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0E18B30" w14:textId="77777777" w:rsidR="007E3FB6" w:rsidRDefault="002F150C">
            <w:r>
              <w:t xml:space="preserve"> image </w:t>
            </w:r>
          </w:p>
        </w:tc>
      </w:tr>
    </w:tbl>
    <w:p w14:paraId="5E5BA0A9" w14:textId="77777777" w:rsidR="007E3FB6" w:rsidRDefault="002F150C">
      <w:pPr>
        <w:spacing w:after="40"/>
        <w:jc w:val="both"/>
      </w:pPr>
      <w:r>
        <w:t xml:space="preserve">    </w:t>
      </w:r>
    </w:p>
    <w:p w14:paraId="7C2F6B80" w14:textId="77777777" w:rsidR="007E3FB6" w:rsidRDefault="007E3FB6">
      <w:pPr>
        <w:spacing w:after="40"/>
        <w:jc w:val="both"/>
      </w:pPr>
    </w:p>
    <w:p w14:paraId="423C1439" w14:textId="77777777" w:rsidR="007E3FB6" w:rsidRDefault="002F150C">
      <w:pPr>
        <w:pStyle w:val="Ttulo4"/>
      </w:pPr>
      <w:bookmarkStart w:id="403" w:name="_Toc174960232"/>
      <w:r>
        <w:t>OCISIEMP01</w:t>
      </w:r>
      <w:bookmarkEnd w:id="403"/>
    </w:p>
    <w:p w14:paraId="15E098F7" w14:textId="77777777" w:rsidR="007E3FB6" w:rsidRDefault="007E3FB6">
      <w:pPr>
        <w:spacing w:after="40"/>
        <w:jc w:val="both"/>
      </w:pPr>
    </w:p>
    <w:p w14:paraId="6458EF6E" w14:textId="77777777" w:rsidR="007E3FB6" w:rsidRDefault="007E3FB6">
      <w:pPr>
        <w:spacing w:after="40"/>
        <w:jc w:val="both"/>
      </w:pPr>
    </w:p>
    <w:p w14:paraId="42E6358A" w14:textId="77777777" w:rsidR="007E3FB6" w:rsidRDefault="007E3FB6">
      <w:pPr>
        <w:spacing w:after="40"/>
        <w:jc w:val="both"/>
      </w:pPr>
    </w:p>
    <w:p w14:paraId="14A0BC2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951DF0" w14:textId="77777777">
        <w:tc>
          <w:tcPr>
            <w:tcW w:w="4819" w:type="dxa"/>
            <w:shd w:val="clear" w:color="auto" w:fill="000000"/>
          </w:tcPr>
          <w:p w14:paraId="755F403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30721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EFFE4B" w14:textId="77777777">
        <w:tc>
          <w:tcPr>
            <w:tcW w:w="4819" w:type="dxa"/>
          </w:tcPr>
          <w:p w14:paraId="2EAA74A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C490274" w14:textId="77777777" w:rsidR="007E3FB6" w:rsidRDefault="002F150C">
            <w:r>
              <w:t xml:space="preserve"> nymc:US-ASHBURN-AD-1 </w:t>
            </w:r>
          </w:p>
        </w:tc>
      </w:tr>
      <w:tr w:rsidR="007E3FB6" w14:paraId="1603C7E2" w14:textId="77777777">
        <w:tc>
          <w:tcPr>
            <w:tcW w:w="4819" w:type="dxa"/>
          </w:tcPr>
          <w:p w14:paraId="4CFB8180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67A3E7E2" w14:textId="77777777" w:rsidR="007E3FB6" w:rsidRDefault="002F150C">
            <w:r>
              <w:t xml:space="preserve"> FAULT-DOMAIN-3 </w:t>
            </w:r>
          </w:p>
        </w:tc>
      </w:tr>
      <w:tr w:rsidR="007E3FB6" w14:paraId="0E252646" w14:textId="77777777">
        <w:tc>
          <w:tcPr>
            <w:tcW w:w="4819" w:type="dxa"/>
          </w:tcPr>
          <w:p w14:paraId="2A17E977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2645531" w14:textId="77777777" w:rsidR="007E3FB6" w:rsidRDefault="007E3FB6"/>
        </w:tc>
      </w:tr>
      <w:tr w:rsidR="007E3FB6" w14:paraId="6F0337D1" w14:textId="77777777">
        <w:tc>
          <w:tcPr>
            <w:tcW w:w="4819" w:type="dxa"/>
          </w:tcPr>
          <w:p w14:paraId="423A0D71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482282DD" w14:textId="77777777" w:rsidR="007E3FB6" w:rsidRDefault="007E3FB6"/>
        </w:tc>
      </w:tr>
      <w:tr w:rsidR="007E3FB6" w14:paraId="4B73C560" w14:textId="77777777">
        <w:tc>
          <w:tcPr>
            <w:tcW w:w="4819" w:type="dxa"/>
          </w:tcPr>
          <w:p w14:paraId="69813D7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E1FF7D7" w14:textId="77777777" w:rsidR="007E3FB6" w:rsidRDefault="002F150C">
            <w:r>
              <w:t xml:space="preserve">  </w:t>
            </w:r>
          </w:p>
        </w:tc>
      </w:tr>
      <w:tr w:rsidR="007E3FB6" w14:paraId="3DE7A7D9" w14:textId="77777777">
        <w:tc>
          <w:tcPr>
            <w:tcW w:w="4819" w:type="dxa"/>
          </w:tcPr>
          <w:p w14:paraId="3367DEA6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32D559ED" w14:textId="77777777" w:rsidR="007E3FB6" w:rsidRDefault="002F150C">
            <w:r>
              <w:t xml:space="preserve">  </w:t>
            </w:r>
          </w:p>
        </w:tc>
      </w:tr>
    </w:tbl>
    <w:p w14:paraId="7B1F05FF" w14:textId="77777777" w:rsidR="007E3FB6" w:rsidRDefault="007E3FB6">
      <w:pPr>
        <w:spacing w:after="40"/>
        <w:jc w:val="both"/>
      </w:pPr>
    </w:p>
    <w:p w14:paraId="7036037E" w14:textId="77777777" w:rsidR="007E3FB6" w:rsidRDefault="002F150C">
      <w:pPr>
        <w:spacing w:after="40"/>
        <w:jc w:val="both"/>
      </w:pPr>
      <w:r>
        <w:t xml:space="preserve">    </w:t>
      </w:r>
    </w:p>
    <w:p w14:paraId="6330DC5A" w14:textId="77777777" w:rsidR="007E3FB6" w:rsidRDefault="002F150C">
      <w:pPr>
        <w:pStyle w:val="Ttulo5"/>
      </w:pPr>
      <w:r>
        <w:t>Metadata</w:t>
      </w:r>
    </w:p>
    <w:p w14:paraId="648251F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071A1E" w14:textId="77777777">
        <w:tc>
          <w:tcPr>
            <w:tcW w:w="4819" w:type="dxa"/>
            <w:shd w:val="clear" w:color="auto" w:fill="000000"/>
          </w:tcPr>
          <w:p w14:paraId="768F78C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1A24E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101169" w14:textId="77777777">
        <w:tc>
          <w:tcPr>
            <w:tcW w:w="4819" w:type="dxa"/>
          </w:tcPr>
          <w:p w14:paraId="5A81ED81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45814A66" w14:textId="77777777" w:rsidR="007E3FB6" w:rsidRDefault="002F150C">
            <w:r>
              <w:t xml:space="preserve"> undefined </w:t>
            </w:r>
          </w:p>
        </w:tc>
      </w:tr>
      <w:tr w:rsidR="007E3FB6" w14:paraId="01D78DF0" w14:textId="77777777">
        <w:tc>
          <w:tcPr>
            <w:tcW w:w="4819" w:type="dxa"/>
          </w:tcPr>
          <w:p w14:paraId="5F78A144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31CF896B" w14:textId="77777777" w:rsidR="007E3FB6" w:rsidRDefault="002F150C">
            <w:r>
              <w:t xml:space="preserve"> &lt;pre&gt;undefined&lt;/pre&gt; </w:t>
            </w:r>
          </w:p>
        </w:tc>
      </w:tr>
    </w:tbl>
    <w:p w14:paraId="456CEF47" w14:textId="77777777" w:rsidR="007E3FB6" w:rsidRDefault="007E3FB6">
      <w:pPr>
        <w:spacing w:after="40"/>
        <w:jc w:val="both"/>
      </w:pPr>
    </w:p>
    <w:p w14:paraId="7F244E62" w14:textId="77777777" w:rsidR="007E3FB6" w:rsidRDefault="002F150C">
      <w:pPr>
        <w:spacing w:after="40"/>
        <w:jc w:val="both"/>
      </w:pPr>
      <w:r>
        <w:t xml:space="preserve">    </w:t>
      </w:r>
    </w:p>
    <w:p w14:paraId="2EE00368" w14:textId="77777777" w:rsidR="007E3FB6" w:rsidRDefault="002F150C">
      <w:pPr>
        <w:pStyle w:val="Ttulo5"/>
      </w:pPr>
      <w:r>
        <w:lastRenderedPageBreak/>
        <w:t>Agent Config</w:t>
      </w:r>
    </w:p>
    <w:p w14:paraId="62EF85B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805246" w14:textId="77777777">
        <w:tc>
          <w:tcPr>
            <w:tcW w:w="4819" w:type="dxa"/>
            <w:shd w:val="clear" w:color="auto" w:fill="000000"/>
          </w:tcPr>
          <w:p w14:paraId="19E9D4F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9CAC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23A5BEB" w14:textId="77777777">
        <w:tc>
          <w:tcPr>
            <w:tcW w:w="4819" w:type="dxa"/>
          </w:tcPr>
          <w:p w14:paraId="00E11715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563F3753" w14:textId="77777777" w:rsidR="007E3FB6" w:rsidRDefault="007E3FB6"/>
        </w:tc>
      </w:tr>
      <w:tr w:rsidR="007E3FB6" w14:paraId="15DE2BE2" w14:textId="77777777">
        <w:tc>
          <w:tcPr>
            <w:tcW w:w="4819" w:type="dxa"/>
          </w:tcPr>
          <w:p w14:paraId="23E539D6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2BE89D10" w14:textId="77777777" w:rsidR="007E3FB6" w:rsidRDefault="007E3FB6"/>
        </w:tc>
      </w:tr>
      <w:tr w:rsidR="007E3FB6" w14:paraId="2F73D100" w14:textId="77777777">
        <w:tc>
          <w:tcPr>
            <w:tcW w:w="4819" w:type="dxa"/>
          </w:tcPr>
          <w:p w14:paraId="07463201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AF90CFB" w14:textId="77777777" w:rsidR="007E3FB6" w:rsidRDefault="007E3FB6"/>
        </w:tc>
      </w:tr>
    </w:tbl>
    <w:p w14:paraId="0925C259" w14:textId="77777777" w:rsidR="007E3FB6" w:rsidRDefault="002F150C">
      <w:pPr>
        <w:pStyle w:val="Ttulo1"/>
      </w:pPr>
      <w:bookmarkStart w:id="404" w:name="_Toc174960233"/>
      <w:r>
        <w:t>pluginsConfig Type list SubType  Required false</w:t>
      </w:r>
      <w:bookmarkEnd w:id="404"/>
    </w:p>
    <w:p w14:paraId="089D7F8A" w14:textId="77777777" w:rsidR="007E3FB6" w:rsidRDefault="007E3FB6">
      <w:pPr>
        <w:spacing w:after="40"/>
        <w:jc w:val="both"/>
      </w:pPr>
    </w:p>
    <w:p w14:paraId="1D32953F" w14:textId="77777777" w:rsidR="007E3FB6" w:rsidRDefault="002F150C">
      <w:pPr>
        <w:spacing w:after="40"/>
        <w:jc w:val="both"/>
      </w:pPr>
      <w:r>
        <w:t xml:space="preserve">    </w:t>
      </w:r>
    </w:p>
    <w:p w14:paraId="389449A2" w14:textId="77777777" w:rsidR="007E3FB6" w:rsidRDefault="002F150C">
      <w:pPr>
        <w:pStyle w:val="Ttulo5"/>
      </w:pPr>
      <w:r>
        <w:t>Create Vnic Details</w:t>
      </w:r>
    </w:p>
    <w:p w14:paraId="2BD9AB1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394EA9" w14:textId="77777777">
        <w:tc>
          <w:tcPr>
            <w:tcW w:w="4819" w:type="dxa"/>
            <w:shd w:val="clear" w:color="auto" w:fill="000000"/>
          </w:tcPr>
          <w:p w14:paraId="58853FA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E819F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7F11A8" w14:textId="77777777">
        <w:tc>
          <w:tcPr>
            <w:tcW w:w="4819" w:type="dxa"/>
          </w:tcPr>
          <w:p w14:paraId="028B5DC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7992722" w14:textId="77777777" w:rsidR="007E3FB6" w:rsidRDefault="007E3FB6"/>
        </w:tc>
      </w:tr>
      <w:tr w:rsidR="007E3FB6" w14:paraId="7262D2E9" w14:textId="77777777">
        <w:tc>
          <w:tcPr>
            <w:tcW w:w="4819" w:type="dxa"/>
          </w:tcPr>
          <w:p w14:paraId="6AD51D6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CD56A7C" w14:textId="77777777" w:rsidR="007E3FB6" w:rsidRDefault="007E3FB6"/>
        </w:tc>
      </w:tr>
      <w:tr w:rsidR="007E3FB6" w14:paraId="662EB6AB" w14:textId="77777777">
        <w:tc>
          <w:tcPr>
            <w:tcW w:w="4819" w:type="dxa"/>
          </w:tcPr>
          <w:p w14:paraId="544239DE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BB2D1FE" w14:textId="77777777" w:rsidR="007E3FB6" w:rsidRDefault="002F150C">
            <w:r>
              <w:t xml:space="preserve"> undefined </w:t>
            </w:r>
          </w:p>
        </w:tc>
      </w:tr>
      <w:tr w:rsidR="007E3FB6" w14:paraId="01F96F5F" w14:textId="77777777">
        <w:tc>
          <w:tcPr>
            <w:tcW w:w="4819" w:type="dxa"/>
          </w:tcPr>
          <w:p w14:paraId="29229D3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FF5C0FD" w14:textId="77777777" w:rsidR="007E3FB6" w:rsidRDefault="002F150C">
            <w:r>
              <w:t xml:space="preserve"> ocisiemp01 </w:t>
            </w:r>
          </w:p>
        </w:tc>
      </w:tr>
      <w:tr w:rsidR="007E3FB6" w14:paraId="6525AE33" w14:textId="77777777">
        <w:tc>
          <w:tcPr>
            <w:tcW w:w="4819" w:type="dxa"/>
          </w:tcPr>
          <w:p w14:paraId="59325199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A713C5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7BB5446" w14:textId="77777777">
        <w:tc>
          <w:tcPr>
            <w:tcW w:w="4819" w:type="dxa"/>
          </w:tcPr>
          <w:p w14:paraId="7198C273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C68B383" w14:textId="77777777" w:rsidR="007E3FB6" w:rsidRDefault="007E3FB6"/>
        </w:tc>
      </w:tr>
      <w:tr w:rsidR="007E3FB6" w14:paraId="53C5BAD8" w14:textId="77777777">
        <w:tc>
          <w:tcPr>
            <w:tcW w:w="4819" w:type="dxa"/>
          </w:tcPr>
          <w:p w14:paraId="589CD74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3FC5E98" w14:textId="77777777" w:rsidR="007E3FB6" w:rsidRDefault="002F150C">
            <w:r>
              <w:t xml:space="preserve"> SUB_PROD_PRIV_ASHBURN_01 </w:t>
            </w:r>
          </w:p>
        </w:tc>
      </w:tr>
    </w:tbl>
    <w:p w14:paraId="639DD133" w14:textId="77777777" w:rsidR="007E3FB6" w:rsidRDefault="007E3FB6">
      <w:pPr>
        <w:spacing w:after="40"/>
        <w:jc w:val="both"/>
      </w:pPr>
    </w:p>
    <w:p w14:paraId="386F7E79" w14:textId="77777777" w:rsidR="007E3FB6" w:rsidRDefault="002F150C">
      <w:pPr>
        <w:spacing w:after="40"/>
        <w:jc w:val="both"/>
      </w:pPr>
      <w:r>
        <w:t xml:space="preserve">    </w:t>
      </w:r>
    </w:p>
    <w:p w14:paraId="2853C5D8" w14:textId="77777777" w:rsidR="007E3FB6" w:rsidRDefault="002F150C">
      <w:pPr>
        <w:pStyle w:val="Ttulo5"/>
      </w:pPr>
      <w:r>
        <w:t>Shape Config</w:t>
      </w:r>
    </w:p>
    <w:p w14:paraId="30D9B9C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1C082B" w14:textId="77777777">
        <w:tc>
          <w:tcPr>
            <w:tcW w:w="4819" w:type="dxa"/>
            <w:shd w:val="clear" w:color="auto" w:fill="000000"/>
          </w:tcPr>
          <w:p w14:paraId="2BB9A82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744F8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8EB810F" w14:textId="77777777">
        <w:tc>
          <w:tcPr>
            <w:tcW w:w="4819" w:type="dxa"/>
          </w:tcPr>
          <w:p w14:paraId="7F724BCF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5ED33D82" w14:textId="77777777" w:rsidR="007E3FB6" w:rsidRDefault="002F150C">
            <w:r>
              <w:t xml:space="preserve"> undefined </w:t>
            </w:r>
          </w:p>
        </w:tc>
      </w:tr>
      <w:tr w:rsidR="007E3FB6" w14:paraId="1533820C" w14:textId="77777777">
        <w:tc>
          <w:tcPr>
            <w:tcW w:w="4819" w:type="dxa"/>
          </w:tcPr>
          <w:p w14:paraId="2DC31EAD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317CA0D9" w14:textId="77777777" w:rsidR="007E3FB6" w:rsidRDefault="002F150C">
            <w:r>
              <w:t xml:space="preserve"> 2 </w:t>
            </w:r>
          </w:p>
        </w:tc>
      </w:tr>
    </w:tbl>
    <w:p w14:paraId="7410B855" w14:textId="77777777" w:rsidR="007E3FB6" w:rsidRDefault="007E3FB6">
      <w:pPr>
        <w:spacing w:after="40"/>
        <w:jc w:val="both"/>
      </w:pPr>
    </w:p>
    <w:p w14:paraId="407C9B00" w14:textId="77777777" w:rsidR="007E3FB6" w:rsidRDefault="002F150C">
      <w:pPr>
        <w:spacing w:after="40"/>
        <w:jc w:val="both"/>
      </w:pPr>
      <w:r>
        <w:t xml:space="preserve">    </w:t>
      </w:r>
    </w:p>
    <w:p w14:paraId="07532E3D" w14:textId="77777777" w:rsidR="007E3FB6" w:rsidRDefault="002F150C">
      <w:pPr>
        <w:pStyle w:val="Ttulo5"/>
      </w:pPr>
      <w:r>
        <w:t>Source Details</w:t>
      </w:r>
    </w:p>
    <w:p w14:paraId="1D21887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43B9CC" w14:textId="77777777">
        <w:tc>
          <w:tcPr>
            <w:tcW w:w="4819" w:type="dxa"/>
            <w:shd w:val="clear" w:color="auto" w:fill="000000"/>
          </w:tcPr>
          <w:p w14:paraId="2A7D20D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D608E6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4458295" w14:textId="77777777">
        <w:tc>
          <w:tcPr>
            <w:tcW w:w="4819" w:type="dxa"/>
          </w:tcPr>
          <w:p w14:paraId="6D3B794F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1DA9C05D" w14:textId="77777777" w:rsidR="007E3FB6" w:rsidRDefault="002F150C">
            <w:r>
              <w:t xml:space="preserve"> undefined </w:t>
            </w:r>
          </w:p>
        </w:tc>
      </w:tr>
      <w:tr w:rsidR="007E3FB6" w14:paraId="47E878AA" w14:textId="77777777">
        <w:tc>
          <w:tcPr>
            <w:tcW w:w="4819" w:type="dxa"/>
          </w:tcPr>
          <w:p w14:paraId="49AF5CF4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678DD9C6" w14:textId="77777777" w:rsidR="007E3FB6" w:rsidRDefault="007E3FB6"/>
        </w:tc>
      </w:tr>
      <w:tr w:rsidR="007E3FB6" w14:paraId="74F0EA59" w14:textId="77777777">
        <w:tc>
          <w:tcPr>
            <w:tcW w:w="4819" w:type="dxa"/>
          </w:tcPr>
          <w:p w14:paraId="3C69F5A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8014CED" w14:textId="77777777" w:rsidR="007E3FB6" w:rsidRDefault="002F150C">
            <w:r>
              <w:t xml:space="preserve">  </w:t>
            </w:r>
          </w:p>
        </w:tc>
      </w:tr>
      <w:tr w:rsidR="007E3FB6" w14:paraId="74FA32DA" w14:textId="77777777">
        <w:tc>
          <w:tcPr>
            <w:tcW w:w="4819" w:type="dxa"/>
          </w:tcPr>
          <w:p w14:paraId="595B58C2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2068F135" w14:textId="77777777" w:rsidR="007E3FB6" w:rsidRDefault="002F150C">
            <w:r>
              <w:t xml:space="preserve">  </w:t>
            </w:r>
          </w:p>
        </w:tc>
      </w:tr>
      <w:tr w:rsidR="007E3FB6" w14:paraId="0886DF2B" w14:textId="77777777">
        <w:tc>
          <w:tcPr>
            <w:tcW w:w="4819" w:type="dxa"/>
          </w:tcPr>
          <w:p w14:paraId="3D7DC2AB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CA1DC23" w14:textId="77777777" w:rsidR="007E3FB6" w:rsidRDefault="002F150C">
            <w:r>
              <w:t xml:space="preserve"> image </w:t>
            </w:r>
          </w:p>
        </w:tc>
      </w:tr>
    </w:tbl>
    <w:p w14:paraId="392C2DCB" w14:textId="77777777" w:rsidR="007E3FB6" w:rsidRDefault="002F150C">
      <w:pPr>
        <w:spacing w:after="40"/>
        <w:jc w:val="both"/>
      </w:pPr>
      <w:r>
        <w:t xml:space="preserve">    </w:t>
      </w:r>
    </w:p>
    <w:p w14:paraId="6EE58EEC" w14:textId="77777777" w:rsidR="007E3FB6" w:rsidRDefault="007E3FB6">
      <w:pPr>
        <w:spacing w:after="40"/>
        <w:jc w:val="both"/>
      </w:pPr>
    </w:p>
    <w:p w14:paraId="77A8ED31" w14:textId="77777777" w:rsidR="007E3FB6" w:rsidRDefault="002F150C">
      <w:pPr>
        <w:pStyle w:val="Ttulo4"/>
      </w:pPr>
      <w:bookmarkStart w:id="405" w:name="_Toc174960234"/>
      <w:r>
        <w:t>OCITEMAP01</w:t>
      </w:r>
      <w:bookmarkEnd w:id="405"/>
    </w:p>
    <w:p w14:paraId="26A05B93" w14:textId="77777777" w:rsidR="007E3FB6" w:rsidRDefault="007E3FB6">
      <w:pPr>
        <w:spacing w:after="40"/>
        <w:jc w:val="both"/>
      </w:pPr>
    </w:p>
    <w:p w14:paraId="70E5EA18" w14:textId="77777777" w:rsidR="007E3FB6" w:rsidRDefault="007E3FB6">
      <w:pPr>
        <w:spacing w:after="40"/>
        <w:jc w:val="both"/>
      </w:pPr>
    </w:p>
    <w:p w14:paraId="3F5296CD" w14:textId="77777777" w:rsidR="007E3FB6" w:rsidRDefault="007E3FB6">
      <w:pPr>
        <w:spacing w:after="40"/>
        <w:jc w:val="both"/>
      </w:pPr>
    </w:p>
    <w:p w14:paraId="5E70088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0B7814" w14:textId="77777777">
        <w:tc>
          <w:tcPr>
            <w:tcW w:w="4819" w:type="dxa"/>
            <w:shd w:val="clear" w:color="auto" w:fill="000000"/>
          </w:tcPr>
          <w:p w14:paraId="0B03AC3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F1670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B278FFF" w14:textId="77777777">
        <w:tc>
          <w:tcPr>
            <w:tcW w:w="4819" w:type="dxa"/>
          </w:tcPr>
          <w:p w14:paraId="510A51A2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13EAA0CD" w14:textId="77777777" w:rsidR="007E3FB6" w:rsidRDefault="002F150C">
            <w:r>
              <w:t xml:space="preserve"> nymc:US-ASHBURN-AD-1 </w:t>
            </w:r>
          </w:p>
        </w:tc>
      </w:tr>
      <w:tr w:rsidR="007E3FB6" w14:paraId="02AABA4D" w14:textId="77777777">
        <w:tc>
          <w:tcPr>
            <w:tcW w:w="4819" w:type="dxa"/>
          </w:tcPr>
          <w:p w14:paraId="27CBF3F8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565B2BC3" w14:textId="77777777" w:rsidR="007E3FB6" w:rsidRDefault="002F150C">
            <w:r>
              <w:t xml:space="preserve"> FAULT-DOMAIN-3 </w:t>
            </w:r>
          </w:p>
        </w:tc>
      </w:tr>
      <w:tr w:rsidR="007E3FB6" w14:paraId="5404C252" w14:textId="77777777">
        <w:tc>
          <w:tcPr>
            <w:tcW w:w="4819" w:type="dxa"/>
          </w:tcPr>
          <w:p w14:paraId="6AB9C302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37B15EB" w14:textId="77777777" w:rsidR="007E3FB6" w:rsidRDefault="007E3FB6"/>
        </w:tc>
      </w:tr>
      <w:tr w:rsidR="007E3FB6" w14:paraId="31A51608" w14:textId="77777777">
        <w:tc>
          <w:tcPr>
            <w:tcW w:w="4819" w:type="dxa"/>
          </w:tcPr>
          <w:p w14:paraId="559F97A2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66890581" w14:textId="77777777" w:rsidR="007E3FB6" w:rsidRDefault="007E3FB6"/>
        </w:tc>
      </w:tr>
      <w:tr w:rsidR="007E3FB6" w14:paraId="3E5C368A" w14:textId="77777777">
        <w:tc>
          <w:tcPr>
            <w:tcW w:w="4819" w:type="dxa"/>
          </w:tcPr>
          <w:p w14:paraId="254B0786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A6C789F" w14:textId="77777777" w:rsidR="007E3FB6" w:rsidRDefault="002F150C">
            <w:r>
              <w:t xml:space="preserve">  </w:t>
            </w:r>
          </w:p>
        </w:tc>
      </w:tr>
      <w:tr w:rsidR="007E3FB6" w14:paraId="235DEEDB" w14:textId="77777777">
        <w:tc>
          <w:tcPr>
            <w:tcW w:w="4819" w:type="dxa"/>
          </w:tcPr>
          <w:p w14:paraId="72A5309C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4646C0C4" w14:textId="77777777" w:rsidR="007E3FB6" w:rsidRDefault="002F150C">
            <w:r>
              <w:t xml:space="preserve">  </w:t>
            </w:r>
          </w:p>
        </w:tc>
      </w:tr>
    </w:tbl>
    <w:p w14:paraId="65A0FE41" w14:textId="77777777" w:rsidR="007E3FB6" w:rsidRDefault="007E3FB6">
      <w:pPr>
        <w:spacing w:after="40"/>
        <w:jc w:val="both"/>
      </w:pPr>
    </w:p>
    <w:p w14:paraId="6C46F461" w14:textId="77777777" w:rsidR="007E3FB6" w:rsidRDefault="002F150C">
      <w:pPr>
        <w:spacing w:after="40"/>
        <w:jc w:val="both"/>
      </w:pPr>
      <w:r>
        <w:t xml:space="preserve">    </w:t>
      </w:r>
    </w:p>
    <w:p w14:paraId="791A153C" w14:textId="77777777" w:rsidR="007E3FB6" w:rsidRDefault="002F150C">
      <w:pPr>
        <w:pStyle w:val="Ttulo5"/>
      </w:pPr>
      <w:r>
        <w:t>Metadata</w:t>
      </w:r>
    </w:p>
    <w:p w14:paraId="78ADA37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F56C88" w14:textId="77777777">
        <w:tc>
          <w:tcPr>
            <w:tcW w:w="4819" w:type="dxa"/>
            <w:shd w:val="clear" w:color="auto" w:fill="000000"/>
          </w:tcPr>
          <w:p w14:paraId="38660CF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0D154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DBB2CA" w14:textId="77777777">
        <w:tc>
          <w:tcPr>
            <w:tcW w:w="4819" w:type="dxa"/>
          </w:tcPr>
          <w:p w14:paraId="605151EE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2AC0FDF7" w14:textId="77777777" w:rsidR="007E3FB6" w:rsidRDefault="002F150C">
            <w:r>
              <w:t xml:space="preserve"> undefined </w:t>
            </w:r>
          </w:p>
        </w:tc>
      </w:tr>
      <w:tr w:rsidR="007E3FB6" w14:paraId="113D76ED" w14:textId="77777777">
        <w:tc>
          <w:tcPr>
            <w:tcW w:w="4819" w:type="dxa"/>
          </w:tcPr>
          <w:p w14:paraId="2F66C2DB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144E0C60" w14:textId="77777777" w:rsidR="007E3FB6" w:rsidRDefault="002F150C">
            <w:r>
              <w:t xml:space="preserve"> &lt;pre&gt;undefined&lt;/pre&gt; </w:t>
            </w:r>
          </w:p>
        </w:tc>
      </w:tr>
    </w:tbl>
    <w:p w14:paraId="7E08107A" w14:textId="77777777" w:rsidR="007E3FB6" w:rsidRDefault="007E3FB6">
      <w:pPr>
        <w:spacing w:after="40"/>
        <w:jc w:val="both"/>
      </w:pPr>
    </w:p>
    <w:p w14:paraId="166D02DF" w14:textId="77777777" w:rsidR="007E3FB6" w:rsidRDefault="002F150C">
      <w:pPr>
        <w:spacing w:after="40"/>
        <w:jc w:val="both"/>
      </w:pPr>
      <w:r>
        <w:t xml:space="preserve">    </w:t>
      </w:r>
    </w:p>
    <w:p w14:paraId="6F13E3E0" w14:textId="77777777" w:rsidR="007E3FB6" w:rsidRDefault="002F150C">
      <w:pPr>
        <w:pStyle w:val="Ttulo5"/>
      </w:pPr>
      <w:r>
        <w:t>Agent Config</w:t>
      </w:r>
    </w:p>
    <w:p w14:paraId="6919F16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CF0B9F" w14:textId="77777777">
        <w:tc>
          <w:tcPr>
            <w:tcW w:w="4819" w:type="dxa"/>
            <w:shd w:val="clear" w:color="auto" w:fill="000000"/>
          </w:tcPr>
          <w:p w14:paraId="234FAF8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0E7C9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FAB4C8" w14:textId="77777777">
        <w:tc>
          <w:tcPr>
            <w:tcW w:w="4819" w:type="dxa"/>
          </w:tcPr>
          <w:p w14:paraId="2AFD86EA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5B2D82AB" w14:textId="77777777" w:rsidR="007E3FB6" w:rsidRDefault="007E3FB6"/>
        </w:tc>
      </w:tr>
      <w:tr w:rsidR="007E3FB6" w14:paraId="1EB74182" w14:textId="77777777">
        <w:tc>
          <w:tcPr>
            <w:tcW w:w="4819" w:type="dxa"/>
          </w:tcPr>
          <w:p w14:paraId="5BF6549D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141903E6" w14:textId="77777777" w:rsidR="007E3FB6" w:rsidRDefault="007E3FB6"/>
        </w:tc>
      </w:tr>
      <w:tr w:rsidR="007E3FB6" w14:paraId="50D9947C" w14:textId="77777777">
        <w:tc>
          <w:tcPr>
            <w:tcW w:w="4819" w:type="dxa"/>
          </w:tcPr>
          <w:p w14:paraId="7758DF7B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78267EC" w14:textId="77777777" w:rsidR="007E3FB6" w:rsidRDefault="007E3FB6"/>
        </w:tc>
      </w:tr>
    </w:tbl>
    <w:p w14:paraId="46224B63" w14:textId="77777777" w:rsidR="007E3FB6" w:rsidRDefault="002F150C">
      <w:pPr>
        <w:pStyle w:val="Ttulo1"/>
      </w:pPr>
      <w:bookmarkStart w:id="406" w:name="_Toc174960235"/>
      <w:r>
        <w:t>pluginsConfig Type list SubType  Required false</w:t>
      </w:r>
      <w:bookmarkEnd w:id="406"/>
    </w:p>
    <w:p w14:paraId="2CB2F5D9" w14:textId="77777777" w:rsidR="007E3FB6" w:rsidRDefault="007E3FB6">
      <w:pPr>
        <w:spacing w:after="40"/>
        <w:jc w:val="both"/>
      </w:pPr>
    </w:p>
    <w:p w14:paraId="688E5A59" w14:textId="77777777" w:rsidR="007E3FB6" w:rsidRDefault="002F150C">
      <w:pPr>
        <w:spacing w:after="40"/>
        <w:jc w:val="both"/>
      </w:pPr>
      <w:r>
        <w:t xml:space="preserve">    </w:t>
      </w:r>
    </w:p>
    <w:p w14:paraId="382D0457" w14:textId="77777777" w:rsidR="007E3FB6" w:rsidRDefault="002F150C">
      <w:pPr>
        <w:pStyle w:val="Ttulo5"/>
      </w:pPr>
      <w:r>
        <w:t>Create Vnic Details</w:t>
      </w:r>
    </w:p>
    <w:p w14:paraId="320C48A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F848E1" w14:textId="77777777">
        <w:tc>
          <w:tcPr>
            <w:tcW w:w="4819" w:type="dxa"/>
            <w:shd w:val="clear" w:color="auto" w:fill="000000"/>
          </w:tcPr>
          <w:p w14:paraId="1C4D3B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F2E2E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5653F4" w14:textId="77777777">
        <w:tc>
          <w:tcPr>
            <w:tcW w:w="4819" w:type="dxa"/>
          </w:tcPr>
          <w:p w14:paraId="3110D514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DCB24F9" w14:textId="77777777" w:rsidR="007E3FB6" w:rsidRDefault="007E3FB6"/>
        </w:tc>
      </w:tr>
      <w:tr w:rsidR="007E3FB6" w14:paraId="13525DD6" w14:textId="77777777">
        <w:tc>
          <w:tcPr>
            <w:tcW w:w="4819" w:type="dxa"/>
          </w:tcPr>
          <w:p w14:paraId="7BDF75E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6BB1CF3" w14:textId="77777777" w:rsidR="007E3FB6" w:rsidRDefault="007E3FB6"/>
        </w:tc>
      </w:tr>
      <w:tr w:rsidR="007E3FB6" w14:paraId="4A5E6AB6" w14:textId="77777777">
        <w:tc>
          <w:tcPr>
            <w:tcW w:w="4819" w:type="dxa"/>
          </w:tcPr>
          <w:p w14:paraId="59E6A020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F99CD1A" w14:textId="77777777" w:rsidR="007E3FB6" w:rsidRDefault="002F150C">
            <w:r>
              <w:t xml:space="preserve"> undefined </w:t>
            </w:r>
          </w:p>
        </w:tc>
      </w:tr>
      <w:tr w:rsidR="007E3FB6" w14:paraId="61C7357C" w14:textId="77777777">
        <w:tc>
          <w:tcPr>
            <w:tcW w:w="4819" w:type="dxa"/>
          </w:tcPr>
          <w:p w14:paraId="2330A328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BF0039C" w14:textId="77777777" w:rsidR="007E3FB6" w:rsidRDefault="002F150C">
            <w:r>
              <w:t xml:space="preserve"> ocitemap01 </w:t>
            </w:r>
          </w:p>
        </w:tc>
      </w:tr>
      <w:tr w:rsidR="007E3FB6" w14:paraId="783BFF52" w14:textId="77777777">
        <w:tc>
          <w:tcPr>
            <w:tcW w:w="4819" w:type="dxa"/>
          </w:tcPr>
          <w:p w14:paraId="325BD0A1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75F90A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7459425" w14:textId="77777777">
        <w:tc>
          <w:tcPr>
            <w:tcW w:w="4819" w:type="dxa"/>
          </w:tcPr>
          <w:p w14:paraId="30BEEBA5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762E05A" w14:textId="77777777" w:rsidR="007E3FB6" w:rsidRDefault="007E3FB6"/>
        </w:tc>
      </w:tr>
      <w:tr w:rsidR="007E3FB6" w14:paraId="363C0735" w14:textId="77777777">
        <w:tc>
          <w:tcPr>
            <w:tcW w:w="4819" w:type="dxa"/>
          </w:tcPr>
          <w:p w14:paraId="635112C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84B27A0" w14:textId="77777777" w:rsidR="007E3FB6" w:rsidRDefault="002F150C">
            <w:r>
              <w:t xml:space="preserve"> SUB_PROD_PRIV_ASHBURN_01 </w:t>
            </w:r>
          </w:p>
        </w:tc>
      </w:tr>
    </w:tbl>
    <w:p w14:paraId="37ED4D2D" w14:textId="77777777" w:rsidR="007E3FB6" w:rsidRDefault="007E3FB6">
      <w:pPr>
        <w:spacing w:after="40"/>
        <w:jc w:val="both"/>
      </w:pPr>
    </w:p>
    <w:p w14:paraId="25B697C8" w14:textId="77777777" w:rsidR="007E3FB6" w:rsidRDefault="002F150C">
      <w:pPr>
        <w:spacing w:after="40"/>
        <w:jc w:val="both"/>
      </w:pPr>
      <w:r>
        <w:t xml:space="preserve">    </w:t>
      </w:r>
    </w:p>
    <w:p w14:paraId="68E9A4BA" w14:textId="77777777" w:rsidR="007E3FB6" w:rsidRDefault="002F150C">
      <w:pPr>
        <w:pStyle w:val="Ttulo5"/>
      </w:pPr>
      <w:r>
        <w:t>Shape Config</w:t>
      </w:r>
    </w:p>
    <w:p w14:paraId="666161F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C69E36" w14:textId="77777777">
        <w:tc>
          <w:tcPr>
            <w:tcW w:w="4819" w:type="dxa"/>
            <w:shd w:val="clear" w:color="auto" w:fill="000000"/>
          </w:tcPr>
          <w:p w14:paraId="40F7236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152F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FB91D2" w14:textId="77777777">
        <w:tc>
          <w:tcPr>
            <w:tcW w:w="4819" w:type="dxa"/>
          </w:tcPr>
          <w:p w14:paraId="2DB04387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5E1B5793" w14:textId="77777777" w:rsidR="007E3FB6" w:rsidRDefault="002F150C">
            <w:r>
              <w:t xml:space="preserve"> undefined </w:t>
            </w:r>
          </w:p>
        </w:tc>
      </w:tr>
      <w:tr w:rsidR="007E3FB6" w14:paraId="161B5336" w14:textId="77777777">
        <w:tc>
          <w:tcPr>
            <w:tcW w:w="4819" w:type="dxa"/>
          </w:tcPr>
          <w:p w14:paraId="231602F4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E7C0011" w14:textId="77777777" w:rsidR="007E3FB6" w:rsidRDefault="002F150C">
            <w:r>
              <w:t xml:space="preserve"> 4 </w:t>
            </w:r>
          </w:p>
        </w:tc>
      </w:tr>
    </w:tbl>
    <w:p w14:paraId="3153F996" w14:textId="77777777" w:rsidR="007E3FB6" w:rsidRDefault="007E3FB6">
      <w:pPr>
        <w:spacing w:after="40"/>
        <w:jc w:val="both"/>
      </w:pPr>
    </w:p>
    <w:p w14:paraId="7D9AC774" w14:textId="77777777" w:rsidR="007E3FB6" w:rsidRDefault="002F150C">
      <w:pPr>
        <w:spacing w:after="40"/>
        <w:jc w:val="both"/>
      </w:pPr>
      <w:r>
        <w:t xml:space="preserve">    </w:t>
      </w:r>
    </w:p>
    <w:p w14:paraId="35E2B6C9" w14:textId="77777777" w:rsidR="007E3FB6" w:rsidRDefault="002F150C">
      <w:pPr>
        <w:pStyle w:val="Ttulo5"/>
      </w:pPr>
      <w:r>
        <w:lastRenderedPageBreak/>
        <w:t>Source Details</w:t>
      </w:r>
    </w:p>
    <w:p w14:paraId="558B0A6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988C3D" w14:textId="77777777">
        <w:tc>
          <w:tcPr>
            <w:tcW w:w="4819" w:type="dxa"/>
            <w:shd w:val="clear" w:color="auto" w:fill="000000"/>
          </w:tcPr>
          <w:p w14:paraId="521B9D1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86541C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D26A16" w14:textId="77777777">
        <w:tc>
          <w:tcPr>
            <w:tcW w:w="4819" w:type="dxa"/>
          </w:tcPr>
          <w:p w14:paraId="0A48D50F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27224C36" w14:textId="77777777" w:rsidR="007E3FB6" w:rsidRDefault="002F150C">
            <w:r>
              <w:t xml:space="preserve"> undefined </w:t>
            </w:r>
          </w:p>
        </w:tc>
      </w:tr>
      <w:tr w:rsidR="007E3FB6" w14:paraId="6488872D" w14:textId="77777777">
        <w:tc>
          <w:tcPr>
            <w:tcW w:w="4819" w:type="dxa"/>
          </w:tcPr>
          <w:p w14:paraId="483CD038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600CC258" w14:textId="77777777" w:rsidR="007E3FB6" w:rsidRDefault="007E3FB6"/>
        </w:tc>
      </w:tr>
      <w:tr w:rsidR="007E3FB6" w14:paraId="5FD89FC4" w14:textId="77777777">
        <w:tc>
          <w:tcPr>
            <w:tcW w:w="4819" w:type="dxa"/>
          </w:tcPr>
          <w:p w14:paraId="64B6C80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3257A7B" w14:textId="77777777" w:rsidR="007E3FB6" w:rsidRDefault="002F150C">
            <w:r>
              <w:t xml:space="preserve">  </w:t>
            </w:r>
          </w:p>
        </w:tc>
      </w:tr>
      <w:tr w:rsidR="007E3FB6" w14:paraId="7970DE68" w14:textId="77777777">
        <w:tc>
          <w:tcPr>
            <w:tcW w:w="4819" w:type="dxa"/>
          </w:tcPr>
          <w:p w14:paraId="14760F4D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1035C26F" w14:textId="77777777" w:rsidR="007E3FB6" w:rsidRDefault="002F150C">
            <w:r>
              <w:t xml:space="preserve">  </w:t>
            </w:r>
          </w:p>
        </w:tc>
      </w:tr>
      <w:tr w:rsidR="007E3FB6" w14:paraId="3CD46A17" w14:textId="77777777">
        <w:tc>
          <w:tcPr>
            <w:tcW w:w="4819" w:type="dxa"/>
          </w:tcPr>
          <w:p w14:paraId="7A1143EC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367B697" w14:textId="77777777" w:rsidR="007E3FB6" w:rsidRDefault="002F150C">
            <w:r>
              <w:t xml:space="preserve"> image </w:t>
            </w:r>
          </w:p>
        </w:tc>
      </w:tr>
    </w:tbl>
    <w:p w14:paraId="3BF6C6C7" w14:textId="77777777" w:rsidR="007E3FB6" w:rsidRDefault="002F150C">
      <w:pPr>
        <w:spacing w:after="40"/>
        <w:jc w:val="both"/>
      </w:pPr>
      <w:r>
        <w:t xml:space="preserve">    </w:t>
      </w:r>
    </w:p>
    <w:p w14:paraId="053492A5" w14:textId="77777777" w:rsidR="007E3FB6" w:rsidRDefault="007E3FB6">
      <w:pPr>
        <w:spacing w:after="40"/>
        <w:jc w:val="both"/>
      </w:pPr>
    </w:p>
    <w:p w14:paraId="4CEA68F5" w14:textId="77777777" w:rsidR="007E3FB6" w:rsidRDefault="002F150C">
      <w:pPr>
        <w:pStyle w:val="Ttulo4"/>
      </w:pPr>
      <w:bookmarkStart w:id="407" w:name="_Toc174960236"/>
      <w:r>
        <w:t>OCIZAPP01</w:t>
      </w:r>
      <w:bookmarkEnd w:id="407"/>
    </w:p>
    <w:p w14:paraId="57C94E80" w14:textId="77777777" w:rsidR="007E3FB6" w:rsidRDefault="007E3FB6">
      <w:pPr>
        <w:spacing w:after="40"/>
        <w:jc w:val="both"/>
      </w:pPr>
    </w:p>
    <w:p w14:paraId="60D579FC" w14:textId="77777777" w:rsidR="007E3FB6" w:rsidRDefault="007E3FB6">
      <w:pPr>
        <w:spacing w:after="40"/>
        <w:jc w:val="both"/>
      </w:pPr>
    </w:p>
    <w:p w14:paraId="78B5B18E" w14:textId="77777777" w:rsidR="007E3FB6" w:rsidRDefault="007E3FB6">
      <w:pPr>
        <w:spacing w:after="40"/>
        <w:jc w:val="both"/>
      </w:pPr>
    </w:p>
    <w:p w14:paraId="6D697BD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4453AE" w14:textId="77777777">
        <w:tc>
          <w:tcPr>
            <w:tcW w:w="4819" w:type="dxa"/>
            <w:shd w:val="clear" w:color="auto" w:fill="000000"/>
          </w:tcPr>
          <w:p w14:paraId="02C0A6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B783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D91628" w14:textId="77777777">
        <w:tc>
          <w:tcPr>
            <w:tcW w:w="4819" w:type="dxa"/>
          </w:tcPr>
          <w:p w14:paraId="324B090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3A67B69" w14:textId="77777777" w:rsidR="007E3FB6" w:rsidRDefault="002F150C">
            <w:r>
              <w:t xml:space="preserve"> nymc:US-ASHBURN-AD-1 </w:t>
            </w:r>
          </w:p>
        </w:tc>
      </w:tr>
      <w:tr w:rsidR="007E3FB6" w14:paraId="6AB4A5CA" w14:textId="77777777">
        <w:tc>
          <w:tcPr>
            <w:tcW w:w="4819" w:type="dxa"/>
          </w:tcPr>
          <w:p w14:paraId="3733BA0C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56753D11" w14:textId="77777777" w:rsidR="007E3FB6" w:rsidRDefault="002F150C">
            <w:r>
              <w:t xml:space="preserve"> FAULT-DOMAIN-3 </w:t>
            </w:r>
          </w:p>
        </w:tc>
      </w:tr>
      <w:tr w:rsidR="007E3FB6" w14:paraId="765A6451" w14:textId="77777777">
        <w:tc>
          <w:tcPr>
            <w:tcW w:w="4819" w:type="dxa"/>
          </w:tcPr>
          <w:p w14:paraId="2F4936D0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6C889C7" w14:textId="77777777" w:rsidR="007E3FB6" w:rsidRDefault="007E3FB6"/>
        </w:tc>
      </w:tr>
      <w:tr w:rsidR="007E3FB6" w14:paraId="71634E76" w14:textId="77777777">
        <w:tc>
          <w:tcPr>
            <w:tcW w:w="4819" w:type="dxa"/>
          </w:tcPr>
          <w:p w14:paraId="04C76D24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71B2BF57" w14:textId="77777777" w:rsidR="007E3FB6" w:rsidRDefault="007E3FB6"/>
        </w:tc>
      </w:tr>
      <w:tr w:rsidR="007E3FB6" w14:paraId="4191E52D" w14:textId="77777777">
        <w:tc>
          <w:tcPr>
            <w:tcW w:w="4819" w:type="dxa"/>
          </w:tcPr>
          <w:p w14:paraId="09C5E76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84B0881" w14:textId="77777777" w:rsidR="007E3FB6" w:rsidRDefault="002F150C">
            <w:r>
              <w:t xml:space="preserve">  </w:t>
            </w:r>
          </w:p>
        </w:tc>
      </w:tr>
      <w:tr w:rsidR="007E3FB6" w14:paraId="62153716" w14:textId="77777777">
        <w:tc>
          <w:tcPr>
            <w:tcW w:w="4819" w:type="dxa"/>
          </w:tcPr>
          <w:p w14:paraId="1511BE8D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4C7DA79" w14:textId="77777777" w:rsidR="007E3FB6" w:rsidRDefault="002F150C">
            <w:r>
              <w:t xml:space="preserve">  </w:t>
            </w:r>
          </w:p>
        </w:tc>
      </w:tr>
    </w:tbl>
    <w:p w14:paraId="62EF2CBE" w14:textId="77777777" w:rsidR="007E3FB6" w:rsidRDefault="007E3FB6">
      <w:pPr>
        <w:spacing w:after="40"/>
        <w:jc w:val="both"/>
      </w:pPr>
    </w:p>
    <w:p w14:paraId="0C94687E" w14:textId="77777777" w:rsidR="007E3FB6" w:rsidRDefault="002F150C">
      <w:pPr>
        <w:spacing w:after="40"/>
        <w:jc w:val="both"/>
      </w:pPr>
      <w:r>
        <w:t xml:space="preserve">    </w:t>
      </w:r>
    </w:p>
    <w:p w14:paraId="347959BB" w14:textId="77777777" w:rsidR="007E3FB6" w:rsidRDefault="002F150C">
      <w:pPr>
        <w:pStyle w:val="Ttulo5"/>
      </w:pPr>
      <w:r>
        <w:t>Metadata</w:t>
      </w:r>
    </w:p>
    <w:p w14:paraId="2E74180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66A59B" w14:textId="77777777">
        <w:tc>
          <w:tcPr>
            <w:tcW w:w="4819" w:type="dxa"/>
            <w:shd w:val="clear" w:color="auto" w:fill="000000"/>
          </w:tcPr>
          <w:p w14:paraId="36C9934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2354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3CAD445" w14:textId="77777777">
        <w:tc>
          <w:tcPr>
            <w:tcW w:w="4819" w:type="dxa"/>
          </w:tcPr>
          <w:p w14:paraId="68EC00A6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40E1DC3D" w14:textId="77777777" w:rsidR="007E3FB6" w:rsidRDefault="002F150C">
            <w:r>
              <w:t xml:space="preserve"> undefined </w:t>
            </w:r>
          </w:p>
        </w:tc>
      </w:tr>
      <w:tr w:rsidR="007E3FB6" w14:paraId="0180F2CD" w14:textId="77777777">
        <w:tc>
          <w:tcPr>
            <w:tcW w:w="4819" w:type="dxa"/>
          </w:tcPr>
          <w:p w14:paraId="073E392E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79245294" w14:textId="77777777" w:rsidR="007E3FB6" w:rsidRDefault="002F150C">
            <w:r>
              <w:t xml:space="preserve"> &lt;pre&gt;undefined&lt;/pre&gt; </w:t>
            </w:r>
          </w:p>
        </w:tc>
      </w:tr>
    </w:tbl>
    <w:p w14:paraId="4AEF5FD7" w14:textId="77777777" w:rsidR="007E3FB6" w:rsidRDefault="007E3FB6">
      <w:pPr>
        <w:spacing w:after="40"/>
        <w:jc w:val="both"/>
      </w:pPr>
    </w:p>
    <w:p w14:paraId="5C3C8BE1" w14:textId="77777777" w:rsidR="007E3FB6" w:rsidRDefault="002F150C">
      <w:pPr>
        <w:spacing w:after="40"/>
        <w:jc w:val="both"/>
      </w:pPr>
      <w:r>
        <w:t xml:space="preserve">    </w:t>
      </w:r>
    </w:p>
    <w:p w14:paraId="19CF14B3" w14:textId="77777777" w:rsidR="007E3FB6" w:rsidRDefault="002F150C">
      <w:pPr>
        <w:pStyle w:val="Ttulo5"/>
      </w:pPr>
      <w:r>
        <w:t>Agent Config</w:t>
      </w:r>
    </w:p>
    <w:p w14:paraId="3859E85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1AA8E6" w14:textId="77777777">
        <w:tc>
          <w:tcPr>
            <w:tcW w:w="4819" w:type="dxa"/>
            <w:shd w:val="clear" w:color="auto" w:fill="000000"/>
          </w:tcPr>
          <w:p w14:paraId="6C32951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B8D69A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FB1668" w14:textId="77777777">
        <w:tc>
          <w:tcPr>
            <w:tcW w:w="4819" w:type="dxa"/>
          </w:tcPr>
          <w:p w14:paraId="38CE3DD2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5B2678F4" w14:textId="77777777" w:rsidR="007E3FB6" w:rsidRDefault="007E3FB6"/>
        </w:tc>
      </w:tr>
      <w:tr w:rsidR="007E3FB6" w14:paraId="52B0B5F0" w14:textId="77777777">
        <w:tc>
          <w:tcPr>
            <w:tcW w:w="4819" w:type="dxa"/>
          </w:tcPr>
          <w:p w14:paraId="549797F4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6AD555D" w14:textId="77777777" w:rsidR="007E3FB6" w:rsidRDefault="007E3FB6"/>
        </w:tc>
      </w:tr>
      <w:tr w:rsidR="007E3FB6" w14:paraId="0CD0DF59" w14:textId="77777777">
        <w:tc>
          <w:tcPr>
            <w:tcW w:w="4819" w:type="dxa"/>
          </w:tcPr>
          <w:p w14:paraId="60409A44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96B19FE" w14:textId="77777777" w:rsidR="007E3FB6" w:rsidRDefault="007E3FB6"/>
        </w:tc>
      </w:tr>
    </w:tbl>
    <w:p w14:paraId="4415040B" w14:textId="77777777" w:rsidR="007E3FB6" w:rsidRDefault="002F150C">
      <w:pPr>
        <w:pStyle w:val="Ttulo1"/>
      </w:pPr>
      <w:bookmarkStart w:id="408" w:name="_Toc174960237"/>
      <w:r>
        <w:t>pluginsConfig Type list SubType  Required false</w:t>
      </w:r>
      <w:bookmarkEnd w:id="408"/>
    </w:p>
    <w:p w14:paraId="7548E200" w14:textId="77777777" w:rsidR="007E3FB6" w:rsidRDefault="007E3FB6">
      <w:pPr>
        <w:spacing w:after="40"/>
        <w:jc w:val="both"/>
      </w:pPr>
    </w:p>
    <w:p w14:paraId="08130933" w14:textId="77777777" w:rsidR="007E3FB6" w:rsidRDefault="002F150C">
      <w:pPr>
        <w:spacing w:after="40"/>
        <w:jc w:val="both"/>
      </w:pPr>
      <w:r>
        <w:t xml:space="preserve">    </w:t>
      </w:r>
    </w:p>
    <w:p w14:paraId="5D548BEB" w14:textId="77777777" w:rsidR="007E3FB6" w:rsidRDefault="002F150C">
      <w:pPr>
        <w:pStyle w:val="Ttulo5"/>
      </w:pPr>
      <w:r>
        <w:t>Create Vnic Details</w:t>
      </w:r>
    </w:p>
    <w:p w14:paraId="0F889E8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F41362" w14:textId="77777777">
        <w:tc>
          <w:tcPr>
            <w:tcW w:w="4819" w:type="dxa"/>
            <w:shd w:val="clear" w:color="auto" w:fill="000000"/>
          </w:tcPr>
          <w:p w14:paraId="0736409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58A66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DE5B05" w14:textId="77777777">
        <w:tc>
          <w:tcPr>
            <w:tcW w:w="4819" w:type="dxa"/>
          </w:tcPr>
          <w:p w14:paraId="6498744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7B10A20" w14:textId="77777777" w:rsidR="007E3FB6" w:rsidRDefault="007E3FB6"/>
        </w:tc>
      </w:tr>
      <w:tr w:rsidR="007E3FB6" w14:paraId="7B3F3DB7" w14:textId="77777777">
        <w:tc>
          <w:tcPr>
            <w:tcW w:w="4819" w:type="dxa"/>
          </w:tcPr>
          <w:p w14:paraId="0656B02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6B079D8" w14:textId="77777777" w:rsidR="007E3FB6" w:rsidRDefault="007E3FB6"/>
        </w:tc>
      </w:tr>
      <w:tr w:rsidR="007E3FB6" w14:paraId="7837526B" w14:textId="77777777">
        <w:tc>
          <w:tcPr>
            <w:tcW w:w="4819" w:type="dxa"/>
          </w:tcPr>
          <w:p w14:paraId="442F850C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6E100907" w14:textId="77777777" w:rsidR="007E3FB6" w:rsidRDefault="002F150C">
            <w:r>
              <w:t xml:space="preserve"> undefined </w:t>
            </w:r>
          </w:p>
        </w:tc>
      </w:tr>
      <w:tr w:rsidR="007E3FB6" w14:paraId="593DBE1A" w14:textId="77777777">
        <w:tc>
          <w:tcPr>
            <w:tcW w:w="4819" w:type="dxa"/>
          </w:tcPr>
          <w:p w14:paraId="7D61BCE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99877EE" w14:textId="77777777" w:rsidR="007E3FB6" w:rsidRDefault="002F150C">
            <w:r>
              <w:t xml:space="preserve"> ocizapp01 </w:t>
            </w:r>
          </w:p>
        </w:tc>
      </w:tr>
      <w:tr w:rsidR="007E3FB6" w14:paraId="65881CDC" w14:textId="77777777">
        <w:tc>
          <w:tcPr>
            <w:tcW w:w="4819" w:type="dxa"/>
          </w:tcPr>
          <w:p w14:paraId="30B2C0B7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497FB1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BFE444C" w14:textId="77777777">
        <w:tc>
          <w:tcPr>
            <w:tcW w:w="4819" w:type="dxa"/>
          </w:tcPr>
          <w:p w14:paraId="31C801A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0F46CC9" w14:textId="77777777" w:rsidR="007E3FB6" w:rsidRDefault="007E3FB6"/>
        </w:tc>
      </w:tr>
      <w:tr w:rsidR="007E3FB6" w14:paraId="042CADAC" w14:textId="77777777">
        <w:tc>
          <w:tcPr>
            <w:tcW w:w="4819" w:type="dxa"/>
          </w:tcPr>
          <w:p w14:paraId="048ED2F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63FAF15" w14:textId="77777777" w:rsidR="007E3FB6" w:rsidRDefault="002F150C">
            <w:r>
              <w:t xml:space="preserve"> SUB_PROD_PRIV_ASHBURN_01 </w:t>
            </w:r>
          </w:p>
        </w:tc>
      </w:tr>
    </w:tbl>
    <w:p w14:paraId="410F4878" w14:textId="77777777" w:rsidR="007E3FB6" w:rsidRDefault="007E3FB6">
      <w:pPr>
        <w:spacing w:after="40"/>
        <w:jc w:val="both"/>
      </w:pPr>
    </w:p>
    <w:p w14:paraId="025C0B26" w14:textId="77777777" w:rsidR="007E3FB6" w:rsidRDefault="002F150C">
      <w:pPr>
        <w:spacing w:after="40"/>
        <w:jc w:val="both"/>
      </w:pPr>
      <w:r>
        <w:t xml:space="preserve">    </w:t>
      </w:r>
    </w:p>
    <w:p w14:paraId="20246555" w14:textId="77777777" w:rsidR="007E3FB6" w:rsidRDefault="002F150C">
      <w:pPr>
        <w:pStyle w:val="Ttulo5"/>
      </w:pPr>
      <w:r>
        <w:t>Shape Config</w:t>
      </w:r>
    </w:p>
    <w:p w14:paraId="2F502E0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A9FE915" w14:textId="77777777">
        <w:tc>
          <w:tcPr>
            <w:tcW w:w="4819" w:type="dxa"/>
            <w:shd w:val="clear" w:color="auto" w:fill="000000"/>
          </w:tcPr>
          <w:p w14:paraId="320252E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324C2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5C5083" w14:textId="77777777">
        <w:tc>
          <w:tcPr>
            <w:tcW w:w="4819" w:type="dxa"/>
          </w:tcPr>
          <w:p w14:paraId="33BD829A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08481BB9" w14:textId="77777777" w:rsidR="007E3FB6" w:rsidRDefault="002F150C">
            <w:r>
              <w:t xml:space="preserve"> undefined </w:t>
            </w:r>
          </w:p>
        </w:tc>
      </w:tr>
      <w:tr w:rsidR="007E3FB6" w14:paraId="75B73662" w14:textId="77777777">
        <w:tc>
          <w:tcPr>
            <w:tcW w:w="4819" w:type="dxa"/>
          </w:tcPr>
          <w:p w14:paraId="5D89964B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025799E2" w14:textId="77777777" w:rsidR="007E3FB6" w:rsidRDefault="002F150C">
            <w:r>
              <w:t xml:space="preserve"> 4 </w:t>
            </w:r>
          </w:p>
        </w:tc>
      </w:tr>
    </w:tbl>
    <w:p w14:paraId="10AE5228" w14:textId="77777777" w:rsidR="007E3FB6" w:rsidRDefault="007E3FB6">
      <w:pPr>
        <w:spacing w:after="40"/>
        <w:jc w:val="both"/>
      </w:pPr>
    </w:p>
    <w:p w14:paraId="0A927903" w14:textId="77777777" w:rsidR="007E3FB6" w:rsidRDefault="002F150C">
      <w:pPr>
        <w:spacing w:after="40"/>
        <w:jc w:val="both"/>
      </w:pPr>
      <w:r>
        <w:t xml:space="preserve">    </w:t>
      </w:r>
    </w:p>
    <w:p w14:paraId="30392F93" w14:textId="77777777" w:rsidR="007E3FB6" w:rsidRDefault="002F150C">
      <w:pPr>
        <w:pStyle w:val="Ttulo5"/>
      </w:pPr>
      <w:r>
        <w:t>Source Details</w:t>
      </w:r>
    </w:p>
    <w:p w14:paraId="1CE2D8D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6BC699" w14:textId="77777777">
        <w:tc>
          <w:tcPr>
            <w:tcW w:w="4819" w:type="dxa"/>
            <w:shd w:val="clear" w:color="auto" w:fill="000000"/>
          </w:tcPr>
          <w:p w14:paraId="45A4AF8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EEB39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8FA89C6" w14:textId="77777777">
        <w:tc>
          <w:tcPr>
            <w:tcW w:w="4819" w:type="dxa"/>
          </w:tcPr>
          <w:p w14:paraId="02AEBE44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04C5F2A6" w14:textId="77777777" w:rsidR="007E3FB6" w:rsidRDefault="002F150C">
            <w:r>
              <w:t xml:space="preserve"> undefined </w:t>
            </w:r>
          </w:p>
        </w:tc>
      </w:tr>
      <w:tr w:rsidR="007E3FB6" w14:paraId="71872C31" w14:textId="77777777">
        <w:tc>
          <w:tcPr>
            <w:tcW w:w="4819" w:type="dxa"/>
          </w:tcPr>
          <w:p w14:paraId="7E8435A0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310A41B3" w14:textId="77777777" w:rsidR="007E3FB6" w:rsidRDefault="007E3FB6"/>
        </w:tc>
      </w:tr>
      <w:tr w:rsidR="007E3FB6" w14:paraId="6F7ACC61" w14:textId="77777777">
        <w:tc>
          <w:tcPr>
            <w:tcW w:w="4819" w:type="dxa"/>
          </w:tcPr>
          <w:p w14:paraId="69B74E88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84CA5A0" w14:textId="77777777" w:rsidR="007E3FB6" w:rsidRDefault="002F150C">
            <w:r>
              <w:t xml:space="preserve">  </w:t>
            </w:r>
          </w:p>
        </w:tc>
      </w:tr>
      <w:tr w:rsidR="007E3FB6" w14:paraId="1F8EF05F" w14:textId="77777777">
        <w:tc>
          <w:tcPr>
            <w:tcW w:w="4819" w:type="dxa"/>
          </w:tcPr>
          <w:p w14:paraId="54FF9C99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6D27810E" w14:textId="77777777" w:rsidR="007E3FB6" w:rsidRDefault="002F150C">
            <w:r>
              <w:t xml:space="preserve">  </w:t>
            </w:r>
          </w:p>
        </w:tc>
      </w:tr>
      <w:tr w:rsidR="007E3FB6" w14:paraId="16D31B08" w14:textId="77777777">
        <w:tc>
          <w:tcPr>
            <w:tcW w:w="4819" w:type="dxa"/>
          </w:tcPr>
          <w:p w14:paraId="49A830C5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463E19D" w14:textId="77777777" w:rsidR="007E3FB6" w:rsidRDefault="002F150C">
            <w:r>
              <w:t xml:space="preserve"> image </w:t>
            </w:r>
          </w:p>
        </w:tc>
      </w:tr>
    </w:tbl>
    <w:p w14:paraId="3BC0B0F6" w14:textId="77777777" w:rsidR="007E3FB6" w:rsidRDefault="002F150C">
      <w:pPr>
        <w:spacing w:after="40"/>
        <w:jc w:val="both"/>
      </w:pPr>
      <w:r>
        <w:t xml:space="preserve">    </w:t>
      </w:r>
    </w:p>
    <w:p w14:paraId="6A51A9E7" w14:textId="77777777" w:rsidR="007E3FB6" w:rsidRDefault="007E3FB6">
      <w:pPr>
        <w:spacing w:after="40"/>
        <w:jc w:val="both"/>
      </w:pPr>
    </w:p>
    <w:p w14:paraId="59EFE945" w14:textId="77777777" w:rsidR="007E3FB6" w:rsidRDefault="002F150C">
      <w:pPr>
        <w:pStyle w:val="Ttulo4"/>
      </w:pPr>
      <w:bookmarkStart w:id="409" w:name="_Toc174960238"/>
      <w:r>
        <w:t>jump-production</w:t>
      </w:r>
      <w:bookmarkEnd w:id="409"/>
    </w:p>
    <w:p w14:paraId="63D4DA8D" w14:textId="77777777" w:rsidR="007E3FB6" w:rsidRDefault="007E3FB6">
      <w:pPr>
        <w:spacing w:after="40"/>
        <w:jc w:val="both"/>
      </w:pPr>
    </w:p>
    <w:p w14:paraId="77D12EEF" w14:textId="77777777" w:rsidR="007E3FB6" w:rsidRDefault="007E3FB6">
      <w:pPr>
        <w:spacing w:after="40"/>
        <w:jc w:val="both"/>
      </w:pPr>
    </w:p>
    <w:p w14:paraId="2F026D41" w14:textId="77777777" w:rsidR="007E3FB6" w:rsidRDefault="007E3FB6">
      <w:pPr>
        <w:spacing w:after="40"/>
        <w:jc w:val="both"/>
      </w:pPr>
    </w:p>
    <w:p w14:paraId="0B2615C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D4345AF" w14:textId="77777777">
        <w:tc>
          <w:tcPr>
            <w:tcW w:w="4819" w:type="dxa"/>
            <w:shd w:val="clear" w:color="auto" w:fill="000000"/>
          </w:tcPr>
          <w:p w14:paraId="4F1E51D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36FAE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D54CC96" w14:textId="77777777">
        <w:tc>
          <w:tcPr>
            <w:tcW w:w="4819" w:type="dxa"/>
          </w:tcPr>
          <w:p w14:paraId="08D50A0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FEEF5B3" w14:textId="77777777" w:rsidR="007E3FB6" w:rsidRDefault="002F150C">
            <w:r>
              <w:t xml:space="preserve"> nymc:US-ASHBURN-AD-1 </w:t>
            </w:r>
          </w:p>
        </w:tc>
      </w:tr>
      <w:tr w:rsidR="007E3FB6" w14:paraId="1D22EDF7" w14:textId="77777777">
        <w:tc>
          <w:tcPr>
            <w:tcW w:w="4819" w:type="dxa"/>
          </w:tcPr>
          <w:p w14:paraId="79397A5E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D186D39" w14:textId="77777777" w:rsidR="007E3FB6" w:rsidRDefault="002F150C">
            <w:r>
              <w:t xml:space="preserve"> FAULT-DOMAIN-3 </w:t>
            </w:r>
          </w:p>
        </w:tc>
      </w:tr>
      <w:tr w:rsidR="007E3FB6" w14:paraId="1A546529" w14:textId="77777777">
        <w:tc>
          <w:tcPr>
            <w:tcW w:w="4819" w:type="dxa"/>
          </w:tcPr>
          <w:p w14:paraId="600FD06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9BBF289" w14:textId="77777777" w:rsidR="007E3FB6" w:rsidRDefault="007E3FB6"/>
        </w:tc>
      </w:tr>
      <w:tr w:rsidR="007E3FB6" w14:paraId="3B1F6ACA" w14:textId="77777777">
        <w:tc>
          <w:tcPr>
            <w:tcW w:w="4819" w:type="dxa"/>
          </w:tcPr>
          <w:p w14:paraId="32B9A53F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17052314" w14:textId="77777777" w:rsidR="007E3FB6" w:rsidRDefault="007E3FB6"/>
        </w:tc>
      </w:tr>
      <w:tr w:rsidR="007E3FB6" w14:paraId="462D1F26" w14:textId="77777777">
        <w:tc>
          <w:tcPr>
            <w:tcW w:w="4819" w:type="dxa"/>
          </w:tcPr>
          <w:p w14:paraId="3F50ADE3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52BA387" w14:textId="77777777" w:rsidR="007E3FB6" w:rsidRDefault="002F150C">
            <w:r>
              <w:t xml:space="preserve">  </w:t>
            </w:r>
          </w:p>
        </w:tc>
      </w:tr>
      <w:tr w:rsidR="007E3FB6" w14:paraId="0AA73DF7" w14:textId="77777777">
        <w:tc>
          <w:tcPr>
            <w:tcW w:w="4819" w:type="dxa"/>
          </w:tcPr>
          <w:p w14:paraId="4C10DBFB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3DD40A98" w14:textId="77777777" w:rsidR="007E3FB6" w:rsidRDefault="002F150C">
            <w:r>
              <w:t xml:space="preserve">  </w:t>
            </w:r>
          </w:p>
        </w:tc>
      </w:tr>
    </w:tbl>
    <w:p w14:paraId="4D00F0EA" w14:textId="77777777" w:rsidR="007E3FB6" w:rsidRDefault="007E3FB6">
      <w:pPr>
        <w:spacing w:after="40"/>
        <w:jc w:val="both"/>
      </w:pPr>
    </w:p>
    <w:p w14:paraId="38272616" w14:textId="77777777" w:rsidR="007E3FB6" w:rsidRDefault="002F150C">
      <w:pPr>
        <w:spacing w:after="40"/>
        <w:jc w:val="both"/>
      </w:pPr>
      <w:r>
        <w:t xml:space="preserve">    </w:t>
      </w:r>
    </w:p>
    <w:p w14:paraId="50ECF51B" w14:textId="77777777" w:rsidR="007E3FB6" w:rsidRDefault="002F150C">
      <w:pPr>
        <w:pStyle w:val="Ttulo5"/>
      </w:pPr>
      <w:r>
        <w:t>Metadata</w:t>
      </w:r>
    </w:p>
    <w:p w14:paraId="2D83E1D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B05FDD" w14:textId="77777777">
        <w:tc>
          <w:tcPr>
            <w:tcW w:w="4819" w:type="dxa"/>
            <w:shd w:val="clear" w:color="auto" w:fill="000000"/>
          </w:tcPr>
          <w:p w14:paraId="377C484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ECBA3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296493" w14:textId="77777777">
        <w:tc>
          <w:tcPr>
            <w:tcW w:w="4819" w:type="dxa"/>
          </w:tcPr>
          <w:p w14:paraId="6A5A8E9A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2F1DAAAC" w14:textId="77777777" w:rsidR="007E3FB6" w:rsidRDefault="002F150C">
            <w:r>
              <w:t xml:space="preserve"> undefined </w:t>
            </w:r>
          </w:p>
        </w:tc>
      </w:tr>
      <w:tr w:rsidR="007E3FB6" w14:paraId="1D276562" w14:textId="77777777">
        <w:tc>
          <w:tcPr>
            <w:tcW w:w="4819" w:type="dxa"/>
          </w:tcPr>
          <w:p w14:paraId="6F0417F1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B176FC4" w14:textId="77777777" w:rsidR="007E3FB6" w:rsidRDefault="002F150C">
            <w:r>
              <w:t xml:space="preserve"> &lt;pre&gt;undefined&lt;/pre&gt; </w:t>
            </w:r>
          </w:p>
        </w:tc>
      </w:tr>
    </w:tbl>
    <w:p w14:paraId="0B691667" w14:textId="77777777" w:rsidR="007E3FB6" w:rsidRDefault="007E3FB6">
      <w:pPr>
        <w:spacing w:after="40"/>
        <w:jc w:val="both"/>
      </w:pPr>
    </w:p>
    <w:p w14:paraId="598D30ED" w14:textId="77777777" w:rsidR="007E3FB6" w:rsidRDefault="002F150C">
      <w:pPr>
        <w:spacing w:after="40"/>
        <w:jc w:val="both"/>
      </w:pPr>
      <w:r>
        <w:t xml:space="preserve">    </w:t>
      </w:r>
    </w:p>
    <w:p w14:paraId="189AE731" w14:textId="77777777" w:rsidR="007E3FB6" w:rsidRDefault="002F150C">
      <w:pPr>
        <w:pStyle w:val="Ttulo5"/>
      </w:pPr>
      <w:r>
        <w:lastRenderedPageBreak/>
        <w:t>Agent Config</w:t>
      </w:r>
    </w:p>
    <w:p w14:paraId="09A3F64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4D830F" w14:textId="77777777">
        <w:tc>
          <w:tcPr>
            <w:tcW w:w="4819" w:type="dxa"/>
            <w:shd w:val="clear" w:color="auto" w:fill="000000"/>
          </w:tcPr>
          <w:p w14:paraId="722BD37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5C559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F1F1561" w14:textId="77777777">
        <w:tc>
          <w:tcPr>
            <w:tcW w:w="4819" w:type="dxa"/>
          </w:tcPr>
          <w:p w14:paraId="0BA9CF89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0C8B82A1" w14:textId="77777777" w:rsidR="007E3FB6" w:rsidRDefault="007E3FB6"/>
        </w:tc>
      </w:tr>
      <w:tr w:rsidR="007E3FB6" w14:paraId="51C97D7F" w14:textId="77777777">
        <w:tc>
          <w:tcPr>
            <w:tcW w:w="4819" w:type="dxa"/>
          </w:tcPr>
          <w:p w14:paraId="46842199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609D1FB" w14:textId="77777777" w:rsidR="007E3FB6" w:rsidRDefault="007E3FB6"/>
        </w:tc>
      </w:tr>
      <w:tr w:rsidR="007E3FB6" w14:paraId="5F8D64A8" w14:textId="77777777">
        <w:tc>
          <w:tcPr>
            <w:tcW w:w="4819" w:type="dxa"/>
          </w:tcPr>
          <w:p w14:paraId="39E05FE2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6FCB2668" w14:textId="77777777" w:rsidR="007E3FB6" w:rsidRDefault="007E3FB6"/>
        </w:tc>
      </w:tr>
    </w:tbl>
    <w:p w14:paraId="4E5B6B0E" w14:textId="77777777" w:rsidR="007E3FB6" w:rsidRDefault="002F150C">
      <w:pPr>
        <w:pStyle w:val="Ttulo1"/>
      </w:pPr>
      <w:bookmarkStart w:id="410" w:name="_Toc174960239"/>
      <w:r>
        <w:t>pluginsConfig Type list SubType  Required false</w:t>
      </w:r>
      <w:bookmarkEnd w:id="410"/>
    </w:p>
    <w:p w14:paraId="2426D2C0" w14:textId="77777777" w:rsidR="007E3FB6" w:rsidRDefault="007E3FB6">
      <w:pPr>
        <w:spacing w:after="40"/>
        <w:jc w:val="both"/>
      </w:pPr>
    </w:p>
    <w:p w14:paraId="006FE15A" w14:textId="77777777" w:rsidR="007E3FB6" w:rsidRDefault="002F150C">
      <w:pPr>
        <w:spacing w:after="40"/>
        <w:jc w:val="both"/>
      </w:pPr>
      <w:r>
        <w:t xml:space="preserve">    </w:t>
      </w:r>
    </w:p>
    <w:p w14:paraId="5F24E5C0" w14:textId="77777777" w:rsidR="007E3FB6" w:rsidRDefault="002F150C">
      <w:pPr>
        <w:pStyle w:val="Ttulo5"/>
      </w:pPr>
      <w:r>
        <w:t>Create Vnic Details</w:t>
      </w:r>
    </w:p>
    <w:p w14:paraId="258EEF7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48A382" w14:textId="77777777">
        <w:tc>
          <w:tcPr>
            <w:tcW w:w="4819" w:type="dxa"/>
            <w:shd w:val="clear" w:color="auto" w:fill="000000"/>
          </w:tcPr>
          <w:p w14:paraId="778558B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A9059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CEF3B7" w14:textId="77777777">
        <w:tc>
          <w:tcPr>
            <w:tcW w:w="4819" w:type="dxa"/>
          </w:tcPr>
          <w:p w14:paraId="69B5A5C4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8A52D7C" w14:textId="77777777" w:rsidR="007E3FB6" w:rsidRDefault="007E3FB6"/>
        </w:tc>
      </w:tr>
      <w:tr w:rsidR="007E3FB6" w14:paraId="12DFA187" w14:textId="77777777">
        <w:tc>
          <w:tcPr>
            <w:tcW w:w="4819" w:type="dxa"/>
          </w:tcPr>
          <w:p w14:paraId="6568B57B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D070F37" w14:textId="77777777" w:rsidR="007E3FB6" w:rsidRDefault="007E3FB6"/>
        </w:tc>
      </w:tr>
      <w:tr w:rsidR="007E3FB6" w14:paraId="5FF4C2EB" w14:textId="77777777">
        <w:tc>
          <w:tcPr>
            <w:tcW w:w="4819" w:type="dxa"/>
          </w:tcPr>
          <w:p w14:paraId="284464ED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2E0AA5E" w14:textId="77777777" w:rsidR="007E3FB6" w:rsidRDefault="002F150C">
            <w:r>
              <w:t xml:space="preserve"> undefined </w:t>
            </w:r>
          </w:p>
        </w:tc>
      </w:tr>
      <w:tr w:rsidR="007E3FB6" w14:paraId="59E82B5E" w14:textId="77777777">
        <w:tc>
          <w:tcPr>
            <w:tcW w:w="4819" w:type="dxa"/>
          </w:tcPr>
          <w:p w14:paraId="4BE6AB5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B4890CE" w14:textId="77777777" w:rsidR="007E3FB6" w:rsidRDefault="002F150C">
            <w:r>
              <w:t xml:space="preserve"> jump-production </w:t>
            </w:r>
          </w:p>
        </w:tc>
      </w:tr>
      <w:tr w:rsidR="007E3FB6" w14:paraId="74A570A3" w14:textId="77777777">
        <w:tc>
          <w:tcPr>
            <w:tcW w:w="4819" w:type="dxa"/>
          </w:tcPr>
          <w:p w14:paraId="3AD48AC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6DD58D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3BD7E78" w14:textId="77777777">
        <w:tc>
          <w:tcPr>
            <w:tcW w:w="4819" w:type="dxa"/>
          </w:tcPr>
          <w:p w14:paraId="09DF233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055B996" w14:textId="77777777" w:rsidR="007E3FB6" w:rsidRDefault="007E3FB6"/>
        </w:tc>
      </w:tr>
      <w:tr w:rsidR="007E3FB6" w14:paraId="4B00E4DC" w14:textId="77777777">
        <w:tc>
          <w:tcPr>
            <w:tcW w:w="4819" w:type="dxa"/>
          </w:tcPr>
          <w:p w14:paraId="17A9864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D922777" w14:textId="77777777" w:rsidR="007E3FB6" w:rsidRDefault="002F150C">
            <w:r>
              <w:t xml:space="preserve"> SUB_PROD_PUB_ASHBURN_01 </w:t>
            </w:r>
          </w:p>
        </w:tc>
      </w:tr>
    </w:tbl>
    <w:p w14:paraId="7C58A396" w14:textId="77777777" w:rsidR="007E3FB6" w:rsidRDefault="007E3FB6">
      <w:pPr>
        <w:spacing w:after="40"/>
        <w:jc w:val="both"/>
      </w:pPr>
    </w:p>
    <w:p w14:paraId="6F889F42" w14:textId="77777777" w:rsidR="007E3FB6" w:rsidRDefault="002F150C">
      <w:pPr>
        <w:spacing w:after="40"/>
        <w:jc w:val="both"/>
      </w:pPr>
      <w:r>
        <w:t xml:space="preserve">    </w:t>
      </w:r>
    </w:p>
    <w:p w14:paraId="6752AB39" w14:textId="77777777" w:rsidR="007E3FB6" w:rsidRDefault="002F150C">
      <w:pPr>
        <w:pStyle w:val="Ttulo5"/>
      </w:pPr>
      <w:r>
        <w:t>Shape Config</w:t>
      </w:r>
    </w:p>
    <w:p w14:paraId="697F9A7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0C0B61" w14:textId="77777777">
        <w:tc>
          <w:tcPr>
            <w:tcW w:w="4819" w:type="dxa"/>
            <w:shd w:val="clear" w:color="auto" w:fill="000000"/>
          </w:tcPr>
          <w:p w14:paraId="5F55FBF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AFC45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C6FDC23" w14:textId="77777777">
        <w:tc>
          <w:tcPr>
            <w:tcW w:w="4819" w:type="dxa"/>
          </w:tcPr>
          <w:p w14:paraId="531D76E8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2C67929A" w14:textId="77777777" w:rsidR="007E3FB6" w:rsidRDefault="002F150C">
            <w:r>
              <w:t xml:space="preserve"> undefined </w:t>
            </w:r>
          </w:p>
        </w:tc>
      </w:tr>
      <w:tr w:rsidR="007E3FB6" w14:paraId="439D7FB5" w14:textId="77777777">
        <w:tc>
          <w:tcPr>
            <w:tcW w:w="4819" w:type="dxa"/>
          </w:tcPr>
          <w:p w14:paraId="0A5CFB6B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2C25DD09" w14:textId="77777777" w:rsidR="007E3FB6" w:rsidRDefault="002F150C">
            <w:r>
              <w:t xml:space="preserve"> 1 </w:t>
            </w:r>
          </w:p>
        </w:tc>
      </w:tr>
    </w:tbl>
    <w:p w14:paraId="0C3909A4" w14:textId="77777777" w:rsidR="007E3FB6" w:rsidRDefault="007E3FB6">
      <w:pPr>
        <w:spacing w:after="40"/>
        <w:jc w:val="both"/>
      </w:pPr>
    </w:p>
    <w:p w14:paraId="0333859D" w14:textId="77777777" w:rsidR="007E3FB6" w:rsidRDefault="002F150C">
      <w:pPr>
        <w:spacing w:after="40"/>
        <w:jc w:val="both"/>
      </w:pPr>
      <w:r>
        <w:t xml:space="preserve">    </w:t>
      </w:r>
    </w:p>
    <w:p w14:paraId="6A9991E1" w14:textId="77777777" w:rsidR="007E3FB6" w:rsidRDefault="002F150C">
      <w:pPr>
        <w:pStyle w:val="Ttulo5"/>
      </w:pPr>
      <w:r>
        <w:t>Source Details</w:t>
      </w:r>
    </w:p>
    <w:p w14:paraId="207E474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A896872" w14:textId="77777777">
        <w:tc>
          <w:tcPr>
            <w:tcW w:w="4819" w:type="dxa"/>
            <w:shd w:val="clear" w:color="auto" w:fill="000000"/>
          </w:tcPr>
          <w:p w14:paraId="27810D7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ED66B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ECB2E4" w14:textId="77777777">
        <w:tc>
          <w:tcPr>
            <w:tcW w:w="4819" w:type="dxa"/>
          </w:tcPr>
          <w:p w14:paraId="6478B694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06012B74" w14:textId="77777777" w:rsidR="007E3FB6" w:rsidRDefault="002F150C">
            <w:r>
              <w:t xml:space="preserve"> undefined </w:t>
            </w:r>
          </w:p>
        </w:tc>
      </w:tr>
      <w:tr w:rsidR="007E3FB6" w14:paraId="0B49DDE6" w14:textId="77777777">
        <w:tc>
          <w:tcPr>
            <w:tcW w:w="4819" w:type="dxa"/>
          </w:tcPr>
          <w:p w14:paraId="1497C60C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1D957F85" w14:textId="77777777" w:rsidR="007E3FB6" w:rsidRDefault="007E3FB6"/>
        </w:tc>
      </w:tr>
      <w:tr w:rsidR="007E3FB6" w14:paraId="388A9F7E" w14:textId="77777777">
        <w:tc>
          <w:tcPr>
            <w:tcW w:w="4819" w:type="dxa"/>
          </w:tcPr>
          <w:p w14:paraId="2BD26618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1A380A2" w14:textId="77777777" w:rsidR="007E3FB6" w:rsidRDefault="002F150C">
            <w:r>
              <w:t xml:space="preserve">  </w:t>
            </w:r>
          </w:p>
        </w:tc>
      </w:tr>
      <w:tr w:rsidR="007E3FB6" w14:paraId="478AA3D0" w14:textId="77777777">
        <w:tc>
          <w:tcPr>
            <w:tcW w:w="4819" w:type="dxa"/>
          </w:tcPr>
          <w:p w14:paraId="39157A0B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07F7C69A" w14:textId="77777777" w:rsidR="007E3FB6" w:rsidRDefault="002F150C">
            <w:r>
              <w:t xml:space="preserve">  </w:t>
            </w:r>
          </w:p>
        </w:tc>
      </w:tr>
      <w:tr w:rsidR="007E3FB6" w14:paraId="2A958710" w14:textId="77777777">
        <w:tc>
          <w:tcPr>
            <w:tcW w:w="4819" w:type="dxa"/>
          </w:tcPr>
          <w:p w14:paraId="2CBB404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69E865E" w14:textId="77777777" w:rsidR="007E3FB6" w:rsidRDefault="002F150C">
            <w:r>
              <w:t xml:space="preserve"> image </w:t>
            </w:r>
          </w:p>
        </w:tc>
      </w:tr>
    </w:tbl>
    <w:p w14:paraId="456B2C28" w14:textId="77777777" w:rsidR="007E3FB6" w:rsidRDefault="002F150C">
      <w:pPr>
        <w:spacing w:after="40"/>
        <w:jc w:val="both"/>
      </w:pPr>
      <w:r>
        <w:t xml:space="preserve">    </w:t>
      </w:r>
    </w:p>
    <w:p w14:paraId="3B89CEFA" w14:textId="77777777" w:rsidR="007E3FB6" w:rsidRDefault="007E3FB6">
      <w:pPr>
        <w:spacing w:after="40"/>
        <w:jc w:val="both"/>
      </w:pPr>
    </w:p>
    <w:p w14:paraId="30D61B7F" w14:textId="77777777" w:rsidR="007E3FB6" w:rsidRDefault="002F150C">
      <w:pPr>
        <w:pStyle w:val="Ttulo4"/>
      </w:pPr>
      <w:bookmarkStart w:id="411" w:name="_Toc174960240"/>
      <w:r>
        <w:t>oci-elastic-p01</w:t>
      </w:r>
      <w:bookmarkEnd w:id="411"/>
    </w:p>
    <w:p w14:paraId="20E9A657" w14:textId="77777777" w:rsidR="007E3FB6" w:rsidRDefault="007E3FB6">
      <w:pPr>
        <w:spacing w:after="40"/>
        <w:jc w:val="both"/>
      </w:pPr>
    </w:p>
    <w:p w14:paraId="3E9F0ADB" w14:textId="77777777" w:rsidR="007E3FB6" w:rsidRDefault="007E3FB6">
      <w:pPr>
        <w:spacing w:after="40"/>
        <w:jc w:val="both"/>
      </w:pPr>
    </w:p>
    <w:p w14:paraId="767056B0" w14:textId="77777777" w:rsidR="007E3FB6" w:rsidRDefault="007E3FB6">
      <w:pPr>
        <w:spacing w:after="40"/>
        <w:jc w:val="both"/>
      </w:pPr>
    </w:p>
    <w:p w14:paraId="4EBA83B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5CAE83" w14:textId="77777777">
        <w:tc>
          <w:tcPr>
            <w:tcW w:w="4819" w:type="dxa"/>
            <w:shd w:val="clear" w:color="auto" w:fill="000000"/>
          </w:tcPr>
          <w:p w14:paraId="645AEA8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E5077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6D490D" w14:textId="77777777">
        <w:tc>
          <w:tcPr>
            <w:tcW w:w="4819" w:type="dxa"/>
          </w:tcPr>
          <w:p w14:paraId="159F8D3E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24FA3919" w14:textId="77777777" w:rsidR="007E3FB6" w:rsidRDefault="002F150C">
            <w:r>
              <w:t xml:space="preserve"> nymc:US-ASHBURN-AD-1 </w:t>
            </w:r>
          </w:p>
        </w:tc>
      </w:tr>
      <w:tr w:rsidR="007E3FB6" w14:paraId="1653C408" w14:textId="77777777">
        <w:tc>
          <w:tcPr>
            <w:tcW w:w="4819" w:type="dxa"/>
          </w:tcPr>
          <w:p w14:paraId="319850D0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3B611447" w14:textId="77777777" w:rsidR="007E3FB6" w:rsidRDefault="002F150C">
            <w:r>
              <w:t xml:space="preserve"> FAULT-DOMAIN-3 </w:t>
            </w:r>
          </w:p>
        </w:tc>
      </w:tr>
      <w:tr w:rsidR="007E3FB6" w14:paraId="4F269A41" w14:textId="77777777">
        <w:tc>
          <w:tcPr>
            <w:tcW w:w="4819" w:type="dxa"/>
          </w:tcPr>
          <w:p w14:paraId="26943163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E376B93" w14:textId="77777777" w:rsidR="007E3FB6" w:rsidRDefault="007E3FB6"/>
        </w:tc>
      </w:tr>
      <w:tr w:rsidR="007E3FB6" w14:paraId="7B169601" w14:textId="77777777">
        <w:tc>
          <w:tcPr>
            <w:tcW w:w="4819" w:type="dxa"/>
          </w:tcPr>
          <w:p w14:paraId="16F87DC4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55FD8CFC" w14:textId="77777777" w:rsidR="007E3FB6" w:rsidRDefault="007E3FB6"/>
        </w:tc>
      </w:tr>
      <w:tr w:rsidR="007E3FB6" w14:paraId="68EB9FFD" w14:textId="77777777">
        <w:tc>
          <w:tcPr>
            <w:tcW w:w="4819" w:type="dxa"/>
          </w:tcPr>
          <w:p w14:paraId="2C85AB3C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F06F4D7" w14:textId="77777777" w:rsidR="007E3FB6" w:rsidRDefault="002F150C">
            <w:r>
              <w:t xml:space="preserve">  </w:t>
            </w:r>
          </w:p>
        </w:tc>
      </w:tr>
      <w:tr w:rsidR="007E3FB6" w14:paraId="110B0DEB" w14:textId="77777777">
        <w:tc>
          <w:tcPr>
            <w:tcW w:w="4819" w:type="dxa"/>
          </w:tcPr>
          <w:p w14:paraId="32659C7B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F30DFEA" w14:textId="77777777" w:rsidR="007E3FB6" w:rsidRDefault="002F150C">
            <w:r>
              <w:t xml:space="preserve">  </w:t>
            </w:r>
          </w:p>
        </w:tc>
      </w:tr>
    </w:tbl>
    <w:p w14:paraId="7021B83A" w14:textId="77777777" w:rsidR="007E3FB6" w:rsidRDefault="007E3FB6">
      <w:pPr>
        <w:spacing w:after="40"/>
        <w:jc w:val="both"/>
      </w:pPr>
    </w:p>
    <w:p w14:paraId="58A56A53" w14:textId="77777777" w:rsidR="007E3FB6" w:rsidRDefault="002F150C">
      <w:pPr>
        <w:spacing w:after="40"/>
        <w:jc w:val="both"/>
      </w:pPr>
      <w:r>
        <w:t xml:space="preserve">    </w:t>
      </w:r>
    </w:p>
    <w:p w14:paraId="5CECE9A9" w14:textId="77777777" w:rsidR="007E3FB6" w:rsidRDefault="002F150C">
      <w:pPr>
        <w:pStyle w:val="Ttulo5"/>
      </w:pPr>
      <w:r>
        <w:t>Metadata</w:t>
      </w:r>
    </w:p>
    <w:p w14:paraId="07CCEDB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473130" w14:textId="77777777">
        <w:tc>
          <w:tcPr>
            <w:tcW w:w="4819" w:type="dxa"/>
            <w:shd w:val="clear" w:color="auto" w:fill="000000"/>
          </w:tcPr>
          <w:p w14:paraId="5BC90A0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91B7D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8FC8DD" w14:textId="77777777">
        <w:tc>
          <w:tcPr>
            <w:tcW w:w="4819" w:type="dxa"/>
          </w:tcPr>
          <w:p w14:paraId="6D36D61A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6BC09137" w14:textId="77777777" w:rsidR="007E3FB6" w:rsidRDefault="002F150C">
            <w:r>
              <w:t xml:space="preserve"> undefined </w:t>
            </w:r>
          </w:p>
        </w:tc>
      </w:tr>
      <w:tr w:rsidR="007E3FB6" w14:paraId="0535788C" w14:textId="77777777">
        <w:tc>
          <w:tcPr>
            <w:tcW w:w="4819" w:type="dxa"/>
          </w:tcPr>
          <w:p w14:paraId="0819B70E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5D9055B9" w14:textId="77777777" w:rsidR="007E3FB6" w:rsidRDefault="002F150C">
            <w:r>
              <w:t xml:space="preserve"> &lt;pre&gt;undefined&lt;/pre&gt; </w:t>
            </w:r>
          </w:p>
        </w:tc>
      </w:tr>
    </w:tbl>
    <w:p w14:paraId="6F5E3A45" w14:textId="77777777" w:rsidR="007E3FB6" w:rsidRDefault="007E3FB6">
      <w:pPr>
        <w:spacing w:after="40"/>
        <w:jc w:val="both"/>
      </w:pPr>
    </w:p>
    <w:p w14:paraId="0CEE57BD" w14:textId="77777777" w:rsidR="007E3FB6" w:rsidRDefault="002F150C">
      <w:pPr>
        <w:spacing w:after="40"/>
        <w:jc w:val="both"/>
      </w:pPr>
      <w:r>
        <w:t xml:space="preserve">    </w:t>
      </w:r>
    </w:p>
    <w:p w14:paraId="2EA8AC14" w14:textId="77777777" w:rsidR="007E3FB6" w:rsidRDefault="002F150C">
      <w:pPr>
        <w:pStyle w:val="Ttulo5"/>
      </w:pPr>
      <w:r>
        <w:t>Agent Config</w:t>
      </w:r>
    </w:p>
    <w:p w14:paraId="17DE3A8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6FC525" w14:textId="77777777">
        <w:tc>
          <w:tcPr>
            <w:tcW w:w="4819" w:type="dxa"/>
            <w:shd w:val="clear" w:color="auto" w:fill="000000"/>
          </w:tcPr>
          <w:p w14:paraId="43774C6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BA76E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EFD10D" w14:textId="77777777">
        <w:tc>
          <w:tcPr>
            <w:tcW w:w="4819" w:type="dxa"/>
          </w:tcPr>
          <w:p w14:paraId="18EAFEC0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0A3BCB38" w14:textId="77777777" w:rsidR="007E3FB6" w:rsidRDefault="007E3FB6"/>
        </w:tc>
      </w:tr>
      <w:tr w:rsidR="007E3FB6" w14:paraId="1DD25E17" w14:textId="77777777">
        <w:tc>
          <w:tcPr>
            <w:tcW w:w="4819" w:type="dxa"/>
          </w:tcPr>
          <w:p w14:paraId="3533B1EC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1B3D682E" w14:textId="77777777" w:rsidR="007E3FB6" w:rsidRDefault="007E3FB6"/>
        </w:tc>
      </w:tr>
      <w:tr w:rsidR="007E3FB6" w14:paraId="71A5D6DC" w14:textId="77777777">
        <w:tc>
          <w:tcPr>
            <w:tcW w:w="4819" w:type="dxa"/>
          </w:tcPr>
          <w:p w14:paraId="2A7066BB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3521EDA0" w14:textId="77777777" w:rsidR="007E3FB6" w:rsidRDefault="007E3FB6"/>
        </w:tc>
      </w:tr>
    </w:tbl>
    <w:p w14:paraId="0230978F" w14:textId="77777777" w:rsidR="007E3FB6" w:rsidRDefault="002F150C">
      <w:pPr>
        <w:pStyle w:val="Ttulo1"/>
      </w:pPr>
      <w:bookmarkStart w:id="412" w:name="_Toc174960241"/>
      <w:r>
        <w:t>pluginsConfig Type list SubType  Required false</w:t>
      </w:r>
      <w:bookmarkEnd w:id="412"/>
    </w:p>
    <w:p w14:paraId="1D32F024" w14:textId="77777777" w:rsidR="007E3FB6" w:rsidRDefault="007E3FB6">
      <w:pPr>
        <w:spacing w:after="40"/>
        <w:jc w:val="both"/>
      </w:pPr>
    </w:p>
    <w:p w14:paraId="4633487B" w14:textId="77777777" w:rsidR="007E3FB6" w:rsidRDefault="002F150C">
      <w:pPr>
        <w:spacing w:after="40"/>
        <w:jc w:val="both"/>
      </w:pPr>
      <w:r>
        <w:t xml:space="preserve">    </w:t>
      </w:r>
    </w:p>
    <w:p w14:paraId="38707864" w14:textId="77777777" w:rsidR="007E3FB6" w:rsidRDefault="002F150C">
      <w:pPr>
        <w:pStyle w:val="Ttulo5"/>
      </w:pPr>
      <w:r>
        <w:t>Create Vnic Details</w:t>
      </w:r>
    </w:p>
    <w:p w14:paraId="4DC768C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1E6BEB" w14:textId="77777777">
        <w:tc>
          <w:tcPr>
            <w:tcW w:w="4819" w:type="dxa"/>
            <w:shd w:val="clear" w:color="auto" w:fill="000000"/>
          </w:tcPr>
          <w:p w14:paraId="760B429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07038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39CFF87" w14:textId="77777777">
        <w:tc>
          <w:tcPr>
            <w:tcW w:w="4819" w:type="dxa"/>
          </w:tcPr>
          <w:p w14:paraId="631EDA1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1A21F71" w14:textId="77777777" w:rsidR="007E3FB6" w:rsidRDefault="007E3FB6"/>
        </w:tc>
      </w:tr>
      <w:tr w:rsidR="007E3FB6" w14:paraId="6644E598" w14:textId="77777777">
        <w:tc>
          <w:tcPr>
            <w:tcW w:w="4819" w:type="dxa"/>
          </w:tcPr>
          <w:p w14:paraId="2903B0D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DA3F6EF" w14:textId="77777777" w:rsidR="007E3FB6" w:rsidRDefault="007E3FB6"/>
        </w:tc>
      </w:tr>
      <w:tr w:rsidR="007E3FB6" w14:paraId="58E69819" w14:textId="77777777">
        <w:tc>
          <w:tcPr>
            <w:tcW w:w="4819" w:type="dxa"/>
          </w:tcPr>
          <w:p w14:paraId="7C28EFF3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98A4785" w14:textId="77777777" w:rsidR="007E3FB6" w:rsidRDefault="002F150C">
            <w:r>
              <w:t xml:space="preserve"> undefined </w:t>
            </w:r>
          </w:p>
        </w:tc>
      </w:tr>
      <w:tr w:rsidR="007E3FB6" w14:paraId="394A08C4" w14:textId="77777777">
        <w:tc>
          <w:tcPr>
            <w:tcW w:w="4819" w:type="dxa"/>
          </w:tcPr>
          <w:p w14:paraId="2165EEA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E81EC10" w14:textId="77777777" w:rsidR="007E3FB6" w:rsidRDefault="002F150C">
            <w:r>
              <w:t xml:space="preserve"> oci-elastic-p01 </w:t>
            </w:r>
          </w:p>
        </w:tc>
      </w:tr>
      <w:tr w:rsidR="007E3FB6" w14:paraId="41097159" w14:textId="77777777">
        <w:tc>
          <w:tcPr>
            <w:tcW w:w="4819" w:type="dxa"/>
          </w:tcPr>
          <w:p w14:paraId="683F10B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670D0D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576A695" w14:textId="77777777">
        <w:tc>
          <w:tcPr>
            <w:tcW w:w="4819" w:type="dxa"/>
          </w:tcPr>
          <w:p w14:paraId="224E2C9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C124F3D" w14:textId="77777777" w:rsidR="007E3FB6" w:rsidRDefault="007E3FB6"/>
        </w:tc>
      </w:tr>
      <w:tr w:rsidR="007E3FB6" w14:paraId="5457246A" w14:textId="77777777">
        <w:tc>
          <w:tcPr>
            <w:tcW w:w="4819" w:type="dxa"/>
          </w:tcPr>
          <w:p w14:paraId="43E190A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F770712" w14:textId="77777777" w:rsidR="007E3FB6" w:rsidRDefault="002F150C">
            <w:r>
              <w:t xml:space="preserve"> SUB_PROD_PRIV_ASHBURN_01 </w:t>
            </w:r>
          </w:p>
        </w:tc>
      </w:tr>
    </w:tbl>
    <w:p w14:paraId="2E1CDF69" w14:textId="77777777" w:rsidR="007E3FB6" w:rsidRDefault="007E3FB6">
      <w:pPr>
        <w:spacing w:after="40"/>
        <w:jc w:val="both"/>
      </w:pPr>
    </w:p>
    <w:p w14:paraId="24B37E03" w14:textId="77777777" w:rsidR="007E3FB6" w:rsidRDefault="002F150C">
      <w:pPr>
        <w:spacing w:after="40"/>
        <w:jc w:val="both"/>
      </w:pPr>
      <w:r>
        <w:t xml:space="preserve">    </w:t>
      </w:r>
    </w:p>
    <w:p w14:paraId="14F5FBC7" w14:textId="77777777" w:rsidR="007E3FB6" w:rsidRDefault="002F150C">
      <w:pPr>
        <w:pStyle w:val="Ttulo5"/>
      </w:pPr>
      <w:r>
        <w:t>Shape Config</w:t>
      </w:r>
    </w:p>
    <w:p w14:paraId="3BC8CE1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738FFB" w14:textId="77777777">
        <w:tc>
          <w:tcPr>
            <w:tcW w:w="4819" w:type="dxa"/>
            <w:shd w:val="clear" w:color="auto" w:fill="000000"/>
          </w:tcPr>
          <w:p w14:paraId="21974F8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D2BB9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0B73B0" w14:textId="77777777">
        <w:tc>
          <w:tcPr>
            <w:tcW w:w="4819" w:type="dxa"/>
          </w:tcPr>
          <w:p w14:paraId="63678140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14D651C3" w14:textId="77777777" w:rsidR="007E3FB6" w:rsidRDefault="002F150C">
            <w:r>
              <w:t xml:space="preserve"> undefined </w:t>
            </w:r>
          </w:p>
        </w:tc>
      </w:tr>
      <w:tr w:rsidR="007E3FB6" w14:paraId="17E4494D" w14:textId="77777777">
        <w:tc>
          <w:tcPr>
            <w:tcW w:w="4819" w:type="dxa"/>
          </w:tcPr>
          <w:p w14:paraId="3B621C93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3DEF1423" w14:textId="77777777" w:rsidR="007E3FB6" w:rsidRDefault="002F150C">
            <w:r>
              <w:t xml:space="preserve"> 2 </w:t>
            </w:r>
          </w:p>
        </w:tc>
      </w:tr>
    </w:tbl>
    <w:p w14:paraId="2BDCC67F" w14:textId="77777777" w:rsidR="007E3FB6" w:rsidRDefault="007E3FB6">
      <w:pPr>
        <w:spacing w:after="40"/>
        <w:jc w:val="both"/>
      </w:pPr>
    </w:p>
    <w:p w14:paraId="4FB7C077" w14:textId="77777777" w:rsidR="007E3FB6" w:rsidRDefault="002F150C">
      <w:pPr>
        <w:spacing w:after="40"/>
        <w:jc w:val="both"/>
      </w:pPr>
      <w:r>
        <w:t xml:space="preserve">    </w:t>
      </w:r>
    </w:p>
    <w:p w14:paraId="575F7643" w14:textId="77777777" w:rsidR="007E3FB6" w:rsidRDefault="002F150C">
      <w:pPr>
        <w:pStyle w:val="Ttulo5"/>
      </w:pPr>
      <w:r>
        <w:lastRenderedPageBreak/>
        <w:t>Source Details</w:t>
      </w:r>
    </w:p>
    <w:p w14:paraId="0448CAC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7EFDD0" w14:textId="77777777">
        <w:tc>
          <w:tcPr>
            <w:tcW w:w="4819" w:type="dxa"/>
            <w:shd w:val="clear" w:color="auto" w:fill="000000"/>
          </w:tcPr>
          <w:p w14:paraId="7798C18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448A6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F1703F" w14:textId="77777777">
        <w:tc>
          <w:tcPr>
            <w:tcW w:w="4819" w:type="dxa"/>
          </w:tcPr>
          <w:p w14:paraId="0CDC17B1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72858FFA" w14:textId="77777777" w:rsidR="007E3FB6" w:rsidRDefault="002F150C">
            <w:r>
              <w:t xml:space="preserve"> undefined </w:t>
            </w:r>
          </w:p>
        </w:tc>
      </w:tr>
      <w:tr w:rsidR="007E3FB6" w14:paraId="36F5D254" w14:textId="77777777">
        <w:tc>
          <w:tcPr>
            <w:tcW w:w="4819" w:type="dxa"/>
          </w:tcPr>
          <w:p w14:paraId="316BCF45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0FFB4E41" w14:textId="77777777" w:rsidR="007E3FB6" w:rsidRDefault="007E3FB6"/>
        </w:tc>
      </w:tr>
      <w:tr w:rsidR="007E3FB6" w14:paraId="07301578" w14:textId="77777777">
        <w:tc>
          <w:tcPr>
            <w:tcW w:w="4819" w:type="dxa"/>
          </w:tcPr>
          <w:p w14:paraId="0F92BBA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B34E489" w14:textId="77777777" w:rsidR="007E3FB6" w:rsidRDefault="002F150C">
            <w:r>
              <w:t xml:space="preserve">  </w:t>
            </w:r>
          </w:p>
        </w:tc>
      </w:tr>
      <w:tr w:rsidR="007E3FB6" w14:paraId="1CB1C0AA" w14:textId="77777777">
        <w:tc>
          <w:tcPr>
            <w:tcW w:w="4819" w:type="dxa"/>
          </w:tcPr>
          <w:p w14:paraId="5AB44AD3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1A75D43" w14:textId="77777777" w:rsidR="007E3FB6" w:rsidRDefault="002F150C">
            <w:r>
              <w:t xml:space="preserve">  </w:t>
            </w:r>
          </w:p>
        </w:tc>
      </w:tr>
      <w:tr w:rsidR="007E3FB6" w14:paraId="735D0237" w14:textId="77777777">
        <w:tc>
          <w:tcPr>
            <w:tcW w:w="4819" w:type="dxa"/>
          </w:tcPr>
          <w:p w14:paraId="6A38EDC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5060791" w14:textId="77777777" w:rsidR="007E3FB6" w:rsidRDefault="002F150C">
            <w:r>
              <w:t xml:space="preserve"> image </w:t>
            </w:r>
          </w:p>
        </w:tc>
      </w:tr>
    </w:tbl>
    <w:p w14:paraId="522AEF31" w14:textId="77777777" w:rsidR="007E3FB6" w:rsidRDefault="002F150C">
      <w:pPr>
        <w:spacing w:after="40"/>
        <w:jc w:val="both"/>
      </w:pPr>
      <w:r>
        <w:t xml:space="preserve">    </w:t>
      </w:r>
    </w:p>
    <w:p w14:paraId="54270457" w14:textId="77777777" w:rsidR="007E3FB6" w:rsidRDefault="007E3FB6">
      <w:pPr>
        <w:spacing w:after="40"/>
        <w:jc w:val="both"/>
      </w:pPr>
    </w:p>
    <w:p w14:paraId="77DE59C4" w14:textId="77777777" w:rsidR="007E3FB6" w:rsidRDefault="002F150C">
      <w:pPr>
        <w:pStyle w:val="Ttulo4"/>
      </w:pPr>
      <w:bookmarkStart w:id="413" w:name="_Toc174960242"/>
      <w:r>
        <w:t>oci-rabbitmq-p01</w:t>
      </w:r>
      <w:bookmarkEnd w:id="413"/>
    </w:p>
    <w:p w14:paraId="28269E14" w14:textId="77777777" w:rsidR="007E3FB6" w:rsidRDefault="007E3FB6">
      <w:pPr>
        <w:spacing w:after="40"/>
        <w:jc w:val="both"/>
      </w:pPr>
    </w:p>
    <w:p w14:paraId="6C8B3211" w14:textId="77777777" w:rsidR="007E3FB6" w:rsidRDefault="007E3FB6">
      <w:pPr>
        <w:spacing w:after="40"/>
        <w:jc w:val="both"/>
      </w:pPr>
    </w:p>
    <w:p w14:paraId="330C96FC" w14:textId="77777777" w:rsidR="007E3FB6" w:rsidRDefault="007E3FB6">
      <w:pPr>
        <w:spacing w:after="40"/>
        <w:jc w:val="both"/>
      </w:pPr>
    </w:p>
    <w:p w14:paraId="05090F1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75BB48" w14:textId="77777777">
        <w:tc>
          <w:tcPr>
            <w:tcW w:w="4819" w:type="dxa"/>
            <w:shd w:val="clear" w:color="auto" w:fill="000000"/>
          </w:tcPr>
          <w:p w14:paraId="47950BD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F44E8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1B0B95" w14:textId="77777777">
        <w:tc>
          <w:tcPr>
            <w:tcW w:w="4819" w:type="dxa"/>
          </w:tcPr>
          <w:p w14:paraId="0D9E870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5AE2701" w14:textId="77777777" w:rsidR="007E3FB6" w:rsidRDefault="002F150C">
            <w:r>
              <w:t xml:space="preserve"> nymc:US-ASHBURN-AD-1 </w:t>
            </w:r>
          </w:p>
        </w:tc>
      </w:tr>
      <w:tr w:rsidR="007E3FB6" w14:paraId="55857E0C" w14:textId="77777777">
        <w:tc>
          <w:tcPr>
            <w:tcW w:w="4819" w:type="dxa"/>
          </w:tcPr>
          <w:p w14:paraId="09983224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EC84ED8" w14:textId="77777777" w:rsidR="007E3FB6" w:rsidRDefault="002F150C">
            <w:r>
              <w:t xml:space="preserve"> FAULT-DOMAIN-1 </w:t>
            </w:r>
          </w:p>
        </w:tc>
      </w:tr>
      <w:tr w:rsidR="007E3FB6" w14:paraId="0C63BF25" w14:textId="77777777">
        <w:tc>
          <w:tcPr>
            <w:tcW w:w="4819" w:type="dxa"/>
          </w:tcPr>
          <w:p w14:paraId="7D417A6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402D9A0" w14:textId="77777777" w:rsidR="007E3FB6" w:rsidRDefault="007E3FB6"/>
        </w:tc>
      </w:tr>
      <w:tr w:rsidR="007E3FB6" w14:paraId="17F23C72" w14:textId="77777777">
        <w:tc>
          <w:tcPr>
            <w:tcW w:w="4819" w:type="dxa"/>
          </w:tcPr>
          <w:p w14:paraId="69A8B71F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08860173" w14:textId="77777777" w:rsidR="007E3FB6" w:rsidRDefault="007E3FB6"/>
        </w:tc>
      </w:tr>
      <w:tr w:rsidR="007E3FB6" w14:paraId="47286616" w14:textId="77777777">
        <w:tc>
          <w:tcPr>
            <w:tcW w:w="4819" w:type="dxa"/>
          </w:tcPr>
          <w:p w14:paraId="4305A693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AD421FB" w14:textId="77777777" w:rsidR="007E3FB6" w:rsidRDefault="002F150C">
            <w:r>
              <w:t xml:space="preserve">  </w:t>
            </w:r>
          </w:p>
        </w:tc>
      </w:tr>
      <w:tr w:rsidR="007E3FB6" w14:paraId="581BEA14" w14:textId="77777777">
        <w:tc>
          <w:tcPr>
            <w:tcW w:w="4819" w:type="dxa"/>
          </w:tcPr>
          <w:p w14:paraId="73E133E7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19123EC" w14:textId="77777777" w:rsidR="007E3FB6" w:rsidRDefault="002F150C">
            <w:r>
              <w:t xml:space="preserve">  </w:t>
            </w:r>
          </w:p>
        </w:tc>
      </w:tr>
    </w:tbl>
    <w:p w14:paraId="41EFD6D5" w14:textId="77777777" w:rsidR="007E3FB6" w:rsidRDefault="007E3FB6">
      <w:pPr>
        <w:spacing w:after="40"/>
        <w:jc w:val="both"/>
      </w:pPr>
    </w:p>
    <w:p w14:paraId="291193DB" w14:textId="77777777" w:rsidR="007E3FB6" w:rsidRDefault="002F150C">
      <w:pPr>
        <w:spacing w:after="40"/>
        <w:jc w:val="both"/>
      </w:pPr>
      <w:r>
        <w:t xml:space="preserve">    </w:t>
      </w:r>
    </w:p>
    <w:p w14:paraId="2261F04F" w14:textId="77777777" w:rsidR="007E3FB6" w:rsidRDefault="002F150C">
      <w:pPr>
        <w:pStyle w:val="Ttulo5"/>
      </w:pPr>
      <w:r>
        <w:t>Metadata</w:t>
      </w:r>
    </w:p>
    <w:p w14:paraId="224CBF9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AD9527" w14:textId="77777777">
        <w:tc>
          <w:tcPr>
            <w:tcW w:w="4819" w:type="dxa"/>
            <w:shd w:val="clear" w:color="auto" w:fill="000000"/>
          </w:tcPr>
          <w:p w14:paraId="755E18B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E6BB5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19220B" w14:textId="77777777">
        <w:tc>
          <w:tcPr>
            <w:tcW w:w="4819" w:type="dxa"/>
          </w:tcPr>
          <w:p w14:paraId="713FDADF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39BC97D2" w14:textId="77777777" w:rsidR="007E3FB6" w:rsidRDefault="002F150C">
            <w:r>
              <w:t xml:space="preserve"> undefined </w:t>
            </w:r>
          </w:p>
        </w:tc>
      </w:tr>
      <w:tr w:rsidR="007E3FB6" w14:paraId="3701873C" w14:textId="77777777">
        <w:tc>
          <w:tcPr>
            <w:tcW w:w="4819" w:type="dxa"/>
          </w:tcPr>
          <w:p w14:paraId="463BAFCD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7AD420F6" w14:textId="77777777" w:rsidR="007E3FB6" w:rsidRDefault="002F150C">
            <w:r>
              <w:t xml:space="preserve"> &lt;pre&gt;undefined&lt;/pre&gt; </w:t>
            </w:r>
          </w:p>
        </w:tc>
      </w:tr>
    </w:tbl>
    <w:p w14:paraId="50ADEB07" w14:textId="77777777" w:rsidR="007E3FB6" w:rsidRDefault="007E3FB6">
      <w:pPr>
        <w:spacing w:after="40"/>
        <w:jc w:val="both"/>
      </w:pPr>
    </w:p>
    <w:p w14:paraId="3B1E4A67" w14:textId="77777777" w:rsidR="007E3FB6" w:rsidRDefault="002F150C">
      <w:pPr>
        <w:spacing w:after="40"/>
        <w:jc w:val="both"/>
      </w:pPr>
      <w:r>
        <w:t xml:space="preserve">    </w:t>
      </w:r>
    </w:p>
    <w:p w14:paraId="1419299D" w14:textId="77777777" w:rsidR="007E3FB6" w:rsidRDefault="002F150C">
      <w:pPr>
        <w:pStyle w:val="Ttulo5"/>
      </w:pPr>
      <w:r>
        <w:t>Agent Config</w:t>
      </w:r>
    </w:p>
    <w:p w14:paraId="245E177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0B5AB76" w14:textId="77777777">
        <w:tc>
          <w:tcPr>
            <w:tcW w:w="4819" w:type="dxa"/>
            <w:shd w:val="clear" w:color="auto" w:fill="000000"/>
          </w:tcPr>
          <w:p w14:paraId="48B8241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B4DBF6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013B84" w14:textId="77777777">
        <w:tc>
          <w:tcPr>
            <w:tcW w:w="4819" w:type="dxa"/>
          </w:tcPr>
          <w:p w14:paraId="647FB92A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12EF5E4C" w14:textId="77777777" w:rsidR="007E3FB6" w:rsidRDefault="007E3FB6"/>
        </w:tc>
      </w:tr>
      <w:tr w:rsidR="007E3FB6" w14:paraId="7DCC08C5" w14:textId="77777777">
        <w:tc>
          <w:tcPr>
            <w:tcW w:w="4819" w:type="dxa"/>
          </w:tcPr>
          <w:p w14:paraId="3E54E961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A8A1171" w14:textId="77777777" w:rsidR="007E3FB6" w:rsidRDefault="007E3FB6"/>
        </w:tc>
      </w:tr>
      <w:tr w:rsidR="007E3FB6" w14:paraId="3D53DBE4" w14:textId="77777777">
        <w:tc>
          <w:tcPr>
            <w:tcW w:w="4819" w:type="dxa"/>
          </w:tcPr>
          <w:p w14:paraId="17795CEA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5EE2D7D" w14:textId="77777777" w:rsidR="007E3FB6" w:rsidRDefault="007E3FB6"/>
        </w:tc>
      </w:tr>
    </w:tbl>
    <w:p w14:paraId="55279E9B" w14:textId="77777777" w:rsidR="007E3FB6" w:rsidRDefault="002F150C">
      <w:pPr>
        <w:pStyle w:val="Ttulo1"/>
      </w:pPr>
      <w:bookmarkStart w:id="414" w:name="_Toc174960243"/>
      <w:r>
        <w:t>pluginsConfig Type list SubType  Required false</w:t>
      </w:r>
      <w:bookmarkEnd w:id="414"/>
    </w:p>
    <w:p w14:paraId="6BFC85E9" w14:textId="77777777" w:rsidR="007E3FB6" w:rsidRDefault="007E3FB6">
      <w:pPr>
        <w:spacing w:after="40"/>
        <w:jc w:val="both"/>
      </w:pPr>
    </w:p>
    <w:p w14:paraId="51AA212C" w14:textId="77777777" w:rsidR="007E3FB6" w:rsidRDefault="002F150C">
      <w:pPr>
        <w:spacing w:after="40"/>
        <w:jc w:val="both"/>
      </w:pPr>
      <w:r>
        <w:t xml:space="preserve">    </w:t>
      </w:r>
    </w:p>
    <w:p w14:paraId="06C7739F" w14:textId="77777777" w:rsidR="007E3FB6" w:rsidRDefault="002F150C">
      <w:pPr>
        <w:pStyle w:val="Ttulo5"/>
      </w:pPr>
      <w:r>
        <w:t>Create Vnic Details</w:t>
      </w:r>
    </w:p>
    <w:p w14:paraId="2CAB5E0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D28594" w14:textId="77777777">
        <w:tc>
          <w:tcPr>
            <w:tcW w:w="4819" w:type="dxa"/>
            <w:shd w:val="clear" w:color="auto" w:fill="000000"/>
          </w:tcPr>
          <w:p w14:paraId="4543D08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5A44AB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EA9CCA" w14:textId="77777777">
        <w:tc>
          <w:tcPr>
            <w:tcW w:w="4819" w:type="dxa"/>
          </w:tcPr>
          <w:p w14:paraId="195B3C5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C2754BC" w14:textId="77777777" w:rsidR="007E3FB6" w:rsidRDefault="007E3FB6"/>
        </w:tc>
      </w:tr>
      <w:tr w:rsidR="007E3FB6" w14:paraId="61C328A4" w14:textId="77777777">
        <w:tc>
          <w:tcPr>
            <w:tcW w:w="4819" w:type="dxa"/>
          </w:tcPr>
          <w:p w14:paraId="228DF23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A90D834" w14:textId="77777777" w:rsidR="007E3FB6" w:rsidRDefault="007E3FB6"/>
        </w:tc>
      </w:tr>
      <w:tr w:rsidR="007E3FB6" w14:paraId="2BF5B37E" w14:textId="77777777">
        <w:tc>
          <w:tcPr>
            <w:tcW w:w="4819" w:type="dxa"/>
          </w:tcPr>
          <w:p w14:paraId="16FB0F0C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387CEF50" w14:textId="77777777" w:rsidR="007E3FB6" w:rsidRDefault="002F150C">
            <w:r>
              <w:t xml:space="preserve"> undefined </w:t>
            </w:r>
          </w:p>
        </w:tc>
      </w:tr>
      <w:tr w:rsidR="007E3FB6" w14:paraId="22431F11" w14:textId="77777777">
        <w:tc>
          <w:tcPr>
            <w:tcW w:w="4819" w:type="dxa"/>
          </w:tcPr>
          <w:p w14:paraId="0BF3C40A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1B47041" w14:textId="77777777" w:rsidR="007E3FB6" w:rsidRDefault="002F150C">
            <w:r>
              <w:t xml:space="preserve"> oci-rabbitmq-p01 </w:t>
            </w:r>
          </w:p>
        </w:tc>
      </w:tr>
      <w:tr w:rsidR="007E3FB6" w14:paraId="743F6392" w14:textId="77777777">
        <w:tc>
          <w:tcPr>
            <w:tcW w:w="4819" w:type="dxa"/>
          </w:tcPr>
          <w:p w14:paraId="040BA48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DB357E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906AF53" w14:textId="77777777">
        <w:tc>
          <w:tcPr>
            <w:tcW w:w="4819" w:type="dxa"/>
          </w:tcPr>
          <w:p w14:paraId="3EDBDC83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3A76CD4" w14:textId="77777777" w:rsidR="007E3FB6" w:rsidRDefault="007E3FB6"/>
        </w:tc>
      </w:tr>
      <w:tr w:rsidR="007E3FB6" w14:paraId="58999412" w14:textId="77777777">
        <w:tc>
          <w:tcPr>
            <w:tcW w:w="4819" w:type="dxa"/>
          </w:tcPr>
          <w:p w14:paraId="3080C05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660BF59" w14:textId="77777777" w:rsidR="007E3FB6" w:rsidRDefault="002F150C">
            <w:r>
              <w:t xml:space="preserve"> SUB_PROD_PRIV_ASHBURN_01 </w:t>
            </w:r>
          </w:p>
        </w:tc>
      </w:tr>
    </w:tbl>
    <w:p w14:paraId="16D24F1B" w14:textId="77777777" w:rsidR="007E3FB6" w:rsidRDefault="007E3FB6">
      <w:pPr>
        <w:spacing w:after="40"/>
        <w:jc w:val="both"/>
      </w:pPr>
    </w:p>
    <w:p w14:paraId="1D318D1C" w14:textId="77777777" w:rsidR="007E3FB6" w:rsidRDefault="002F150C">
      <w:pPr>
        <w:spacing w:after="40"/>
        <w:jc w:val="both"/>
      </w:pPr>
      <w:r>
        <w:t xml:space="preserve">    </w:t>
      </w:r>
    </w:p>
    <w:p w14:paraId="10FF3DE5" w14:textId="77777777" w:rsidR="007E3FB6" w:rsidRDefault="002F150C">
      <w:pPr>
        <w:pStyle w:val="Ttulo5"/>
      </w:pPr>
      <w:r>
        <w:t>Shape Config</w:t>
      </w:r>
    </w:p>
    <w:p w14:paraId="2AF6420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AFEF18" w14:textId="77777777">
        <w:tc>
          <w:tcPr>
            <w:tcW w:w="4819" w:type="dxa"/>
            <w:shd w:val="clear" w:color="auto" w:fill="000000"/>
          </w:tcPr>
          <w:p w14:paraId="4450A79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3B296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DB97F5" w14:textId="77777777">
        <w:tc>
          <w:tcPr>
            <w:tcW w:w="4819" w:type="dxa"/>
          </w:tcPr>
          <w:p w14:paraId="5D7438AB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4EAEE6DD" w14:textId="77777777" w:rsidR="007E3FB6" w:rsidRDefault="002F150C">
            <w:r>
              <w:t xml:space="preserve"> undefined </w:t>
            </w:r>
          </w:p>
        </w:tc>
      </w:tr>
      <w:tr w:rsidR="007E3FB6" w14:paraId="36926A7C" w14:textId="77777777">
        <w:tc>
          <w:tcPr>
            <w:tcW w:w="4819" w:type="dxa"/>
          </w:tcPr>
          <w:p w14:paraId="51616C84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218CEDFB" w14:textId="77777777" w:rsidR="007E3FB6" w:rsidRDefault="002F150C">
            <w:r>
              <w:t xml:space="preserve"> 2 </w:t>
            </w:r>
          </w:p>
        </w:tc>
      </w:tr>
    </w:tbl>
    <w:p w14:paraId="2A0BE8A5" w14:textId="77777777" w:rsidR="007E3FB6" w:rsidRDefault="007E3FB6">
      <w:pPr>
        <w:spacing w:after="40"/>
        <w:jc w:val="both"/>
      </w:pPr>
    </w:p>
    <w:p w14:paraId="25E8D45D" w14:textId="77777777" w:rsidR="007E3FB6" w:rsidRDefault="002F150C">
      <w:pPr>
        <w:spacing w:after="40"/>
        <w:jc w:val="both"/>
      </w:pPr>
      <w:r>
        <w:t xml:space="preserve">    </w:t>
      </w:r>
    </w:p>
    <w:p w14:paraId="7027C621" w14:textId="77777777" w:rsidR="007E3FB6" w:rsidRDefault="002F150C">
      <w:pPr>
        <w:pStyle w:val="Ttulo5"/>
      </w:pPr>
      <w:r>
        <w:t>Source Details</w:t>
      </w:r>
    </w:p>
    <w:p w14:paraId="40E8D1B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E474133" w14:textId="77777777">
        <w:tc>
          <w:tcPr>
            <w:tcW w:w="4819" w:type="dxa"/>
            <w:shd w:val="clear" w:color="auto" w:fill="000000"/>
          </w:tcPr>
          <w:p w14:paraId="3EC2C29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AFAB3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55650A" w14:textId="77777777">
        <w:tc>
          <w:tcPr>
            <w:tcW w:w="4819" w:type="dxa"/>
          </w:tcPr>
          <w:p w14:paraId="0E9D4FE5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440EBC2A" w14:textId="77777777" w:rsidR="007E3FB6" w:rsidRDefault="002F150C">
            <w:r>
              <w:t xml:space="preserve"> undefined </w:t>
            </w:r>
          </w:p>
        </w:tc>
      </w:tr>
      <w:tr w:rsidR="007E3FB6" w14:paraId="7CD08871" w14:textId="77777777">
        <w:tc>
          <w:tcPr>
            <w:tcW w:w="4819" w:type="dxa"/>
          </w:tcPr>
          <w:p w14:paraId="5B11D293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55C8361B" w14:textId="77777777" w:rsidR="007E3FB6" w:rsidRDefault="007E3FB6"/>
        </w:tc>
      </w:tr>
      <w:tr w:rsidR="007E3FB6" w14:paraId="4A054A8F" w14:textId="77777777">
        <w:tc>
          <w:tcPr>
            <w:tcW w:w="4819" w:type="dxa"/>
          </w:tcPr>
          <w:p w14:paraId="670F40B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F31F15D" w14:textId="77777777" w:rsidR="007E3FB6" w:rsidRDefault="002F150C">
            <w:r>
              <w:t xml:space="preserve">  </w:t>
            </w:r>
          </w:p>
        </w:tc>
      </w:tr>
      <w:tr w:rsidR="007E3FB6" w14:paraId="46D67C14" w14:textId="77777777">
        <w:tc>
          <w:tcPr>
            <w:tcW w:w="4819" w:type="dxa"/>
          </w:tcPr>
          <w:p w14:paraId="480A3E9E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4C11181A" w14:textId="77777777" w:rsidR="007E3FB6" w:rsidRDefault="002F150C">
            <w:r>
              <w:t xml:space="preserve">  </w:t>
            </w:r>
          </w:p>
        </w:tc>
      </w:tr>
      <w:tr w:rsidR="007E3FB6" w14:paraId="55CDA501" w14:textId="77777777">
        <w:tc>
          <w:tcPr>
            <w:tcW w:w="4819" w:type="dxa"/>
          </w:tcPr>
          <w:p w14:paraId="2D62F4E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85A9331" w14:textId="77777777" w:rsidR="007E3FB6" w:rsidRDefault="002F150C">
            <w:r>
              <w:t xml:space="preserve"> image </w:t>
            </w:r>
          </w:p>
        </w:tc>
      </w:tr>
    </w:tbl>
    <w:p w14:paraId="4D3FE7E9" w14:textId="77777777" w:rsidR="007E3FB6" w:rsidRDefault="002F150C">
      <w:pPr>
        <w:spacing w:after="40"/>
        <w:jc w:val="both"/>
      </w:pPr>
      <w:r>
        <w:t xml:space="preserve">    </w:t>
      </w:r>
    </w:p>
    <w:p w14:paraId="27B0B99A" w14:textId="77777777" w:rsidR="007E3FB6" w:rsidRDefault="007E3FB6">
      <w:pPr>
        <w:spacing w:after="40"/>
        <w:jc w:val="both"/>
      </w:pPr>
    </w:p>
    <w:p w14:paraId="41CD0843" w14:textId="77777777" w:rsidR="007E3FB6" w:rsidRDefault="002F150C">
      <w:pPr>
        <w:pStyle w:val="Ttulo4"/>
      </w:pPr>
      <w:bookmarkStart w:id="415" w:name="_Toc174960244"/>
      <w:r>
        <w:t>oke-chqmgmifokq-nfe542w5fgq-skgqt576laa-0</w:t>
      </w:r>
      <w:bookmarkEnd w:id="415"/>
    </w:p>
    <w:p w14:paraId="71C2B878" w14:textId="77777777" w:rsidR="007E3FB6" w:rsidRDefault="007E3FB6">
      <w:pPr>
        <w:spacing w:after="40"/>
        <w:jc w:val="both"/>
      </w:pPr>
    </w:p>
    <w:p w14:paraId="562BD465" w14:textId="77777777" w:rsidR="007E3FB6" w:rsidRDefault="007E3FB6">
      <w:pPr>
        <w:spacing w:after="40"/>
        <w:jc w:val="both"/>
      </w:pPr>
    </w:p>
    <w:p w14:paraId="6A8009D2" w14:textId="77777777" w:rsidR="007E3FB6" w:rsidRDefault="007E3FB6">
      <w:pPr>
        <w:spacing w:after="40"/>
        <w:jc w:val="both"/>
      </w:pPr>
    </w:p>
    <w:p w14:paraId="4D05A30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F3C77C" w14:textId="77777777">
        <w:tc>
          <w:tcPr>
            <w:tcW w:w="4819" w:type="dxa"/>
            <w:shd w:val="clear" w:color="auto" w:fill="000000"/>
          </w:tcPr>
          <w:p w14:paraId="6C4CAA1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26576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31F319" w14:textId="77777777">
        <w:tc>
          <w:tcPr>
            <w:tcW w:w="4819" w:type="dxa"/>
          </w:tcPr>
          <w:p w14:paraId="6C38BB4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776A8AE" w14:textId="77777777" w:rsidR="007E3FB6" w:rsidRDefault="002F150C">
            <w:r>
              <w:t xml:space="preserve"> nymc:US-ASHBURN-AD-1 </w:t>
            </w:r>
          </w:p>
        </w:tc>
      </w:tr>
      <w:tr w:rsidR="007E3FB6" w14:paraId="14900796" w14:textId="77777777">
        <w:tc>
          <w:tcPr>
            <w:tcW w:w="4819" w:type="dxa"/>
          </w:tcPr>
          <w:p w14:paraId="5D4808C1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F84CBED" w14:textId="77777777" w:rsidR="007E3FB6" w:rsidRDefault="002F150C">
            <w:r>
              <w:t xml:space="preserve"> FAULT-DOMAIN-1 </w:t>
            </w:r>
          </w:p>
        </w:tc>
      </w:tr>
      <w:tr w:rsidR="007E3FB6" w14:paraId="41740280" w14:textId="77777777">
        <w:tc>
          <w:tcPr>
            <w:tcW w:w="4819" w:type="dxa"/>
          </w:tcPr>
          <w:p w14:paraId="747FB9B7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63049278" w14:textId="77777777" w:rsidR="007E3FB6" w:rsidRDefault="007E3FB6"/>
        </w:tc>
      </w:tr>
      <w:tr w:rsidR="007E3FB6" w14:paraId="07FEEFAB" w14:textId="77777777">
        <w:tc>
          <w:tcPr>
            <w:tcW w:w="4819" w:type="dxa"/>
          </w:tcPr>
          <w:p w14:paraId="1A90BA79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D4E82DB" w14:textId="77777777" w:rsidR="007E3FB6" w:rsidRDefault="007E3FB6"/>
        </w:tc>
      </w:tr>
      <w:tr w:rsidR="007E3FB6" w14:paraId="4048525F" w14:textId="77777777">
        <w:tc>
          <w:tcPr>
            <w:tcW w:w="4819" w:type="dxa"/>
          </w:tcPr>
          <w:p w14:paraId="5A3D1A02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51BA2FA" w14:textId="77777777" w:rsidR="007E3FB6" w:rsidRDefault="002F150C">
            <w:r>
              <w:t xml:space="preserve">  </w:t>
            </w:r>
          </w:p>
        </w:tc>
      </w:tr>
      <w:tr w:rsidR="007E3FB6" w14:paraId="50798E42" w14:textId="77777777">
        <w:tc>
          <w:tcPr>
            <w:tcW w:w="4819" w:type="dxa"/>
          </w:tcPr>
          <w:p w14:paraId="318CE29A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04DDEA7E" w14:textId="77777777" w:rsidR="007E3FB6" w:rsidRDefault="002F150C">
            <w:r>
              <w:t xml:space="preserve">  </w:t>
            </w:r>
          </w:p>
        </w:tc>
      </w:tr>
    </w:tbl>
    <w:p w14:paraId="62535370" w14:textId="77777777" w:rsidR="007E3FB6" w:rsidRDefault="007E3FB6">
      <w:pPr>
        <w:spacing w:after="40"/>
        <w:jc w:val="both"/>
      </w:pPr>
    </w:p>
    <w:p w14:paraId="31B4EB3F" w14:textId="77777777" w:rsidR="007E3FB6" w:rsidRDefault="002F150C">
      <w:pPr>
        <w:spacing w:after="40"/>
        <w:jc w:val="both"/>
      </w:pPr>
      <w:r>
        <w:t xml:space="preserve">    </w:t>
      </w:r>
    </w:p>
    <w:p w14:paraId="04B19786" w14:textId="77777777" w:rsidR="007E3FB6" w:rsidRDefault="002F150C">
      <w:pPr>
        <w:pStyle w:val="Ttulo5"/>
      </w:pPr>
      <w:r>
        <w:t>Metadata</w:t>
      </w:r>
    </w:p>
    <w:p w14:paraId="2C0E95A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3D46E3" w14:textId="77777777">
        <w:tc>
          <w:tcPr>
            <w:tcW w:w="4819" w:type="dxa"/>
            <w:shd w:val="clear" w:color="auto" w:fill="000000"/>
          </w:tcPr>
          <w:p w14:paraId="46909E7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1CBAF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025B59" w14:textId="77777777">
        <w:tc>
          <w:tcPr>
            <w:tcW w:w="4819" w:type="dxa"/>
          </w:tcPr>
          <w:p w14:paraId="0BD52BF0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0C0355E1" w14:textId="77777777" w:rsidR="007E3FB6" w:rsidRDefault="002F150C">
            <w:r>
              <w:t xml:space="preserve"> undefined </w:t>
            </w:r>
          </w:p>
        </w:tc>
      </w:tr>
      <w:tr w:rsidR="007E3FB6" w14:paraId="744FF9A1" w14:textId="77777777">
        <w:tc>
          <w:tcPr>
            <w:tcW w:w="4819" w:type="dxa"/>
          </w:tcPr>
          <w:p w14:paraId="30775188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6C7F8CF8" w14:textId="77777777" w:rsidR="007E3FB6" w:rsidRDefault="002F150C">
            <w:r>
              <w:t xml:space="preserve"> &lt;pre&gt;undefined&lt;/pre&gt; </w:t>
            </w:r>
          </w:p>
        </w:tc>
      </w:tr>
    </w:tbl>
    <w:p w14:paraId="3B28994A" w14:textId="77777777" w:rsidR="007E3FB6" w:rsidRDefault="007E3FB6">
      <w:pPr>
        <w:spacing w:after="40"/>
        <w:jc w:val="both"/>
      </w:pPr>
    </w:p>
    <w:p w14:paraId="1F8D72D8" w14:textId="77777777" w:rsidR="007E3FB6" w:rsidRDefault="002F150C">
      <w:pPr>
        <w:spacing w:after="40"/>
        <w:jc w:val="both"/>
      </w:pPr>
      <w:r>
        <w:t xml:space="preserve">    </w:t>
      </w:r>
    </w:p>
    <w:p w14:paraId="107B7C79" w14:textId="77777777" w:rsidR="007E3FB6" w:rsidRDefault="002F150C">
      <w:pPr>
        <w:pStyle w:val="Ttulo5"/>
      </w:pPr>
      <w:r>
        <w:lastRenderedPageBreak/>
        <w:t>Agent Config</w:t>
      </w:r>
    </w:p>
    <w:p w14:paraId="6C62E3A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9A8C0DB" w14:textId="77777777">
        <w:tc>
          <w:tcPr>
            <w:tcW w:w="4819" w:type="dxa"/>
            <w:shd w:val="clear" w:color="auto" w:fill="000000"/>
          </w:tcPr>
          <w:p w14:paraId="28C56D1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F7E8B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BEC0B9" w14:textId="77777777">
        <w:tc>
          <w:tcPr>
            <w:tcW w:w="4819" w:type="dxa"/>
          </w:tcPr>
          <w:p w14:paraId="79FB4063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36E203F6" w14:textId="77777777" w:rsidR="007E3FB6" w:rsidRDefault="007E3FB6"/>
        </w:tc>
      </w:tr>
      <w:tr w:rsidR="007E3FB6" w14:paraId="7E074622" w14:textId="77777777">
        <w:tc>
          <w:tcPr>
            <w:tcW w:w="4819" w:type="dxa"/>
          </w:tcPr>
          <w:p w14:paraId="0BF43035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31EA212B" w14:textId="77777777" w:rsidR="007E3FB6" w:rsidRDefault="007E3FB6"/>
        </w:tc>
      </w:tr>
      <w:tr w:rsidR="007E3FB6" w14:paraId="57F4FF90" w14:textId="77777777">
        <w:tc>
          <w:tcPr>
            <w:tcW w:w="4819" w:type="dxa"/>
          </w:tcPr>
          <w:p w14:paraId="781A8C8C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D8EBCFD" w14:textId="77777777" w:rsidR="007E3FB6" w:rsidRDefault="007E3FB6"/>
        </w:tc>
      </w:tr>
    </w:tbl>
    <w:p w14:paraId="6CFD265B" w14:textId="77777777" w:rsidR="007E3FB6" w:rsidRDefault="002F150C">
      <w:pPr>
        <w:pStyle w:val="Ttulo1"/>
      </w:pPr>
      <w:bookmarkStart w:id="416" w:name="_Toc174960245"/>
      <w:r>
        <w:t>pluginsConfig Type list SubType  Required false</w:t>
      </w:r>
      <w:bookmarkEnd w:id="416"/>
    </w:p>
    <w:p w14:paraId="46B5523E" w14:textId="77777777" w:rsidR="007E3FB6" w:rsidRDefault="007E3FB6">
      <w:pPr>
        <w:spacing w:after="40"/>
        <w:jc w:val="both"/>
      </w:pPr>
    </w:p>
    <w:p w14:paraId="3520DEA1" w14:textId="77777777" w:rsidR="007E3FB6" w:rsidRDefault="002F150C">
      <w:pPr>
        <w:spacing w:after="40"/>
        <w:jc w:val="both"/>
      </w:pPr>
      <w:r>
        <w:t xml:space="preserve">    </w:t>
      </w:r>
    </w:p>
    <w:p w14:paraId="4909929D" w14:textId="77777777" w:rsidR="007E3FB6" w:rsidRDefault="002F150C">
      <w:pPr>
        <w:pStyle w:val="Ttulo5"/>
      </w:pPr>
      <w:r>
        <w:t>Create Vnic Details</w:t>
      </w:r>
    </w:p>
    <w:p w14:paraId="0F4A7FD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380ABF" w14:textId="77777777">
        <w:tc>
          <w:tcPr>
            <w:tcW w:w="4819" w:type="dxa"/>
            <w:shd w:val="clear" w:color="auto" w:fill="000000"/>
          </w:tcPr>
          <w:p w14:paraId="3817C0D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4DA8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9721BAA" w14:textId="77777777">
        <w:tc>
          <w:tcPr>
            <w:tcW w:w="4819" w:type="dxa"/>
          </w:tcPr>
          <w:p w14:paraId="19013EE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FD6AB2F" w14:textId="77777777" w:rsidR="007E3FB6" w:rsidRDefault="007E3FB6"/>
        </w:tc>
      </w:tr>
      <w:tr w:rsidR="007E3FB6" w14:paraId="1FD36F73" w14:textId="77777777">
        <w:tc>
          <w:tcPr>
            <w:tcW w:w="4819" w:type="dxa"/>
          </w:tcPr>
          <w:p w14:paraId="399C30A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80480F1" w14:textId="77777777" w:rsidR="007E3FB6" w:rsidRDefault="007E3FB6"/>
        </w:tc>
      </w:tr>
      <w:tr w:rsidR="007E3FB6" w14:paraId="64677B0F" w14:textId="77777777">
        <w:tc>
          <w:tcPr>
            <w:tcW w:w="4819" w:type="dxa"/>
          </w:tcPr>
          <w:p w14:paraId="0D6756B6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07645FA" w14:textId="77777777" w:rsidR="007E3FB6" w:rsidRDefault="002F150C">
            <w:r>
              <w:t xml:space="preserve"> undefined </w:t>
            </w:r>
          </w:p>
        </w:tc>
      </w:tr>
      <w:tr w:rsidR="007E3FB6" w14:paraId="58D760A3" w14:textId="77777777">
        <w:tc>
          <w:tcPr>
            <w:tcW w:w="4819" w:type="dxa"/>
          </w:tcPr>
          <w:p w14:paraId="70E8D63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F6F3880" w14:textId="77777777" w:rsidR="007E3FB6" w:rsidRDefault="002F150C">
            <w:r>
              <w:t xml:space="preserve"> oke-chqmgmifokq-nfe542w5fgq-skgqt576laa-0 </w:t>
            </w:r>
          </w:p>
        </w:tc>
      </w:tr>
      <w:tr w:rsidR="007E3FB6" w14:paraId="5E8C561C" w14:textId="77777777">
        <w:tc>
          <w:tcPr>
            <w:tcW w:w="4819" w:type="dxa"/>
          </w:tcPr>
          <w:p w14:paraId="59A33AC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61213B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4A8215D" w14:textId="77777777">
        <w:tc>
          <w:tcPr>
            <w:tcW w:w="4819" w:type="dxa"/>
          </w:tcPr>
          <w:p w14:paraId="48D05433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B3B152C" w14:textId="77777777" w:rsidR="007E3FB6" w:rsidRDefault="007E3FB6"/>
        </w:tc>
      </w:tr>
      <w:tr w:rsidR="007E3FB6" w14:paraId="322EA2F3" w14:textId="77777777">
        <w:tc>
          <w:tcPr>
            <w:tcW w:w="4819" w:type="dxa"/>
          </w:tcPr>
          <w:p w14:paraId="6114A14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F7D3A33" w14:textId="77777777" w:rsidR="007E3FB6" w:rsidRDefault="002F150C">
            <w:r>
              <w:t xml:space="preserve"> SUB_PROD_PRIV_ASHBURN_03 </w:t>
            </w:r>
          </w:p>
        </w:tc>
      </w:tr>
    </w:tbl>
    <w:p w14:paraId="422E17D3" w14:textId="77777777" w:rsidR="007E3FB6" w:rsidRDefault="007E3FB6">
      <w:pPr>
        <w:spacing w:after="40"/>
        <w:jc w:val="both"/>
      </w:pPr>
    </w:p>
    <w:p w14:paraId="7D54C16E" w14:textId="77777777" w:rsidR="007E3FB6" w:rsidRDefault="002F150C">
      <w:pPr>
        <w:spacing w:after="40"/>
        <w:jc w:val="both"/>
      </w:pPr>
      <w:r>
        <w:t xml:space="preserve">    </w:t>
      </w:r>
    </w:p>
    <w:p w14:paraId="378D999D" w14:textId="77777777" w:rsidR="007E3FB6" w:rsidRDefault="002F150C">
      <w:pPr>
        <w:pStyle w:val="Ttulo5"/>
      </w:pPr>
      <w:r>
        <w:t>Shape Config</w:t>
      </w:r>
    </w:p>
    <w:p w14:paraId="4E4AF13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DF9C67" w14:textId="77777777">
        <w:tc>
          <w:tcPr>
            <w:tcW w:w="4819" w:type="dxa"/>
            <w:shd w:val="clear" w:color="auto" w:fill="000000"/>
          </w:tcPr>
          <w:p w14:paraId="2C152C1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48548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744818C" w14:textId="77777777">
        <w:tc>
          <w:tcPr>
            <w:tcW w:w="4819" w:type="dxa"/>
          </w:tcPr>
          <w:p w14:paraId="458001B2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5ACDE12E" w14:textId="77777777" w:rsidR="007E3FB6" w:rsidRDefault="002F150C">
            <w:r>
              <w:t xml:space="preserve"> undefined </w:t>
            </w:r>
          </w:p>
        </w:tc>
      </w:tr>
      <w:tr w:rsidR="007E3FB6" w14:paraId="1419DD94" w14:textId="77777777">
        <w:tc>
          <w:tcPr>
            <w:tcW w:w="4819" w:type="dxa"/>
          </w:tcPr>
          <w:p w14:paraId="0A2A978D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F04BED6" w14:textId="77777777" w:rsidR="007E3FB6" w:rsidRDefault="002F150C">
            <w:r>
              <w:t xml:space="preserve"> 4 </w:t>
            </w:r>
          </w:p>
        </w:tc>
      </w:tr>
    </w:tbl>
    <w:p w14:paraId="3F563555" w14:textId="77777777" w:rsidR="007E3FB6" w:rsidRDefault="007E3FB6">
      <w:pPr>
        <w:spacing w:after="40"/>
        <w:jc w:val="both"/>
      </w:pPr>
    </w:p>
    <w:p w14:paraId="6948CB0E" w14:textId="77777777" w:rsidR="007E3FB6" w:rsidRDefault="002F150C">
      <w:pPr>
        <w:spacing w:after="40"/>
        <w:jc w:val="both"/>
      </w:pPr>
      <w:r>
        <w:t xml:space="preserve">    </w:t>
      </w:r>
    </w:p>
    <w:p w14:paraId="28A2B560" w14:textId="77777777" w:rsidR="007E3FB6" w:rsidRDefault="002F150C">
      <w:pPr>
        <w:pStyle w:val="Ttulo5"/>
      </w:pPr>
      <w:r>
        <w:t>Source Details</w:t>
      </w:r>
    </w:p>
    <w:p w14:paraId="0514DCD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C49F29" w14:textId="77777777">
        <w:tc>
          <w:tcPr>
            <w:tcW w:w="4819" w:type="dxa"/>
            <w:shd w:val="clear" w:color="auto" w:fill="000000"/>
          </w:tcPr>
          <w:p w14:paraId="0C683FE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69468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81FB4F" w14:textId="77777777">
        <w:tc>
          <w:tcPr>
            <w:tcW w:w="4819" w:type="dxa"/>
          </w:tcPr>
          <w:p w14:paraId="151ABF1D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3E227F7F" w14:textId="77777777" w:rsidR="007E3FB6" w:rsidRDefault="002F150C">
            <w:r>
              <w:t xml:space="preserve"> undefined </w:t>
            </w:r>
          </w:p>
        </w:tc>
      </w:tr>
      <w:tr w:rsidR="007E3FB6" w14:paraId="11343A54" w14:textId="77777777">
        <w:tc>
          <w:tcPr>
            <w:tcW w:w="4819" w:type="dxa"/>
          </w:tcPr>
          <w:p w14:paraId="3192ED2D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6CA1AB44" w14:textId="77777777" w:rsidR="007E3FB6" w:rsidRDefault="007E3FB6"/>
        </w:tc>
      </w:tr>
      <w:tr w:rsidR="007E3FB6" w14:paraId="7F443A9F" w14:textId="77777777">
        <w:tc>
          <w:tcPr>
            <w:tcW w:w="4819" w:type="dxa"/>
          </w:tcPr>
          <w:p w14:paraId="1BAE6E47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DC95165" w14:textId="77777777" w:rsidR="007E3FB6" w:rsidRDefault="002F150C">
            <w:r>
              <w:t xml:space="preserve">  </w:t>
            </w:r>
          </w:p>
        </w:tc>
      </w:tr>
      <w:tr w:rsidR="007E3FB6" w14:paraId="0F716C67" w14:textId="77777777">
        <w:tc>
          <w:tcPr>
            <w:tcW w:w="4819" w:type="dxa"/>
          </w:tcPr>
          <w:p w14:paraId="7789E908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00BDE11B" w14:textId="77777777" w:rsidR="007E3FB6" w:rsidRDefault="002F150C">
            <w:r>
              <w:t xml:space="preserve">  </w:t>
            </w:r>
          </w:p>
        </w:tc>
      </w:tr>
      <w:tr w:rsidR="007E3FB6" w14:paraId="6F2F822F" w14:textId="77777777">
        <w:tc>
          <w:tcPr>
            <w:tcW w:w="4819" w:type="dxa"/>
          </w:tcPr>
          <w:p w14:paraId="0D58699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3D861E0" w14:textId="77777777" w:rsidR="007E3FB6" w:rsidRDefault="002F150C">
            <w:r>
              <w:t xml:space="preserve"> image </w:t>
            </w:r>
          </w:p>
        </w:tc>
      </w:tr>
    </w:tbl>
    <w:p w14:paraId="0CA2494A" w14:textId="77777777" w:rsidR="007E3FB6" w:rsidRDefault="002F150C">
      <w:pPr>
        <w:spacing w:after="40"/>
        <w:jc w:val="both"/>
      </w:pPr>
      <w:r>
        <w:t xml:space="preserve">    </w:t>
      </w:r>
    </w:p>
    <w:p w14:paraId="48E24FA8" w14:textId="77777777" w:rsidR="007E3FB6" w:rsidRDefault="007E3FB6">
      <w:pPr>
        <w:spacing w:after="40"/>
        <w:jc w:val="both"/>
      </w:pPr>
    </w:p>
    <w:p w14:paraId="2D16CD94" w14:textId="77777777" w:rsidR="007E3FB6" w:rsidRDefault="002F150C">
      <w:pPr>
        <w:pStyle w:val="Ttulo4"/>
      </w:pPr>
      <w:bookmarkStart w:id="417" w:name="_Toc174960246"/>
      <w:r>
        <w:t>oke-chqmgmifokq-nfe542w5fgq-skgqt576laa-1</w:t>
      </w:r>
      <w:bookmarkEnd w:id="417"/>
    </w:p>
    <w:p w14:paraId="5ED96FAB" w14:textId="77777777" w:rsidR="007E3FB6" w:rsidRDefault="007E3FB6">
      <w:pPr>
        <w:spacing w:after="40"/>
        <w:jc w:val="both"/>
      </w:pPr>
    </w:p>
    <w:p w14:paraId="569DE935" w14:textId="77777777" w:rsidR="007E3FB6" w:rsidRDefault="007E3FB6">
      <w:pPr>
        <w:spacing w:after="40"/>
        <w:jc w:val="both"/>
      </w:pPr>
    </w:p>
    <w:p w14:paraId="03087A4A" w14:textId="77777777" w:rsidR="007E3FB6" w:rsidRDefault="007E3FB6">
      <w:pPr>
        <w:spacing w:after="40"/>
        <w:jc w:val="both"/>
      </w:pPr>
    </w:p>
    <w:p w14:paraId="774808C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365CC5" w14:textId="77777777">
        <w:tc>
          <w:tcPr>
            <w:tcW w:w="4819" w:type="dxa"/>
            <w:shd w:val="clear" w:color="auto" w:fill="000000"/>
          </w:tcPr>
          <w:p w14:paraId="218688D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3CDE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6EEB32" w14:textId="77777777">
        <w:tc>
          <w:tcPr>
            <w:tcW w:w="4819" w:type="dxa"/>
          </w:tcPr>
          <w:p w14:paraId="5B91E2EE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06BBBDD9" w14:textId="77777777" w:rsidR="007E3FB6" w:rsidRDefault="002F150C">
            <w:r>
              <w:t xml:space="preserve"> nymc:US-ASHBURN-AD-1 </w:t>
            </w:r>
          </w:p>
        </w:tc>
      </w:tr>
      <w:tr w:rsidR="007E3FB6" w14:paraId="2AD974A7" w14:textId="77777777">
        <w:tc>
          <w:tcPr>
            <w:tcW w:w="4819" w:type="dxa"/>
          </w:tcPr>
          <w:p w14:paraId="1941D44E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D7A609F" w14:textId="77777777" w:rsidR="007E3FB6" w:rsidRDefault="002F150C">
            <w:r>
              <w:t xml:space="preserve"> FAULT-DOMAIN-1 </w:t>
            </w:r>
          </w:p>
        </w:tc>
      </w:tr>
      <w:tr w:rsidR="007E3FB6" w14:paraId="46B6FC16" w14:textId="77777777">
        <w:tc>
          <w:tcPr>
            <w:tcW w:w="4819" w:type="dxa"/>
          </w:tcPr>
          <w:p w14:paraId="735CE9A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E7DAF32" w14:textId="77777777" w:rsidR="007E3FB6" w:rsidRDefault="007E3FB6"/>
        </w:tc>
      </w:tr>
      <w:tr w:rsidR="007E3FB6" w14:paraId="4D2308ED" w14:textId="77777777">
        <w:tc>
          <w:tcPr>
            <w:tcW w:w="4819" w:type="dxa"/>
          </w:tcPr>
          <w:p w14:paraId="74F1B98C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78681CBA" w14:textId="77777777" w:rsidR="007E3FB6" w:rsidRDefault="007E3FB6"/>
        </w:tc>
      </w:tr>
      <w:tr w:rsidR="007E3FB6" w14:paraId="2633A8A8" w14:textId="77777777">
        <w:tc>
          <w:tcPr>
            <w:tcW w:w="4819" w:type="dxa"/>
          </w:tcPr>
          <w:p w14:paraId="541A419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E53215D" w14:textId="77777777" w:rsidR="007E3FB6" w:rsidRDefault="002F150C">
            <w:r>
              <w:t xml:space="preserve">  </w:t>
            </w:r>
          </w:p>
        </w:tc>
      </w:tr>
      <w:tr w:rsidR="007E3FB6" w14:paraId="16FFCB9F" w14:textId="77777777">
        <w:tc>
          <w:tcPr>
            <w:tcW w:w="4819" w:type="dxa"/>
          </w:tcPr>
          <w:p w14:paraId="26D9ED87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117A2C3D" w14:textId="77777777" w:rsidR="007E3FB6" w:rsidRDefault="002F150C">
            <w:r>
              <w:t xml:space="preserve">  </w:t>
            </w:r>
          </w:p>
        </w:tc>
      </w:tr>
    </w:tbl>
    <w:p w14:paraId="6E3353B9" w14:textId="77777777" w:rsidR="007E3FB6" w:rsidRDefault="007E3FB6">
      <w:pPr>
        <w:spacing w:after="40"/>
        <w:jc w:val="both"/>
      </w:pPr>
    </w:p>
    <w:p w14:paraId="421FCC8E" w14:textId="77777777" w:rsidR="007E3FB6" w:rsidRDefault="002F150C">
      <w:pPr>
        <w:spacing w:after="40"/>
        <w:jc w:val="both"/>
      </w:pPr>
      <w:r>
        <w:t xml:space="preserve">    </w:t>
      </w:r>
    </w:p>
    <w:p w14:paraId="58F7303D" w14:textId="77777777" w:rsidR="007E3FB6" w:rsidRDefault="002F150C">
      <w:pPr>
        <w:pStyle w:val="Ttulo5"/>
      </w:pPr>
      <w:r>
        <w:t>Metadata</w:t>
      </w:r>
    </w:p>
    <w:p w14:paraId="1E02670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703EBE" w14:textId="77777777">
        <w:tc>
          <w:tcPr>
            <w:tcW w:w="4819" w:type="dxa"/>
            <w:shd w:val="clear" w:color="auto" w:fill="000000"/>
          </w:tcPr>
          <w:p w14:paraId="5D3773B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5E730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E5F7F6" w14:textId="77777777">
        <w:tc>
          <w:tcPr>
            <w:tcW w:w="4819" w:type="dxa"/>
          </w:tcPr>
          <w:p w14:paraId="7223DF61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653D7CB4" w14:textId="77777777" w:rsidR="007E3FB6" w:rsidRDefault="002F150C">
            <w:r>
              <w:t xml:space="preserve"> undefined </w:t>
            </w:r>
          </w:p>
        </w:tc>
      </w:tr>
      <w:tr w:rsidR="007E3FB6" w14:paraId="7D1129AA" w14:textId="77777777">
        <w:tc>
          <w:tcPr>
            <w:tcW w:w="4819" w:type="dxa"/>
          </w:tcPr>
          <w:p w14:paraId="4B66416D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2CE8E11F" w14:textId="77777777" w:rsidR="007E3FB6" w:rsidRDefault="002F150C">
            <w:r>
              <w:t xml:space="preserve"> &lt;pre&gt;undefined&lt;/pre&gt; </w:t>
            </w:r>
          </w:p>
        </w:tc>
      </w:tr>
    </w:tbl>
    <w:p w14:paraId="167862EF" w14:textId="77777777" w:rsidR="007E3FB6" w:rsidRDefault="007E3FB6">
      <w:pPr>
        <w:spacing w:after="40"/>
        <w:jc w:val="both"/>
      </w:pPr>
    </w:p>
    <w:p w14:paraId="23782E30" w14:textId="77777777" w:rsidR="007E3FB6" w:rsidRDefault="002F150C">
      <w:pPr>
        <w:spacing w:after="40"/>
        <w:jc w:val="both"/>
      </w:pPr>
      <w:r>
        <w:t xml:space="preserve">    </w:t>
      </w:r>
    </w:p>
    <w:p w14:paraId="5490A63A" w14:textId="77777777" w:rsidR="007E3FB6" w:rsidRDefault="002F150C">
      <w:pPr>
        <w:pStyle w:val="Ttulo5"/>
      </w:pPr>
      <w:r>
        <w:t>Agent Config</w:t>
      </w:r>
    </w:p>
    <w:p w14:paraId="4C45E12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D5F676" w14:textId="77777777">
        <w:tc>
          <w:tcPr>
            <w:tcW w:w="4819" w:type="dxa"/>
            <w:shd w:val="clear" w:color="auto" w:fill="000000"/>
          </w:tcPr>
          <w:p w14:paraId="2FDB661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E860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DA17FE" w14:textId="77777777">
        <w:tc>
          <w:tcPr>
            <w:tcW w:w="4819" w:type="dxa"/>
          </w:tcPr>
          <w:p w14:paraId="425CAE83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89FA06B" w14:textId="77777777" w:rsidR="007E3FB6" w:rsidRDefault="007E3FB6"/>
        </w:tc>
      </w:tr>
      <w:tr w:rsidR="007E3FB6" w14:paraId="1D7EDCA2" w14:textId="77777777">
        <w:tc>
          <w:tcPr>
            <w:tcW w:w="4819" w:type="dxa"/>
          </w:tcPr>
          <w:p w14:paraId="2FD72D23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6CEB6497" w14:textId="77777777" w:rsidR="007E3FB6" w:rsidRDefault="007E3FB6"/>
        </w:tc>
      </w:tr>
      <w:tr w:rsidR="007E3FB6" w14:paraId="039104B0" w14:textId="77777777">
        <w:tc>
          <w:tcPr>
            <w:tcW w:w="4819" w:type="dxa"/>
          </w:tcPr>
          <w:p w14:paraId="26E2FC5C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6CF8102A" w14:textId="77777777" w:rsidR="007E3FB6" w:rsidRDefault="007E3FB6"/>
        </w:tc>
      </w:tr>
    </w:tbl>
    <w:p w14:paraId="6D6D76ED" w14:textId="77777777" w:rsidR="007E3FB6" w:rsidRDefault="002F150C">
      <w:pPr>
        <w:pStyle w:val="Ttulo1"/>
      </w:pPr>
      <w:bookmarkStart w:id="418" w:name="_Toc174960247"/>
      <w:r>
        <w:t>pluginsConfig Type list SubType  Required false</w:t>
      </w:r>
      <w:bookmarkEnd w:id="418"/>
    </w:p>
    <w:p w14:paraId="1B785BA2" w14:textId="77777777" w:rsidR="007E3FB6" w:rsidRDefault="007E3FB6">
      <w:pPr>
        <w:spacing w:after="40"/>
        <w:jc w:val="both"/>
      </w:pPr>
    </w:p>
    <w:p w14:paraId="7360214D" w14:textId="77777777" w:rsidR="007E3FB6" w:rsidRDefault="002F150C">
      <w:pPr>
        <w:spacing w:after="40"/>
        <w:jc w:val="both"/>
      </w:pPr>
      <w:r>
        <w:t xml:space="preserve">    </w:t>
      </w:r>
    </w:p>
    <w:p w14:paraId="49EA83CE" w14:textId="77777777" w:rsidR="007E3FB6" w:rsidRDefault="002F150C">
      <w:pPr>
        <w:pStyle w:val="Ttulo5"/>
      </w:pPr>
      <w:r>
        <w:t>Create Vnic Details</w:t>
      </w:r>
    </w:p>
    <w:p w14:paraId="44CF40F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A28A3C" w14:textId="77777777">
        <w:tc>
          <w:tcPr>
            <w:tcW w:w="4819" w:type="dxa"/>
            <w:shd w:val="clear" w:color="auto" w:fill="000000"/>
          </w:tcPr>
          <w:p w14:paraId="5DFD0A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F96C2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CC41DE" w14:textId="77777777">
        <w:tc>
          <w:tcPr>
            <w:tcW w:w="4819" w:type="dxa"/>
          </w:tcPr>
          <w:p w14:paraId="279E119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6168A80" w14:textId="77777777" w:rsidR="007E3FB6" w:rsidRDefault="007E3FB6"/>
        </w:tc>
      </w:tr>
      <w:tr w:rsidR="007E3FB6" w14:paraId="0BD3D0DD" w14:textId="77777777">
        <w:tc>
          <w:tcPr>
            <w:tcW w:w="4819" w:type="dxa"/>
          </w:tcPr>
          <w:p w14:paraId="0C07B4B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EADC7B9" w14:textId="77777777" w:rsidR="007E3FB6" w:rsidRDefault="007E3FB6"/>
        </w:tc>
      </w:tr>
      <w:tr w:rsidR="007E3FB6" w14:paraId="6636CE25" w14:textId="77777777">
        <w:tc>
          <w:tcPr>
            <w:tcW w:w="4819" w:type="dxa"/>
          </w:tcPr>
          <w:p w14:paraId="58005ACB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0A7F38B" w14:textId="77777777" w:rsidR="007E3FB6" w:rsidRDefault="002F150C">
            <w:r>
              <w:t xml:space="preserve"> undefined </w:t>
            </w:r>
          </w:p>
        </w:tc>
      </w:tr>
      <w:tr w:rsidR="007E3FB6" w14:paraId="45E55C3C" w14:textId="77777777">
        <w:tc>
          <w:tcPr>
            <w:tcW w:w="4819" w:type="dxa"/>
          </w:tcPr>
          <w:p w14:paraId="5F8F598D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96B5695" w14:textId="77777777" w:rsidR="007E3FB6" w:rsidRDefault="002F150C">
            <w:r>
              <w:t xml:space="preserve"> oke-chqmgmifokq-nfe542w5fgq-skgqt576laa-1 </w:t>
            </w:r>
          </w:p>
        </w:tc>
      </w:tr>
      <w:tr w:rsidR="007E3FB6" w14:paraId="58D04CDD" w14:textId="77777777">
        <w:tc>
          <w:tcPr>
            <w:tcW w:w="4819" w:type="dxa"/>
          </w:tcPr>
          <w:p w14:paraId="0B1035E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7F18D8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7C67308" w14:textId="77777777">
        <w:tc>
          <w:tcPr>
            <w:tcW w:w="4819" w:type="dxa"/>
          </w:tcPr>
          <w:p w14:paraId="4A2190A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4B82740" w14:textId="77777777" w:rsidR="007E3FB6" w:rsidRDefault="007E3FB6"/>
        </w:tc>
      </w:tr>
      <w:tr w:rsidR="007E3FB6" w14:paraId="729990EF" w14:textId="77777777">
        <w:tc>
          <w:tcPr>
            <w:tcW w:w="4819" w:type="dxa"/>
          </w:tcPr>
          <w:p w14:paraId="0337B6E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B7069DA" w14:textId="77777777" w:rsidR="007E3FB6" w:rsidRDefault="002F150C">
            <w:r>
              <w:t xml:space="preserve"> SUB_PROD_PRIV_ASHBURN_03 </w:t>
            </w:r>
          </w:p>
        </w:tc>
      </w:tr>
    </w:tbl>
    <w:p w14:paraId="085A0F43" w14:textId="77777777" w:rsidR="007E3FB6" w:rsidRDefault="007E3FB6">
      <w:pPr>
        <w:spacing w:after="40"/>
        <w:jc w:val="both"/>
      </w:pPr>
    </w:p>
    <w:p w14:paraId="02083E02" w14:textId="77777777" w:rsidR="007E3FB6" w:rsidRDefault="002F150C">
      <w:pPr>
        <w:spacing w:after="40"/>
        <w:jc w:val="both"/>
      </w:pPr>
      <w:r>
        <w:t xml:space="preserve">    </w:t>
      </w:r>
    </w:p>
    <w:p w14:paraId="113F7CD7" w14:textId="77777777" w:rsidR="007E3FB6" w:rsidRDefault="002F150C">
      <w:pPr>
        <w:pStyle w:val="Ttulo5"/>
      </w:pPr>
      <w:r>
        <w:t>Shape Config</w:t>
      </w:r>
    </w:p>
    <w:p w14:paraId="4BA4FAB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979E77" w14:textId="77777777">
        <w:tc>
          <w:tcPr>
            <w:tcW w:w="4819" w:type="dxa"/>
            <w:shd w:val="clear" w:color="auto" w:fill="000000"/>
          </w:tcPr>
          <w:p w14:paraId="1333B26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4EC99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88B088F" w14:textId="77777777">
        <w:tc>
          <w:tcPr>
            <w:tcW w:w="4819" w:type="dxa"/>
          </w:tcPr>
          <w:p w14:paraId="01A6E618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7AD5D64C" w14:textId="77777777" w:rsidR="007E3FB6" w:rsidRDefault="002F150C">
            <w:r>
              <w:t xml:space="preserve"> undefined </w:t>
            </w:r>
          </w:p>
        </w:tc>
      </w:tr>
      <w:tr w:rsidR="007E3FB6" w14:paraId="00A8635E" w14:textId="77777777">
        <w:tc>
          <w:tcPr>
            <w:tcW w:w="4819" w:type="dxa"/>
          </w:tcPr>
          <w:p w14:paraId="08D4515C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5441F031" w14:textId="77777777" w:rsidR="007E3FB6" w:rsidRDefault="002F150C">
            <w:r>
              <w:t xml:space="preserve"> 4 </w:t>
            </w:r>
          </w:p>
        </w:tc>
      </w:tr>
    </w:tbl>
    <w:p w14:paraId="56F8BF46" w14:textId="77777777" w:rsidR="007E3FB6" w:rsidRDefault="007E3FB6">
      <w:pPr>
        <w:spacing w:after="40"/>
        <w:jc w:val="both"/>
      </w:pPr>
    </w:p>
    <w:p w14:paraId="1FCECE21" w14:textId="77777777" w:rsidR="007E3FB6" w:rsidRDefault="002F150C">
      <w:pPr>
        <w:spacing w:after="40"/>
        <w:jc w:val="both"/>
      </w:pPr>
      <w:r>
        <w:t xml:space="preserve">    </w:t>
      </w:r>
    </w:p>
    <w:p w14:paraId="5BC683EE" w14:textId="77777777" w:rsidR="007E3FB6" w:rsidRDefault="002F150C">
      <w:pPr>
        <w:pStyle w:val="Ttulo5"/>
      </w:pPr>
      <w:r>
        <w:lastRenderedPageBreak/>
        <w:t>Source Details</w:t>
      </w:r>
    </w:p>
    <w:p w14:paraId="69C0274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6B0C8C" w14:textId="77777777">
        <w:tc>
          <w:tcPr>
            <w:tcW w:w="4819" w:type="dxa"/>
            <w:shd w:val="clear" w:color="auto" w:fill="000000"/>
          </w:tcPr>
          <w:p w14:paraId="0BB015F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D4703D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BD5B7B" w14:textId="77777777">
        <w:tc>
          <w:tcPr>
            <w:tcW w:w="4819" w:type="dxa"/>
          </w:tcPr>
          <w:p w14:paraId="2DCD2E9A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33819852" w14:textId="77777777" w:rsidR="007E3FB6" w:rsidRDefault="002F150C">
            <w:r>
              <w:t xml:space="preserve"> undefined </w:t>
            </w:r>
          </w:p>
        </w:tc>
      </w:tr>
      <w:tr w:rsidR="007E3FB6" w14:paraId="15902D58" w14:textId="77777777">
        <w:tc>
          <w:tcPr>
            <w:tcW w:w="4819" w:type="dxa"/>
          </w:tcPr>
          <w:p w14:paraId="346B416B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11B98781" w14:textId="77777777" w:rsidR="007E3FB6" w:rsidRDefault="007E3FB6"/>
        </w:tc>
      </w:tr>
      <w:tr w:rsidR="007E3FB6" w14:paraId="4E3F4AA9" w14:textId="77777777">
        <w:tc>
          <w:tcPr>
            <w:tcW w:w="4819" w:type="dxa"/>
          </w:tcPr>
          <w:p w14:paraId="57283566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C957F3E" w14:textId="77777777" w:rsidR="007E3FB6" w:rsidRDefault="002F150C">
            <w:r>
              <w:t xml:space="preserve">  </w:t>
            </w:r>
          </w:p>
        </w:tc>
      </w:tr>
      <w:tr w:rsidR="007E3FB6" w14:paraId="0BEF116B" w14:textId="77777777">
        <w:tc>
          <w:tcPr>
            <w:tcW w:w="4819" w:type="dxa"/>
          </w:tcPr>
          <w:p w14:paraId="6D2006C4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00B07116" w14:textId="77777777" w:rsidR="007E3FB6" w:rsidRDefault="002F150C">
            <w:r>
              <w:t xml:space="preserve">  </w:t>
            </w:r>
          </w:p>
        </w:tc>
      </w:tr>
      <w:tr w:rsidR="007E3FB6" w14:paraId="15E42397" w14:textId="77777777">
        <w:tc>
          <w:tcPr>
            <w:tcW w:w="4819" w:type="dxa"/>
          </w:tcPr>
          <w:p w14:paraId="6D7BE0BB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4694761" w14:textId="77777777" w:rsidR="007E3FB6" w:rsidRDefault="002F150C">
            <w:r>
              <w:t xml:space="preserve"> image </w:t>
            </w:r>
          </w:p>
        </w:tc>
      </w:tr>
    </w:tbl>
    <w:p w14:paraId="6C36190A" w14:textId="77777777" w:rsidR="007E3FB6" w:rsidRDefault="002F150C">
      <w:pPr>
        <w:spacing w:after="40"/>
        <w:jc w:val="both"/>
      </w:pPr>
      <w:r>
        <w:t xml:space="preserve">    </w:t>
      </w:r>
    </w:p>
    <w:p w14:paraId="726B95E2" w14:textId="77777777" w:rsidR="007E3FB6" w:rsidRDefault="007E3FB6">
      <w:pPr>
        <w:spacing w:after="40"/>
        <w:jc w:val="both"/>
      </w:pPr>
    </w:p>
    <w:p w14:paraId="2461E5AE" w14:textId="77777777" w:rsidR="007E3FB6" w:rsidRDefault="002F150C">
      <w:pPr>
        <w:pStyle w:val="Ttulo4"/>
      </w:pPr>
      <w:bookmarkStart w:id="419" w:name="_Toc174960248"/>
      <w:r>
        <w:t>oke-chqmgmifokq-nfe542w5fgq-skgqt576laa-12</w:t>
      </w:r>
      <w:bookmarkEnd w:id="419"/>
    </w:p>
    <w:p w14:paraId="5AB51150" w14:textId="77777777" w:rsidR="007E3FB6" w:rsidRDefault="007E3FB6">
      <w:pPr>
        <w:spacing w:after="40"/>
        <w:jc w:val="both"/>
      </w:pPr>
    </w:p>
    <w:p w14:paraId="6F660061" w14:textId="77777777" w:rsidR="007E3FB6" w:rsidRDefault="007E3FB6">
      <w:pPr>
        <w:spacing w:after="40"/>
        <w:jc w:val="both"/>
      </w:pPr>
    </w:p>
    <w:p w14:paraId="37296CAB" w14:textId="77777777" w:rsidR="007E3FB6" w:rsidRDefault="007E3FB6">
      <w:pPr>
        <w:spacing w:after="40"/>
        <w:jc w:val="both"/>
      </w:pPr>
    </w:p>
    <w:p w14:paraId="4B3AB77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0333D75" w14:textId="77777777">
        <w:tc>
          <w:tcPr>
            <w:tcW w:w="4819" w:type="dxa"/>
            <w:shd w:val="clear" w:color="auto" w:fill="000000"/>
          </w:tcPr>
          <w:p w14:paraId="269CED7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4E4ED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D6904D" w14:textId="77777777">
        <w:tc>
          <w:tcPr>
            <w:tcW w:w="4819" w:type="dxa"/>
          </w:tcPr>
          <w:p w14:paraId="78C9A9E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B884BF3" w14:textId="77777777" w:rsidR="007E3FB6" w:rsidRDefault="002F150C">
            <w:r>
              <w:t xml:space="preserve"> nymc:US-ASHBURN-AD-1 </w:t>
            </w:r>
          </w:p>
        </w:tc>
      </w:tr>
      <w:tr w:rsidR="007E3FB6" w14:paraId="1B44C8C4" w14:textId="77777777">
        <w:tc>
          <w:tcPr>
            <w:tcW w:w="4819" w:type="dxa"/>
          </w:tcPr>
          <w:p w14:paraId="506AD0E2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CDC520F" w14:textId="77777777" w:rsidR="007E3FB6" w:rsidRDefault="002F150C">
            <w:r>
              <w:t xml:space="preserve"> FAULT-DOMAIN-1 </w:t>
            </w:r>
          </w:p>
        </w:tc>
      </w:tr>
      <w:tr w:rsidR="007E3FB6" w14:paraId="6E8E9443" w14:textId="77777777">
        <w:tc>
          <w:tcPr>
            <w:tcW w:w="4819" w:type="dxa"/>
          </w:tcPr>
          <w:p w14:paraId="38D6CD56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39036AF" w14:textId="77777777" w:rsidR="007E3FB6" w:rsidRDefault="007E3FB6"/>
        </w:tc>
      </w:tr>
      <w:tr w:rsidR="007E3FB6" w14:paraId="28FC83BE" w14:textId="77777777">
        <w:tc>
          <w:tcPr>
            <w:tcW w:w="4819" w:type="dxa"/>
          </w:tcPr>
          <w:p w14:paraId="6EDAD37C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5BF033B5" w14:textId="77777777" w:rsidR="007E3FB6" w:rsidRDefault="007E3FB6"/>
        </w:tc>
      </w:tr>
      <w:tr w:rsidR="007E3FB6" w14:paraId="0F5FA72A" w14:textId="77777777">
        <w:tc>
          <w:tcPr>
            <w:tcW w:w="4819" w:type="dxa"/>
          </w:tcPr>
          <w:p w14:paraId="7A56D37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FFB1B9F" w14:textId="77777777" w:rsidR="007E3FB6" w:rsidRDefault="002F150C">
            <w:r>
              <w:t xml:space="preserve">  </w:t>
            </w:r>
          </w:p>
        </w:tc>
      </w:tr>
      <w:tr w:rsidR="007E3FB6" w14:paraId="66E957AB" w14:textId="77777777">
        <w:tc>
          <w:tcPr>
            <w:tcW w:w="4819" w:type="dxa"/>
          </w:tcPr>
          <w:p w14:paraId="639CA83C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0BEEE58F" w14:textId="77777777" w:rsidR="007E3FB6" w:rsidRDefault="002F150C">
            <w:r>
              <w:t xml:space="preserve">  </w:t>
            </w:r>
          </w:p>
        </w:tc>
      </w:tr>
    </w:tbl>
    <w:p w14:paraId="20D52838" w14:textId="77777777" w:rsidR="007E3FB6" w:rsidRDefault="007E3FB6">
      <w:pPr>
        <w:spacing w:after="40"/>
        <w:jc w:val="both"/>
      </w:pPr>
    </w:p>
    <w:p w14:paraId="2C74B1CE" w14:textId="77777777" w:rsidR="007E3FB6" w:rsidRDefault="002F150C">
      <w:pPr>
        <w:spacing w:after="40"/>
        <w:jc w:val="both"/>
      </w:pPr>
      <w:r>
        <w:t xml:space="preserve">    </w:t>
      </w:r>
    </w:p>
    <w:p w14:paraId="13D5EDED" w14:textId="77777777" w:rsidR="007E3FB6" w:rsidRDefault="002F150C">
      <w:pPr>
        <w:pStyle w:val="Ttulo5"/>
      </w:pPr>
      <w:r>
        <w:t>Metadata</w:t>
      </w:r>
    </w:p>
    <w:p w14:paraId="1115588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4CDC09" w14:textId="77777777">
        <w:tc>
          <w:tcPr>
            <w:tcW w:w="4819" w:type="dxa"/>
            <w:shd w:val="clear" w:color="auto" w:fill="000000"/>
          </w:tcPr>
          <w:p w14:paraId="7AF19B5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1E22F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A7F6EB" w14:textId="77777777">
        <w:tc>
          <w:tcPr>
            <w:tcW w:w="4819" w:type="dxa"/>
          </w:tcPr>
          <w:p w14:paraId="08A248B3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54CB9F37" w14:textId="77777777" w:rsidR="007E3FB6" w:rsidRDefault="002F150C">
            <w:r>
              <w:t xml:space="preserve"> undefined </w:t>
            </w:r>
          </w:p>
        </w:tc>
      </w:tr>
      <w:tr w:rsidR="007E3FB6" w14:paraId="2E480DBE" w14:textId="77777777">
        <w:tc>
          <w:tcPr>
            <w:tcW w:w="4819" w:type="dxa"/>
          </w:tcPr>
          <w:p w14:paraId="20B86B77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5DFF82C1" w14:textId="77777777" w:rsidR="007E3FB6" w:rsidRDefault="002F150C">
            <w:r>
              <w:t xml:space="preserve"> &lt;pre&gt;undefined&lt;/pre&gt; </w:t>
            </w:r>
          </w:p>
        </w:tc>
      </w:tr>
    </w:tbl>
    <w:p w14:paraId="1D43ED85" w14:textId="77777777" w:rsidR="007E3FB6" w:rsidRDefault="007E3FB6">
      <w:pPr>
        <w:spacing w:after="40"/>
        <w:jc w:val="both"/>
      </w:pPr>
    </w:p>
    <w:p w14:paraId="51FBC355" w14:textId="77777777" w:rsidR="007E3FB6" w:rsidRDefault="002F150C">
      <w:pPr>
        <w:spacing w:after="40"/>
        <w:jc w:val="both"/>
      </w:pPr>
      <w:r>
        <w:t xml:space="preserve">    </w:t>
      </w:r>
    </w:p>
    <w:p w14:paraId="428180AD" w14:textId="77777777" w:rsidR="007E3FB6" w:rsidRDefault="002F150C">
      <w:pPr>
        <w:pStyle w:val="Ttulo5"/>
      </w:pPr>
      <w:r>
        <w:t>Agent Config</w:t>
      </w:r>
    </w:p>
    <w:p w14:paraId="7D323CC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1E8203" w14:textId="77777777">
        <w:tc>
          <w:tcPr>
            <w:tcW w:w="4819" w:type="dxa"/>
            <w:shd w:val="clear" w:color="auto" w:fill="000000"/>
          </w:tcPr>
          <w:p w14:paraId="0B5330A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7F63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2989C8" w14:textId="77777777">
        <w:tc>
          <w:tcPr>
            <w:tcW w:w="4819" w:type="dxa"/>
          </w:tcPr>
          <w:p w14:paraId="306E9B76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1E4EC6B3" w14:textId="77777777" w:rsidR="007E3FB6" w:rsidRDefault="007E3FB6"/>
        </w:tc>
      </w:tr>
      <w:tr w:rsidR="007E3FB6" w14:paraId="7FFD43B4" w14:textId="77777777">
        <w:tc>
          <w:tcPr>
            <w:tcW w:w="4819" w:type="dxa"/>
          </w:tcPr>
          <w:p w14:paraId="0797A5CF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FC0BC1B" w14:textId="77777777" w:rsidR="007E3FB6" w:rsidRDefault="007E3FB6"/>
        </w:tc>
      </w:tr>
      <w:tr w:rsidR="007E3FB6" w14:paraId="73954494" w14:textId="77777777">
        <w:tc>
          <w:tcPr>
            <w:tcW w:w="4819" w:type="dxa"/>
          </w:tcPr>
          <w:p w14:paraId="321B3FCF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5A6BC5EF" w14:textId="77777777" w:rsidR="007E3FB6" w:rsidRDefault="007E3FB6"/>
        </w:tc>
      </w:tr>
    </w:tbl>
    <w:p w14:paraId="4074CB0A" w14:textId="77777777" w:rsidR="007E3FB6" w:rsidRDefault="002F150C">
      <w:pPr>
        <w:pStyle w:val="Ttulo1"/>
      </w:pPr>
      <w:bookmarkStart w:id="420" w:name="_Toc174960249"/>
      <w:r>
        <w:t>pluginsConfig Type list SubType  Required false</w:t>
      </w:r>
      <w:bookmarkEnd w:id="420"/>
    </w:p>
    <w:p w14:paraId="5B9E206A" w14:textId="77777777" w:rsidR="007E3FB6" w:rsidRDefault="007E3FB6">
      <w:pPr>
        <w:spacing w:after="40"/>
        <w:jc w:val="both"/>
      </w:pPr>
    </w:p>
    <w:p w14:paraId="5C4E5DEB" w14:textId="77777777" w:rsidR="007E3FB6" w:rsidRDefault="002F150C">
      <w:pPr>
        <w:spacing w:after="40"/>
        <w:jc w:val="both"/>
      </w:pPr>
      <w:r>
        <w:t xml:space="preserve">    </w:t>
      </w:r>
    </w:p>
    <w:p w14:paraId="4575F14A" w14:textId="77777777" w:rsidR="007E3FB6" w:rsidRDefault="002F150C">
      <w:pPr>
        <w:pStyle w:val="Ttulo5"/>
      </w:pPr>
      <w:r>
        <w:t>Create Vnic Details</w:t>
      </w:r>
    </w:p>
    <w:p w14:paraId="58B6737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9A4C70" w14:textId="77777777">
        <w:tc>
          <w:tcPr>
            <w:tcW w:w="4819" w:type="dxa"/>
            <w:shd w:val="clear" w:color="auto" w:fill="000000"/>
          </w:tcPr>
          <w:p w14:paraId="6A78259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472D1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CDCA26" w14:textId="77777777">
        <w:tc>
          <w:tcPr>
            <w:tcW w:w="4819" w:type="dxa"/>
          </w:tcPr>
          <w:p w14:paraId="5973202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0A66718" w14:textId="77777777" w:rsidR="007E3FB6" w:rsidRDefault="007E3FB6"/>
        </w:tc>
      </w:tr>
      <w:tr w:rsidR="007E3FB6" w14:paraId="0BF502C0" w14:textId="77777777">
        <w:tc>
          <w:tcPr>
            <w:tcW w:w="4819" w:type="dxa"/>
          </w:tcPr>
          <w:p w14:paraId="43D10A1E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57DF38B" w14:textId="77777777" w:rsidR="007E3FB6" w:rsidRDefault="007E3FB6"/>
        </w:tc>
      </w:tr>
      <w:tr w:rsidR="007E3FB6" w14:paraId="7DDF4A92" w14:textId="77777777">
        <w:tc>
          <w:tcPr>
            <w:tcW w:w="4819" w:type="dxa"/>
          </w:tcPr>
          <w:p w14:paraId="51773EC4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66AFB5D3" w14:textId="77777777" w:rsidR="007E3FB6" w:rsidRDefault="002F150C">
            <w:r>
              <w:t xml:space="preserve"> undefined </w:t>
            </w:r>
          </w:p>
        </w:tc>
      </w:tr>
      <w:tr w:rsidR="007E3FB6" w14:paraId="6B4AF91B" w14:textId="77777777">
        <w:tc>
          <w:tcPr>
            <w:tcW w:w="4819" w:type="dxa"/>
          </w:tcPr>
          <w:p w14:paraId="7A3CCAF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9430607" w14:textId="77777777" w:rsidR="007E3FB6" w:rsidRDefault="002F150C">
            <w:r>
              <w:t xml:space="preserve"> oke-chqmgmifokq-nfe542w5fgq-skgqt576laa-12 </w:t>
            </w:r>
          </w:p>
        </w:tc>
      </w:tr>
      <w:tr w:rsidR="007E3FB6" w14:paraId="4ADAE773" w14:textId="77777777">
        <w:tc>
          <w:tcPr>
            <w:tcW w:w="4819" w:type="dxa"/>
          </w:tcPr>
          <w:p w14:paraId="36437459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4D357C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1621C54" w14:textId="77777777">
        <w:tc>
          <w:tcPr>
            <w:tcW w:w="4819" w:type="dxa"/>
          </w:tcPr>
          <w:p w14:paraId="4AEDFA2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6A34A32" w14:textId="77777777" w:rsidR="007E3FB6" w:rsidRDefault="007E3FB6"/>
        </w:tc>
      </w:tr>
      <w:tr w:rsidR="007E3FB6" w14:paraId="3B301553" w14:textId="77777777">
        <w:tc>
          <w:tcPr>
            <w:tcW w:w="4819" w:type="dxa"/>
          </w:tcPr>
          <w:p w14:paraId="0BE5BD4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79A07F6" w14:textId="77777777" w:rsidR="007E3FB6" w:rsidRDefault="002F150C">
            <w:r>
              <w:t xml:space="preserve"> SUB_PROD_PRIV_ASHBURN_03 </w:t>
            </w:r>
          </w:p>
        </w:tc>
      </w:tr>
    </w:tbl>
    <w:p w14:paraId="3EAEEA64" w14:textId="77777777" w:rsidR="007E3FB6" w:rsidRDefault="007E3FB6">
      <w:pPr>
        <w:spacing w:after="40"/>
        <w:jc w:val="both"/>
      </w:pPr>
    </w:p>
    <w:p w14:paraId="5762E4FB" w14:textId="77777777" w:rsidR="007E3FB6" w:rsidRDefault="002F150C">
      <w:pPr>
        <w:spacing w:after="40"/>
        <w:jc w:val="both"/>
      </w:pPr>
      <w:r>
        <w:t xml:space="preserve">    </w:t>
      </w:r>
    </w:p>
    <w:p w14:paraId="07F7452F" w14:textId="77777777" w:rsidR="007E3FB6" w:rsidRDefault="002F150C">
      <w:pPr>
        <w:pStyle w:val="Ttulo5"/>
      </w:pPr>
      <w:r>
        <w:t>Shape Config</w:t>
      </w:r>
    </w:p>
    <w:p w14:paraId="3425C0F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2659D1" w14:textId="77777777">
        <w:tc>
          <w:tcPr>
            <w:tcW w:w="4819" w:type="dxa"/>
            <w:shd w:val="clear" w:color="auto" w:fill="000000"/>
          </w:tcPr>
          <w:p w14:paraId="27679F1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4FF2E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997EE5" w14:textId="77777777">
        <w:tc>
          <w:tcPr>
            <w:tcW w:w="4819" w:type="dxa"/>
          </w:tcPr>
          <w:p w14:paraId="4D506EDB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21B9AFC9" w14:textId="77777777" w:rsidR="007E3FB6" w:rsidRDefault="002F150C">
            <w:r>
              <w:t xml:space="preserve"> undefined </w:t>
            </w:r>
          </w:p>
        </w:tc>
      </w:tr>
      <w:tr w:rsidR="007E3FB6" w14:paraId="413583C4" w14:textId="77777777">
        <w:tc>
          <w:tcPr>
            <w:tcW w:w="4819" w:type="dxa"/>
          </w:tcPr>
          <w:p w14:paraId="7AA5FEF7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4D333999" w14:textId="77777777" w:rsidR="007E3FB6" w:rsidRDefault="002F150C">
            <w:r>
              <w:t xml:space="preserve"> 4 </w:t>
            </w:r>
          </w:p>
        </w:tc>
      </w:tr>
    </w:tbl>
    <w:p w14:paraId="3D0CC03C" w14:textId="77777777" w:rsidR="007E3FB6" w:rsidRDefault="007E3FB6">
      <w:pPr>
        <w:spacing w:after="40"/>
        <w:jc w:val="both"/>
      </w:pPr>
    </w:p>
    <w:p w14:paraId="2D3782F5" w14:textId="77777777" w:rsidR="007E3FB6" w:rsidRDefault="002F150C">
      <w:pPr>
        <w:spacing w:after="40"/>
        <w:jc w:val="both"/>
      </w:pPr>
      <w:r>
        <w:t xml:space="preserve">    </w:t>
      </w:r>
    </w:p>
    <w:p w14:paraId="45A7BD95" w14:textId="77777777" w:rsidR="007E3FB6" w:rsidRDefault="002F150C">
      <w:pPr>
        <w:pStyle w:val="Ttulo5"/>
      </w:pPr>
      <w:r>
        <w:t>Source Details</w:t>
      </w:r>
    </w:p>
    <w:p w14:paraId="4F20C90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B8E8BA" w14:textId="77777777">
        <w:tc>
          <w:tcPr>
            <w:tcW w:w="4819" w:type="dxa"/>
            <w:shd w:val="clear" w:color="auto" w:fill="000000"/>
          </w:tcPr>
          <w:p w14:paraId="37CD11D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317DE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678C99A" w14:textId="77777777">
        <w:tc>
          <w:tcPr>
            <w:tcW w:w="4819" w:type="dxa"/>
          </w:tcPr>
          <w:p w14:paraId="3AC51C89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36E47C14" w14:textId="77777777" w:rsidR="007E3FB6" w:rsidRDefault="002F150C">
            <w:r>
              <w:t xml:space="preserve"> undefined </w:t>
            </w:r>
          </w:p>
        </w:tc>
      </w:tr>
      <w:tr w:rsidR="007E3FB6" w14:paraId="7863B294" w14:textId="77777777">
        <w:tc>
          <w:tcPr>
            <w:tcW w:w="4819" w:type="dxa"/>
          </w:tcPr>
          <w:p w14:paraId="12DB1DF2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7B189045" w14:textId="77777777" w:rsidR="007E3FB6" w:rsidRDefault="007E3FB6"/>
        </w:tc>
      </w:tr>
      <w:tr w:rsidR="007E3FB6" w14:paraId="733F6A37" w14:textId="77777777">
        <w:tc>
          <w:tcPr>
            <w:tcW w:w="4819" w:type="dxa"/>
          </w:tcPr>
          <w:p w14:paraId="23C6E05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F9A085C" w14:textId="77777777" w:rsidR="007E3FB6" w:rsidRDefault="002F150C">
            <w:r>
              <w:t xml:space="preserve">  </w:t>
            </w:r>
          </w:p>
        </w:tc>
      </w:tr>
      <w:tr w:rsidR="007E3FB6" w14:paraId="78FD025B" w14:textId="77777777">
        <w:tc>
          <w:tcPr>
            <w:tcW w:w="4819" w:type="dxa"/>
          </w:tcPr>
          <w:p w14:paraId="62DAB40B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7B39F1C5" w14:textId="77777777" w:rsidR="007E3FB6" w:rsidRDefault="002F150C">
            <w:r>
              <w:t xml:space="preserve">  </w:t>
            </w:r>
          </w:p>
        </w:tc>
      </w:tr>
      <w:tr w:rsidR="007E3FB6" w14:paraId="4BE1C4EA" w14:textId="77777777">
        <w:tc>
          <w:tcPr>
            <w:tcW w:w="4819" w:type="dxa"/>
          </w:tcPr>
          <w:p w14:paraId="1D505D9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F222492" w14:textId="77777777" w:rsidR="007E3FB6" w:rsidRDefault="002F150C">
            <w:r>
              <w:t xml:space="preserve"> image </w:t>
            </w:r>
          </w:p>
        </w:tc>
      </w:tr>
    </w:tbl>
    <w:p w14:paraId="2F4C109D" w14:textId="77777777" w:rsidR="007E3FB6" w:rsidRDefault="002F150C">
      <w:pPr>
        <w:spacing w:after="40"/>
        <w:jc w:val="both"/>
      </w:pPr>
      <w:r>
        <w:t xml:space="preserve">    </w:t>
      </w:r>
    </w:p>
    <w:p w14:paraId="14261514" w14:textId="77777777" w:rsidR="007E3FB6" w:rsidRDefault="007E3FB6">
      <w:pPr>
        <w:spacing w:after="40"/>
        <w:jc w:val="both"/>
      </w:pPr>
    </w:p>
    <w:p w14:paraId="14036308" w14:textId="77777777" w:rsidR="007E3FB6" w:rsidRDefault="002F150C">
      <w:pPr>
        <w:pStyle w:val="Ttulo4"/>
      </w:pPr>
      <w:bookmarkStart w:id="421" w:name="_Toc174960250"/>
      <w:r>
        <w:t>oke-chqmgmifokq-nfe542w5fgq-skgqt576laa-2</w:t>
      </w:r>
      <w:bookmarkEnd w:id="421"/>
    </w:p>
    <w:p w14:paraId="60FAD750" w14:textId="77777777" w:rsidR="007E3FB6" w:rsidRDefault="007E3FB6">
      <w:pPr>
        <w:spacing w:after="40"/>
        <w:jc w:val="both"/>
      </w:pPr>
    </w:p>
    <w:p w14:paraId="1222F4C0" w14:textId="77777777" w:rsidR="007E3FB6" w:rsidRDefault="007E3FB6">
      <w:pPr>
        <w:spacing w:after="40"/>
        <w:jc w:val="both"/>
      </w:pPr>
    </w:p>
    <w:p w14:paraId="621437AC" w14:textId="77777777" w:rsidR="007E3FB6" w:rsidRDefault="007E3FB6">
      <w:pPr>
        <w:spacing w:after="40"/>
        <w:jc w:val="both"/>
      </w:pPr>
    </w:p>
    <w:p w14:paraId="3CA8BE1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8B7A4F" w14:textId="77777777">
        <w:tc>
          <w:tcPr>
            <w:tcW w:w="4819" w:type="dxa"/>
            <w:shd w:val="clear" w:color="auto" w:fill="000000"/>
          </w:tcPr>
          <w:p w14:paraId="309154D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6FB54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38EB06" w14:textId="77777777">
        <w:tc>
          <w:tcPr>
            <w:tcW w:w="4819" w:type="dxa"/>
          </w:tcPr>
          <w:p w14:paraId="5BDFDDA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647F96F" w14:textId="77777777" w:rsidR="007E3FB6" w:rsidRDefault="002F150C">
            <w:r>
              <w:t xml:space="preserve"> nymc:US-ASHBURN-AD-1 </w:t>
            </w:r>
          </w:p>
        </w:tc>
      </w:tr>
      <w:tr w:rsidR="007E3FB6" w14:paraId="0CDF27CD" w14:textId="77777777">
        <w:tc>
          <w:tcPr>
            <w:tcW w:w="4819" w:type="dxa"/>
          </w:tcPr>
          <w:p w14:paraId="5C9CF488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C5DFDD2" w14:textId="77777777" w:rsidR="007E3FB6" w:rsidRDefault="002F150C">
            <w:r>
              <w:t xml:space="preserve"> FAULT-DOMAIN-1 </w:t>
            </w:r>
          </w:p>
        </w:tc>
      </w:tr>
      <w:tr w:rsidR="007E3FB6" w14:paraId="720556EE" w14:textId="77777777">
        <w:tc>
          <w:tcPr>
            <w:tcW w:w="4819" w:type="dxa"/>
          </w:tcPr>
          <w:p w14:paraId="68069406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F699EFE" w14:textId="77777777" w:rsidR="007E3FB6" w:rsidRDefault="007E3FB6"/>
        </w:tc>
      </w:tr>
      <w:tr w:rsidR="007E3FB6" w14:paraId="46E8D67D" w14:textId="77777777">
        <w:tc>
          <w:tcPr>
            <w:tcW w:w="4819" w:type="dxa"/>
          </w:tcPr>
          <w:p w14:paraId="51E4CE70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51D080C5" w14:textId="77777777" w:rsidR="007E3FB6" w:rsidRDefault="007E3FB6"/>
        </w:tc>
      </w:tr>
      <w:tr w:rsidR="007E3FB6" w14:paraId="218190A7" w14:textId="77777777">
        <w:tc>
          <w:tcPr>
            <w:tcW w:w="4819" w:type="dxa"/>
          </w:tcPr>
          <w:p w14:paraId="6D7959D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378848A" w14:textId="77777777" w:rsidR="007E3FB6" w:rsidRDefault="002F150C">
            <w:r>
              <w:t xml:space="preserve">  </w:t>
            </w:r>
          </w:p>
        </w:tc>
      </w:tr>
      <w:tr w:rsidR="007E3FB6" w14:paraId="0F10A76F" w14:textId="77777777">
        <w:tc>
          <w:tcPr>
            <w:tcW w:w="4819" w:type="dxa"/>
          </w:tcPr>
          <w:p w14:paraId="02972D70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CB6E233" w14:textId="77777777" w:rsidR="007E3FB6" w:rsidRDefault="002F150C">
            <w:r>
              <w:t xml:space="preserve">  </w:t>
            </w:r>
          </w:p>
        </w:tc>
      </w:tr>
    </w:tbl>
    <w:p w14:paraId="0CF3FCE8" w14:textId="77777777" w:rsidR="007E3FB6" w:rsidRDefault="007E3FB6">
      <w:pPr>
        <w:spacing w:after="40"/>
        <w:jc w:val="both"/>
      </w:pPr>
    </w:p>
    <w:p w14:paraId="073A10E0" w14:textId="77777777" w:rsidR="007E3FB6" w:rsidRDefault="002F150C">
      <w:pPr>
        <w:spacing w:after="40"/>
        <w:jc w:val="both"/>
      </w:pPr>
      <w:r>
        <w:t xml:space="preserve">    </w:t>
      </w:r>
    </w:p>
    <w:p w14:paraId="59A60484" w14:textId="77777777" w:rsidR="007E3FB6" w:rsidRDefault="002F150C">
      <w:pPr>
        <w:pStyle w:val="Ttulo5"/>
      </w:pPr>
      <w:r>
        <w:t>Metadata</w:t>
      </w:r>
    </w:p>
    <w:p w14:paraId="51081D0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697A43B" w14:textId="77777777">
        <w:tc>
          <w:tcPr>
            <w:tcW w:w="4819" w:type="dxa"/>
            <w:shd w:val="clear" w:color="auto" w:fill="000000"/>
          </w:tcPr>
          <w:p w14:paraId="3F4FB1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67A7A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EEF31D0" w14:textId="77777777">
        <w:tc>
          <w:tcPr>
            <w:tcW w:w="4819" w:type="dxa"/>
          </w:tcPr>
          <w:p w14:paraId="3284614C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1B956FD0" w14:textId="77777777" w:rsidR="007E3FB6" w:rsidRDefault="002F150C">
            <w:r>
              <w:t xml:space="preserve"> undefined </w:t>
            </w:r>
          </w:p>
        </w:tc>
      </w:tr>
      <w:tr w:rsidR="007E3FB6" w14:paraId="6C4A152F" w14:textId="77777777">
        <w:tc>
          <w:tcPr>
            <w:tcW w:w="4819" w:type="dxa"/>
          </w:tcPr>
          <w:p w14:paraId="4956DBB1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2436FB0E" w14:textId="77777777" w:rsidR="007E3FB6" w:rsidRDefault="002F150C">
            <w:r>
              <w:t xml:space="preserve"> &lt;pre&gt;undefined&lt;/pre&gt; </w:t>
            </w:r>
          </w:p>
        </w:tc>
      </w:tr>
    </w:tbl>
    <w:p w14:paraId="711BA8C1" w14:textId="77777777" w:rsidR="007E3FB6" w:rsidRDefault="007E3FB6">
      <w:pPr>
        <w:spacing w:after="40"/>
        <w:jc w:val="both"/>
      </w:pPr>
    </w:p>
    <w:p w14:paraId="4D25D78B" w14:textId="77777777" w:rsidR="007E3FB6" w:rsidRDefault="002F150C">
      <w:pPr>
        <w:spacing w:after="40"/>
        <w:jc w:val="both"/>
      </w:pPr>
      <w:r>
        <w:t xml:space="preserve">    </w:t>
      </w:r>
    </w:p>
    <w:p w14:paraId="3FCACAD6" w14:textId="77777777" w:rsidR="007E3FB6" w:rsidRDefault="002F150C">
      <w:pPr>
        <w:pStyle w:val="Ttulo5"/>
      </w:pPr>
      <w:r>
        <w:lastRenderedPageBreak/>
        <w:t>Agent Config</w:t>
      </w:r>
    </w:p>
    <w:p w14:paraId="61D4375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351B4A" w14:textId="77777777">
        <w:tc>
          <w:tcPr>
            <w:tcW w:w="4819" w:type="dxa"/>
            <w:shd w:val="clear" w:color="auto" w:fill="000000"/>
          </w:tcPr>
          <w:p w14:paraId="255B653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469E5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EDBDEB" w14:textId="77777777">
        <w:tc>
          <w:tcPr>
            <w:tcW w:w="4819" w:type="dxa"/>
          </w:tcPr>
          <w:p w14:paraId="2E64BBC1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698394BB" w14:textId="77777777" w:rsidR="007E3FB6" w:rsidRDefault="007E3FB6"/>
        </w:tc>
      </w:tr>
      <w:tr w:rsidR="007E3FB6" w14:paraId="1902552E" w14:textId="77777777">
        <w:tc>
          <w:tcPr>
            <w:tcW w:w="4819" w:type="dxa"/>
          </w:tcPr>
          <w:p w14:paraId="769BE777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60BAD40" w14:textId="77777777" w:rsidR="007E3FB6" w:rsidRDefault="007E3FB6"/>
        </w:tc>
      </w:tr>
      <w:tr w:rsidR="007E3FB6" w14:paraId="2A2E040F" w14:textId="77777777">
        <w:tc>
          <w:tcPr>
            <w:tcW w:w="4819" w:type="dxa"/>
          </w:tcPr>
          <w:p w14:paraId="098A92E4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431EBC1" w14:textId="77777777" w:rsidR="007E3FB6" w:rsidRDefault="007E3FB6"/>
        </w:tc>
      </w:tr>
    </w:tbl>
    <w:p w14:paraId="425E8F16" w14:textId="77777777" w:rsidR="007E3FB6" w:rsidRDefault="002F150C">
      <w:pPr>
        <w:pStyle w:val="Ttulo1"/>
      </w:pPr>
      <w:bookmarkStart w:id="422" w:name="_Toc174960251"/>
      <w:r>
        <w:t>pluginsConfig Type list SubType  Required false</w:t>
      </w:r>
      <w:bookmarkEnd w:id="422"/>
    </w:p>
    <w:p w14:paraId="40A41E73" w14:textId="77777777" w:rsidR="007E3FB6" w:rsidRDefault="007E3FB6">
      <w:pPr>
        <w:spacing w:after="40"/>
        <w:jc w:val="both"/>
      </w:pPr>
    </w:p>
    <w:p w14:paraId="73310B59" w14:textId="77777777" w:rsidR="007E3FB6" w:rsidRDefault="002F150C">
      <w:pPr>
        <w:spacing w:after="40"/>
        <w:jc w:val="both"/>
      </w:pPr>
      <w:r>
        <w:t xml:space="preserve">    </w:t>
      </w:r>
    </w:p>
    <w:p w14:paraId="3B8D52EA" w14:textId="77777777" w:rsidR="007E3FB6" w:rsidRDefault="002F150C">
      <w:pPr>
        <w:pStyle w:val="Ttulo5"/>
      </w:pPr>
      <w:r>
        <w:t>Create Vnic Details</w:t>
      </w:r>
    </w:p>
    <w:p w14:paraId="37B29EF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C3D0A2" w14:textId="77777777">
        <w:tc>
          <w:tcPr>
            <w:tcW w:w="4819" w:type="dxa"/>
            <w:shd w:val="clear" w:color="auto" w:fill="000000"/>
          </w:tcPr>
          <w:p w14:paraId="5A89604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33EF82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48EB57" w14:textId="77777777">
        <w:tc>
          <w:tcPr>
            <w:tcW w:w="4819" w:type="dxa"/>
          </w:tcPr>
          <w:p w14:paraId="50279B1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A766D39" w14:textId="77777777" w:rsidR="007E3FB6" w:rsidRDefault="007E3FB6"/>
        </w:tc>
      </w:tr>
      <w:tr w:rsidR="007E3FB6" w14:paraId="42A36E10" w14:textId="77777777">
        <w:tc>
          <w:tcPr>
            <w:tcW w:w="4819" w:type="dxa"/>
          </w:tcPr>
          <w:p w14:paraId="247934F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8F1785D" w14:textId="77777777" w:rsidR="007E3FB6" w:rsidRDefault="007E3FB6"/>
        </w:tc>
      </w:tr>
      <w:tr w:rsidR="007E3FB6" w14:paraId="61FF2562" w14:textId="77777777">
        <w:tc>
          <w:tcPr>
            <w:tcW w:w="4819" w:type="dxa"/>
          </w:tcPr>
          <w:p w14:paraId="12C23355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F37FD59" w14:textId="77777777" w:rsidR="007E3FB6" w:rsidRDefault="002F150C">
            <w:r>
              <w:t xml:space="preserve"> undefined </w:t>
            </w:r>
          </w:p>
        </w:tc>
      </w:tr>
      <w:tr w:rsidR="007E3FB6" w14:paraId="74AE2A82" w14:textId="77777777">
        <w:tc>
          <w:tcPr>
            <w:tcW w:w="4819" w:type="dxa"/>
          </w:tcPr>
          <w:p w14:paraId="144A099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75E3899" w14:textId="77777777" w:rsidR="007E3FB6" w:rsidRDefault="002F150C">
            <w:r>
              <w:t xml:space="preserve"> oke-chqmgmifokq-nfe542w5fgq-skgqt576laa-2 </w:t>
            </w:r>
          </w:p>
        </w:tc>
      </w:tr>
      <w:tr w:rsidR="007E3FB6" w14:paraId="728BE07A" w14:textId="77777777">
        <w:tc>
          <w:tcPr>
            <w:tcW w:w="4819" w:type="dxa"/>
          </w:tcPr>
          <w:p w14:paraId="58A1B0D7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E0A0C6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480EADF" w14:textId="77777777">
        <w:tc>
          <w:tcPr>
            <w:tcW w:w="4819" w:type="dxa"/>
          </w:tcPr>
          <w:p w14:paraId="7B2FA69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E1631C9" w14:textId="77777777" w:rsidR="007E3FB6" w:rsidRDefault="007E3FB6"/>
        </w:tc>
      </w:tr>
      <w:tr w:rsidR="007E3FB6" w14:paraId="172226F5" w14:textId="77777777">
        <w:tc>
          <w:tcPr>
            <w:tcW w:w="4819" w:type="dxa"/>
          </w:tcPr>
          <w:p w14:paraId="40BF5AC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80A8878" w14:textId="77777777" w:rsidR="007E3FB6" w:rsidRDefault="002F150C">
            <w:r>
              <w:t xml:space="preserve"> SUB_PROD_PRIV_ASHBURN_03 </w:t>
            </w:r>
          </w:p>
        </w:tc>
      </w:tr>
    </w:tbl>
    <w:p w14:paraId="143D43CC" w14:textId="77777777" w:rsidR="007E3FB6" w:rsidRDefault="007E3FB6">
      <w:pPr>
        <w:spacing w:after="40"/>
        <w:jc w:val="both"/>
      </w:pPr>
    </w:p>
    <w:p w14:paraId="0D5EA4D5" w14:textId="77777777" w:rsidR="007E3FB6" w:rsidRDefault="002F150C">
      <w:pPr>
        <w:spacing w:after="40"/>
        <w:jc w:val="both"/>
      </w:pPr>
      <w:r>
        <w:t xml:space="preserve">    </w:t>
      </w:r>
    </w:p>
    <w:p w14:paraId="02E629F1" w14:textId="77777777" w:rsidR="007E3FB6" w:rsidRDefault="002F150C">
      <w:pPr>
        <w:pStyle w:val="Ttulo5"/>
      </w:pPr>
      <w:r>
        <w:t>Shape Config</w:t>
      </w:r>
    </w:p>
    <w:p w14:paraId="52E3BC9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484BE0" w14:textId="77777777">
        <w:tc>
          <w:tcPr>
            <w:tcW w:w="4819" w:type="dxa"/>
            <w:shd w:val="clear" w:color="auto" w:fill="000000"/>
          </w:tcPr>
          <w:p w14:paraId="05C7F0D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6F20C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9CD2CE" w14:textId="77777777">
        <w:tc>
          <w:tcPr>
            <w:tcW w:w="4819" w:type="dxa"/>
          </w:tcPr>
          <w:p w14:paraId="5C93C051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2B45CB81" w14:textId="77777777" w:rsidR="007E3FB6" w:rsidRDefault="002F150C">
            <w:r>
              <w:t xml:space="preserve"> undefined </w:t>
            </w:r>
          </w:p>
        </w:tc>
      </w:tr>
      <w:tr w:rsidR="007E3FB6" w14:paraId="194A0753" w14:textId="77777777">
        <w:tc>
          <w:tcPr>
            <w:tcW w:w="4819" w:type="dxa"/>
          </w:tcPr>
          <w:p w14:paraId="2E4FF27E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4C169474" w14:textId="77777777" w:rsidR="007E3FB6" w:rsidRDefault="002F150C">
            <w:r>
              <w:t xml:space="preserve"> 4 </w:t>
            </w:r>
          </w:p>
        </w:tc>
      </w:tr>
    </w:tbl>
    <w:p w14:paraId="4807C52E" w14:textId="77777777" w:rsidR="007E3FB6" w:rsidRDefault="007E3FB6">
      <w:pPr>
        <w:spacing w:after="40"/>
        <w:jc w:val="both"/>
      </w:pPr>
    </w:p>
    <w:p w14:paraId="6D24613B" w14:textId="77777777" w:rsidR="007E3FB6" w:rsidRDefault="002F150C">
      <w:pPr>
        <w:spacing w:after="40"/>
        <w:jc w:val="both"/>
      </w:pPr>
      <w:r>
        <w:t xml:space="preserve">    </w:t>
      </w:r>
    </w:p>
    <w:p w14:paraId="27B30760" w14:textId="77777777" w:rsidR="007E3FB6" w:rsidRDefault="002F150C">
      <w:pPr>
        <w:pStyle w:val="Ttulo5"/>
      </w:pPr>
      <w:r>
        <w:t>Source Details</w:t>
      </w:r>
    </w:p>
    <w:p w14:paraId="1A2EB9E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1974DE" w14:textId="77777777">
        <w:tc>
          <w:tcPr>
            <w:tcW w:w="4819" w:type="dxa"/>
            <w:shd w:val="clear" w:color="auto" w:fill="000000"/>
          </w:tcPr>
          <w:p w14:paraId="0D9FA0F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EE5AA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D21CB2" w14:textId="77777777">
        <w:tc>
          <w:tcPr>
            <w:tcW w:w="4819" w:type="dxa"/>
          </w:tcPr>
          <w:p w14:paraId="09A53035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213726A4" w14:textId="77777777" w:rsidR="007E3FB6" w:rsidRDefault="002F150C">
            <w:r>
              <w:t xml:space="preserve"> undefined </w:t>
            </w:r>
          </w:p>
        </w:tc>
      </w:tr>
      <w:tr w:rsidR="007E3FB6" w14:paraId="14AC898F" w14:textId="77777777">
        <w:tc>
          <w:tcPr>
            <w:tcW w:w="4819" w:type="dxa"/>
          </w:tcPr>
          <w:p w14:paraId="26A3BE92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72D29BB6" w14:textId="77777777" w:rsidR="007E3FB6" w:rsidRDefault="007E3FB6"/>
        </w:tc>
      </w:tr>
      <w:tr w:rsidR="007E3FB6" w14:paraId="5389DA26" w14:textId="77777777">
        <w:tc>
          <w:tcPr>
            <w:tcW w:w="4819" w:type="dxa"/>
          </w:tcPr>
          <w:p w14:paraId="3A25F0E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C98232A" w14:textId="77777777" w:rsidR="007E3FB6" w:rsidRDefault="002F150C">
            <w:r>
              <w:t xml:space="preserve">  </w:t>
            </w:r>
          </w:p>
        </w:tc>
      </w:tr>
      <w:tr w:rsidR="007E3FB6" w14:paraId="6AACEAD0" w14:textId="77777777">
        <w:tc>
          <w:tcPr>
            <w:tcW w:w="4819" w:type="dxa"/>
          </w:tcPr>
          <w:p w14:paraId="6A82C01D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35111059" w14:textId="77777777" w:rsidR="007E3FB6" w:rsidRDefault="002F150C">
            <w:r>
              <w:t xml:space="preserve">  </w:t>
            </w:r>
          </w:p>
        </w:tc>
      </w:tr>
      <w:tr w:rsidR="007E3FB6" w14:paraId="1BFF52AC" w14:textId="77777777">
        <w:tc>
          <w:tcPr>
            <w:tcW w:w="4819" w:type="dxa"/>
          </w:tcPr>
          <w:p w14:paraId="06B92E85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93A4896" w14:textId="77777777" w:rsidR="007E3FB6" w:rsidRDefault="002F150C">
            <w:r>
              <w:t xml:space="preserve"> image </w:t>
            </w:r>
          </w:p>
        </w:tc>
      </w:tr>
    </w:tbl>
    <w:p w14:paraId="2D136275" w14:textId="77777777" w:rsidR="007E3FB6" w:rsidRDefault="002F150C">
      <w:pPr>
        <w:spacing w:after="40"/>
        <w:jc w:val="both"/>
      </w:pPr>
      <w:r>
        <w:t xml:space="preserve">    </w:t>
      </w:r>
    </w:p>
    <w:p w14:paraId="5BB4F167" w14:textId="77777777" w:rsidR="007E3FB6" w:rsidRDefault="007E3FB6">
      <w:pPr>
        <w:spacing w:after="40"/>
        <w:jc w:val="both"/>
      </w:pPr>
    </w:p>
    <w:p w14:paraId="479DE086" w14:textId="77777777" w:rsidR="007E3FB6" w:rsidRDefault="002F150C">
      <w:pPr>
        <w:pStyle w:val="Ttulo4"/>
      </w:pPr>
      <w:bookmarkStart w:id="423" w:name="_Toc174960252"/>
      <w:r>
        <w:t>oke-chqmgmifokq-nfe542w5fgq-skgqt576laa-3</w:t>
      </w:r>
      <w:bookmarkEnd w:id="423"/>
    </w:p>
    <w:p w14:paraId="0EBB41EF" w14:textId="77777777" w:rsidR="007E3FB6" w:rsidRDefault="007E3FB6">
      <w:pPr>
        <w:spacing w:after="40"/>
        <w:jc w:val="both"/>
      </w:pPr>
    </w:p>
    <w:p w14:paraId="40DD2BB7" w14:textId="77777777" w:rsidR="007E3FB6" w:rsidRDefault="007E3FB6">
      <w:pPr>
        <w:spacing w:after="40"/>
        <w:jc w:val="both"/>
      </w:pPr>
    </w:p>
    <w:p w14:paraId="7FE2E6AA" w14:textId="77777777" w:rsidR="007E3FB6" w:rsidRDefault="007E3FB6">
      <w:pPr>
        <w:spacing w:after="40"/>
        <w:jc w:val="both"/>
      </w:pPr>
    </w:p>
    <w:p w14:paraId="3EB80A2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64A949" w14:textId="77777777">
        <w:tc>
          <w:tcPr>
            <w:tcW w:w="4819" w:type="dxa"/>
            <w:shd w:val="clear" w:color="auto" w:fill="000000"/>
          </w:tcPr>
          <w:p w14:paraId="3569964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B769D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6B73BF" w14:textId="77777777">
        <w:tc>
          <w:tcPr>
            <w:tcW w:w="4819" w:type="dxa"/>
          </w:tcPr>
          <w:p w14:paraId="29BF2E3C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265D9009" w14:textId="77777777" w:rsidR="007E3FB6" w:rsidRDefault="002F150C">
            <w:r>
              <w:t xml:space="preserve"> nymc:US-ASHBURN-AD-1 </w:t>
            </w:r>
          </w:p>
        </w:tc>
      </w:tr>
      <w:tr w:rsidR="007E3FB6" w14:paraId="38AF5174" w14:textId="77777777">
        <w:tc>
          <w:tcPr>
            <w:tcW w:w="4819" w:type="dxa"/>
          </w:tcPr>
          <w:p w14:paraId="2B44555B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778B5E58" w14:textId="77777777" w:rsidR="007E3FB6" w:rsidRDefault="002F150C">
            <w:r>
              <w:t xml:space="preserve"> FAULT-DOMAIN-1 </w:t>
            </w:r>
          </w:p>
        </w:tc>
      </w:tr>
      <w:tr w:rsidR="007E3FB6" w14:paraId="33688DB0" w14:textId="77777777">
        <w:tc>
          <w:tcPr>
            <w:tcW w:w="4819" w:type="dxa"/>
          </w:tcPr>
          <w:p w14:paraId="38D48FC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D9DA24F" w14:textId="77777777" w:rsidR="007E3FB6" w:rsidRDefault="007E3FB6"/>
        </w:tc>
      </w:tr>
      <w:tr w:rsidR="007E3FB6" w14:paraId="35B6E8D0" w14:textId="77777777">
        <w:tc>
          <w:tcPr>
            <w:tcW w:w="4819" w:type="dxa"/>
          </w:tcPr>
          <w:p w14:paraId="4D105C5F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07B494A3" w14:textId="77777777" w:rsidR="007E3FB6" w:rsidRDefault="007E3FB6"/>
        </w:tc>
      </w:tr>
      <w:tr w:rsidR="007E3FB6" w14:paraId="44B23636" w14:textId="77777777">
        <w:tc>
          <w:tcPr>
            <w:tcW w:w="4819" w:type="dxa"/>
          </w:tcPr>
          <w:p w14:paraId="450E44DC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F7488D5" w14:textId="77777777" w:rsidR="007E3FB6" w:rsidRDefault="002F150C">
            <w:r>
              <w:t xml:space="preserve">  </w:t>
            </w:r>
          </w:p>
        </w:tc>
      </w:tr>
      <w:tr w:rsidR="007E3FB6" w14:paraId="51E97606" w14:textId="77777777">
        <w:tc>
          <w:tcPr>
            <w:tcW w:w="4819" w:type="dxa"/>
          </w:tcPr>
          <w:p w14:paraId="03D67F80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56E608B9" w14:textId="77777777" w:rsidR="007E3FB6" w:rsidRDefault="002F150C">
            <w:r>
              <w:t xml:space="preserve">  </w:t>
            </w:r>
          </w:p>
        </w:tc>
      </w:tr>
    </w:tbl>
    <w:p w14:paraId="0461B5B3" w14:textId="77777777" w:rsidR="007E3FB6" w:rsidRDefault="007E3FB6">
      <w:pPr>
        <w:spacing w:after="40"/>
        <w:jc w:val="both"/>
      </w:pPr>
    </w:p>
    <w:p w14:paraId="33844E9F" w14:textId="77777777" w:rsidR="007E3FB6" w:rsidRDefault="002F150C">
      <w:pPr>
        <w:spacing w:after="40"/>
        <w:jc w:val="both"/>
      </w:pPr>
      <w:r>
        <w:t xml:space="preserve">    </w:t>
      </w:r>
    </w:p>
    <w:p w14:paraId="75C9053F" w14:textId="77777777" w:rsidR="007E3FB6" w:rsidRDefault="002F150C">
      <w:pPr>
        <w:pStyle w:val="Ttulo5"/>
      </w:pPr>
      <w:r>
        <w:t>Metadata</w:t>
      </w:r>
    </w:p>
    <w:p w14:paraId="3BDB39C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F5B78A" w14:textId="77777777">
        <w:tc>
          <w:tcPr>
            <w:tcW w:w="4819" w:type="dxa"/>
            <w:shd w:val="clear" w:color="auto" w:fill="000000"/>
          </w:tcPr>
          <w:p w14:paraId="64442C6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67821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E2DB58" w14:textId="77777777">
        <w:tc>
          <w:tcPr>
            <w:tcW w:w="4819" w:type="dxa"/>
          </w:tcPr>
          <w:p w14:paraId="4C8F2284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2A2C05AF" w14:textId="77777777" w:rsidR="007E3FB6" w:rsidRDefault="002F150C">
            <w:r>
              <w:t xml:space="preserve"> undefined </w:t>
            </w:r>
          </w:p>
        </w:tc>
      </w:tr>
      <w:tr w:rsidR="007E3FB6" w14:paraId="125D7902" w14:textId="77777777">
        <w:tc>
          <w:tcPr>
            <w:tcW w:w="4819" w:type="dxa"/>
          </w:tcPr>
          <w:p w14:paraId="1B05B7D5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456A1968" w14:textId="77777777" w:rsidR="007E3FB6" w:rsidRDefault="002F150C">
            <w:r>
              <w:t xml:space="preserve"> &lt;pre&gt;undefined&lt;/pre&gt; </w:t>
            </w:r>
          </w:p>
        </w:tc>
      </w:tr>
    </w:tbl>
    <w:p w14:paraId="26F80D7B" w14:textId="77777777" w:rsidR="007E3FB6" w:rsidRDefault="007E3FB6">
      <w:pPr>
        <w:spacing w:after="40"/>
        <w:jc w:val="both"/>
      </w:pPr>
    </w:p>
    <w:p w14:paraId="1529F3AA" w14:textId="77777777" w:rsidR="007E3FB6" w:rsidRDefault="002F150C">
      <w:pPr>
        <w:spacing w:after="40"/>
        <w:jc w:val="both"/>
      </w:pPr>
      <w:r>
        <w:t xml:space="preserve">    </w:t>
      </w:r>
    </w:p>
    <w:p w14:paraId="05757B48" w14:textId="77777777" w:rsidR="007E3FB6" w:rsidRDefault="002F150C">
      <w:pPr>
        <w:pStyle w:val="Ttulo5"/>
      </w:pPr>
      <w:r>
        <w:t>Agent Config</w:t>
      </w:r>
    </w:p>
    <w:p w14:paraId="0707275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8B6C5F" w14:textId="77777777">
        <w:tc>
          <w:tcPr>
            <w:tcW w:w="4819" w:type="dxa"/>
            <w:shd w:val="clear" w:color="auto" w:fill="000000"/>
          </w:tcPr>
          <w:p w14:paraId="387BFDB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C0D3D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32B92C" w14:textId="77777777">
        <w:tc>
          <w:tcPr>
            <w:tcW w:w="4819" w:type="dxa"/>
          </w:tcPr>
          <w:p w14:paraId="7EC931C1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0786B0A1" w14:textId="77777777" w:rsidR="007E3FB6" w:rsidRDefault="007E3FB6"/>
        </w:tc>
      </w:tr>
      <w:tr w:rsidR="007E3FB6" w14:paraId="66EBEA39" w14:textId="77777777">
        <w:tc>
          <w:tcPr>
            <w:tcW w:w="4819" w:type="dxa"/>
          </w:tcPr>
          <w:p w14:paraId="15F6BF07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360B348E" w14:textId="77777777" w:rsidR="007E3FB6" w:rsidRDefault="007E3FB6"/>
        </w:tc>
      </w:tr>
      <w:tr w:rsidR="007E3FB6" w14:paraId="24A7C520" w14:textId="77777777">
        <w:tc>
          <w:tcPr>
            <w:tcW w:w="4819" w:type="dxa"/>
          </w:tcPr>
          <w:p w14:paraId="03858738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34A12225" w14:textId="77777777" w:rsidR="007E3FB6" w:rsidRDefault="007E3FB6"/>
        </w:tc>
      </w:tr>
    </w:tbl>
    <w:p w14:paraId="534234BD" w14:textId="77777777" w:rsidR="007E3FB6" w:rsidRDefault="002F150C">
      <w:pPr>
        <w:pStyle w:val="Ttulo1"/>
      </w:pPr>
      <w:bookmarkStart w:id="424" w:name="_Toc174960253"/>
      <w:r>
        <w:t>pluginsConfig Type list SubType  Required false</w:t>
      </w:r>
      <w:bookmarkEnd w:id="424"/>
    </w:p>
    <w:p w14:paraId="2DEE27E1" w14:textId="77777777" w:rsidR="007E3FB6" w:rsidRDefault="007E3FB6">
      <w:pPr>
        <w:spacing w:after="40"/>
        <w:jc w:val="both"/>
      </w:pPr>
    </w:p>
    <w:p w14:paraId="247CA7D3" w14:textId="77777777" w:rsidR="007E3FB6" w:rsidRDefault="002F150C">
      <w:pPr>
        <w:spacing w:after="40"/>
        <w:jc w:val="both"/>
      </w:pPr>
      <w:r>
        <w:t xml:space="preserve">    </w:t>
      </w:r>
    </w:p>
    <w:p w14:paraId="5D3F0F42" w14:textId="77777777" w:rsidR="007E3FB6" w:rsidRDefault="002F150C">
      <w:pPr>
        <w:pStyle w:val="Ttulo5"/>
      </w:pPr>
      <w:r>
        <w:t>Create Vnic Details</w:t>
      </w:r>
    </w:p>
    <w:p w14:paraId="57394D5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44D4F0" w14:textId="77777777">
        <w:tc>
          <w:tcPr>
            <w:tcW w:w="4819" w:type="dxa"/>
            <w:shd w:val="clear" w:color="auto" w:fill="000000"/>
          </w:tcPr>
          <w:p w14:paraId="4C59C25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80C6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899781" w14:textId="77777777">
        <w:tc>
          <w:tcPr>
            <w:tcW w:w="4819" w:type="dxa"/>
          </w:tcPr>
          <w:p w14:paraId="50A9C7EA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C6735D9" w14:textId="77777777" w:rsidR="007E3FB6" w:rsidRDefault="007E3FB6"/>
        </w:tc>
      </w:tr>
      <w:tr w:rsidR="007E3FB6" w14:paraId="56E193DB" w14:textId="77777777">
        <w:tc>
          <w:tcPr>
            <w:tcW w:w="4819" w:type="dxa"/>
          </w:tcPr>
          <w:p w14:paraId="3F86094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41DD0D7" w14:textId="77777777" w:rsidR="007E3FB6" w:rsidRDefault="007E3FB6"/>
        </w:tc>
      </w:tr>
      <w:tr w:rsidR="007E3FB6" w14:paraId="35858F35" w14:textId="77777777">
        <w:tc>
          <w:tcPr>
            <w:tcW w:w="4819" w:type="dxa"/>
          </w:tcPr>
          <w:p w14:paraId="26F22AE7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3649A70" w14:textId="77777777" w:rsidR="007E3FB6" w:rsidRDefault="002F150C">
            <w:r>
              <w:t xml:space="preserve"> undefined </w:t>
            </w:r>
          </w:p>
        </w:tc>
      </w:tr>
      <w:tr w:rsidR="007E3FB6" w14:paraId="12ED5BD8" w14:textId="77777777">
        <w:tc>
          <w:tcPr>
            <w:tcW w:w="4819" w:type="dxa"/>
          </w:tcPr>
          <w:p w14:paraId="5FD3B9E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88F77A2" w14:textId="77777777" w:rsidR="007E3FB6" w:rsidRDefault="002F150C">
            <w:r>
              <w:t xml:space="preserve"> oke-chqmgmifokq-nfe542w5fgq-skgqt576laa-3 </w:t>
            </w:r>
          </w:p>
        </w:tc>
      </w:tr>
      <w:tr w:rsidR="007E3FB6" w14:paraId="09EDEE77" w14:textId="77777777">
        <w:tc>
          <w:tcPr>
            <w:tcW w:w="4819" w:type="dxa"/>
          </w:tcPr>
          <w:p w14:paraId="36E926B7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97F0BA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49F4CD8" w14:textId="77777777">
        <w:tc>
          <w:tcPr>
            <w:tcW w:w="4819" w:type="dxa"/>
          </w:tcPr>
          <w:p w14:paraId="07E20FF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68A59AF" w14:textId="77777777" w:rsidR="007E3FB6" w:rsidRDefault="007E3FB6"/>
        </w:tc>
      </w:tr>
      <w:tr w:rsidR="007E3FB6" w14:paraId="4087CB21" w14:textId="77777777">
        <w:tc>
          <w:tcPr>
            <w:tcW w:w="4819" w:type="dxa"/>
          </w:tcPr>
          <w:p w14:paraId="6E53ABC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AF19257" w14:textId="77777777" w:rsidR="007E3FB6" w:rsidRDefault="002F150C">
            <w:r>
              <w:t xml:space="preserve"> SUB_PROD_PRIV_ASHBURN_03 </w:t>
            </w:r>
          </w:p>
        </w:tc>
      </w:tr>
    </w:tbl>
    <w:p w14:paraId="34887B51" w14:textId="77777777" w:rsidR="007E3FB6" w:rsidRDefault="007E3FB6">
      <w:pPr>
        <w:spacing w:after="40"/>
        <w:jc w:val="both"/>
      </w:pPr>
    </w:p>
    <w:p w14:paraId="72EFB375" w14:textId="77777777" w:rsidR="007E3FB6" w:rsidRDefault="002F150C">
      <w:pPr>
        <w:spacing w:after="40"/>
        <w:jc w:val="both"/>
      </w:pPr>
      <w:r>
        <w:t xml:space="preserve">    </w:t>
      </w:r>
    </w:p>
    <w:p w14:paraId="70C471F5" w14:textId="77777777" w:rsidR="007E3FB6" w:rsidRDefault="002F150C">
      <w:pPr>
        <w:pStyle w:val="Ttulo5"/>
      </w:pPr>
      <w:r>
        <w:t>Shape Config</w:t>
      </w:r>
    </w:p>
    <w:p w14:paraId="3B54B7E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308146" w14:textId="77777777">
        <w:tc>
          <w:tcPr>
            <w:tcW w:w="4819" w:type="dxa"/>
            <w:shd w:val="clear" w:color="auto" w:fill="000000"/>
          </w:tcPr>
          <w:p w14:paraId="3C208C3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AFC54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296AFF" w14:textId="77777777">
        <w:tc>
          <w:tcPr>
            <w:tcW w:w="4819" w:type="dxa"/>
          </w:tcPr>
          <w:p w14:paraId="08DC28A9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011080CA" w14:textId="77777777" w:rsidR="007E3FB6" w:rsidRDefault="002F150C">
            <w:r>
              <w:t xml:space="preserve"> undefined </w:t>
            </w:r>
          </w:p>
        </w:tc>
      </w:tr>
      <w:tr w:rsidR="007E3FB6" w14:paraId="7F540E56" w14:textId="77777777">
        <w:tc>
          <w:tcPr>
            <w:tcW w:w="4819" w:type="dxa"/>
          </w:tcPr>
          <w:p w14:paraId="5CFA9985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4E06374" w14:textId="77777777" w:rsidR="007E3FB6" w:rsidRDefault="002F150C">
            <w:r>
              <w:t xml:space="preserve"> 4 </w:t>
            </w:r>
          </w:p>
        </w:tc>
      </w:tr>
    </w:tbl>
    <w:p w14:paraId="56B6F818" w14:textId="77777777" w:rsidR="007E3FB6" w:rsidRDefault="007E3FB6">
      <w:pPr>
        <w:spacing w:after="40"/>
        <w:jc w:val="both"/>
      </w:pPr>
    </w:p>
    <w:p w14:paraId="44589E7D" w14:textId="77777777" w:rsidR="007E3FB6" w:rsidRDefault="002F150C">
      <w:pPr>
        <w:spacing w:after="40"/>
        <w:jc w:val="both"/>
      </w:pPr>
      <w:r>
        <w:t xml:space="preserve">    </w:t>
      </w:r>
    </w:p>
    <w:p w14:paraId="16C4FF39" w14:textId="77777777" w:rsidR="007E3FB6" w:rsidRDefault="002F150C">
      <w:pPr>
        <w:pStyle w:val="Ttulo5"/>
      </w:pPr>
      <w:r>
        <w:lastRenderedPageBreak/>
        <w:t>Source Details</w:t>
      </w:r>
    </w:p>
    <w:p w14:paraId="1E7FF11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88C481" w14:textId="77777777">
        <w:tc>
          <w:tcPr>
            <w:tcW w:w="4819" w:type="dxa"/>
            <w:shd w:val="clear" w:color="auto" w:fill="000000"/>
          </w:tcPr>
          <w:p w14:paraId="2D4FFE5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DCBE9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E05694" w14:textId="77777777">
        <w:tc>
          <w:tcPr>
            <w:tcW w:w="4819" w:type="dxa"/>
          </w:tcPr>
          <w:p w14:paraId="1CE7694C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74BF59AE" w14:textId="77777777" w:rsidR="007E3FB6" w:rsidRDefault="002F150C">
            <w:r>
              <w:t xml:space="preserve"> undefined </w:t>
            </w:r>
          </w:p>
        </w:tc>
      </w:tr>
      <w:tr w:rsidR="007E3FB6" w14:paraId="27D6CF2D" w14:textId="77777777">
        <w:tc>
          <w:tcPr>
            <w:tcW w:w="4819" w:type="dxa"/>
          </w:tcPr>
          <w:p w14:paraId="18665B09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29BF3812" w14:textId="77777777" w:rsidR="007E3FB6" w:rsidRDefault="007E3FB6"/>
        </w:tc>
      </w:tr>
      <w:tr w:rsidR="007E3FB6" w14:paraId="2261D044" w14:textId="77777777">
        <w:tc>
          <w:tcPr>
            <w:tcW w:w="4819" w:type="dxa"/>
          </w:tcPr>
          <w:p w14:paraId="76D6B38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5B16AFA" w14:textId="77777777" w:rsidR="007E3FB6" w:rsidRDefault="002F150C">
            <w:r>
              <w:t xml:space="preserve">  </w:t>
            </w:r>
          </w:p>
        </w:tc>
      </w:tr>
      <w:tr w:rsidR="007E3FB6" w14:paraId="126B5A6A" w14:textId="77777777">
        <w:tc>
          <w:tcPr>
            <w:tcW w:w="4819" w:type="dxa"/>
          </w:tcPr>
          <w:p w14:paraId="1D7F7335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3D737C11" w14:textId="77777777" w:rsidR="007E3FB6" w:rsidRDefault="002F150C">
            <w:r>
              <w:t xml:space="preserve">  </w:t>
            </w:r>
          </w:p>
        </w:tc>
      </w:tr>
      <w:tr w:rsidR="007E3FB6" w14:paraId="3DBEE5CF" w14:textId="77777777">
        <w:tc>
          <w:tcPr>
            <w:tcW w:w="4819" w:type="dxa"/>
          </w:tcPr>
          <w:p w14:paraId="3B785DD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3B5BA75" w14:textId="77777777" w:rsidR="007E3FB6" w:rsidRDefault="002F150C">
            <w:r>
              <w:t xml:space="preserve"> image </w:t>
            </w:r>
          </w:p>
        </w:tc>
      </w:tr>
    </w:tbl>
    <w:p w14:paraId="5F82FEBA" w14:textId="77777777" w:rsidR="007E3FB6" w:rsidRDefault="002F150C">
      <w:pPr>
        <w:spacing w:after="40"/>
        <w:jc w:val="both"/>
      </w:pPr>
      <w:r>
        <w:t xml:space="preserve">    </w:t>
      </w:r>
    </w:p>
    <w:p w14:paraId="3F731F2E" w14:textId="77777777" w:rsidR="007E3FB6" w:rsidRDefault="007E3FB6">
      <w:pPr>
        <w:spacing w:after="40"/>
        <w:jc w:val="both"/>
      </w:pPr>
    </w:p>
    <w:p w14:paraId="3E7FF9FC" w14:textId="77777777" w:rsidR="007E3FB6" w:rsidRDefault="002F150C">
      <w:pPr>
        <w:pStyle w:val="Ttulo4"/>
      </w:pPr>
      <w:bookmarkStart w:id="425" w:name="_Toc174960254"/>
      <w:r>
        <w:t>oke-chqmgmifokq-nfe542w5fgq-skgqt576laa-4</w:t>
      </w:r>
      <w:bookmarkEnd w:id="425"/>
    </w:p>
    <w:p w14:paraId="4EA5FCF5" w14:textId="77777777" w:rsidR="007E3FB6" w:rsidRDefault="007E3FB6">
      <w:pPr>
        <w:spacing w:after="40"/>
        <w:jc w:val="both"/>
      </w:pPr>
    </w:p>
    <w:p w14:paraId="50E616A0" w14:textId="77777777" w:rsidR="007E3FB6" w:rsidRDefault="007E3FB6">
      <w:pPr>
        <w:spacing w:after="40"/>
        <w:jc w:val="both"/>
      </w:pPr>
    </w:p>
    <w:p w14:paraId="25FEC6E0" w14:textId="77777777" w:rsidR="007E3FB6" w:rsidRDefault="007E3FB6">
      <w:pPr>
        <w:spacing w:after="40"/>
        <w:jc w:val="both"/>
      </w:pPr>
    </w:p>
    <w:p w14:paraId="3A20558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3B97BD" w14:textId="77777777">
        <w:tc>
          <w:tcPr>
            <w:tcW w:w="4819" w:type="dxa"/>
            <w:shd w:val="clear" w:color="auto" w:fill="000000"/>
          </w:tcPr>
          <w:p w14:paraId="057E8AF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A6EF6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12A70C" w14:textId="77777777">
        <w:tc>
          <w:tcPr>
            <w:tcW w:w="4819" w:type="dxa"/>
          </w:tcPr>
          <w:p w14:paraId="3E390C8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DA22282" w14:textId="77777777" w:rsidR="007E3FB6" w:rsidRDefault="002F150C">
            <w:r>
              <w:t xml:space="preserve"> nymc:US-ASHBURN-AD-1 </w:t>
            </w:r>
          </w:p>
        </w:tc>
      </w:tr>
      <w:tr w:rsidR="007E3FB6" w14:paraId="656D693C" w14:textId="77777777">
        <w:tc>
          <w:tcPr>
            <w:tcW w:w="4819" w:type="dxa"/>
          </w:tcPr>
          <w:p w14:paraId="269F5EB0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4B004BEC" w14:textId="77777777" w:rsidR="007E3FB6" w:rsidRDefault="002F150C">
            <w:r>
              <w:t xml:space="preserve"> FAULT-DOMAIN-1 </w:t>
            </w:r>
          </w:p>
        </w:tc>
      </w:tr>
      <w:tr w:rsidR="007E3FB6" w14:paraId="2A0CA061" w14:textId="77777777">
        <w:tc>
          <w:tcPr>
            <w:tcW w:w="4819" w:type="dxa"/>
          </w:tcPr>
          <w:p w14:paraId="316B0E18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3088CC0" w14:textId="77777777" w:rsidR="007E3FB6" w:rsidRDefault="007E3FB6"/>
        </w:tc>
      </w:tr>
      <w:tr w:rsidR="007E3FB6" w14:paraId="0A5944E5" w14:textId="77777777">
        <w:tc>
          <w:tcPr>
            <w:tcW w:w="4819" w:type="dxa"/>
          </w:tcPr>
          <w:p w14:paraId="4171822E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A9BE97D" w14:textId="77777777" w:rsidR="007E3FB6" w:rsidRDefault="007E3FB6"/>
        </w:tc>
      </w:tr>
      <w:tr w:rsidR="007E3FB6" w14:paraId="1681DBA5" w14:textId="77777777">
        <w:tc>
          <w:tcPr>
            <w:tcW w:w="4819" w:type="dxa"/>
          </w:tcPr>
          <w:p w14:paraId="1DB4A88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6B34599" w14:textId="77777777" w:rsidR="007E3FB6" w:rsidRDefault="002F150C">
            <w:r>
              <w:t xml:space="preserve">  </w:t>
            </w:r>
          </w:p>
        </w:tc>
      </w:tr>
      <w:tr w:rsidR="007E3FB6" w14:paraId="36A04E6E" w14:textId="77777777">
        <w:tc>
          <w:tcPr>
            <w:tcW w:w="4819" w:type="dxa"/>
          </w:tcPr>
          <w:p w14:paraId="0ED41359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8F6FEF7" w14:textId="77777777" w:rsidR="007E3FB6" w:rsidRDefault="002F150C">
            <w:r>
              <w:t xml:space="preserve">  </w:t>
            </w:r>
          </w:p>
        </w:tc>
      </w:tr>
    </w:tbl>
    <w:p w14:paraId="3EED9FD0" w14:textId="77777777" w:rsidR="007E3FB6" w:rsidRDefault="007E3FB6">
      <w:pPr>
        <w:spacing w:after="40"/>
        <w:jc w:val="both"/>
      </w:pPr>
    </w:p>
    <w:p w14:paraId="3D18BDD6" w14:textId="77777777" w:rsidR="007E3FB6" w:rsidRDefault="002F150C">
      <w:pPr>
        <w:spacing w:after="40"/>
        <w:jc w:val="both"/>
      </w:pPr>
      <w:r>
        <w:t xml:space="preserve">    </w:t>
      </w:r>
    </w:p>
    <w:p w14:paraId="79379B52" w14:textId="77777777" w:rsidR="007E3FB6" w:rsidRDefault="002F150C">
      <w:pPr>
        <w:pStyle w:val="Ttulo5"/>
      </w:pPr>
      <w:r>
        <w:t>Metadata</w:t>
      </w:r>
    </w:p>
    <w:p w14:paraId="654E9E2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28468E" w14:textId="77777777">
        <w:tc>
          <w:tcPr>
            <w:tcW w:w="4819" w:type="dxa"/>
            <w:shd w:val="clear" w:color="auto" w:fill="000000"/>
          </w:tcPr>
          <w:p w14:paraId="1416710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FABCC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5C23B4" w14:textId="77777777">
        <w:tc>
          <w:tcPr>
            <w:tcW w:w="4819" w:type="dxa"/>
          </w:tcPr>
          <w:p w14:paraId="2D277487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5DAE28B2" w14:textId="77777777" w:rsidR="007E3FB6" w:rsidRDefault="002F150C">
            <w:r>
              <w:t xml:space="preserve"> undefined </w:t>
            </w:r>
          </w:p>
        </w:tc>
      </w:tr>
      <w:tr w:rsidR="007E3FB6" w14:paraId="5A00D55F" w14:textId="77777777">
        <w:tc>
          <w:tcPr>
            <w:tcW w:w="4819" w:type="dxa"/>
          </w:tcPr>
          <w:p w14:paraId="52D2B7EF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78E73C4A" w14:textId="77777777" w:rsidR="007E3FB6" w:rsidRDefault="002F150C">
            <w:r>
              <w:t xml:space="preserve"> &lt;pre&gt;undefined&lt;/pre&gt; </w:t>
            </w:r>
          </w:p>
        </w:tc>
      </w:tr>
    </w:tbl>
    <w:p w14:paraId="6D068C54" w14:textId="77777777" w:rsidR="007E3FB6" w:rsidRDefault="007E3FB6">
      <w:pPr>
        <w:spacing w:after="40"/>
        <w:jc w:val="both"/>
      </w:pPr>
    </w:p>
    <w:p w14:paraId="2F426528" w14:textId="77777777" w:rsidR="007E3FB6" w:rsidRDefault="002F150C">
      <w:pPr>
        <w:spacing w:after="40"/>
        <w:jc w:val="both"/>
      </w:pPr>
      <w:r>
        <w:t xml:space="preserve">    </w:t>
      </w:r>
    </w:p>
    <w:p w14:paraId="212F8613" w14:textId="77777777" w:rsidR="007E3FB6" w:rsidRDefault="002F150C">
      <w:pPr>
        <w:pStyle w:val="Ttulo5"/>
      </w:pPr>
      <w:r>
        <w:t>Agent Config</w:t>
      </w:r>
    </w:p>
    <w:p w14:paraId="373758E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23AA04" w14:textId="77777777">
        <w:tc>
          <w:tcPr>
            <w:tcW w:w="4819" w:type="dxa"/>
            <w:shd w:val="clear" w:color="auto" w:fill="000000"/>
          </w:tcPr>
          <w:p w14:paraId="615958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9C598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0ECA53" w14:textId="77777777">
        <w:tc>
          <w:tcPr>
            <w:tcW w:w="4819" w:type="dxa"/>
          </w:tcPr>
          <w:p w14:paraId="0B3E6613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3DE9BE0" w14:textId="77777777" w:rsidR="007E3FB6" w:rsidRDefault="007E3FB6"/>
        </w:tc>
      </w:tr>
      <w:tr w:rsidR="007E3FB6" w14:paraId="3EEB060D" w14:textId="77777777">
        <w:tc>
          <w:tcPr>
            <w:tcW w:w="4819" w:type="dxa"/>
          </w:tcPr>
          <w:p w14:paraId="5874A5FF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0E110B4B" w14:textId="77777777" w:rsidR="007E3FB6" w:rsidRDefault="007E3FB6"/>
        </w:tc>
      </w:tr>
      <w:tr w:rsidR="007E3FB6" w14:paraId="345CCEA4" w14:textId="77777777">
        <w:tc>
          <w:tcPr>
            <w:tcW w:w="4819" w:type="dxa"/>
          </w:tcPr>
          <w:p w14:paraId="5953F757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05449D8D" w14:textId="77777777" w:rsidR="007E3FB6" w:rsidRDefault="007E3FB6"/>
        </w:tc>
      </w:tr>
    </w:tbl>
    <w:p w14:paraId="677027B1" w14:textId="77777777" w:rsidR="007E3FB6" w:rsidRDefault="002F150C">
      <w:pPr>
        <w:pStyle w:val="Ttulo1"/>
      </w:pPr>
      <w:bookmarkStart w:id="426" w:name="_Toc174960255"/>
      <w:r>
        <w:t>pluginsConfig Type list SubType  Required false</w:t>
      </w:r>
      <w:bookmarkEnd w:id="426"/>
    </w:p>
    <w:p w14:paraId="54AFA164" w14:textId="77777777" w:rsidR="007E3FB6" w:rsidRDefault="007E3FB6">
      <w:pPr>
        <w:spacing w:after="40"/>
        <w:jc w:val="both"/>
      </w:pPr>
    </w:p>
    <w:p w14:paraId="70CF6F56" w14:textId="77777777" w:rsidR="007E3FB6" w:rsidRDefault="002F150C">
      <w:pPr>
        <w:spacing w:after="40"/>
        <w:jc w:val="both"/>
      </w:pPr>
      <w:r>
        <w:t xml:space="preserve">    </w:t>
      </w:r>
    </w:p>
    <w:p w14:paraId="60EF39AA" w14:textId="77777777" w:rsidR="007E3FB6" w:rsidRDefault="002F150C">
      <w:pPr>
        <w:pStyle w:val="Ttulo5"/>
      </w:pPr>
      <w:r>
        <w:t>Create Vnic Details</w:t>
      </w:r>
    </w:p>
    <w:p w14:paraId="54841FA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646D1D" w14:textId="77777777">
        <w:tc>
          <w:tcPr>
            <w:tcW w:w="4819" w:type="dxa"/>
            <w:shd w:val="clear" w:color="auto" w:fill="000000"/>
          </w:tcPr>
          <w:p w14:paraId="6BBFFF6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B6A85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74AF0A" w14:textId="77777777">
        <w:tc>
          <w:tcPr>
            <w:tcW w:w="4819" w:type="dxa"/>
          </w:tcPr>
          <w:p w14:paraId="70BAE020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C352FB9" w14:textId="77777777" w:rsidR="007E3FB6" w:rsidRDefault="007E3FB6"/>
        </w:tc>
      </w:tr>
      <w:tr w:rsidR="007E3FB6" w14:paraId="5CD7722A" w14:textId="77777777">
        <w:tc>
          <w:tcPr>
            <w:tcW w:w="4819" w:type="dxa"/>
          </w:tcPr>
          <w:p w14:paraId="2A6BDC8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6F76B2E" w14:textId="77777777" w:rsidR="007E3FB6" w:rsidRDefault="007E3FB6"/>
        </w:tc>
      </w:tr>
      <w:tr w:rsidR="007E3FB6" w14:paraId="1B1711F4" w14:textId="77777777">
        <w:tc>
          <w:tcPr>
            <w:tcW w:w="4819" w:type="dxa"/>
          </w:tcPr>
          <w:p w14:paraId="5043A6C6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4E61DAE3" w14:textId="77777777" w:rsidR="007E3FB6" w:rsidRDefault="002F150C">
            <w:r>
              <w:t xml:space="preserve"> undefined </w:t>
            </w:r>
          </w:p>
        </w:tc>
      </w:tr>
      <w:tr w:rsidR="007E3FB6" w14:paraId="43366196" w14:textId="77777777">
        <w:tc>
          <w:tcPr>
            <w:tcW w:w="4819" w:type="dxa"/>
          </w:tcPr>
          <w:p w14:paraId="5F188F2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C3909B6" w14:textId="77777777" w:rsidR="007E3FB6" w:rsidRDefault="002F150C">
            <w:r>
              <w:t xml:space="preserve"> oke-chqmgmifokq-nfe542w5fgq-skgqt576laa-4 </w:t>
            </w:r>
          </w:p>
        </w:tc>
      </w:tr>
      <w:tr w:rsidR="007E3FB6" w14:paraId="42A18343" w14:textId="77777777">
        <w:tc>
          <w:tcPr>
            <w:tcW w:w="4819" w:type="dxa"/>
          </w:tcPr>
          <w:p w14:paraId="184A828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D7D152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913971C" w14:textId="77777777">
        <w:tc>
          <w:tcPr>
            <w:tcW w:w="4819" w:type="dxa"/>
          </w:tcPr>
          <w:p w14:paraId="4935723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26A74E7" w14:textId="77777777" w:rsidR="007E3FB6" w:rsidRDefault="007E3FB6"/>
        </w:tc>
      </w:tr>
      <w:tr w:rsidR="007E3FB6" w14:paraId="61A969D1" w14:textId="77777777">
        <w:tc>
          <w:tcPr>
            <w:tcW w:w="4819" w:type="dxa"/>
          </w:tcPr>
          <w:p w14:paraId="2F98FB2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AE86CFA" w14:textId="77777777" w:rsidR="007E3FB6" w:rsidRDefault="002F150C">
            <w:r>
              <w:t xml:space="preserve"> SUB_PROD_PRIV_ASHBURN_03 </w:t>
            </w:r>
          </w:p>
        </w:tc>
      </w:tr>
    </w:tbl>
    <w:p w14:paraId="3B4D5D34" w14:textId="77777777" w:rsidR="007E3FB6" w:rsidRDefault="007E3FB6">
      <w:pPr>
        <w:spacing w:after="40"/>
        <w:jc w:val="both"/>
      </w:pPr>
    </w:p>
    <w:p w14:paraId="21FD6B69" w14:textId="77777777" w:rsidR="007E3FB6" w:rsidRDefault="002F150C">
      <w:pPr>
        <w:spacing w:after="40"/>
        <w:jc w:val="both"/>
      </w:pPr>
      <w:r>
        <w:t xml:space="preserve">    </w:t>
      </w:r>
    </w:p>
    <w:p w14:paraId="120E549E" w14:textId="77777777" w:rsidR="007E3FB6" w:rsidRDefault="002F150C">
      <w:pPr>
        <w:pStyle w:val="Ttulo5"/>
      </w:pPr>
      <w:r>
        <w:t>Shape Config</w:t>
      </w:r>
    </w:p>
    <w:p w14:paraId="4AD0F11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47C507" w14:textId="77777777">
        <w:tc>
          <w:tcPr>
            <w:tcW w:w="4819" w:type="dxa"/>
            <w:shd w:val="clear" w:color="auto" w:fill="000000"/>
          </w:tcPr>
          <w:p w14:paraId="4CBDC1F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C70CE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C5BB4B" w14:textId="77777777">
        <w:tc>
          <w:tcPr>
            <w:tcW w:w="4819" w:type="dxa"/>
          </w:tcPr>
          <w:p w14:paraId="055E6AB9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1230F222" w14:textId="77777777" w:rsidR="007E3FB6" w:rsidRDefault="002F150C">
            <w:r>
              <w:t xml:space="preserve"> undefined </w:t>
            </w:r>
          </w:p>
        </w:tc>
      </w:tr>
      <w:tr w:rsidR="007E3FB6" w14:paraId="70992769" w14:textId="77777777">
        <w:tc>
          <w:tcPr>
            <w:tcW w:w="4819" w:type="dxa"/>
          </w:tcPr>
          <w:p w14:paraId="0EAF2E40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718E066B" w14:textId="77777777" w:rsidR="007E3FB6" w:rsidRDefault="002F150C">
            <w:r>
              <w:t xml:space="preserve"> 4 </w:t>
            </w:r>
          </w:p>
        </w:tc>
      </w:tr>
    </w:tbl>
    <w:p w14:paraId="3E89E0C1" w14:textId="77777777" w:rsidR="007E3FB6" w:rsidRDefault="007E3FB6">
      <w:pPr>
        <w:spacing w:after="40"/>
        <w:jc w:val="both"/>
      </w:pPr>
    </w:p>
    <w:p w14:paraId="4A801E76" w14:textId="77777777" w:rsidR="007E3FB6" w:rsidRDefault="002F150C">
      <w:pPr>
        <w:spacing w:after="40"/>
        <w:jc w:val="both"/>
      </w:pPr>
      <w:r>
        <w:t xml:space="preserve">    </w:t>
      </w:r>
    </w:p>
    <w:p w14:paraId="301D603F" w14:textId="77777777" w:rsidR="007E3FB6" w:rsidRDefault="002F150C">
      <w:pPr>
        <w:pStyle w:val="Ttulo5"/>
      </w:pPr>
      <w:r>
        <w:t>Source Details</w:t>
      </w:r>
    </w:p>
    <w:p w14:paraId="7202206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C42540" w14:textId="77777777">
        <w:tc>
          <w:tcPr>
            <w:tcW w:w="4819" w:type="dxa"/>
            <w:shd w:val="clear" w:color="auto" w:fill="000000"/>
          </w:tcPr>
          <w:p w14:paraId="56A1451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E4560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32BF19" w14:textId="77777777">
        <w:tc>
          <w:tcPr>
            <w:tcW w:w="4819" w:type="dxa"/>
          </w:tcPr>
          <w:p w14:paraId="24D5EDA1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3E0A0A1D" w14:textId="77777777" w:rsidR="007E3FB6" w:rsidRDefault="002F150C">
            <w:r>
              <w:t xml:space="preserve"> undefined </w:t>
            </w:r>
          </w:p>
        </w:tc>
      </w:tr>
      <w:tr w:rsidR="007E3FB6" w14:paraId="198D67E4" w14:textId="77777777">
        <w:tc>
          <w:tcPr>
            <w:tcW w:w="4819" w:type="dxa"/>
          </w:tcPr>
          <w:p w14:paraId="0FD9DD47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340AB34D" w14:textId="77777777" w:rsidR="007E3FB6" w:rsidRDefault="007E3FB6"/>
        </w:tc>
      </w:tr>
      <w:tr w:rsidR="007E3FB6" w14:paraId="1A3299C2" w14:textId="77777777">
        <w:tc>
          <w:tcPr>
            <w:tcW w:w="4819" w:type="dxa"/>
          </w:tcPr>
          <w:p w14:paraId="60D76447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22ED873" w14:textId="77777777" w:rsidR="007E3FB6" w:rsidRDefault="002F150C">
            <w:r>
              <w:t xml:space="preserve">  </w:t>
            </w:r>
          </w:p>
        </w:tc>
      </w:tr>
      <w:tr w:rsidR="007E3FB6" w14:paraId="0F52308A" w14:textId="77777777">
        <w:tc>
          <w:tcPr>
            <w:tcW w:w="4819" w:type="dxa"/>
          </w:tcPr>
          <w:p w14:paraId="2241631F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41846637" w14:textId="77777777" w:rsidR="007E3FB6" w:rsidRDefault="002F150C">
            <w:r>
              <w:t xml:space="preserve">  </w:t>
            </w:r>
          </w:p>
        </w:tc>
      </w:tr>
      <w:tr w:rsidR="007E3FB6" w14:paraId="2C0AD5B3" w14:textId="77777777">
        <w:tc>
          <w:tcPr>
            <w:tcW w:w="4819" w:type="dxa"/>
          </w:tcPr>
          <w:p w14:paraId="5F1CC877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E436F1E" w14:textId="77777777" w:rsidR="007E3FB6" w:rsidRDefault="002F150C">
            <w:r>
              <w:t xml:space="preserve"> image </w:t>
            </w:r>
          </w:p>
        </w:tc>
      </w:tr>
    </w:tbl>
    <w:p w14:paraId="36B4FAFC" w14:textId="77777777" w:rsidR="007E3FB6" w:rsidRDefault="002F150C">
      <w:pPr>
        <w:spacing w:after="40"/>
        <w:jc w:val="both"/>
      </w:pPr>
      <w:r>
        <w:t xml:space="preserve">    </w:t>
      </w:r>
    </w:p>
    <w:p w14:paraId="580D6FE9" w14:textId="77777777" w:rsidR="007E3FB6" w:rsidRDefault="007E3FB6">
      <w:pPr>
        <w:spacing w:after="40"/>
        <w:jc w:val="both"/>
      </w:pPr>
    </w:p>
    <w:p w14:paraId="168B19BC" w14:textId="77777777" w:rsidR="007E3FB6" w:rsidRDefault="002F150C">
      <w:pPr>
        <w:pStyle w:val="Ttulo4"/>
      </w:pPr>
      <w:bookmarkStart w:id="427" w:name="_Toc174960256"/>
      <w:r>
        <w:t>oke-chqmgmifokq-nfe542w5fgq-skgqt576laa-5</w:t>
      </w:r>
      <w:bookmarkEnd w:id="427"/>
    </w:p>
    <w:p w14:paraId="7166FDD6" w14:textId="77777777" w:rsidR="007E3FB6" w:rsidRDefault="007E3FB6">
      <w:pPr>
        <w:spacing w:after="40"/>
        <w:jc w:val="both"/>
      </w:pPr>
    </w:p>
    <w:p w14:paraId="1724F1F5" w14:textId="77777777" w:rsidR="007E3FB6" w:rsidRDefault="007E3FB6">
      <w:pPr>
        <w:spacing w:after="40"/>
        <w:jc w:val="both"/>
      </w:pPr>
    </w:p>
    <w:p w14:paraId="7F62F72D" w14:textId="77777777" w:rsidR="007E3FB6" w:rsidRDefault="007E3FB6">
      <w:pPr>
        <w:spacing w:after="40"/>
        <w:jc w:val="both"/>
      </w:pPr>
    </w:p>
    <w:p w14:paraId="12B17BE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9C4D6B" w14:textId="77777777">
        <w:tc>
          <w:tcPr>
            <w:tcW w:w="4819" w:type="dxa"/>
            <w:shd w:val="clear" w:color="auto" w:fill="000000"/>
          </w:tcPr>
          <w:p w14:paraId="3DEA040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5A9A7E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7B419E" w14:textId="77777777">
        <w:tc>
          <w:tcPr>
            <w:tcW w:w="4819" w:type="dxa"/>
          </w:tcPr>
          <w:p w14:paraId="4F52FAA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D66D161" w14:textId="77777777" w:rsidR="007E3FB6" w:rsidRDefault="002F150C">
            <w:r>
              <w:t xml:space="preserve"> nymc:US-ASHBURN-AD-1 </w:t>
            </w:r>
          </w:p>
        </w:tc>
      </w:tr>
      <w:tr w:rsidR="007E3FB6" w14:paraId="7F18F4DA" w14:textId="77777777">
        <w:tc>
          <w:tcPr>
            <w:tcW w:w="4819" w:type="dxa"/>
          </w:tcPr>
          <w:p w14:paraId="0F9119E7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4C9B5BAE" w14:textId="77777777" w:rsidR="007E3FB6" w:rsidRDefault="002F150C">
            <w:r>
              <w:t xml:space="preserve"> FAULT-DOMAIN-1 </w:t>
            </w:r>
          </w:p>
        </w:tc>
      </w:tr>
      <w:tr w:rsidR="007E3FB6" w14:paraId="74B2FC34" w14:textId="77777777">
        <w:tc>
          <w:tcPr>
            <w:tcW w:w="4819" w:type="dxa"/>
          </w:tcPr>
          <w:p w14:paraId="7B765CC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06D356BB" w14:textId="77777777" w:rsidR="007E3FB6" w:rsidRDefault="007E3FB6"/>
        </w:tc>
      </w:tr>
      <w:tr w:rsidR="007E3FB6" w14:paraId="199AE55F" w14:textId="77777777">
        <w:tc>
          <w:tcPr>
            <w:tcW w:w="4819" w:type="dxa"/>
          </w:tcPr>
          <w:p w14:paraId="1182408B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4CF2CC78" w14:textId="77777777" w:rsidR="007E3FB6" w:rsidRDefault="007E3FB6"/>
        </w:tc>
      </w:tr>
      <w:tr w:rsidR="007E3FB6" w14:paraId="02513A20" w14:textId="77777777">
        <w:tc>
          <w:tcPr>
            <w:tcW w:w="4819" w:type="dxa"/>
          </w:tcPr>
          <w:p w14:paraId="665E35D1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74377A1" w14:textId="77777777" w:rsidR="007E3FB6" w:rsidRDefault="002F150C">
            <w:r>
              <w:t xml:space="preserve">  </w:t>
            </w:r>
          </w:p>
        </w:tc>
      </w:tr>
      <w:tr w:rsidR="007E3FB6" w14:paraId="0ABD0A38" w14:textId="77777777">
        <w:tc>
          <w:tcPr>
            <w:tcW w:w="4819" w:type="dxa"/>
          </w:tcPr>
          <w:p w14:paraId="012FA0EA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1B3CE8D6" w14:textId="77777777" w:rsidR="007E3FB6" w:rsidRDefault="002F150C">
            <w:r>
              <w:t xml:space="preserve">  </w:t>
            </w:r>
          </w:p>
        </w:tc>
      </w:tr>
    </w:tbl>
    <w:p w14:paraId="113DBAAF" w14:textId="77777777" w:rsidR="007E3FB6" w:rsidRDefault="007E3FB6">
      <w:pPr>
        <w:spacing w:after="40"/>
        <w:jc w:val="both"/>
      </w:pPr>
    </w:p>
    <w:p w14:paraId="082F8D7A" w14:textId="77777777" w:rsidR="007E3FB6" w:rsidRDefault="002F150C">
      <w:pPr>
        <w:spacing w:after="40"/>
        <w:jc w:val="both"/>
      </w:pPr>
      <w:r>
        <w:t xml:space="preserve">    </w:t>
      </w:r>
    </w:p>
    <w:p w14:paraId="23533E80" w14:textId="77777777" w:rsidR="007E3FB6" w:rsidRDefault="002F150C">
      <w:pPr>
        <w:pStyle w:val="Ttulo5"/>
      </w:pPr>
      <w:r>
        <w:t>Metadata</w:t>
      </w:r>
    </w:p>
    <w:p w14:paraId="4B91870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5EDF76" w14:textId="77777777">
        <w:tc>
          <w:tcPr>
            <w:tcW w:w="4819" w:type="dxa"/>
            <w:shd w:val="clear" w:color="auto" w:fill="000000"/>
          </w:tcPr>
          <w:p w14:paraId="28F62DE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4B35E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D29B1C" w14:textId="77777777">
        <w:tc>
          <w:tcPr>
            <w:tcW w:w="4819" w:type="dxa"/>
          </w:tcPr>
          <w:p w14:paraId="31AFB332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3C7A4C6C" w14:textId="77777777" w:rsidR="007E3FB6" w:rsidRDefault="002F150C">
            <w:r>
              <w:t xml:space="preserve"> undefined </w:t>
            </w:r>
          </w:p>
        </w:tc>
      </w:tr>
      <w:tr w:rsidR="007E3FB6" w14:paraId="4944A201" w14:textId="77777777">
        <w:tc>
          <w:tcPr>
            <w:tcW w:w="4819" w:type="dxa"/>
          </w:tcPr>
          <w:p w14:paraId="3C954CC6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46AF2C55" w14:textId="77777777" w:rsidR="007E3FB6" w:rsidRDefault="002F150C">
            <w:r>
              <w:t xml:space="preserve"> &lt;pre&gt;undefined&lt;/pre&gt; </w:t>
            </w:r>
          </w:p>
        </w:tc>
      </w:tr>
    </w:tbl>
    <w:p w14:paraId="6907D422" w14:textId="77777777" w:rsidR="007E3FB6" w:rsidRDefault="007E3FB6">
      <w:pPr>
        <w:spacing w:after="40"/>
        <w:jc w:val="both"/>
      </w:pPr>
    </w:p>
    <w:p w14:paraId="6C61F909" w14:textId="77777777" w:rsidR="007E3FB6" w:rsidRDefault="002F150C">
      <w:pPr>
        <w:spacing w:after="40"/>
        <w:jc w:val="both"/>
      </w:pPr>
      <w:r>
        <w:t xml:space="preserve">    </w:t>
      </w:r>
    </w:p>
    <w:p w14:paraId="059BC290" w14:textId="77777777" w:rsidR="007E3FB6" w:rsidRDefault="002F150C">
      <w:pPr>
        <w:pStyle w:val="Ttulo5"/>
      </w:pPr>
      <w:r>
        <w:lastRenderedPageBreak/>
        <w:t>Agent Config</w:t>
      </w:r>
    </w:p>
    <w:p w14:paraId="4383BE3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54CAD0" w14:textId="77777777">
        <w:tc>
          <w:tcPr>
            <w:tcW w:w="4819" w:type="dxa"/>
            <w:shd w:val="clear" w:color="auto" w:fill="000000"/>
          </w:tcPr>
          <w:p w14:paraId="30243A4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DBFBB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330D8E" w14:textId="77777777">
        <w:tc>
          <w:tcPr>
            <w:tcW w:w="4819" w:type="dxa"/>
          </w:tcPr>
          <w:p w14:paraId="11F568E7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0EC62982" w14:textId="77777777" w:rsidR="007E3FB6" w:rsidRDefault="007E3FB6"/>
        </w:tc>
      </w:tr>
      <w:tr w:rsidR="007E3FB6" w14:paraId="4C7B8D7D" w14:textId="77777777">
        <w:tc>
          <w:tcPr>
            <w:tcW w:w="4819" w:type="dxa"/>
          </w:tcPr>
          <w:p w14:paraId="389BFCAB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338FE2B" w14:textId="77777777" w:rsidR="007E3FB6" w:rsidRDefault="007E3FB6"/>
        </w:tc>
      </w:tr>
      <w:tr w:rsidR="007E3FB6" w14:paraId="1BB0A829" w14:textId="77777777">
        <w:tc>
          <w:tcPr>
            <w:tcW w:w="4819" w:type="dxa"/>
          </w:tcPr>
          <w:p w14:paraId="3AEFD465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1DB3F452" w14:textId="77777777" w:rsidR="007E3FB6" w:rsidRDefault="007E3FB6"/>
        </w:tc>
      </w:tr>
    </w:tbl>
    <w:p w14:paraId="632FF37A" w14:textId="77777777" w:rsidR="007E3FB6" w:rsidRDefault="002F150C">
      <w:pPr>
        <w:pStyle w:val="Ttulo1"/>
      </w:pPr>
      <w:bookmarkStart w:id="428" w:name="_Toc174960257"/>
      <w:r>
        <w:t>pluginsConfig Type list SubType  Required false</w:t>
      </w:r>
      <w:bookmarkEnd w:id="428"/>
    </w:p>
    <w:p w14:paraId="419C6D35" w14:textId="77777777" w:rsidR="007E3FB6" w:rsidRDefault="007E3FB6">
      <w:pPr>
        <w:spacing w:after="40"/>
        <w:jc w:val="both"/>
      </w:pPr>
    </w:p>
    <w:p w14:paraId="29165496" w14:textId="77777777" w:rsidR="007E3FB6" w:rsidRDefault="002F150C">
      <w:pPr>
        <w:spacing w:after="40"/>
        <w:jc w:val="both"/>
      </w:pPr>
      <w:r>
        <w:t xml:space="preserve">    </w:t>
      </w:r>
    </w:p>
    <w:p w14:paraId="58B7B929" w14:textId="77777777" w:rsidR="007E3FB6" w:rsidRDefault="002F150C">
      <w:pPr>
        <w:pStyle w:val="Ttulo5"/>
      </w:pPr>
      <w:r>
        <w:t>Create Vnic Details</w:t>
      </w:r>
    </w:p>
    <w:p w14:paraId="1B473C5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E382596" w14:textId="77777777">
        <w:tc>
          <w:tcPr>
            <w:tcW w:w="4819" w:type="dxa"/>
            <w:shd w:val="clear" w:color="auto" w:fill="000000"/>
          </w:tcPr>
          <w:p w14:paraId="16E3161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D388E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D3E72F" w14:textId="77777777">
        <w:tc>
          <w:tcPr>
            <w:tcW w:w="4819" w:type="dxa"/>
          </w:tcPr>
          <w:p w14:paraId="7B06EE9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3FCF871" w14:textId="77777777" w:rsidR="007E3FB6" w:rsidRDefault="007E3FB6"/>
        </w:tc>
      </w:tr>
      <w:tr w:rsidR="007E3FB6" w14:paraId="54F91116" w14:textId="77777777">
        <w:tc>
          <w:tcPr>
            <w:tcW w:w="4819" w:type="dxa"/>
          </w:tcPr>
          <w:p w14:paraId="1E58D1A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06F32B4" w14:textId="77777777" w:rsidR="007E3FB6" w:rsidRDefault="007E3FB6"/>
        </w:tc>
      </w:tr>
      <w:tr w:rsidR="007E3FB6" w14:paraId="6A804BA2" w14:textId="77777777">
        <w:tc>
          <w:tcPr>
            <w:tcW w:w="4819" w:type="dxa"/>
          </w:tcPr>
          <w:p w14:paraId="72114FD5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D308C3A" w14:textId="77777777" w:rsidR="007E3FB6" w:rsidRDefault="002F150C">
            <w:r>
              <w:t xml:space="preserve"> undefined </w:t>
            </w:r>
          </w:p>
        </w:tc>
      </w:tr>
      <w:tr w:rsidR="007E3FB6" w14:paraId="489E3C58" w14:textId="77777777">
        <w:tc>
          <w:tcPr>
            <w:tcW w:w="4819" w:type="dxa"/>
          </w:tcPr>
          <w:p w14:paraId="56E2796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957CE9D" w14:textId="77777777" w:rsidR="007E3FB6" w:rsidRDefault="002F150C">
            <w:r>
              <w:t xml:space="preserve"> oke-chqmgmifokq-nfe542w5fgq-skgqt576laa-5 </w:t>
            </w:r>
          </w:p>
        </w:tc>
      </w:tr>
      <w:tr w:rsidR="007E3FB6" w14:paraId="07862CEE" w14:textId="77777777">
        <w:tc>
          <w:tcPr>
            <w:tcW w:w="4819" w:type="dxa"/>
          </w:tcPr>
          <w:p w14:paraId="797DD79A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BC534C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00639B1" w14:textId="77777777">
        <w:tc>
          <w:tcPr>
            <w:tcW w:w="4819" w:type="dxa"/>
          </w:tcPr>
          <w:p w14:paraId="41766553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61A0A33" w14:textId="77777777" w:rsidR="007E3FB6" w:rsidRDefault="007E3FB6"/>
        </w:tc>
      </w:tr>
      <w:tr w:rsidR="007E3FB6" w14:paraId="5E179BDC" w14:textId="77777777">
        <w:tc>
          <w:tcPr>
            <w:tcW w:w="4819" w:type="dxa"/>
          </w:tcPr>
          <w:p w14:paraId="69E01C2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5A60B98" w14:textId="77777777" w:rsidR="007E3FB6" w:rsidRDefault="002F150C">
            <w:r>
              <w:t xml:space="preserve"> SUB_PROD_PRIV_ASHBURN_03 </w:t>
            </w:r>
          </w:p>
        </w:tc>
      </w:tr>
    </w:tbl>
    <w:p w14:paraId="4AC3385D" w14:textId="77777777" w:rsidR="007E3FB6" w:rsidRDefault="007E3FB6">
      <w:pPr>
        <w:spacing w:after="40"/>
        <w:jc w:val="both"/>
      </w:pPr>
    </w:p>
    <w:p w14:paraId="3E5621C6" w14:textId="77777777" w:rsidR="007E3FB6" w:rsidRDefault="002F150C">
      <w:pPr>
        <w:spacing w:after="40"/>
        <w:jc w:val="both"/>
      </w:pPr>
      <w:r>
        <w:t xml:space="preserve">    </w:t>
      </w:r>
    </w:p>
    <w:p w14:paraId="095A888B" w14:textId="77777777" w:rsidR="007E3FB6" w:rsidRDefault="002F150C">
      <w:pPr>
        <w:pStyle w:val="Ttulo5"/>
      </w:pPr>
      <w:r>
        <w:t>Shape Config</w:t>
      </w:r>
    </w:p>
    <w:p w14:paraId="7134E74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5CDBAF" w14:textId="77777777">
        <w:tc>
          <w:tcPr>
            <w:tcW w:w="4819" w:type="dxa"/>
            <w:shd w:val="clear" w:color="auto" w:fill="000000"/>
          </w:tcPr>
          <w:p w14:paraId="1599842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D6ED13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306463" w14:textId="77777777">
        <w:tc>
          <w:tcPr>
            <w:tcW w:w="4819" w:type="dxa"/>
          </w:tcPr>
          <w:p w14:paraId="0864A4F7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181949C9" w14:textId="77777777" w:rsidR="007E3FB6" w:rsidRDefault="002F150C">
            <w:r>
              <w:t xml:space="preserve"> undefined </w:t>
            </w:r>
          </w:p>
        </w:tc>
      </w:tr>
      <w:tr w:rsidR="007E3FB6" w14:paraId="756D0BF4" w14:textId="77777777">
        <w:tc>
          <w:tcPr>
            <w:tcW w:w="4819" w:type="dxa"/>
          </w:tcPr>
          <w:p w14:paraId="6487DE90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4B7227C8" w14:textId="77777777" w:rsidR="007E3FB6" w:rsidRDefault="002F150C">
            <w:r>
              <w:t xml:space="preserve"> 4 </w:t>
            </w:r>
          </w:p>
        </w:tc>
      </w:tr>
    </w:tbl>
    <w:p w14:paraId="737089D9" w14:textId="77777777" w:rsidR="007E3FB6" w:rsidRDefault="007E3FB6">
      <w:pPr>
        <w:spacing w:after="40"/>
        <w:jc w:val="both"/>
      </w:pPr>
    </w:p>
    <w:p w14:paraId="3F652D90" w14:textId="77777777" w:rsidR="007E3FB6" w:rsidRDefault="002F150C">
      <w:pPr>
        <w:spacing w:after="40"/>
        <w:jc w:val="both"/>
      </w:pPr>
      <w:r>
        <w:t xml:space="preserve">    </w:t>
      </w:r>
    </w:p>
    <w:p w14:paraId="2791BE29" w14:textId="77777777" w:rsidR="007E3FB6" w:rsidRDefault="002F150C">
      <w:pPr>
        <w:pStyle w:val="Ttulo5"/>
      </w:pPr>
      <w:r>
        <w:t>Source Details</w:t>
      </w:r>
    </w:p>
    <w:p w14:paraId="1D39045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73A243" w14:textId="77777777">
        <w:tc>
          <w:tcPr>
            <w:tcW w:w="4819" w:type="dxa"/>
            <w:shd w:val="clear" w:color="auto" w:fill="000000"/>
          </w:tcPr>
          <w:p w14:paraId="2F69129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FBFF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C7E7BA" w14:textId="77777777">
        <w:tc>
          <w:tcPr>
            <w:tcW w:w="4819" w:type="dxa"/>
          </w:tcPr>
          <w:p w14:paraId="61249B69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546AF864" w14:textId="77777777" w:rsidR="007E3FB6" w:rsidRDefault="002F150C">
            <w:r>
              <w:t xml:space="preserve"> undefined </w:t>
            </w:r>
          </w:p>
        </w:tc>
      </w:tr>
      <w:tr w:rsidR="007E3FB6" w14:paraId="7FF48900" w14:textId="77777777">
        <w:tc>
          <w:tcPr>
            <w:tcW w:w="4819" w:type="dxa"/>
          </w:tcPr>
          <w:p w14:paraId="5E11846A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6111B909" w14:textId="77777777" w:rsidR="007E3FB6" w:rsidRDefault="007E3FB6"/>
        </w:tc>
      </w:tr>
      <w:tr w:rsidR="007E3FB6" w14:paraId="0E3D8D09" w14:textId="77777777">
        <w:tc>
          <w:tcPr>
            <w:tcW w:w="4819" w:type="dxa"/>
          </w:tcPr>
          <w:p w14:paraId="6338B31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13A8CF0" w14:textId="77777777" w:rsidR="007E3FB6" w:rsidRDefault="002F150C">
            <w:r>
              <w:t xml:space="preserve">  </w:t>
            </w:r>
          </w:p>
        </w:tc>
      </w:tr>
      <w:tr w:rsidR="007E3FB6" w14:paraId="3D0A4E28" w14:textId="77777777">
        <w:tc>
          <w:tcPr>
            <w:tcW w:w="4819" w:type="dxa"/>
          </w:tcPr>
          <w:p w14:paraId="6A584E6F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8C5F30E" w14:textId="77777777" w:rsidR="007E3FB6" w:rsidRDefault="002F150C">
            <w:r>
              <w:t xml:space="preserve">  </w:t>
            </w:r>
          </w:p>
        </w:tc>
      </w:tr>
      <w:tr w:rsidR="007E3FB6" w14:paraId="59751BFA" w14:textId="77777777">
        <w:tc>
          <w:tcPr>
            <w:tcW w:w="4819" w:type="dxa"/>
          </w:tcPr>
          <w:p w14:paraId="4F6527D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6B6AF6F" w14:textId="77777777" w:rsidR="007E3FB6" w:rsidRDefault="002F150C">
            <w:r>
              <w:t xml:space="preserve"> image </w:t>
            </w:r>
          </w:p>
        </w:tc>
      </w:tr>
    </w:tbl>
    <w:p w14:paraId="7CBF19F6" w14:textId="77777777" w:rsidR="007E3FB6" w:rsidRDefault="002F150C">
      <w:pPr>
        <w:spacing w:after="40"/>
        <w:jc w:val="both"/>
      </w:pPr>
      <w:r>
        <w:t xml:space="preserve">    </w:t>
      </w:r>
    </w:p>
    <w:p w14:paraId="4A53F1E5" w14:textId="77777777" w:rsidR="007E3FB6" w:rsidRDefault="007E3FB6">
      <w:pPr>
        <w:spacing w:after="40"/>
        <w:jc w:val="both"/>
      </w:pPr>
    </w:p>
    <w:p w14:paraId="1173BE07" w14:textId="77777777" w:rsidR="007E3FB6" w:rsidRDefault="002F150C">
      <w:pPr>
        <w:pStyle w:val="Ttulo4"/>
      </w:pPr>
      <w:bookmarkStart w:id="429" w:name="_Toc174960258"/>
      <w:r>
        <w:t>oke-chqmgmifokq-nfe542w5fgq-skgqt576laa-9</w:t>
      </w:r>
      <w:bookmarkEnd w:id="429"/>
    </w:p>
    <w:p w14:paraId="204DD23C" w14:textId="77777777" w:rsidR="007E3FB6" w:rsidRDefault="007E3FB6">
      <w:pPr>
        <w:spacing w:after="40"/>
        <w:jc w:val="both"/>
      </w:pPr>
    </w:p>
    <w:p w14:paraId="64870A68" w14:textId="77777777" w:rsidR="007E3FB6" w:rsidRDefault="007E3FB6">
      <w:pPr>
        <w:spacing w:after="40"/>
        <w:jc w:val="both"/>
      </w:pPr>
    </w:p>
    <w:p w14:paraId="2BA723FB" w14:textId="77777777" w:rsidR="007E3FB6" w:rsidRDefault="007E3FB6">
      <w:pPr>
        <w:spacing w:after="40"/>
        <w:jc w:val="both"/>
      </w:pPr>
    </w:p>
    <w:p w14:paraId="461C12C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1EC7E9" w14:textId="77777777">
        <w:tc>
          <w:tcPr>
            <w:tcW w:w="4819" w:type="dxa"/>
            <w:shd w:val="clear" w:color="auto" w:fill="000000"/>
          </w:tcPr>
          <w:p w14:paraId="3E081CE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84A8D6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952E9D" w14:textId="77777777">
        <w:tc>
          <w:tcPr>
            <w:tcW w:w="4819" w:type="dxa"/>
          </w:tcPr>
          <w:p w14:paraId="1AE81149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53EBD69D" w14:textId="77777777" w:rsidR="007E3FB6" w:rsidRDefault="002F150C">
            <w:r>
              <w:t xml:space="preserve"> nymc:US-ASHBURN-AD-1 </w:t>
            </w:r>
          </w:p>
        </w:tc>
      </w:tr>
      <w:tr w:rsidR="007E3FB6" w14:paraId="7D6FA08D" w14:textId="77777777">
        <w:tc>
          <w:tcPr>
            <w:tcW w:w="4819" w:type="dxa"/>
          </w:tcPr>
          <w:p w14:paraId="0B29EDE4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629807C9" w14:textId="77777777" w:rsidR="007E3FB6" w:rsidRDefault="002F150C">
            <w:r>
              <w:t xml:space="preserve"> FAULT-DOMAIN-1 </w:t>
            </w:r>
          </w:p>
        </w:tc>
      </w:tr>
      <w:tr w:rsidR="007E3FB6" w14:paraId="55E18C6D" w14:textId="77777777">
        <w:tc>
          <w:tcPr>
            <w:tcW w:w="4819" w:type="dxa"/>
          </w:tcPr>
          <w:p w14:paraId="3E6F4F10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F38ECCE" w14:textId="77777777" w:rsidR="007E3FB6" w:rsidRDefault="007E3FB6"/>
        </w:tc>
      </w:tr>
      <w:tr w:rsidR="007E3FB6" w14:paraId="02D1FB43" w14:textId="77777777">
        <w:tc>
          <w:tcPr>
            <w:tcW w:w="4819" w:type="dxa"/>
          </w:tcPr>
          <w:p w14:paraId="48D51986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241010C" w14:textId="77777777" w:rsidR="007E3FB6" w:rsidRDefault="007E3FB6"/>
        </w:tc>
      </w:tr>
      <w:tr w:rsidR="007E3FB6" w14:paraId="2037051C" w14:textId="77777777">
        <w:tc>
          <w:tcPr>
            <w:tcW w:w="4819" w:type="dxa"/>
          </w:tcPr>
          <w:p w14:paraId="4CA0DAE8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1FADE82" w14:textId="77777777" w:rsidR="007E3FB6" w:rsidRDefault="002F150C">
            <w:r>
              <w:t xml:space="preserve">  </w:t>
            </w:r>
          </w:p>
        </w:tc>
      </w:tr>
      <w:tr w:rsidR="007E3FB6" w14:paraId="605A662D" w14:textId="77777777">
        <w:tc>
          <w:tcPr>
            <w:tcW w:w="4819" w:type="dxa"/>
          </w:tcPr>
          <w:p w14:paraId="79CBBB84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17E5A793" w14:textId="77777777" w:rsidR="007E3FB6" w:rsidRDefault="002F150C">
            <w:r>
              <w:t xml:space="preserve">  </w:t>
            </w:r>
          </w:p>
        </w:tc>
      </w:tr>
    </w:tbl>
    <w:p w14:paraId="070EB9E6" w14:textId="77777777" w:rsidR="007E3FB6" w:rsidRDefault="007E3FB6">
      <w:pPr>
        <w:spacing w:after="40"/>
        <w:jc w:val="both"/>
      </w:pPr>
    </w:p>
    <w:p w14:paraId="5AFE4F18" w14:textId="77777777" w:rsidR="007E3FB6" w:rsidRDefault="002F150C">
      <w:pPr>
        <w:spacing w:after="40"/>
        <w:jc w:val="both"/>
      </w:pPr>
      <w:r>
        <w:t xml:space="preserve">    </w:t>
      </w:r>
    </w:p>
    <w:p w14:paraId="692D41CE" w14:textId="77777777" w:rsidR="007E3FB6" w:rsidRDefault="002F150C">
      <w:pPr>
        <w:pStyle w:val="Ttulo5"/>
      </w:pPr>
      <w:r>
        <w:t>Metadata</w:t>
      </w:r>
    </w:p>
    <w:p w14:paraId="08425FD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C89ABA1" w14:textId="77777777">
        <w:tc>
          <w:tcPr>
            <w:tcW w:w="4819" w:type="dxa"/>
            <w:shd w:val="clear" w:color="auto" w:fill="000000"/>
          </w:tcPr>
          <w:p w14:paraId="75648DE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DA5CBD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1D5B5A" w14:textId="77777777">
        <w:tc>
          <w:tcPr>
            <w:tcW w:w="4819" w:type="dxa"/>
          </w:tcPr>
          <w:p w14:paraId="588A25FD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46E04755" w14:textId="77777777" w:rsidR="007E3FB6" w:rsidRDefault="002F150C">
            <w:r>
              <w:t xml:space="preserve"> undefined </w:t>
            </w:r>
          </w:p>
        </w:tc>
      </w:tr>
      <w:tr w:rsidR="007E3FB6" w14:paraId="166942F6" w14:textId="77777777">
        <w:tc>
          <w:tcPr>
            <w:tcW w:w="4819" w:type="dxa"/>
          </w:tcPr>
          <w:p w14:paraId="72464C81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DF1F5A4" w14:textId="77777777" w:rsidR="007E3FB6" w:rsidRDefault="002F150C">
            <w:r>
              <w:t xml:space="preserve"> &lt;pre&gt;undefined&lt;/pre&gt; </w:t>
            </w:r>
          </w:p>
        </w:tc>
      </w:tr>
    </w:tbl>
    <w:p w14:paraId="5F3A9B8D" w14:textId="77777777" w:rsidR="007E3FB6" w:rsidRDefault="007E3FB6">
      <w:pPr>
        <w:spacing w:after="40"/>
        <w:jc w:val="both"/>
      </w:pPr>
    </w:p>
    <w:p w14:paraId="666E554D" w14:textId="77777777" w:rsidR="007E3FB6" w:rsidRDefault="002F150C">
      <w:pPr>
        <w:spacing w:after="40"/>
        <w:jc w:val="both"/>
      </w:pPr>
      <w:r>
        <w:t xml:space="preserve">    </w:t>
      </w:r>
    </w:p>
    <w:p w14:paraId="31CB4616" w14:textId="77777777" w:rsidR="007E3FB6" w:rsidRDefault="002F150C">
      <w:pPr>
        <w:pStyle w:val="Ttulo5"/>
      </w:pPr>
      <w:r>
        <w:t>Agent Config</w:t>
      </w:r>
    </w:p>
    <w:p w14:paraId="5E4C8F0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A579CA" w14:textId="77777777">
        <w:tc>
          <w:tcPr>
            <w:tcW w:w="4819" w:type="dxa"/>
            <w:shd w:val="clear" w:color="auto" w:fill="000000"/>
          </w:tcPr>
          <w:p w14:paraId="3A182C5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C69671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E3952A" w14:textId="77777777">
        <w:tc>
          <w:tcPr>
            <w:tcW w:w="4819" w:type="dxa"/>
          </w:tcPr>
          <w:p w14:paraId="213DDAFB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5D06832F" w14:textId="77777777" w:rsidR="007E3FB6" w:rsidRDefault="007E3FB6"/>
        </w:tc>
      </w:tr>
      <w:tr w:rsidR="007E3FB6" w14:paraId="55C10BA7" w14:textId="77777777">
        <w:tc>
          <w:tcPr>
            <w:tcW w:w="4819" w:type="dxa"/>
          </w:tcPr>
          <w:p w14:paraId="7EDE4618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3033FEC1" w14:textId="77777777" w:rsidR="007E3FB6" w:rsidRDefault="007E3FB6"/>
        </w:tc>
      </w:tr>
      <w:tr w:rsidR="007E3FB6" w14:paraId="1133D68F" w14:textId="77777777">
        <w:tc>
          <w:tcPr>
            <w:tcW w:w="4819" w:type="dxa"/>
          </w:tcPr>
          <w:p w14:paraId="69E8E1D4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62C6BE4" w14:textId="77777777" w:rsidR="007E3FB6" w:rsidRDefault="007E3FB6"/>
        </w:tc>
      </w:tr>
    </w:tbl>
    <w:p w14:paraId="0CBADF6E" w14:textId="77777777" w:rsidR="007E3FB6" w:rsidRDefault="002F150C">
      <w:pPr>
        <w:pStyle w:val="Ttulo1"/>
      </w:pPr>
      <w:bookmarkStart w:id="430" w:name="_Toc174960259"/>
      <w:r>
        <w:t>pluginsConfig Type list SubType  Required false</w:t>
      </w:r>
      <w:bookmarkEnd w:id="430"/>
    </w:p>
    <w:p w14:paraId="781A2A44" w14:textId="77777777" w:rsidR="007E3FB6" w:rsidRDefault="007E3FB6">
      <w:pPr>
        <w:spacing w:after="40"/>
        <w:jc w:val="both"/>
      </w:pPr>
    </w:p>
    <w:p w14:paraId="1ED47275" w14:textId="77777777" w:rsidR="007E3FB6" w:rsidRDefault="002F150C">
      <w:pPr>
        <w:spacing w:after="40"/>
        <w:jc w:val="both"/>
      </w:pPr>
      <w:r>
        <w:t xml:space="preserve">    </w:t>
      </w:r>
    </w:p>
    <w:p w14:paraId="5737C0CE" w14:textId="77777777" w:rsidR="007E3FB6" w:rsidRDefault="002F150C">
      <w:pPr>
        <w:pStyle w:val="Ttulo5"/>
      </w:pPr>
      <w:r>
        <w:t>Create Vnic Details</w:t>
      </w:r>
    </w:p>
    <w:p w14:paraId="10EC718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57FBB7" w14:textId="77777777">
        <w:tc>
          <w:tcPr>
            <w:tcW w:w="4819" w:type="dxa"/>
            <w:shd w:val="clear" w:color="auto" w:fill="000000"/>
          </w:tcPr>
          <w:p w14:paraId="59CD42C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88BA1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6251277" w14:textId="77777777">
        <w:tc>
          <w:tcPr>
            <w:tcW w:w="4819" w:type="dxa"/>
          </w:tcPr>
          <w:p w14:paraId="446082E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589E50E" w14:textId="77777777" w:rsidR="007E3FB6" w:rsidRDefault="007E3FB6"/>
        </w:tc>
      </w:tr>
      <w:tr w:rsidR="007E3FB6" w14:paraId="40DA17FC" w14:textId="77777777">
        <w:tc>
          <w:tcPr>
            <w:tcW w:w="4819" w:type="dxa"/>
          </w:tcPr>
          <w:p w14:paraId="67424AE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5405A6E" w14:textId="77777777" w:rsidR="007E3FB6" w:rsidRDefault="007E3FB6"/>
        </w:tc>
      </w:tr>
      <w:tr w:rsidR="007E3FB6" w14:paraId="3128A04B" w14:textId="77777777">
        <w:tc>
          <w:tcPr>
            <w:tcW w:w="4819" w:type="dxa"/>
          </w:tcPr>
          <w:p w14:paraId="09D6F94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7263E16" w14:textId="77777777" w:rsidR="007E3FB6" w:rsidRDefault="002F150C">
            <w:r>
              <w:t xml:space="preserve"> undefined </w:t>
            </w:r>
          </w:p>
        </w:tc>
      </w:tr>
      <w:tr w:rsidR="007E3FB6" w14:paraId="32DDBF9C" w14:textId="77777777">
        <w:tc>
          <w:tcPr>
            <w:tcW w:w="4819" w:type="dxa"/>
          </w:tcPr>
          <w:p w14:paraId="7E9A2FF7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C2F04F2" w14:textId="77777777" w:rsidR="007E3FB6" w:rsidRDefault="002F150C">
            <w:r>
              <w:t xml:space="preserve"> oke-chqmgmifokq-nfe542w5fgq-skgqt576laa-9 </w:t>
            </w:r>
          </w:p>
        </w:tc>
      </w:tr>
      <w:tr w:rsidR="007E3FB6" w14:paraId="6D29025A" w14:textId="77777777">
        <w:tc>
          <w:tcPr>
            <w:tcW w:w="4819" w:type="dxa"/>
          </w:tcPr>
          <w:p w14:paraId="000C9BB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EBE7F5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9824765" w14:textId="77777777">
        <w:tc>
          <w:tcPr>
            <w:tcW w:w="4819" w:type="dxa"/>
          </w:tcPr>
          <w:p w14:paraId="594C300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ADA7333" w14:textId="77777777" w:rsidR="007E3FB6" w:rsidRDefault="007E3FB6"/>
        </w:tc>
      </w:tr>
      <w:tr w:rsidR="007E3FB6" w14:paraId="39707BE9" w14:textId="77777777">
        <w:tc>
          <w:tcPr>
            <w:tcW w:w="4819" w:type="dxa"/>
          </w:tcPr>
          <w:p w14:paraId="65F9955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2E294BA" w14:textId="77777777" w:rsidR="007E3FB6" w:rsidRDefault="002F150C">
            <w:r>
              <w:t xml:space="preserve"> SUB_PROD_PRIV_ASHBURN_03 </w:t>
            </w:r>
          </w:p>
        </w:tc>
      </w:tr>
    </w:tbl>
    <w:p w14:paraId="2B4E7968" w14:textId="77777777" w:rsidR="007E3FB6" w:rsidRDefault="007E3FB6">
      <w:pPr>
        <w:spacing w:after="40"/>
        <w:jc w:val="both"/>
      </w:pPr>
    </w:p>
    <w:p w14:paraId="7C944380" w14:textId="77777777" w:rsidR="007E3FB6" w:rsidRDefault="002F150C">
      <w:pPr>
        <w:spacing w:after="40"/>
        <w:jc w:val="both"/>
      </w:pPr>
      <w:r>
        <w:t xml:space="preserve">    </w:t>
      </w:r>
    </w:p>
    <w:p w14:paraId="5EEE7298" w14:textId="77777777" w:rsidR="007E3FB6" w:rsidRDefault="002F150C">
      <w:pPr>
        <w:pStyle w:val="Ttulo5"/>
      </w:pPr>
      <w:r>
        <w:t>Shape Config</w:t>
      </w:r>
    </w:p>
    <w:p w14:paraId="7CAF1D0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2A1B4C" w14:textId="77777777">
        <w:tc>
          <w:tcPr>
            <w:tcW w:w="4819" w:type="dxa"/>
            <w:shd w:val="clear" w:color="auto" w:fill="000000"/>
          </w:tcPr>
          <w:p w14:paraId="64F9F11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3A2948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6B0064" w14:textId="77777777">
        <w:tc>
          <w:tcPr>
            <w:tcW w:w="4819" w:type="dxa"/>
          </w:tcPr>
          <w:p w14:paraId="3D661B49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11318FEC" w14:textId="77777777" w:rsidR="007E3FB6" w:rsidRDefault="002F150C">
            <w:r>
              <w:t xml:space="preserve"> undefined </w:t>
            </w:r>
          </w:p>
        </w:tc>
      </w:tr>
      <w:tr w:rsidR="007E3FB6" w14:paraId="54DC8650" w14:textId="77777777">
        <w:tc>
          <w:tcPr>
            <w:tcW w:w="4819" w:type="dxa"/>
          </w:tcPr>
          <w:p w14:paraId="64FAC3E2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0339A0DA" w14:textId="77777777" w:rsidR="007E3FB6" w:rsidRDefault="002F150C">
            <w:r>
              <w:t xml:space="preserve"> 4 </w:t>
            </w:r>
          </w:p>
        </w:tc>
      </w:tr>
    </w:tbl>
    <w:p w14:paraId="2B1990F8" w14:textId="77777777" w:rsidR="007E3FB6" w:rsidRDefault="007E3FB6">
      <w:pPr>
        <w:spacing w:after="40"/>
        <w:jc w:val="both"/>
      </w:pPr>
    </w:p>
    <w:p w14:paraId="0EDB45C6" w14:textId="77777777" w:rsidR="007E3FB6" w:rsidRDefault="002F150C">
      <w:pPr>
        <w:spacing w:after="40"/>
        <w:jc w:val="both"/>
      </w:pPr>
      <w:r>
        <w:t xml:space="preserve">    </w:t>
      </w:r>
    </w:p>
    <w:p w14:paraId="0D1081F1" w14:textId="77777777" w:rsidR="007E3FB6" w:rsidRDefault="002F150C">
      <w:pPr>
        <w:pStyle w:val="Ttulo5"/>
      </w:pPr>
      <w:r>
        <w:lastRenderedPageBreak/>
        <w:t>Source Details</w:t>
      </w:r>
    </w:p>
    <w:p w14:paraId="4D55B93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FEC819" w14:textId="77777777">
        <w:tc>
          <w:tcPr>
            <w:tcW w:w="4819" w:type="dxa"/>
            <w:shd w:val="clear" w:color="auto" w:fill="000000"/>
          </w:tcPr>
          <w:p w14:paraId="6CAE60F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C9FD1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2F781C" w14:textId="77777777">
        <w:tc>
          <w:tcPr>
            <w:tcW w:w="4819" w:type="dxa"/>
          </w:tcPr>
          <w:p w14:paraId="044F4D37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7151DA45" w14:textId="77777777" w:rsidR="007E3FB6" w:rsidRDefault="002F150C">
            <w:r>
              <w:t xml:space="preserve"> undefined </w:t>
            </w:r>
          </w:p>
        </w:tc>
      </w:tr>
      <w:tr w:rsidR="007E3FB6" w14:paraId="5F83C73D" w14:textId="77777777">
        <w:tc>
          <w:tcPr>
            <w:tcW w:w="4819" w:type="dxa"/>
          </w:tcPr>
          <w:p w14:paraId="741FAB80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7E034BE7" w14:textId="77777777" w:rsidR="007E3FB6" w:rsidRDefault="007E3FB6"/>
        </w:tc>
      </w:tr>
      <w:tr w:rsidR="007E3FB6" w14:paraId="1848B3E4" w14:textId="77777777">
        <w:tc>
          <w:tcPr>
            <w:tcW w:w="4819" w:type="dxa"/>
          </w:tcPr>
          <w:p w14:paraId="5D7F65C5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B702502" w14:textId="77777777" w:rsidR="007E3FB6" w:rsidRDefault="002F150C">
            <w:r>
              <w:t xml:space="preserve">  </w:t>
            </w:r>
          </w:p>
        </w:tc>
      </w:tr>
      <w:tr w:rsidR="007E3FB6" w14:paraId="0B794FF9" w14:textId="77777777">
        <w:tc>
          <w:tcPr>
            <w:tcW w:w="4819" w:type="dxa"/>
          </w:tcPr>
          <w:p w14:paraId="3829F68A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3CE3D543" w14:textId="77777777" w:rsidR="007E3FB6" w:rsidRDefault="002F150C">
            <w:r>
              <w:t xml:space="preserve">  </w:t>
            </w:r>
          </w:p>
        </w:tc>
      </w:tr>
      <w:tr w:rsidR="007E3FB6" w14:paraId="556EA2B2" w14:textId="77777777">
        <w:tc>
          <w:tcPr>
            <w:tcW w:w="4819" w:type="dxa"/>
          </w:tcPr>
          <w:p w14:paraId="47FDB4C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B0C643F" w14:textId="77777777" w:rsidR="007E3FB6" w:rsidRDefault="002F150C">
            <w:r>
              <w:t xml:space="preserve"> image </w:t>
            </w:r>
          </w:p>
        </w:tc>
      </w:tr>
    </w:tbl>
    <w:p w14:paraId="10647064" w14:textId="77777777" w:rsidR="007E3FB6" w:rsidRDefault="002F150C">
      <w:pPr>
        <w:spacing w:after="40"/>
        <w:jc w:val="both"/>
      </w:pPr>
      <w:r>
        <w:t xml:space="preserve">    </w:t>
      </w:r>
    </w:p>
    <w:p w14:paraId="78386B1D" w14:textId="77777777" w:rsidR="007E3FB6" w:rsidRDefault="007E3FB6">
      <w:pPr>
        <w:spacing w:after="40"/>
        <w:jc w:val="both"/>
      </w:pPr>
    </w:p>
    <w:p w14:paraId="27723FFB" w14:textId="77777777" w:rsidR="007E3FB6" w:rsidRDefault="002F150C">
      <w:pPr>
        <w:pStyle w:val="Ttulo4"/>
      </w:pPr>
      <w:bookmarkStart w:id="431" w:name="_Toc174960260"/>
      <w:r>
        <w:t>oke-chqmgmifokq-nsksus2qe5q-skgqt576laa-0</w:t>
      </w:r>
      <w:bookmarkEnd w:id="431"/>
    </w:p>
    <w:p w14:paraId="650D512E" w14:textId="77777777" w:rsidR="007E3FB6" w:rsidRDefault="007E3FB6">
      <w:pPr>
        <w:spacing w:after="40"/>
        <w:jc w:val="both"/>
      </w:pPr>
    </w:p>
    <w:p w14:paraId="4AF0391D" w14:textId="77777777" w:rsidR="007E3FB6" w:rsidRDefault="007E3FB6">
      <w:pPr>
        <w:spacing w:after="40"/>
        <w:jc w:val="both"/>
      </w:pPr>
    </w:p>
    <w:p w14:paraId="7CCBDA7C" w14:textId="77777777" w:rsidR="007E3FB6" w:rsidRDefault="007E3FB6">
      <w:pPr>
        <w:spacing w:after="40"/>
        <w:jc w:val="both"/>
      </w:pPr>
    </w:p>
    <w:p w14:paraId="3389B5C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5FF464" w14:textId="77777777">
        <w:tc>
          <w:tcPr>
            <w:tcW w:w="4819" w:type="dxa"/>
            <w:shd w:val="clear" w:color="auto" w:fill="000000"/>
          </w:tcPr>
          <w:p w14:paraId="450FF23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CB9D5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551F52" w14:textId="77777777">
        <w:tc>
          <w:tcPr>
            <w:tcW w:w="4819" w:type="dxa"/>
          </w:tcPr>
          <w:p w14:paraId="292F556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7EB34CB" w14:textId="77777777" w:rsidR="007E3FB6" w:rsidRDefault="002F150C">
            <w:r>
              <w:t xml:space="preserve"> nymc:US-ASHBURN-AD-1 </w:t>
            </w:r>
          </w:p>
        </w:tc>
      </w:tr>
      <w:tr w:rsidR="007E3FB6" w14:paraId="741F4FBF" w14:textId="77777777">
        <w:tc>
          <w:tcPr>
            <w:tcW w:w="4819" w:type="dxa"/>
          </w:tcPr>
          <w:p w14:paraId="1D9F62E2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6A146A1" w14:textId="77777777" w:rsidR="007E3FB6" w:rsidRDefault="002F150C">
            <w:r>
              <w:t xml:space="preserve"> FAULT-DOMAIN-1 </w:t>
            </w:r>
          </w:p>
        </w:tc>
      </w:tr>
      <w:tr w:rsidR="007E3FB6" w14:paraId="57C6E28C" w14:textId="77777777">
        <w:tc>
          <w:tcPr>
            <w:tcW w:w="4819" w:type="dxa"/>
          </w:tcPr>
          <w:p w14:paraId="70435A9B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62F7CED6" w14:textId="77777777" w:rsidR="007E3FB6" w:rsidRDefault="007E3FB6"/>
        </w:tc>
      </w:tr>
      <w:tr w:rsidR="007E3FB6" w14:paraId="094444BB" w14:textId="77777777">
        <w:tc>
          <w:tcPr>
            <w:tcW w:w="4819" w:type="dxa"/>
          </w:tcPr>
          <w:p w14:paraId="03EE09E7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5DFE8BC1" w14:textId="77777777" w:rsidR="007E3FB6" w:rsidRDefault="007E3FB6"/>
        </w:tc>
      </w:tr>
      <w:tr w:rsidR="007E3FB6" w14:paraId="159843C3" w14:textId="77777777">
        <w:tc>
          <w:tcPr>
            <w:tcW w:w="4819" w:type="dxa"/>
          </w:tcPr>
          <w:p w14:paraId="1B0D76B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E8F96C7" w14:textId="77777777" w:rsidR="007E3FB6" w:rsidRDefault="002F150C">
            <w:r>
              <w:t xml:space="preserve">  </w:t>
            </w:r>
          </w:p>
        </w:tc>
      </w:tr>
      <w:tr w:rsidR="007E3FB6" w14:paraId="4B502D80" w14:textId="77777777">
        <w:tc>
          <w:tcPr>
            <w:tcW w:w="4819" w:type="dxa"/>
          </w:tcPr>
          <w:p w14:paraId="0D6C3FDF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0CDB120D" w14:textId="77777777" w:rsidR="007E3FB6" w:rsidRDefault="002F150C">
            <w:r>
              <w:t xml:space="preserve">  </w:t>
            </w:r>
          </w:p>
        </w:tc>
      </w:tr>
    </w:tbl>
    <w:p w14:paraId="5DEE6ADA" w14:textId="77777777" w:rsidR="007E3FB6" w:rsidRDefault="007E3FB6">
      <w:pPr>
        <w:spacing w:after="40"/>
        <w:jc w:val="both"/>
      </w:pPr>
    </w:p>
    <w:p w14:paraId="1E8627DB" w14:textId="77777777" w:rsidR="007E3FB6" w:rsidRDefault="002F150C">
      <w:pPr>
        <w:spacing w:after="40"/>
        <w:jc w:val="both"/>
      </w:pPr>
      <w:r>
        <w:t xml:space="preserve">    </w:t>
      </w:r>
    </w:p>
    <w:p w14:paraId="1BB3BD4D" w14:textId="77777777" w:rsidR="007E3FB6" w:rsidRDefault="002F150C">
      <w:pPr>
        <w:pStyle w:val="Ttulo5"/>
      </w:pPr>
      <w:r>
        <w:t>Metadata</w:t>
      </w:r>
    </w:p>
    <w:p w14:paraId="5971E40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AF8D5B" w14:textId="77777777">
        <w:tc>
          <w:tcPr>
            <w:tcW w:w="4819" w:type="dxa"/>
            <w:shd w:val="clear" w:color="auto" w:fill="000000"/>
          </w:tcPr>
          <w:p w14:paraId="01469F9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6527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93C2A2" w14:textId="77777777">
        <w:tc>
          <w:tcPr>
            <w:tcW w:w="4819" w:type="dxa"/>
          </w:tcPr>
          <w:p w14:paraId="75CED746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1B25A0BA" w14:textId="77777777" w:rsidR="007E3FB6" w:rsidRDefault="002F150C">
            <w:r>
              <w:t xml:space="preserve"> undefined </w:t>
            </w:r>
          </w:p>
        </w:tc>
      </w:tr>
      <w:tr w:rsidR="007E3FB6" w14:paraId="4ED64516" w14:textId="77777777">
        <w:tc>
          <w:tcPr>
            <w:tcW w:w="4819" w:type="dxa"/>
          </w:tcPr>
          <w:p w14:paraId="789E8A21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7526068D" w14:textId="77777777" w:rsidR="007E3FB6" w:rsidRDefault="002F150C">
            <w:r>
              <w:t xml:space="preserve"> &lt;pre&gt;undefined&lt;/pre&gt; </w:t>
            </w:r>
          </w:p>
        </w:tc>
      </w:tr>
    </w:tbl>
    <w:p w14:paraId="0D252C32" w14:textId="77777777" w:rsidR="007E3FB6" w:rsidRDefault="007E3FB6">
      <w:pPr>
        <w:spacing w:after="40"/>
        <w:jc w:val="both"/>
      </w:pPr>
    </w:p>
    <w:p w14:paraId="661D2D6A" w14:textId="77777777" w:rsidR="007E3FB6" w:rsidRDefault="002F150C">
      <w:pPr>
        <w:spacing w:after="40"/>
        <w:jc w:val="both"/>
      </w:pPr>
      <w:r>
        <w:t xml:space="preserve">    </w:t>
      </w:r>
    </w:p>
    <w:p w14:paraId="08641EA4" w14:textId="77777777" w:rsidR="007E3FB6" w:rsidRDefault="002F150C">
      <w:pPr>
        <w:pStyle w:val="Ttulo5"/>
      </w:pPr>
      <w:r>
        <w:t>Agent Config</w:t>
      </w:r>
    </w:p>
    <w:p w14:paraId="03F838F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28DD1E" w14:textId="77777777">
        <w:tc>
          <w:tcPr>
            <w:tcW w:w="4819" w:type="dxa"/>
            <w:shd w:val="clear" w:color="auto" w:fill="000000"/>
          </w:tcPr>
          <w:p w14:paraId="64AE4F3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21077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D4272C" w14:textId="77777777">
        <w:tc>
          <w:tcPr>
            <w:tcW w:w="4819" w:type="dxa"/>
          </w:tcPr>
          <w:p w14:paraId="4EB77CCC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03B8116" w14:textId="77777777" w:rsidR="007E3FB6" w:rsidRDefault="007E3FB6"/>
        </w:tc>
      </w:tr>
      <w:tr w:rsidR="007E3FB6" w14:paraId="16AAA41B" w14:textId="77777777">
        <w:tc>
          <w:tcPr>
            <w:tcW w:w="4819" w:type="dxa"/>
          </w:tcPr>
          <w:p w14:paraId="26EF9854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0B3A415" w14:textId="77777777" w:rsidR="007E3FB6" w:rsidRDefault="007E3FB6"/>
        </w:tc>
      </w:tr>
      <w:tr w:rsidR="007E3FB6" w14:paraId="12CD69F6" w14:textId="77777777">
        <w:tc>
          <w:tcPr>
            <w:tcW w:w="4819" w:type="dxa"/>
          </w:tcPr>
          <w:p w14:paraId="2B66578F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1039C1D3" w14:textId="77777777" w:rsidR="007E3FB6" w:rsidRDefault="007E3FB6"/>
        </w:tc>
      </w:tr>
    </w:tbl>
    <w:p w14:paraId="6D66BF95" w14:textId="77777777" w:rsidR="007E3FB6" w:rsidRDefault="002F150C">
      <w:pPr>
        <w:pStyle w:val="Ttulo1"/>
      </w:pPr>
      <w:bookmarkStart w:id="432" w:name="_Toc174960261"/>
      <w:r>
        <w:t>pluginsConfig Type list SubType  Required false</w:t>
      </w:r>
      <w:bookmarkEnd w:id="432"/>
    </w:p>
    <w:p w14:paraId="19D0A055" w14:textId="77777777" w:rsidR="007E3FB6" w:rsidRDefault="007E3FB6">
      <w:pPr>
        <w:spacing w:after="40"/>
        <w:jc w:val="both"/>
      </w:pPr>
    </w:p>
    <w:p w14:paraId="73A39140" w14:textId="77777777" w:rsidR="007E3FB6" w:rsidRDefault="002F150C">
      <w:pPr>
        <w:spacing w:after="40"/>
        <w:jc w:val="both"/>
      </w:pPr>
      <w:r>
        <w:t xml:space="preserve">    </w:t>
      </w:r>
    </w:p>
    <w:p w14:paraId="6508432D" w14:textId="77777777" w:rsidR="007E3FB6" w:rsidRDefault="002F150C">
      <w:pPr>
        <w:pStyle w:val="Ttulo5"/>
      </w:pPr>
      <w:r>
        <w:t>Create Vnic Details</w:t>
      </w:r>
    </w:p>
    <w:p w14:paraId="09060A2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093089" w14:textId="77777777">
        <w:tc>
          <w:tcPr>
            <w:tcW w:w="4819" w:type="dxa"/>
            <w:shd w:val="clear" w:color="auto" w:fill="000000"/>
          </w:tcPr>
          <w:p w14:paraId="47C0A78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E8B23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8DC9B89" w14:textId="77777777">
        <w:tc>
          <w:tcPr>
            <w:tcW w:w="4819" w:type="dxa"/>
          </w:tcPr>
          <w:p w14:paraId="3197C1BA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5EFBAC3" w14:textId="77777777" w:rsidR="007E3FB6" w:rsidRDefault="007E3FB6"/>
        </w:tc>
      </w:tr>
      <w:tr w:rsidR="007E3FB6" w14:paraId="64302A42" w14:textId="77777777">
        <w:tc>
          <w:tcPr>
            <w:tcW w:w="4819" w:type="dxa"/>
          </w:tcPr>
          <w:p w14:paraId="4247C8A9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6E9D8D4" w14:textId="77777777" w:rsidR="007E3FB6" w:rsidRDefault="007E3FB6"/>
        </w:tc>
      </w:tr>
      <w:tr w:rsidR="007E3FB6" w14:paraId="4DAEEA65" w14:textId="77777777">
        <w:tc>
          <w:tcPr>
            <w:tcW w:w="4819" w:type="dxa"/>
          </w:tcPr>
          <w:p w14:paraId="26D21FBD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66184F81" w14:textId="77777777" w:rsidR="007E3FB6" w:rsidRDefault="002F150C">
            <w:r>
              <w:t xml:space="preserve"> undefined </w:t>
            </w:r>
          </w:p>
        </w:tc>
      </w:tr>
      <w:tr w:rsidR="007E3FB6" w14:paraId="70DC9BA2" w14:textId="77777777">
        <w:tc>
          <w:tcPr>
            <w:tcW w:w="4819" w:type="dxa"/>
          </w:tcPr>
          <w:p w14:paraId="4A62F90F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1F9A285" w14:textId="77777777" w:rsidR="007E3FB6" w:rsidRDefault="002F150C">
            <w:r>
              <w:t xml:space="preserve"> oke-chqmgmifokq-nsksus2qe5q-skgqt576laa-0 </w:t>
            </w:r>
          </w:p>
        </w:tc>
      </w:tr>
      <w:tr w:rsidR="007E3FB6" w14:paraId="5137449C" w14:textId="77777777">
        <w:tc>
          <w:tcPr>
            <w:tcW w:w="4819" w:type="dxa"/>
          </w:tcPr>
          <w:p w14:paraId="5A4B957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0B169D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67AE815" w14:textId="77777777">
        <w:tc>
          <w:tcPr>
            <w:tcW w:w="4819" w:type="dxa"/>
          </w:tcPr>
          <w:p w14:paraId="50500224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86F0761" w14:textId="77777777" w:rsidR="007E3FB6" w:rsidRDefault="007E3FB6"/>
        </w:tc>
      </w:tr>
      <w:tr w:rsidR="007E3FB6" w14:paraId="633671D8" w14:textId="77777777">
        <w:tc>
          <w:tcPr>
            <w:tcW w:w="4819" w:type="dxa"/>
          </w:tcPr>
          <w:p w14:paraId="7426514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D092752" w14:textId="77777777" w:rsidR="007E3FB6" w:rsidRDefault="002F150C">
            <w:r>
              <w:t xml:space="preserve"> SUB_PROD_PRIV_ASHBURN_03 </w:t>
            </w:r>
          </w:p>
        </w:tc>
      </w:tr>
    </w:tbl>
    <w:p w14:paraId="3ABA4B74" w14:textId="77777777" w:rsidR="007E3FB6" w:rsidRDefault="007E3FB6">
      <w:pPr>
        <w:spacing w:after="40"/>
        <w:jc w:val="both"/>
      </w:pPr>
    </w:p>
    <w:p w14:paraId="17ED6EC5" w14:textId="77777777" w:rsidR="007E3FB6" w:rsidRDefault="002F150C">
      <w:pPr>
        <w:spacing w:after="40"/>
        <w:jc w:val="both"/>
      </w:pPr>
      <w:r>
        <w:t xml:space="preserve">    </w:t>
      </w:r>
    </w:p>
    <w:p w14:paraId="0ABF35F0" w14:textId="77777777" w:rsidR="007E3FB6" w:rsidRDefault="002F150C">
      <w:pPr>
        <w:pStyle w:val="Ttulo5"/>
      </w:pPr>
      <w:r>
        <w:t>Shape Config</w:t>
      </w:r>
    </w:p>
    <w:p w14:paraId="6484FEC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30489A1" w14:textId="77777777">
        <w:tc>
          <w:tcPr>
            <w:tcW w:w="4819" w:type="dxa"/>
            <w:shd w:val="clear" w:color="auto" w:fill="000000"/>
          </w:tcPr>
          <w:p w14:paraId="5D2EA97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27917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45933B" w14:textId="77777777">
        <w:tc>
          <w:tcPr>
            <w:tcW w:w="4819" w:type="dxa"/>
          </w:tcPr>
          <w:p w14:paraId="0020A196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7EE39E87" w14:textId="77777777" w:rsidR="007E3FB6" w:rsidRDefault="002F150C">
            <w:r>
              <w:t xml:space="preserve"> undefined </w:t>
            </w:r>
          </w:p>
        </w:tc>
      </w:tr>
      <w:tr w:rsidR="007E3FB6" w14:paraId="55834EDD" w14:textId="77777777">
        <w:tc>
          <w:tcPr>
            <w:tcW w:w="4819" w:type="dxa"/>
          </w:tcPr>
          <w:p w14:paraId="712E4620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7453808" w14:textId="77777777" w:rsidR="007E3FB6" w:rsidRDefault="002F150C">
            <w:r>
              <w:t xml:space="preserve"> 4 </w:t>
            </w:r>
          </w:p>
        </w:tc>
      </w:tr>
    </w:tbl>
    <w:p w14:paraId="29756AD3" w14:textId="77777777" w:rsidR="007E3FB6" w:rsidRDefault="007E3FB6">
      <w:pPr>
        <w:spacing w:after="40"/>
        <w:jc w:val="both"/>
      </w:pPr>
    </w:p>
    <w:p w14:paraId="188FE1C5" w14:textId="77777777" w:rsidR="007E3FB6" w:rsidRDefault="002F150C">
      <w:pPr>
        <w:spacing w:after="40"/>
        <w:jc w:val="both"/>
      </w:pPr>
      <w:r>
        <w:t xml:space="preserve">    </w:t>
      </w:r>
    </w:p>
    <w:p w14:paraId="62D4F01F" w14:textId="77777777" w:rsidR="007E3FB6" w:rsidRDefault="002F150C">
      <w:pPr>
        <w:pStyle w:val="Ttulo5"/>
      </w:pPr>
      <w:r>
        <w:t>Source Details</w:t>
      </w:r>
    </w:p>
    <w:p w14:paraId="1E0CBFE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6D2487" w14:textId="77777777">
        <w:tc>
          <w:tcPr>
            <w:tcW w:w="4819" w:type="dxa"/>
            <w:shd w:val="clear" w:color="auto" w:fill="000000"/>
          </w:tcPr>
          <w:p w14:paraId="6A2A2D2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12E1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FF6488" w14:textId="77777777">
        <w:tc>
          <w:tcPr>
            <w:tcW w:w="4819" w:type="dxa"/>
          </w:tcPr>
          <w:p w14:paraId="701F2B94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76D7B31D" w14:textId="77777777" w:rsidR="007E3FB6" w:rsidRDefault="002F150C">
            <w:r>
              <w:t xml:space="preserve"> undefined </w:t>
            </w:r>
          </w:p>
        </w:tc>
      </w:tr>
      <w:tr w:rsidR="007E3FB6" w14:paraId="5B173928" w14:textId="77777777">
        <w:tc>
          <w:tcPr>
            <w:tcW w:w="4819" w:type="dxa"/>
          </w:tcPr>
          <w:p w14:paraId="1FC09F22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3BA59A24" w14:textId="77777777" w:rsidR="007E3FB6" w:rsidRDefault="007E3FB6"/>
        </w:tc>
      </w:tr>
      <w:tr w:rsidR="007E3FB6" w14:paraId="7C543E7E" w14:textId="77777777">
        <w:tc>
          <w:tcPr>
            <w:tcW w:w="4819" w:type="dxa"/>
          </w:tcPr>
          <w:p w14:paraId="24F8AAD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2BDF45B" w14:textId="77777777" w:rsidR="007E3FB6" w:rsidRDefault="002F150C">
            <w:r>
              <w:t xml:space="preserve">  </w:t>
            </w:r>
          </w:p>
        </w:tc>
      </w:tr>
      <w:tr w:rsidR="007E3FB6" w14:paraId="566703D6" w14:textId="77777777">
        <w:tc>
          <w:tcPr>
            <w:tcW w:w="4819" w:type="dxa"/>
          </w:tcPr>
          <w:p w14:paraId="46EE564B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40715217" w14:textId="77777777" w:rsidR="007E3FB6" w:rsidRDefault="002F150C">
            <w:r>
              <w:t xml:space="preserve">  </w:t>
            </w:r>
          </w:p>
        </w:tc>
      </w:tr>
      <w:tr w:rsidR="007E3FB6" w14:paraId="0AB4F8E7" w14:textId="77777777">
        <w:tc>
          <w:tcPr>
            <w:tcW w:w="4819" w:type="dxa"/>
          </w:tcPr>
          <w:p w14:paraId="490B0D85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8128CEB" w14:textId="77777777" w:rsidR="007E3FB6" w:rsidRDefault="002F150C">
            <w:r>
              <w:t xml:space="preserve"> image </w:t>
            </w:r>
          </w:p>
        </w:tc>
      </w:tr>
    </w:tbl>
    <w:p w14:paraId="5BBD6E1D" w14:textId="77777777" w:rsidR="007E3FB6" w:rsidRDefault="002F150C">
      <w:pPr>
        <w:spacing w:after="40"/>
        <w:jc w:val="both"/>
      </w:pPr>
      <w:r>
        <w:t xml:space="preserve">    </w:t>
      </w:r>
    </w:p>
    <w:p w14:paraId="0D363138" w14:textId="77777777" w:rsidR="007E3FB6" w:rsidRDefault="007E3FB6">
      <w:pPr>
        <w:spacing w:after="40"/>
        <w:jc w:val="both"/>
      </w:pPr>
    </w:p>
    <w:p w14:paraId="730AED49" w14:textId="77777777" w:rsidR="007E3FB6" w:rsidRDefault="002F150C">
      <w:pPr>
        <w:pStyle w:val="Ttulo4"/>
      </w:pPr>
      <w:bookmarkStart w:id="433" w:name="_Toc174960262"/>
      <w:r>
        <w:t>oke-chqmgmifokq-nsksus2qe5q-skgqt576laa-1</w:t>
      </w:r>
      <w:bookmarkEnd w:id="433"/>
    </w:p>
    <w:p w14:paraId="053DEF5A" w14:textId="77777777" w:rsidR="007E3FB6" w:rsidRDefault="007E3FB6">
      <w:pPr>
        <w:spacing w:after="40"/>
        <w:jc w:val="both"/>
      </w:pPr>
    </w:p>
    <w:p w14:paraId="3413FD7A" w14:textId="77777777" w:rsidR="007E3FB6" w:rsidRDefault="007E3FB6">
      <w:pPr>
        <w:spacing w:after="40"/>
        <w:jc w:val="both"/>
      </w:pPr>
    </w:p>
    <w:p w14:paraId="7DF00A7B" w14:textId="77777777" w:rsidR="007E3FB6" w:rsidRDefault="007E3FB6">
      <w:pPr>
        <w:spacing w:after="40"/>
        <w:jc w:val="both"/>
      </w:pPr>
    </w:p>
    <w:p w14:paraId="7CCF16B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A0CA19D" w14:textId="77777777">
        <w:tc>
          <w:tcPr>
            <w:tcW w:w="4819" w:type="dxa"/>
            <w:shd w:val="clear" w:color="auto" w:fill="000000"/>
          </w:tcPr>
          <w:p w14:paraId="2FA7DC2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5B4898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0CC4BD" w14:textId="77777777">
        <w:tc>
          <w:tcPr>
            <w:tcW w:w="4819" w:type="dxa"/>
          </w:tcPr>
          <w:p w14:paraId="21A0C5E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FD4D56F" w14:textId="77777777" w:rsidR="007E3FB6" w:rsidRDefault="002F150C">
            <w:r>
              <w:t xml:space="preserve"> nymc:US-ASHBURN-AD-1 </w:t>
            </w:r>
          </w:p>
        </w:tc>
      </w:tr>
      <w:tr w:rsidR="007E3FB6" w14:paraId="50A63B65" w14:textId="77777777">
        <w:tc>
          <w:tcPr>
            <w:tcW w:w="4819" w:type="dxa"/>
          </w:tcPr>
          <w:p w14:paraId="6BE45016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30E15C7F" w14:textId="77777777" w:rsidR="007E3FB6" w:rsidRDefault="002F150C">
            <w:r>
              <w:t xml:space="preserve"> FAULT-DOMAIN-1 </w:t>
            </w:r>
          </w:p>
        </w:tc>
      </w:tr>
      <w:tr w:rsidR="007E3FB6" w14:paraId="21785F33" w14:textId="77777777">
        <w:tc>
          <w:tcPr>
            <w:tcW w:w="4819" w:type="dxa"/>
          </w:tcPr>
          <w:p w14:paraId="14416191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B48C348" w14:textId="77777777" w:rsidR="007E3FB6" w:rsidRDefault="007E3FB6"/>
        </w:tc>
      </w:tr>
      <w:tr w:rsidR="007E3FB6" w14:paraId="2A339F5B" w14:textId="77777777">
        <w:tc>
          <w:tcPr>
            <w:tcW w:w="4819" w:type="dxa"/>
          </w:tcPr>
          <w:p w14:paraId="21E8EA4A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7F70ECA6" w14:textId="77777777" w:rsidR="007E3FB6" w:rsidRDefault="007E3FB6"/>
        </w:tc>
      </w:tr>
      <w:tr w:rsidR="007E3FB6" w14:paraId="7E352BBB" w14:textId="77777777">
        <w:tc>
          <w:tcPr>
            <w:tcW w:w="4819" w:type="dxa"/>
          </w:tcPr>
          <w:p w14:paraId="1975341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05B00A9" w14:textId="77777777" w:rsidR="007E3FB6" w:rsidRDefault="002F150C">
            <w:r>
              <w:t xml:space="preserve">  </w:t>
            </w:r>
          </w:p>
        </w:tc>
      </w:tr>
      <w:tr w:rsidR="007E3FB6" w14:paraId="2F117976" w14:textId="77777777">
        <w:tc>
          <w:tcPr>
            <w:tcW w:w="4819" w:type="dxa"/>
          </w:tcPr>
          <w:p w14:paraId="58DBAB0E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E3E1751" w14:textId="77777777" w:rsidR="007E3FB6" w:rsidRDefault="002F150C">
            <w:r>
              <w:t xml:space="preserve">  </w:t>
            </w:r>
          </w:p>
        </w:tc>
      </w:tr>
    </w:tbl>
    <w:p w14:paraId="4C6D613C" w14:textId="77777777" w:rsidR="007E3FB6" w:rsidRDefault="007E3FB6">
      <w:pPr>
        <w:spacing w:after="40"/>
        <w:jc w:val="both"/>
      </w:pPr>
    </w:p>
    <w:p w14:paraId="1B380B92" w14:textId="77777777" w:rsidR="007E3FB6" w:rsidRDefault="002F150C">
      <w:pPr>
        <w:spacing w:after="40"/>
        <w:jc w:val="both"/>
      </w:pPr>
      <w:r>
        <w:t xml:space="preserve">    </w:t>
      </w:r>
    </w:p>
    <w:p w14:paraId="5020B289" w14:textId="77777777" w:rsidR="007E3FB6" w:rsidRDefault="002F150C">
      <w:pPr>
        <w:pStyle w:val="Ttulo5"/>
      </w:pPr>
      <w:r>
        <w:t>Metadata</w:t>
      </w:r>
    </w:p>
    <w:p w14:paraId="116E0B1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0E3243A" w14:textId="77777777">
        <w:tc>
          <w:tcPr>
            <w:tcW w:w="4819" w:type="dxa"/>
            <w:shd w:val="clear" w:color="auto" w:fill="000000"/>
          </w:tcPr>
          <w:p w14:paraId="45AC124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44F11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C4F329" w14:textId="77777777">
        <w:tc>
          <w:tcPr>
            <w:tcW w:w="4819" w:type="dxa"/>
          </w:tcPr>
          <w:p w14:paraId="54F1A98C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56025007" w14:textId="77777777" w:rsidR="007E3FB6" w:rsidRDefault="002F150C">
            <w:r>
              <w:t xml:space="preserve"> undefined </w:t>
            </w:r>
          </w:p>
        </w:tc>
      </w:tr>
      <w:tr w:rsidR="007E3FB6" w14:paraId="4C7722F2" w14:textId="77777777">
        <w:tc>
          <w:tcPr>
            <w:tcW w:w="4819" w:type="dxa"/>
          </w:tcPr>
          <w:p w14:paraId="6BB144D5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AAA9086" w14:textId="77777777" w:rsidR="007E3FB6" w:rsidRDefault="002F150C">
            <w:r>
              <w:t xml:space="preserve"> &lt;pre&gt;undefined&lt;/pre&gt; </w:t>
            </w:r>
          </w:p>
        </w:tc>
      </w:tr>
    </w:tbl>
    <w:p w14:paraId="11847595" w14:textId="77777777" w:rsidR="007E3FB6" w:rsidRDefault="007E3FB6">
      <w:pPr>
        <w:spacing w:after="40"/>
        <w:jc w:val="both"/>
      </w:pPr>
    </w:p>
    <w:p w14:paraId="219F9C8A" w14:textId="77777777" w:rsidR="007E3FB6" w:rsidRDefault="002F150C">
      <w:pPr>
        <w:spacing w:after="40"/>
        <w:jc w:val="both"/>
      </w:pPr>
      <w:r>
        <w:t xml:space="preserve">    </w:t>
      </w:r>
    </w:p>
    <w:p w14:paraId="03451195" w14:textId="77777777" w:rsidR="007E3FB6" w:rsidRDefault="002F150C">
      <w:pPr>
        <w:pStyle w:val="Ttulo5"/>
      </w:pPr>
      <w:r>
        <w:lastRenderedPageBreak/>
        <w:t>Agent Config</w:t>
      </w:r>
    </w:p>
    <w:p w14:paraId="0BC0447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6CE1E7" w14:textId="77777777">
        <w:tc>
          <w:tcPr>
            <w:tcW w:w="4819" w:type="dxa"/>
            <w:shd w:val="clear" w:color="auto" w:fill="000000"/>
          </w:tcPr>
          <w:p w14:paraId="6A10549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89116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2DDC969" w14:textId="77777777">
        <w:tc>
          <w:tcPr>
            <w:tcW w:w="4819" w:type="dxa"/>
          </w:tcPr>
          <w:p w14:paraId="242313B7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0B8212E" w14:textId="77777777" w:rsidR="007E3FB6" w:rsidRDefault="007E3FB6"/>
        </w:tc>
      </w:tr>
      <w:tr w:rsidR="007E3FB6" w14:paraId="12650305" w14:textId="77777777">
        <w:tc>
          <w:tcPr>
            <w:tcW w:w="4819" w:type="dxa"/>
          </w:tcPr>
          <w:p w14:paraId="7184A9F7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09796D5B" w14:textId="77777777" w:rsidR="007E3FB6" w:rsidRDefault="007E3FB6"/>
        </w:tc>
      </w:tr>
      <w:tr w:rsidR="007E3FB6" w14:paraId="40B565FF" w14:textId="77777777">
        <w:tc>
          <w:tcPr>
            <w:tcW w:w="4819" w:type="dxa"/>
          </w:tcPr>
          <w:p w14:paraId="48318AD1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FA75004" w14:textId="77777777" w:rsidR="007E3FB6" w:rsidRDefault="007E3FB6"/>
        </w:tc>
      </w:tr>
    </w:tbl>
    <w:p w14:paraId="0A16B87D" w14:textId="77777777" w:rsidR="007E3FB6" w:rsidRDefault="002F150C">
      <w:pPr>
        <w:pStyle w:val="Ttulo1"/>
      </w:pPr>
      <w:bookmarkStart w:id="434" w:name="_Toc174960263"/>
      <w:r>
        <w:t>pluginsConfig Type list SubType  Required false</w:t>
      </w:r>
      <w:bookmarkEnd w:id="434"/>
    </w:p>
    <w:p w14:paraId="24B04683" w14:textId="77777777" w:rsidR="007E3FB6" w:rsidRDefault="007E3FB6">
      <w:pPr>
        <w:spacing w:after="40"/>
        <w:jc w:val="both"/>
      </w:pPr>
    </w:p>
    <w:p w14:paraId="198DE4C9" w14:textId="77777777" w:rsidR="007E3FB6" w:rsidRDefault="002F150C">
      <w:pPr>
        <w:spacing w:after="40"/>
        <w:jc w:val="both"/>
      </w:pPr>
      <w:r>
        <w:t xml:space="preserve">    </w:t>
      </w:r>
    </w:p>
    <w:p w14:paraId="738EBAA6" w14:textId="77777777" w:rsidR="007E3FB6" w:rsidRDefault="002F150C">
      <w:pPr>
        <w:pStyle w:val="Ttulo5"/>
      </w:pPr>
      <w:r>
        <w:t>Create Vnic Details</w:t>
      </w:r>
    </w:p>
    <w:p w14:paraId="459B650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700DAF" w14:textId="77777777">
        <w:tc>
          <w:tcPr>
            <w:tcW w:w="4819" w:type="dxa"/>
            <w:shd w:val="clear" w:color="auto" w:fill="000000"/>
          </w:tcPr>
          <w:p w14:paraId="757F4E4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E9DA7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FC9E74" w14:textId="77777777">
        <w:tc>
          <w:tcPr>
            <w:tcW w:w="4819" w:type="dxa"/>
          </w:tcPr>
          <w:p w14:paraId="1AC9BA5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7FF0F59" w14:textId="77777777" w:rsidR="007E3FB6" w:rsidRDefault="007E3FB6"/>
        </w:tc>
      </w:tr>
      <w:tr w:rsidR="007E3FB6" w14:paraId="0E130EB0" w14:textId="77777777">
        <w:tc>
          <w:tcPr>
            <w:tcW w:w="4819" w:type="dxa"/>
          </w:tcPr>
          <w:p w14:paraId="5C5788CD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5281750" w14:textId="77777777" w:rsidR="007E3FB6" w:rsidRDefault="007E3FB6"/>
        </w:tc>
      </w:tr>
      <w:tr w:rsidR="007E3FB6" w14:paraId="02D36DD1" w14:textId="77777777">
        <w:tc>
          <w:tcPr>
            <w:tcW w:w="4819" w:type="dxa"/>
          </w:tcPr>
          <w:p w14:paraId="0C273960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7D0DDA2" w14:textId="77777777" w:rsidR="007E3FB6" w:rsidRDefault="002F150C">
            <w:r>
              <w:t xml:space="preserve"> undefined </w:t>
            </w:r>
          </w:p>
        </w:tc>
      </w:tr>
      <w:tr w:rsidR="007E3FB6" w14:paraId="2D28E634" w14:textId="77777777">
        <w:tc>
          <w:tcPr>
            <w:tcW w:w="4819" w:type="dxa"/>
          </w:tcPr>
          <w:p w14:paraId="042895DD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409F5D6" w14:textId="77777777" w:rsidR="007E3FB6" w:rsidRDefault="002F150C">
            <w:r>
              <w:t xml:space="preserve"> oke-chqmgmifokq-nsksus2qe5q-skgqt576laa-1 </w:t>
            </w:r>
          </w:p>
        </w:tc>
      </w:tr>
      <w:tr w:rsidR="007E3FB6" w14:paraId="50A5E47C" w14:textId="77777777">
        <w:tc>
          <w:tcPr>
            <w:tcW w:w="4819" w:type="dxa"/>
          </w:tcPr>
          <w:p w14:paraId="151430D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2A1B4E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F176111" w14:textId="77777777">
        <w:tc>
          <w:tcPr>
            <w:tcW w:w="4819" w:type="dxa"/>
          </w:tcPr>
          <w:p w14:paraId="073B540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A141286" w14:textId="77777777" w:rsidR="007E3FB6" w:rsidRDefault="007E3FB6"/>
        </w:tc>
      </w:tr>
      <w:tr w:rsidR="007E3FB6" w14:paraId="711B6EBB" w14:textId="77777777">
        <w:tc>
          <w:tcPr>
            <w:tcW w:w="4819" w:type="dxa"/>
          </w:tcPr>
          <w:p w14:paraId="7EF3A07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35FE685" w14:textId="77777777" w:rsidR="007E3FB6" w:rsidRDefault="002F150C">
            <w:r>
              <w:t xml:space="preserve"> SUB_PROD_PRIV_ASHBURN_03 </w:t>
            </w:r>
          </w:p>
        </w:tc>
      </w:tr>
    </w:tbl>
    <w:p w14:paraId="4473E3C9" w14:textId="77777777" w:rsidR="007E3FB6" w:rsidRDefault="007E3FB6">
      <w:pPr>
        <w:spacing w:after="40"/>
        <w:jc w:val="both"/>
      </w:pPr>
    </w:p>
    <w:p w14:paraId="2CF66692" w14:textId="77777777" w:rsidR="007E3FB6" w:rsidRDefault="002F150C">
      <w:pPr>
        <w:spacing w:after="40"/>
        <w:jc w:val="both"/>
      </w:pPr>
      <w:r>
        <w:t xml:space="preserve">    </w:t>
      </w:r>
    </w:p>
    <w:p w14:paraId="03C9ACA2" w14:textId="77777777" w:rsidR="007E3FB6" w:rsidRDefault="002F150C">
      <w:pPr>
        <w:pStyle w:val="Ttulo5"/>
      </w:pPr>
      <w:r>
        <w:t>Shape Config</w:t>
      </w:r>
    </w:p>
    <w:p w14:paraId="6AF0822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A6AB47" w14:textId="77777777">
        <w:tc>
          <w:tcPr>
            <w:tcW w:w="4819" w:type="dxa"/>
            <w:shd w:val="clear" w:color="auto" w:fill="000000"/>
          </w:tcPr>
          <w:p w14:paraId="27BE71C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1ED38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E56EDA" w14:textId="77777777">
        <w:tc>
          <w:tcPr>
            <w:tcW w:w="4819" w:type="dxa"/>
          </w:tcPr>
          <w:p w14:paraId="1A05A194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65147BFC" w14:textId="77777777" w:rsidR="007E3FB6" w:rsidRDefault="002F150C">
            <w:r>
              <w:t xml:space="preserve"> undefined </w:t>
            </w:r>
          </w:p>
        </w:tc>
      </w:tr>
      <w:tr w:rsidR="007E3FB6" w14:paraId="560E2ECE" w14:textId="77777777">
        <w:tc>
          <w:tcPr>
            <w:tcW w:w="4819" w:type="dxa"/>
          </w:tcPr>
          <w:p w14:paraId="45DA8826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6BA5E34F" w14:textId="77777777" w:rsidR="007E3FB6" w:rsidRDefault="002F150C">
            <w:r>
              <w:t xml:space="preserve"> 4 </w:t>
            </w:r>
          </w:p>
        </w:tc>
      </w:tr>
    </w:tbl>
    <w:p w14:paraId="79267E42" w14:textId="77777777" w:rsidR="007E3FB6" w:rsidRDefault="007E3FB6">
      <w:pPr>
        <w:spacing w:after="40"/>
        <w:jc w:val="both"/>
      </w:pPr>
    </w:p>
    <w:p w14:paraId="54C6999E" w14:textId="77777777" w:rsidR="007E3FB6" w:rsidRDefault="002F150C">
      <w:pPr>
        <w:spacing w:after="40"/>
        <w:jc w:val="both"/>
      </w:pPr>
      <w:r>
        <w:t xml:space="preserve">    </w:t>
      </w:r>
    </w:p>
    <w:p w14:paraId="6200351D" w14:textId="77777777" w:rsidR="007E3FB6" w:rsidRDefault="002F150C">
      <w:pPr>
        <w:pStyle w:val="Ttulo5"/>
      </w:pPr>
      <w:r>
        <w:t>Source Details</w:t>
      </w:r>
    </w:p>
    <w:p w14:paraId="3D0276E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7F3602" w14:textId="77777777">
        <w:tc>
          <w:tcPr>
            <w:tcW w:w="4819" w:type="dxa"/>
            <w:shd w:val="clear" w:color="auto" w:fill="000000"/>
          </w:tcPr>
          <w:p w14:paraId="2298157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7C741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7D93E2" w14:textId="77777777">
        <w:tc>
          <w:tcPr>
            <w:tcW w:w="4819" w:type="dxa"/>
          </w:tcPr>
          <w:p w14:paraId="3F47AA6A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3B618D7C" w14:textId="77777777" w:rsidR="007E3FB6" w:rsidRDefault="002F150C">
            <w:r>
              <w:t xml:space="preserve"> undefined </w:t>
            </w:r>
          </w:p>
        </w:tc>
      </w:tr>
      <w:tr w:rsidR="007E3FB6" w14:paraId="5F4C350B" w14:textId="77777777">
        <w:tc>
          <w:tcPr>
            <w:tcW w:w="4819" w:type="dxa"/>
          </w:tcPr>
          <w:p w14:paraId="749F03AA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135C844D" w14:textId="77777777" w:rsidR="007E3FB6" w:rsidRDefault="007E3FB6"/>
        </w:tc>
      </w:tr>
      <w:tr w:rsidR="007E3FB6" w14:paraId="7D641493" w14:textId="77777777">
        <w:tc>
          <w:tcPr>
            <w:tcW w:w="4819" w:type="dxa"/>
          </w:tcPr>
          <w:p w14:paraId="099BD43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A2A21EB" w14:textId="77777777" w:rsidR="007E3FB6" w:rsidRDefault="002F150C">
            <w:r>
              <w:t xml:space="preserve">  </w:t>
            </w:r>
          </w:p>
        </w:tc>
      </w:tr>
      <w:tr w:rsidR="007E3FB6" w14:paraId="4B1733C3" w14:textId="77777777">
        <w:tc>
          <w:tcPr>
            <w:tcW w:w="4819" w:type="dxa"/>
          </w:tcPr>
          <w:p w14:paraId="0376544D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6D8CBC0D" w14:textId="77777777" w:rsidR="007E3FB6" w:rsidRDefault="002F150C">
            <w:r>
              <w:t xml:space="preserve">  </w:t>
            </w:r>
          </w:p>
        </w:tc>
      </w:tr>
      <w:tr w:rsidR="007E3FB6" w14:paraId="6143C3CC" w14:textId="77777777">
        <w:tc>
          <w:tcPr>
            <w:tcW w:w="4819" w:type="dxa"/>
          </w:tcPr>
          <w:p w14:paraId="54298F3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9670BFD" w14:textId="77777777" w:rsidR="007E3FB6" w:rsidRDefault="002F150C">
            <w:r>
              <w:t xml:space="preserve"> image </w:t>
            </w:r>
          </w:p>
        </w:tc>
      </w:tr>
    </w:tbl>
    <w:p w14:paraId="7FBB4F9C" w14:textId="77777777" w:rsidR="007E3FB6" w:rsidRDefault="002F150C">
      <w:pPr>
        <w:spacing w:after="40"/>
        <w:jc w:val="both"/>
      </w:pPr>
      <w:r>
        <w:t xml:space="preserve">    </w:t>
      </w:r>
    </w:p>
    <w:p w14:paraId="4FEA0018" w14:textId="77777777" w:rsidR="007E3FB6" w:rsidRDefault="007E3FB6">
      <w:pPr>
        <w:spacing w:after="40"/>
        <w:jc w:val="both"/>
      </w:pPr>
    </w:p>
    <w:p w14:paraId="5F126C43" w14:textId="77777777" w:rsidR="007E3FB6" w:rsidRDefault="002F150C">
      <w:pPr>
        <w:pStyle w:val="Ttulo4"/>
      </w:pPr>
      <w:bookmarkStart w:id="435" w:name="_Toc174960264"/>
      <w:r>
        <w:t>oke-chqmgmifokq-nsksus2qe5q-skgqt576laa-2</w:t>
      </w:r>
      <w:bookmarkEnd w:id="435"/>
    </w:p>
    <w:p w14:paraId="60D0347C" w14:textId="77777777" w:rsidR="007E3FB6" w:rsidRDefault="007E3FB6">
      <w:pPr>
        <w:spacing w:after="40"/>
        <w:jc w:val="both"/>
      </w:pPr>
    </w:p>
    <w:p w14:paraId="2E7A5356" w14:textId="77777777" w:rsidR="007E3FB6" w:rsidRDefault="007E3FB6">
      <w:pPr>
        <w:spacing w:after="40"/>
        <w:jc w:val="both"/>
      </w:pPr>
    </w:p>
    <w:p w14:paraId="25DBDF5D" w14:textId="77777777" w:rsidR="007E3FB6" w:rsidRDefault="007E3FB6">
      <w:pPr>
        <w:spacing w:after="40"/>
        <w:jc w:val="both"/>
      </w:pPr>
    </w:p>
    <w:p w14:paraId="7F14B37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2EB656" w14:textId="77777777">
        <w:tc>
          <w:tcPr>
            <w:tcW w:w="4819" w:type="dxa"/>
            <w:shd w:val="clear" w:color="auto" w:fill="000000"/>
          </w:tcPr>
          <w:p w14:paraId="5835134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305B6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427EB6" w14:textId="77777777">
        <w:tc>
          <w:tcPr>
            <w:tcW w:w="4819" w:type="dxa"/>
          </w:tcPr>
          <w:p w14:paraId="4C15E51F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7F03B4F8" w14:textId="77777777" w:rsidR="007E3FB6" w:rsidRDefault="002F150C">
            <w:r>
              <w:t xml:space="preserve"> nymc:US-ASHBURN-AD-1 </w:t>
            </w:r>
          </w:p>
        </w:tc>
      </w:tr>
      <w:tr w:rsidR="007E3FB6" w14:paraId="6B8EA2CC" w14:textId="77777777">
        <w:tc>
          <w:tcPr>
            <w:tcW w:w="4819" w:type="dxa"/>
          </w:tcPr>
          <w:p w14:paraId="2E03E642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66A53928" w14:textId="77777777" w:rsidR="007E3FB6" w:rsidRDefault="002F150C">
            <w:r>
              <w:t xml:space="preserve"> FAULT-DOMAIN-1 </w:t>
            </w:r>
          </w:p>
        </w:tc>
      </w:tr>
      <w:tr w:rsidR="007E3FB6" w14:paraId="76F6D072" w14:textId="77777777">
        <w:tc>
          <w:tcPr>
            <w:tcW w:w="4819" w:type="dxa"/>
          </w:tcPr>
          <w:p w14:paraId="5A086232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0EABFC32" w14:textId="77777777" w:rsidR="007E3FB6" w:rsidRDefault="007E3FB6"/>
        </w:tc>
      </w:tr>
      <w:tr w:rsidR="007E3FB6" w14:paraId="272892A5" w14:textId="77777777">
        <w:tc>
          <w:tcPr>
            <w:tcW w:w="4819" w:type="dxa"/>
          </w:tcPr>
          <w:p w14:paraId="75A78DC9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7F75946" w14:textId="77777777" w:rsidR="007E3FB6" w:rsidRDefault="007E3FB6"/>
        </w:tc>
      </w:tr>
      <w:tr w:rsidR="007E3FB6" w14:paraId="317A5B9A" w14:textId="77777777">
        <w:tc>
          <w:tcPr>
            <w:tcW w:w="4819" w:type="dxa"/>
          </w:tcPr>
          <w:p w14:paraId="5A8E90F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A5C4972" w14:textId="77777777" w:rsidR="007E3FB6" w:rsidRDefault="002F150C">
            <w:r>
              <w:t xml:space="preserve">  </w:t>
            </w:r>
          </w:p>
        </w:tc>
      </w:tr>
      <w:tr w:rsidR="007E3FB6" w14:paraId="18E4362A" w14:textId="77777777">
        <w:tc>
          <w:tcPr>
            <w:tcW w:w="4819" w:type="dxa"/>
          </w:tcPr>
          <w:p w14:paraId="3E18FDD5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5FCEBAE1" w14:textId="77777777" w:rsidR="007E3FB6" w:rsidRDefault="002F150C">
            <w:r>
              <w:t xml:space="preserve">  </w:t>
            </w:r>
          </w:p>
        </w:tc>
      </w:tr>
    </w:tbl>
    <w:p w14:paraId="05FE965E" w14:textId="77777777" w:rsidR="007E3FB6" w:rsidRDefault="007E3FB6">
      <w:pPr>
        <w:spacing w:after="40"/>
        <w:jc w:val="both"/>
      </w:pPr>
    </w:p>
    <w:p w14:paraId="12DB54F7" w14:textId="77777777" w:rsidR="007E3FB6" w:rsidRDefault="002F150C">
      <w:pPr>
        <w:spacing w:after="40"/>
        <w:jc w:val="both"/>
      </w:pPr>
      <w:r>
        <w:t xml:space="preserve">    </w:t>
      </w:r>
    </w:p>
    <w:p w14:paraId="03573FC8" w14:textId="77777777" w:rsidR="007E3FB6" w:rsidRDefault="002F150C">
      <w:pPr>
        <w:pStyle w:val="Ttulo5"/>
      </w:pPr>
      <w:r>
        <w:t>Metadata</w:t>
      </w:r>
    </w:p>
    <w:p w14:paraId="45368A0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D1497B" w14:textId="77777777">
        <w:tc>
          <w:tcPr>
            <w:tcW w:w="4819" w:type="dxa"/>
            <w:shd w:val="clear" w:color="auto" w:fill="000000"/>
          </w:tcPr>
          <w:p w14:paraId="585A65D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00E80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99A39B" w14:textId="77777777">
        <w:tc>
          <w:tcPr>
            <w:tcW w:w="4819" w:type="dxa"/>
          </w:tcPr>
          <w:p w14:paraId="77FCA25C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31EDA9D8" w14:textId="77777777" w:rsidR="007E3FB6" w:rsidRDefault="002F150C">
            <w:r>
              <w:t xml:space="preserve"> undefined </w:t>
            </w:r>
          </w:p>
        </w:tc>
      </w:tr>
      <w:tr w:rsidR="007E3FB6" w14:paraId="663A5740" w14:textId="77777777">
        <w:tc>
          <w:tcPr>
            <w:tcW w:w="4819" w:type="dxa"/>
          </w:tcPr>
          <w:p w14:paraId="72262681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3CA021B8" w14:textId="77777777" w:rsidR="007E3FB6" w:rsidRDefault="002F150C">
            <w:r>
              <w:t xml:space="preserve"> &lt;pre&gt;undefined&lt;/pre&gt; </w:t>
            </w:r>
          </w:p>
        </w:tc>
      </w:tr>
    </w:tbl>
    <w:p w14:paraId="6732100F" w14:textId="77777777" w:rsidR="007E3FB6" w:rsidRDefault="007E3FB6">
      <w:pPr>
        <w:spacing w:after="40"/>
        <w:jc w:val="both"/>
      </w:pPr>
    </w:p>
    <w:p w14:paraId="069EF92D" w14:textId="77777777" w:rsidR="007E3FB6" w:rsidRDefault="002F150C">
      <w:pPr>
        <w:spacing w:after="40"/>
        <w:jc w:val="both"/>
      </w:pPr>
      <w:r>
        <w:t xml:space="preserve">    </w:t>
      </w:r>
    </w:p>
    <w:p w14:paraId="1BC9F224" w14:textId="77777777" w:rsidR="007E3FB6" w:rsidRDefault="002F150C">
      <w:pPr>
        <w:pStyle w:val="Ttulo5"/>
      </w:pPr>
      <w:r>
        <w:t>Agent Config</w:t>
      </w:r>
    </w:p>
    <w:p w14:paraId="2D5B0AC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C7AEAF" w14:textId="77777777">
        <w:tc>
          <w:tcPr>
            <w:tcW w:w="4819" w:type="dxa"/>
            <w:shd w:val="clear" w:color="auto" w:fill="000000"/>
          </w:tcPr>
          <w:p w14:paraId="18BA050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5FE45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A7A449A" w14:textId="77777777">
        <w:tc>
          <w:tcPr>
            <w:tcW w:w="4819" w:type="dxa"/>
          </w:tcPr>
          <w:p w14:paraId="07851139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16F25A2E" w14:textId="77777777" w:rsidR="007E3FB6" w:rsidRDefault="007E3FB6"/>
        </w:tc>
      </w:tr>
      <w:tr w:rsidR="007E3FB6" w14:paraId="245F67A6" w14:textId="77777777">
        <w:tc>
          <w:tcPr>
            <w:tcW w:w="4819" w:type="dxa"/>
          </w:tcPr>
          <w:p w14:paraId="6FA6BEBE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6AF06BAB" w14:textId="77777777" w:rsidR="007E3FB6" w:rsidRDefault="007E3FB6"/>
        </w:tc>
      </w:tr>
      <w:tr w:rsidR="007E3FB6" w14:paraId="58FFFA30" w14:textId="77777777">
        <w:tc>
          <w:tcPr>
            <w:tcW w:w="4819" w:type="dxa"/>
          </w:tcPr>
          <w:p w14:paraId="7B180DC3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64D4F676" w14:textId="77777777" w:rsidR="007E3FB6" w:rsidRDefault="007E3FB6"/>
        </w:tc>
      </w:tr>
    </w:tbl>
    <w:p w14:paraId="6F2DDDCC" w14:textId="77777777" w:rsidR="007E3FB6" w:rsidRDefault="002F150C">
      <w:pPr>
        <w:pStyle w:val="Ttulo1"/>
      </w:pPr>
      <w:bookmarkStart w:id="436" w:name="_Toc174960265"/>
      <w:r>
        <w:t>pluginsConfig Type list SubType  Required false</w:t>
      </w:r>
      <w:bookmarkEnd w:id="436"/>
    </w:p>
    <w:p w14:paraId="4DA2DD8F" w14:textId="77777777" w:rsidR="007E3FB6" w:rsidRDefault="007E3FB6">
      <w:pPr>
        <w:spacing w:after="40"/>
        <w:jc w:val="both"/>
      </w:pPr>
    </w:p>
    <w:p w14:paraId="7C1A99ED" w14:textId="77777777" w:rsidR="007E3FB6" w:rsidRDefault="002F150C">
      <w:pPr>
        <w:spacing w:after="40"/>
        <w:jc w:val="both"/>
      </w:pPr>
      <w:r>
        <w:t xml:space="preserve">    </w:t>
      </w:r>
    </w:p>
    <w:p w14:paraId="23901747" w14:textId="77777777" w:rsidR="007E3FB6" w:rsidRDefault="002F150C">
      <w:pPr>
        <w:pStyle w:val="Ttulo5"/>
      </w:pPr>
      <w:r>
        <w:t>Create Vnic Details</w:t>
      </w:r>
    </w:p>
    <w:p w14:paraId="69D9D42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503A98" w14:textId="77777777">
        <w:tc>
          <w:tcPr>
            <w:tcW w:w="4819" w:type="dxa"/>
            <w:shd w:val="clear" w:color="auto" w:fill="000000"/>
          </w:tcPr>
          <w:p w14:paraId="64AC184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2C6CA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6CA6AB" w14:textId="77777777">
        <w:tc>
          <w:tcPr>
            <w:tcW w:w="4819" w:type="dxa"/>
          </w:tcPr>
          <w:p w14:paraId="38E4DED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F44CCAC" w14:textId="77777777" w:rsidR="007E3FB6" w:rsidRDefault="007E3FB6"/>
        </w:tc>
      </w:tr>
      <w:tr w:rsidR="007E3FB6" w14:paraId="2FB036A0" w14:textId="77777777">
        <w:tc>
          <w:tcPr>
            <w:tcW w:w="4819" w:type="dxa"/>
          </w:tcPr>
          <w:p w14:paraId="5C42D33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AAD26A5" w14:textId="77777777" w:rsidR="007E3FB6" w:rsidRDefault="007E3FB6"/>
        </w:tc>
      </w:tr>
      <w:tr w:rsidR="007E3FB6" w14:paraId="1D26EFB7" w14:textId="77777777">
        <w:tc>
          <w:tcPr>
            <w:tcW w:w="4819" w:type="dxa"/>
          </w:tcPr>
          <w:p w14:paraId="162C51D3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D4BB9E2" w14:textId="77777777" w:rsidR="007E3FB6" w:rsidRDefault="002F150C">
            <w:r>
              <w:t xml:space="preserve"> undefined </w:t>
            </w:r>
          </w:p>
        </w:tc>
      </w:tr>
      <w:tr w:rsidR="007E3FB6" w14:paraId="61B6BBF5" w14:textId="77777777">
        <w:tc>
          <w:tcPr>
            <w:tcW w:w="4819" w:type="dxa"/>
          </w:tcPr>
          <w:p w14:paraId="79C7066F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34ED10D" w14:textId="77777777" w:rsidR="007E3FB6" w:rsidRDefault="002F150C">
            <w:r>
              <w:t xml:space="preserve"> oke-chqmgmifokq-nsksus2qe5q-skgqt576laa-2 </w:t>
            </w:r>
          </w:p>
        </w:tc>
      </w:tr>
      <w:tr w:rsidR="007E3FB6" w14:paraId="1AF161E7" w14:textId="77777777">
        <w:tc>
          <w:tcPr>
            <w:tcW w:w="4819" w:type="dxa"/>
          </w:tcPr>
          <w:p w14:paraId="3A5596D9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088CB7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991685D" w14:textId="77777777">
        <w:tc>
          <w:tcPr>
            <w:tcW w:w="4819" w:type="dxa"/>
          </w:tcPr>
          <w:p w14:paraId="3945A91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073E7D3" w14:textId="77777777" w:rsidR="007E3FB6" w:rsidRDefault="007E3FB6"/>
        </w:tc>
      </w:tr>
      <w:tr w:rsidR="007E3FB6" w14:paraId="4AF8FA3E" w14:textId="77777777">
        <w:tc>
          <w:tcPr>
            <w:tcW w:w="4819" w:type="dxa"/>
          </w:tcPr>
          <w:p w14:paraId="1A5D820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05293B3" w14:textId="77777777" w:rsidR="007E3FB6" w:rsidRDefault="002F150C">
            <w:r>
              <w:t xml:space="preserve"> SUB_PROD_PRIV_ASHBURN_03 </w:t>
            </w:r>
          </w:p>
        </w:tc>
      </w:tr>
    </w:tbl>
    <w:p w14:paraId="4CA4E98D" w14:textId="77777777" w:rsidR="007E3FB6" w:rsidRDefault="007E3FB6">
      <w:pPr>
        <w:spacing w:after="40"/>
        <w:jc w:val="both"/>
      </w:pPr>
    </w:p>
    <w:p w14:paraId="6DA09592" w14:textId="77777777" w:rsidR="007E3FB6" w:rsidRDefault="002F150C">
      <w:pPr>
        <w:spacing w:after="40"/>
        <w:jc w:val="both"/>
      </w:pPr>
      <w:r>
        <w:t xml:space="preserve">    </w:t>
      </w:r>
    </w:p>
    <w:p w14:paraId="4496E997" w14:textId="77777777" w:rsidR="007E3FB6" w:rsidRDefault="002F150C">
      <w:pPr>
        <w:pStyle w:val="Ttulo5"/>
      </w:pPr>
      <w:r>
        <w:t>Shape Config</w:t>
      </w:r>
    </w:p>
    <w:p w14:paraId="6C8C20E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2DAD11" w14:textId="77777777">
        <w:tc>
          <w:tcPr>
            <w:tcW w:w="4819" w:type="dxa"/>
            <w:shd w:val="clear" w:color="auto" w:fill="000000"/>
          </w:tcPr>
          <w:p w14:paraId="56D6BF4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74780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4A71D7" w14:textId="77777777">
        <w:tc>
          <w:tcPr>
            <w:tcW w:w="4819" w:type="dxa"/>
          </w:tcPr>
          <w:p w14:paraId="655516B4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0C54D3B5" w14:textId="77777777" w:rsidR="007E3FB6" w:rsidRDefault="002F150C">
            <w:r>
              <w:t xml:space="preserve"> undefined </w:t>
            </w:r>
          </w:p>
        </w:tc>
      </w:tr>
      <w:tr w:rsidR="007E3FB6" w14:paraId="795DA00A" w14:textId="77777777">
        <w:tc>
          <w:tcPr>
            <w:tcW w:w="4819" w:type="dxa"/>
          </w:tcPr>
          <w:p w14:paraId="1BFE0998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7BC2C071" w14:textId="77777777" w:rsidR="007E3FB6" w:rsidRDefault="002F150C">
            <w:r>
              <w:t xml:space="preserve"> 4 </w:t>
            </w:r>
          </w:p>
        </w:tc>
      </w:tr>
    </w:tbl>
    <w:p w14:paraId="17D19C8B" w14:textId="77777777" w:rsidR="007E3FB6" w:rsidRDefault="007E3FB6">
      <w:pPr>
        <w:spacing w:after="40"/>
        <w:jc w:val="both"/>
      </w:pPr>
    </w:p>
    <w:p w14:paraId="5F6F2C2D" w14:textId="77777777" w:rsidR="007E3FB6" w:rsidRDefault="002F150C">
      <w:pPr>
        <w:spacing w:after="40"/>
        <w:jc w:val="both"/>
      </w:pPr>
      <w:r>
        <w:t xml:space="preserve">    </w:t>
      </w:r>
    </w:p>
    <w:p w14:paraId="46FEB694" w14:textId="77777777" w:rsidR="007E3FB6" w:rsidRDefault="002F150C">
      <w:pPr>
        <w:pStyle w:val="Ttulo5"/>
      </w:pPr>
      <w:r>
        <w:lastRenderedPageBreak/>
        <w:t>Source Details</w:t>
      </w:r>
    </w:p>
    <w:p w14:paraId="34AF2BC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42CC042" w14:textId="77777777">
        <w:tc>
          <w:tcPr>
            <w:tcW w:w="4819" w:type="dxa"/>
            <w:shd w:val="clear" w:color="auto" w:fill="000000"/>
          </w:tcPr>
          <w:p w14:paraId="3F2E326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4F6D9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A8310D" w14:textId="77777777">
        <w:tc>
          <w:tcPr>
            <w:tcW w:w="4819" w:type="dxa"/>
          </w:tcPr>
          <w:p w14:paraId="43D85B80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5E3B07D4" w14:textId="77777777" w:rsidR="007E3FB6" w:rsidRDefault="002F150C">
            <w:r>
              <w:t xml:space="preserve"> undefined </w:t>
            </w:r>
          </w:p>
        </w:tc>
      </w:tr>
      <w:tr w:rsidR="007E3FB6" w14:paraId="37483858" w14:textId="77777777">
        <w:tc>
          <w:tcPr>
            <w:tcW w:w="4819" w:type="dxa"/>
          </w:tcPr>
          <w:p w14:paraId="646E7BD0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7D90CE53" w14:textId="77777777" w:rsidR="007E3FB6" w:rsidRDefault="007E3FB6"/>
        </w:tc>
      </w:tr>
      <w:tr w:rsidR="007E3FB6" w14:paraId="39D01D76" w14:textId="77777777">
        <w:tc>
          <w:tcPr>
            <w:tcW w:w="4819" w:type="dxa"/>
          </w:tcPr>
          <w:p w14:paraId="68A65AE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0FA9FC5" w14:textId="77777777" w:rsidR="007E3FB6" w:rsidRDefault="002F150C">
            <w:r>
              <w:t xml:space="preserve">  </w:t>
            </w:r>
          </w:p>
        </w:tc>
      </w:tr>
      <w:tr w:rsidR="007E3FB6" w14:paraId="742A7A3F" w14:textId="77777777">
        <w:tc>
          <w:tcPr>
            <w:tcW w:w="4819" w:type="dxa"/>
          </w:tcPr>
          <w:p w14:paraId="000709FE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29170BBF" w14:textId="77777777" w:rsidR="007E3FB6" w:rsidRDefault="002F150C">
            <w:r>
              <w:t xml:space="preserve">  </w:t>
            </w:r>
          </w:p>
        </w:tc>
      </w:tr>
      <w:tr w:rsidR="007E3FB6" w14:paraId="57DB822E" w14:textId="77777777">
        <w:tc>
          <w:tcPr>
            <w:tcW w:w="4819" w:type="dxa"/>
          </w:tcPr>
          <w:p w14:paraId="1CA0C4E4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EAE17FF" w14:textId="77777777" w:rsidR="007E3FB6" w:rsidRDefault="002F150C">
            <w:r>
              <w:t xml:space="preserve"> image </w:t>
            </w:r>
          </w:p>
        </w:tc>
      </w:tr>
    </w:tbl>
    <w:p w14:paraId="1B1DF1CF" w14:textId="77777777" w:rsidR="007E3FB6" w:rsidRDefault="002F150C">
      <w:pPr>
        <w:spacing w:after="40"/>
        <w:jc w:val="both"/>
      </w:pPr>
      <w:r>
        <w:t xml:space="preserve">    </w:t>
      </w:r>
    </w:p>
    <w:p w14:paraId="66D25688" w14:textId="77777777" w:rsidR="007E3FB6" w:rsidRDefault="007E3FB6">
      <w:pPr>
        <w:spacing w:after="40"/>
        <w:jc w:val="both"/>
      </w:pPr>
    </w:p>
    <w:p w14:paraId="2E4E926C" w14:textId="77777777" w:rsidR="007E3FB6" w:rsidRDefault="002F150C">
      <w:pPr>
        <w:pStyle w:val="Ttulo4"/>
      </w:pPr>
      <w:bookmarkStart w:id="437" w:name="_Toc174960266"/>
      <w:r>
        <w:t>prd-sql-terc-01</w:t>
      </w:r>
      <w:bookmarkEnd w:id="437"/>
    </w:p>
    <w:p w14:paraId="17540C1C" w14:textId="77777777" w:rsidR="007E3FB6" w:rsidRDefault="007E3FB6">
      <w:pPr>
        <w:spacing w:after="40"/>
        <w:jc w:val="both"/>
      </w:pPr>
    </w:p>
    <w:p w14:paraId="0E613D9B" w14:textId="77777777" w:rsidR="007E3FB6" w:rsidRDefault="007E3FB6">
      <w:pPr>
        <w:spacing w:after="40"/>
        <w:jc w:val="both"/>
      </w:pPr>
    </w:p>
    <w:p w14:paraId="438515F6" w14:textId="77777777" w:rsidR="007E3FB6" w:rsidRDefault="007E3FB6">
      <w:pPr>
        <w:spacing w:after="40"/>
        <w:jc w:val="both"/>
      </w:pPr>
    </w:p>
    <w:p w14:paraId="63A8501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DD86BD" w14:textId="77777777">
        <w:tc>
          <w:tcPr>
            <w:tcW w:w="4819" w:type="dxa"/>
            <w:shd w:val="clear" w:color="auto" w:fill="000000"/>
          </w:tcPr>
          <w:p w14:paraId="4B1648E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F7434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B6A4BD" w14:textId="77777777">
        <w:tc>
          <w:tcPr>
            <w:tcW w:w="4819" w:type="dxa"/>
          </w:tcPr>
          <w:p w14:paraId="0586C91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EDE502E" w14:textId="77777777" w:rsidR="007E3FB6" w:rsidRDefault="002F150C">
            <w:r>
              <w:t xml:space="preserve"> nymc:US-ASHBURN-AD-1 </w:t>
            </w:r>
          </w:p>
        </w:tc>
      </w:tr>
      <w:tr w:rsidR="007E3FB6" w14:paraId="69FD9B35" w14:textId="77777777">
        <w:tc>
          <w:tcPr>
            <w:tcW w:w="4819" w:type="dxa"/>
          </w:tcPr>
          <w:p w14:paraId="66DAD10E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73930397" w14:textId="77777777" w:rsidR="007E3FB6" w:rsidRDefault="002F150C">
            <w:r>
              <w:t xml:space="preserve"> FAULT-DOMAIN-2 </w:t>
            </w:r>
          </w:p>
        </w:tc>
      </w:tr>
      <w:tr w:rsidR="007E3FB6" w14:paraId="6F12C19B" w14:textId="77777777">
        <w:tc>
          <w:tcPr>
            <w:tcW w:w="4819" w:type="dxa"/>
          </w:tcPr>
          <w:p w14:paraId="41383B10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53EA37D" w14:textId="77777777" w:rsidR="007E3FB6" w:rsidRDefault="007E3FB6"/>
        </w:tc>
      </w:tr>
      <w:tr w:rsidR="007E3FB6" w14:paraId="3588BC0F" w14:textId="77777777">
        <w:tc>
          <w:tcPr>
            <w:tcW w:w="4819" w:type="dxa"/>
          </w:tcPr>
          <w:p w14:paraId="3D9A5749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65136EA6" w14:textId="77777777" w:rsidR="007E3FB6" w:rsidRDefault="007E3FB6"/>
        </w:tc>
      </w:tr>
      <w:tr w:rsidR="007E3FB6" w14:paraId="225A6491" w14:textId="77777777">
        <w:tc>
          <w:tcPr>
            <w:tcW w:w="4819" w:type="dxa"/>
          </w:tcPr>
          <w:p w14:paraId="59A3588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A88EF8A" w14:textId="77777777" w:rsidR="007E3FB6" w:rsidRDefault="002F150C">
            <w:r>
              <w:t xml:space="preserve">  </w:t>
            </w:r>
          </w:p>
        </w:tc>
      </w:tr>
      <w:tr w:rsidR="007E3FB6" w14:paraId="6666A46B" w14:textId="77777777">
        <w:tc>
          <w:tcPr>
            <w:tcW w:w="4819" w:type="dxa"/>
          </w:tcPr>
          <w:p w14:paraId="00D0C394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3EBC161" w14:textId="77777777" w:rsidR="007E3FB6" w:rsidRDefault="002F150C">
            <w:r>
              <w:t xml:space="preserve">  </w:t>
            </w:r>
          </w:p>
        </w:tc>
      </w:tr>
    </w:tbl>
    <w:p w14:paraId="0ABE7DAF" w14:textId="77777777" w:rsidR="007E3FB6" w:rsidRDefault="007E3FB6">
      <w:pPr>
        <w:spacing w:after="40"/>
        <w:jc w:val="both"/>
      </w:pPr>
    </w:p>
    <w:p w14:paraId="48E849C3" w14:textId="77777777" w:rsidR="007E3FB6" w:rsidRDefault="002F150C">
      <w:pPr>
        <w:spacing w:after="40"/>
        <w:jc w:val="both"/>
      </w:pPr>
      <w:r>
        <w:t xml:space="preserve">    </w:t>
      </w:r>
    </w:p>
    <w:p w14:paraId="1262979B" w14:textId="77777777" w:rsidR="007E3FB6" w:rsidRDefault="002F150C">
      <w:pPr>
        <w:pStyle w:val="Ttulo5"/>
      </w:pPr>
      <w:r>
        <w:t>Metadata</w:t>
      </w:r>
    </w:p>
    <w:p w14:paraId="6B5EE00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F84E62" w14:textId="77777777">
        <w:tc>
          <w:tcPr>
            <w:tcW w:w="4819" w:type="dxa"/>
            <w:shd w:val="clear" w:color="auto" w:fill="000000"/>
          </w:tcPr>
          <w:p w14:paraId="31C4B09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B7D1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C5A3C2" w14:textId="77777777">
        <w:tc>
          <w:tcPr>
            <w:tcW w:w="4819" w:type="dxa"/>
          </w:tcPr>
          <w:p w14:paraId="47E3E62F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0D027816" w14:textId="77777777" w:rsidR="007E3FB6" w:rsidRDefault="002F150C">
            <w:r>
              <w:t xml:space="preserve"> undefined </w:t>
            </w:r>
          </w:p>
        </w:tc>
      </w:tr>
      <w:tr w:rsidR="007E3FB6" w14:paraId="472A5233" w14:textId="77777777">
        <w:tc>
          <w:tcPr>
            <w:tcW w:w="4819" w:type="dxa"/>
          </w:tcPr>
          <w:p w14:paraId="6328130E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136FE82A" w14:textId="77777777" w:rsidR="007E3FB6" w:rsidRDefault="002F150C">
            <w:r>
              <w:t xml:space="preserve"> &lt;pre&gt;undefined&lt;/pre&gt; </w:t>
            </w:r>
          </w:p>
        </w:tc>
      </w:tr>
    </w:tbl>
    <w:p w14:paraId="3DA0382F" w14:textId="77777777" w:rsidR="007E3FB6" w:rsidRDefault="007E3FB6">
      <w:pPr>
        <w:spacing w:after="40"/>
        <w:jc w:val="both"/>
      </w:pPr>
    </w:p>
    <w:p w14:paraId="46982BC1" w14:textId="77777777" w:rsidR="007E3FB6" w:rsidRDefault="002F150C">
      <w:pPr>
        <w:spacing w:after="40"/>
        <w:jc w:val="both"/>
      </w:pPr>
      <w:r>
        <w:t xml:space="preserve">    </w:t>
      </w:r>
    </w:p>
    <w:p w14:paraId="56D36C4B" w14:textId="77777777" w:rsidR="007E3FB6" w:rsidRDefault="002F150C">
      <w:pPr>
        <w:pStyle w:val="Ttulo5"/>
      </w:pPr>
      <w:r>
        <w:t>Agent Config</w:t>
      </w:r>
    </w:p>
    <w:p w14:paraId="07EE69A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29A5811" w14:textId="77777777">
        <w:tc>
          <w:tcPr>
            <w:tcW w:w="4819" w:type="dxa"/>
            <w:shd w:val="clear" w:color="auto" w:fill="000000"/>
          </w:tcPr>
          <w:p w14:paraId="60577DB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77F883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F6EF3E2" w14:textId="77777777">
        <w:tc>
          <w:tcPr>
            <w:tcW w:w="4819" w:type="dxa"/>
          </w:tcPr>
          <w:p w14:paraId="463137BA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6933B335" w14:textId="77777777" w:rsidR="007E3FB6" w:rsidRDefault="007E3FB6"/>
        </w:tc>
      </w:tr>
      <w:tr w:rsidR="007E3FB6" w14:paraId="00B64164" w14:textId="77777777">
        <w:tc>
          <w:tcPr>
            <w:tcW w:w="4819" w:type="dxa"/>
          </w:tcPr>
          <w:p w14:paraId="5E8F1A10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32E7C67C" w14:textId="77777777" w:rsidR="007E3FB6" w:rsidRDefault="007E3FB6"/>
        </w:tc>
      </w:tr>
      <w:tr w:rsidR="007E3FB6" w14:paraId="4B007528" w14:textId="77777777">
        <w:tc>
          <w:tcPr>
            <w:tcW w:w="4819" w:type="dxa"/>
          </w:tcPr>
          <w:p w14:paraId="6AF75199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2D02443C" w14:textId="77777777" w:rsidR="007E3FB6" w:rsidRDefault="007E3FB6"/>
        </w:tc>
      </w:tr>
    </w:tbl>
    <w:p w14:paraId="6B9B64AF" w14:textId="77777777" w:rsidR="007E3FB6" w:rsidRDefault="002F150C">
      <w:pPr>
        <w:pStyle w:val="Ttulo1"/>
      </w:pPr>
      <w:bookmarkStart w:id="438" w:name="_Toc174960267"/>
      <w:r>
        <w:t>pluginsConfig Type list SubType  Required false</w:t>
      </w:r>
      <w:bookmarkEnd w:id="438"/>
    </w:p>
    <w:p w14:paraId="43726FA8" w14:textId="77777777" w:rsidR="007E3FB6" w:rsidRDefault="007E3FB6">
      <w:pPr>
        <w:spacing w:after="40"/>
        <w:jc w:val="both"/>
      </w:pPr>
    </w:p>
    <w:p w14:paraId="18325108" w14:textId="77777777" w:rsidR="007E3FB6" w:rsidRDefault="002F150C">
      <w:pPr>
        <w:spacing w:after="40"/>
        <w:jc w:val="both"/>
      </w:pPr>
      <w:r>
        <w:t xml:space="preserve">    </w:t>
      </w:r>
    </w:p>
    <w:p w14:paraId="5D5B60F1" w14:textId="77777777" w:rsidR="007E3FB6" w:rsidRDefault="002F150C">
      <w:pPr>
        <w:pStyle w:val="Ttulo5"/>
      </w:pPr>
      <w:r>
        <w:t>Create Vnic Details</w:t>
      </w:r>
    </w:p>
    <w:p w14:paraId="15A2F0D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368157F" w14:textId="77777777">
        <w:tc>
          <w:tcPr>
            <w:tcW w:w="4819" w:type="dxa"/>
            <w:shd w:val="clear" w:color="auto" w:fill="000000"/>
          </w:tcPr>
          <w:p w14:paraId="26FF3D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D5213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3E8587" w14:textId="77777777">
        <w:tc>
          <w:tcPr>
            <w:tcW w:w="4819" w:type="dxa"/>
          </w:tcPr>
          <w:p w14:paraId="1B0D6CC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D13A8C5" w14:textId="77777777" w:rsidR="007E3FB6" w:rsidRDefault="007E3FB6"/>
        </w:tc>
      </w:tr>
      <w:tr w:rsidR="007E3FB6" w14:paraId="0D02DC0A" w14:textId="77777777">
        <w:tc>
          <w:tcPr>
            <w:tcW w:w="4819" w:type="dxa"/>
          </w:tcPr>
          <w:p w14:paraId="47955E8A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858AD72" w14:textId="77777777" w:rsidR="007E3FB6" w:rsidRDefault="007E3FB6"/>
        </w:tc>
      </w:tr>
      <w:tr w:rsidR="007E3FB6" w14:paraId="43F3A266" w14:textId="77777777">
        <w:tc>
          <w:tcPr>
            <w:tcW w:w="4819" w:type="dxa"/>
          </w:tcPr>
          <w:p w14:paraId="41C01525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00F7F80C" w14:textId="77777777" w:rsidR="007E3FB6" w:rsidRDefault="002F150C">
            <w:r>
              <w:t xml:space="preserve"> undefined </w:t>
            </w:r>
          </w:p>
        </w:tc>
      </w:tr>
      <w:tr w:rsidR="007E3FB6" w14:paraId="78B05BA8" w14:textId="77777777">
        <w:tc>
          <w:tcPr>
            <w:tcW w:w="4819" w:type="dxa"/>
          </w:tcPr>
          <w:p w14:paraId="74AA0C2D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AA21FF2" w14:textId="77777777" w:rsidR="007E3FB6" w:rsidRDefault="002F150C">
            <w:r>
              <w:t xml:space="preserve"> prd-sql-terc-01 </w:t>
            </w:r>
          </w:p>
        </w:tc>
      </w:tr>
      <w:tr w:rsidR="007E3FB6" w14:paraId="68095952" w14:textId="77777777">
        <w:tc>
          <w:tcPr>
            <w:tcW w:w="4819" w:type="dxa"/>
          </w:tcPr>
          <w:p w14:paraId="20B9269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A09E0F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C39C31D" w14:textId="77777777">
        <w:tc>
          <w:tcPr>
            <w:tcW w:w="4819" w:type="dxa"/>
          </w:tcPr>
          <w:p w14:paraId="49B4921A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F55DE31" w14:textId="77777777" w:rsidR="007E3FB6" w:rsidRDefault="007E3FB6"/>
        </w:tc>
      </w:tr>
      <w:tr w:rsidR="007E3FB6" w14:paraId="2844BA3F" w14:textId="77777777">
        <w:tc>
          <w:tcPr>
            <w:tcW w:w="4819" w:type="dxa"/>
          </w:tcPr>
          <w:p w14:paraId="1EFEE3B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3719A99" w14:textId="77777777" w:rsidR="007E3FB6" w:rsidRDefault="002F150C">
            <w:r>
              <w:t xml:space="preserve"> SUB_PROD_PRIV_ASHBURN_01 </w:t>
            </w:r>
          </w:p>
        </w:tc>
      </w:tr>
    </w:tbl>
    <w:p w14:paraId="6FA9D47B" w14:textId="77777777" w:rsidR="007E3FB6" w:rsidRDefault="007E3FB6">
      <w:pPr>
        <w:spacing w:after="40"/>
        <w:jc w:val="both"/>
      </w:pPr>
    </w:p>
    <w:p w14:paraId="61496B77" w14:textId="77777777" w:rsidR="007E3FB6" w:rsidRDefault="002F150C">
      <w:pPr>
        <w:spacing w:after="40"/>
        <w:jc w:val="both"/>
      </w:pPr>
      <w:r>
        <w:t xml:space="preserve">    </w:t>
      </w:r>
    </w:p>
    <w:p w14:paraId="58ACACF0" w14:textId="77777777" w:rsidR="007E3FB6" w:rsidRDefault="002F150C">
      <w:pPr>
        <w:pStyle w:val="Ttulo5"/>
      </w:pPr>
      <w:r>
        <w:t>Shape Config</w:t>
      </w:r>
    </w:p>
    <w:p w14:paraId="737364E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7B054B" w14:textId="77777777">
        <w:tc>
          <w:tcPr>
            <w:tcW w:w="4819" w:type="dxa"/>
            <w:shd w:val="clear" w:color="auto" w:fill="000000"/>
          </w:tcPr>
          <w:p w14:paraId="2CF3CDF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31259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CA8693" w14:textId="77777777">
        <w:tc>
          <w:tcPr>
            <w:tcW w:w="4819" w:type="dxa"/>
          </w:tcPr>
          <w:p w14:paraId="4286CB03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482717D8" w14:textId="77777777" w:rsidR="007E3FB6" w:rsidRDefault="002F150C">
            <w:r>
              <w:t xml:space="preserve"> undefined </w:t>
            </w:r>
          </w:p>
        </w:tc>
      </w:tr>
      <w:tr w:rsidR="007E3FB6" w14:paraId="20A791AD" w14:textId="77777777">
        <w:tc>
          <w:tcPr>
            <w:tcW w:w="4819" w:type="dxa"/>
          </w:tcPr>
          <w:p w14:paraId="5A99655B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49D2377D" w14:textId="77777777" w:rsidR="007E3FB6" w:rsidRDefault="002F150C">
            <w:r>
              <w:t xml:space="preserve"> 4 </w:t>
            </w:r>
          </w:p>
        </w:tc>
      </w:tr>
    </w:tbl>
    <w:p w14:paraId="578C5677" w14:textId="77777777" w:rsidR="007E3FB6" w:rsidRDefault="007E3FB6">
      <w:pPr>
        <w:spacing w:after="40"/>
        <w:jc w:val="both"/>
      </w:pPr>
    </w:p>
    <w:p w14:paraId="3DDDEB0C" w14:textId="77777777" w:rsidR="007E3FB6" w:rsidRDefault="002F150C">
      <w:pPr>
        <w:spacing w:after="40"/>
        <w:jc w:val="both"/>
      </w:pPr>
      <w:r>
        <w:t xml:space="preserve">    </w:t>
      </w:r>
    </w:p>
    <w:p w14:paraId="058F00B5" w14:textId="77777777" w:rsidR="007E3FB6" w:rsidRDefault="002F150C">
      <w:pPr>
        <w:pStyle w:val="Ttulo5"/>
      </w:pPr>
      <w:r>
        <w:t>Source Details</w:t>
      </w:r>
    </w:p>
    <w:p w14:paraId="5A1ACEF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5C9832" w14:textId="77777777">
        <w:tc>
          <w:tcPr>
            <w:tcW w:w="4819" w:type="dxa"/>
            <w:shd w:val="clear" w:color="auto" w:fill="000000"/>
          </w:tcPr>
          <w:p w14:paraId="5182777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2E616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19D035" w14:textId="77777777">
        <w:tc>
          <w:tcPr>
            <w:tcW w:w="4819" w:type="dxa"/>
          </w:tcPr>
          <w:p w14:paraId="0E478AD6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69A5F0F5" w14:textId="77777777" w:rsidR="007E3FB6" w:rsidRDefault="002F150C">
            <w:r>
              <w:t xml:space="preserve"> undefined </w:t>
            </w:r>
          </w:p>
        </w:tc>
      </w:tr>
      <w:tr w:rsidR="007E3FB6" w14:paraId="417AF963" w14:textId="77777777">
        <w:tc>
          <w:tcPr>
            <w:tcW w:w="4819" w:type="dxa"/>
          </w:tcPr>
          <w:p w14:paraId="5F5535A1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62F73A0D" w14:textId="77777777" w:rsidR="007E3FB6" w:rsidRDefault="007E3FB6"/>
        </w:tc>
      </w:tr>
      <w:tr w:rsidR="007E3FB6" w14:paraId="68DC3D00" w14:textId="77777777">
        <w:tc>
          <w:tcPr>
            <w:tcW w:w="4819" w:type="dxa"/>
          </w:tcPr>
          <w:p w14:paraId="25BE1DB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985B0CC" w14:textId="77777777" w:rsidR="007E3FB6" w:rsidRDefault="002F150C">
            <w:r>
              <w:t xml:space="preserve">  </w:t>
            </w:r>
          </w:p>
        </w:tc>
      </w:tr>
      <w:tr w:rsidR="007E3FB6" w14:paraId="657C7B9A" w14:textId="77777777">
        <w:tc>
          <w:tcPr>
            <w:tcW w:w="4819" w:type="dxa"/>
          </w:tcPr>
          <w:p w14:paraId="641D205C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4C6F50D3" w14:textId="77777777" w:rsidR="007E3FB6" w:rsidRDefault="002F150C">
            <w:r>
              <w:t xml:space="preserve">  </w:t>
            </w:r>
          </w:p>
        </w:tc>
      </w:tr>
      <w:tr w:rsidR="007E3FB6" w14:paraId="4CD27342" w14:textId="77777777">
        <w:tc>
          <w:tcPr>
            <w:tcW w:w="4819" w:type="dxa"/>
          </w:tcPr>
          <w:p w14:paraId="739EB1B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A13989C" w14:textId="77777777" w:rsidR="007E3FB6" w:rsidRDefault="002F150C">
            <w:r>
              <w:t xml:space="preserve"> image </w:t>
            </w:r>
          </w:p>
        </w:tc>
      </w:tr>
    </w:tbl>
    <w:p w14:paraId="409C9BF8" w14:textId="77777777" w:rsidR="007E3FB6" w:rsidRDefault="002F150C">
      <w:pPr>
        <w:spacing w:after="40"/>
        <w:jc w:val="both"/>
      </w:pPr>
      <w:r>
        <w:t xml:space="preserve">    </w:t>
      </w:r>
    </w:p>
    <w:p w14:paraId="53184FA3" w14:textId="77777777" w:rsidR="007E3FB6" w:rsidRDefault="007E3FB6">
      <w:pPr>
        <w:spacing w:after="40"/>
        <w:jc w:val="both"/>
      </w:pPr>
    </w:p>
    <w:p w14:paraId="66B3F22F" w14:textId="77777777" w:rsidR="007E3FB6" w:rsidRDefault="002F150C">
      <w:pPr>
        <w:pStyle w:val="Ttulo4"/>
      </w:pPr>
      <w:bookmarkStart w:id="439" w:name="_Toc174960268"/>
      <w:r>
        <w:t>prd-sql-terc-02</w:t>
      </w:r>
      <w:bookmarkEnd w:id="439"/>
    </w:p>
    <w:p w14:paraId="205EEA57" w14:textId="77777777" w:rsidR="007E3FB6" w:rsidRDefault="007E3FB6">
      <w:pPr>
        <w:spacing w:after="40"/>
        <w:jc w:val="both"/>
      </w:pPr>
    </w:p>
    <w:p w14:paraId="7450C958" w14:textId="77777777" w:rsidR="007E3FB6" w:rsidRDefault="007E3FB6">
      <w:pPr>
        <w:spacing w:after="40"/>
        <w:jc w:val="both"/>
      </w:pPr>
    </w:p>
    <w:p w14:paraId="5A492895" w14:textId="77777777" w:rsidR="007E3FB6" w:rsidRDefault="007E3FB6">
      <w:pPr>
        <w:spacing w:after="40"/>
        <w:jc w:val="both"/>
      </w:pPr>
    </w:p>
    <w:p w14:paraId="43A6C07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BC65E8" w14:textId="77777777">
        <w:tc>
          <w:tcPr>
            <w:tcW w:w="4819" w:type="dxa"/>
            <w:shd w:val="clear" w:color="auto" w:fill="000000"/>
          </w:tcPr>
          <w:p w14:paraId="6F322AA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29B6D4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B81D2F" w14:textId="77777777">
        <w:tc>
          <w:tcPr>
            <w:tcW w:w="4819" w:type="dxa"/>
          </w:tcPr>
          <w:p w14:paraId="099E4DC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91A6C44" w14:textId="77777777" w:rsidR="007E3FB6" w:rsidRDefault="002F150C">
            <w:r>
              <w:t xml:space="preserve"> nymc:US-ASHBURN-AD-1 </w:t>
            </w:r>
          </w:p>
        </w:tc>
      </w:tr>
      <w:tr w:rsidR="007E3FB6" w14:paraId="15E74464" w14:textId="77777777">
        <w:tc>
          <w:tcPr>
            <w:tcW w:w="4819" w:type="dxa"/>
          </w:tcPr>
          <w:p w14:paraId="23445B8F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10793B5E" w14:textId="77777777" w:rsidR="007E3FB6" w:rsidRDefault="002F150C">
            <w:r>
              <w:t xml:space="preserve"> FAULT-DOMAIN-2 </w:t>
            </w:r>
          </w:p>
        </w:tc>
      </w:tr>
      <w:tr w:rsidR="007E3FB6" w14:paraId="199B8690" w14:textId="77777777">
        <w:tc>
          <w:tcPr>
            <w:tcW w:w="4819" w:type="dxa"/>
          </w:tcPr>
          <w:p w14:paraId="64376F7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DBD1355" w14:textId="77777777" w:rsidR="007E3FB6" w:rsidRDefault="007E3FB6"/>
        </w:tc>
      </w:tr>
      <w:tr w:rsidR="007E3FB6" w14:paraId="14436833" w14:textId="77777777">
        <w:tc>
          <w:tcPr>
            <w:tcW w:w="4819" w:type="dxa"/>
          </w:tcPr>
          <w:p w14:paraId="7E85FE40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7577E970" w14:textId="77777777" w:rsidR="007E3FB6" w:rsidRDefault="007E3FB6"/>
        </w:tc>
      </w:tr>
      <w:tr w:rsidR="007E3FB6" w14:paraId="1FE31BB0" w14:textId="77777777">
        <w:tc>
          <w:tcPr>
            <w:tcW w:w="4819" w:type="dxa"/>
          </w:tcPr>
          <w:p w14:paraId="79011F6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B1E9912" w14:textId="77777777" w:rsidR="007E3FB6" w:rsidRDefault="002F150C">
            <w:r>
              <w:t xml:space="preserve">  </w:t>
            </w:r>
          </w:p>
        </w:tc>
      </w:tr>
      <w:tr w:rsidR="007E3FB6" w14:paraId="7BFBDB15" w14:textId="77777777">
        <w:tc>
          <w:tcPr>
            <w:tcW w:w="4819" w:type="dxa"/>
          </w:tcPr>
          <w:p w14:paraId="66A9E1BD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1E45EF59" w14:textId="77777777" w:rsidR="007E3FB6" w:rsidRDefault="002F150C">
            <w:r>
              <w:t xml:space="preserve">  </w:t>
            </w:r>
          </w:p>
        </w:tc>
      </w:tr>
    </w:tbl>
    <w:p w14:paraId="0810A5D9" w14:textId="77777777" w:rsidR="007E3FB6" w:rsidRDefault="007E3FB6">
      <w:pPr>
        <w:spacing w:after="40"/>
        <w:jc w:val="both"/>
      </w:pPr>
    </w:p>
    <w:p w14:paraId="01B73AFF" w14:textId="77777777" w:rsidR="007E3FB6" w:rsidRDefault="002F150C">
      <w:pPr>
        <w:spacing w:after="40"/>
        <w:jc w:val="both"/>
      </w:pPr>
      <w:r>
        <w:t xml:space="preserve">    </w:t>
      </w:r>
    </w:p>
    <w:p w14:paraId="6D5EEED9" w14:textId="77777777" w:rsidR="007E3FB6" w:rsidRDefault="002F150C">
      <w:pPr>
        <w:pStyle w:val="Ttulo5"/>
      </w:pPr>
      <w:r>
        <w:t>Metadata</w:t>
      </w:r>
    </w:p>
    <w:p w14:paraId="6DFDED1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AEC15E" w14:textId="77777777">
        <w:tc>
          <w:tcPr>
            <w:tcW w:w="4819" w:type="dxa"/>
            <w:shd w:val="clear" w:color="auto" w:fill="000000"/>
          </w:tcPr>
          <w:p w14:paraId="417DC90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94D4A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974530B" w14:textId="77777777">
        <w:tc>
          <w:tcPr>
            <w:tcW w:w="4819" w:type="dxa"/>
          </w:tcPr>
          <w:p w14:paraId="6C3CFD8D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7AD7F238" w14:textId="77777777" w:rsidR="007E3FB6" w:rsidRDefault="002F150C">
            <w:r>
              <w:t xml:space="preserve"> undefined </w:t>
            </w:r>
          </w:p>
        </w:tc>
      </w:tr>
      <w:tr w:rsidR="007E3FB6" w14:paraId="245D5A65" w14:textId="77777777">
        <w:tc>
          <w:tcPr>
            <w:tcW w:w="4819" w:type="dxa"/>
          </w:tcPr>
          <w:p w14:paraId="0EA29ADA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0F1B461C" w14:textId="77777777" w:rsidR="007E3FB6" w:rsidRDefault="002F150C">
            <w:r>
              <w:t xml:space="preserve"> &lt;pre&gt;undefined&lt;/pre&gt; </w:t>
            </w:r>
          </w:p>
        </w:tc>
      </w:tr>
    </w:tbl>
    <w:p w14:paraId="2C618D57" w14:textId="77777777" w:rsidR="007E3FB6" w:rsidRDefault="007E3FB6">
      <w:pPr>
        <w:spacing w:after="40"/>
        <w:jc w:val="both"/>
      </w:pPr>
    </w:p>
    <w:p w14:paraId="3578025F" w14:textId="77777777" w:rsidR="007E3FB6" w:rsidRDefault="002F150C">
      <w:pPr>
        <w:spacing w:after="40"/>
        <w:jc w:val="both"/>
      </w:pPr>
      <w:r>
        <w:t xml:space="preserve">    </w:t>
      </w:r>
    </w:p>
    <w:p w14:paraId="57FFC017" w14:textId="77777777" w:rsidR="007E3FB6" w:rsidRDefault="002F150C">
      <w:pPr>
        <w:pStyle w:val="Ttulo5"/>
      </w:pPr>
      <w:r>
        <w:lastRenderedPageBreak/>
        <w:t>Agent Config</w:t>
      </w:r>
    </w:p>
    <w:p w14:paraId="09791A6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EEB0F1A" w14:textId="77777777">
        <w:tc>
          <w:tcPr>
            <w:tcW w:w="4819" w:type="dxa"/>
            <w:shd w:val="clear" w:color="auto" w:fill="000000"/>
          </w:tcPr>
          <w:p w14:paraId="05F7D34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70A15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F15658" w14:textId="77777777">
        <w:tc>
          <w:tcPr>
            <w:tcW w:w="4819" w:type="dxa"/>
          </w:tcPr>
          <w:p w14:paraId="4AAF39A1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3F429F98" w14:textId="77777777" w:rsidR="007E3FB6" w:rsidRDefault="007E3FB6"/>
        </w:tc>
      </w:tr>
      <w:tr w:rsidR="007E3FB6" w14:paraId="1EE272A9" w14:textId="77777777">
        <w:tc>
          <w:tcPr>
            <w:tcW w:w="4819" w:type="dxa"/>
          </w:tcPr>
          <w:p w14:paraId="3A8A5CCA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69167DBC" w14:textId="77777777" w:rsidR="007E3FB6" w:rsidRDefault="007E3FB6"/>
        </w:tc>
      </w:tr>
      <w:tr w:rsidR="007E3FB6" w14:paraId="304878D1" w14:textId="77777777">
        <w:tc>
          <w:tcPr>
            <w:tcW w:w="4819" w:type="dxa"/>
          </w:tcPr>
          <w:p w14:paraId="70557D4E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1AB51738" w14:textId="77777777" w:rsidR="007E3FB6" w:rsidRDefault="007E3FB6"/>
        </w:tc>
      </w:tr>
    </w:tbl>
    <w:p w14:paraId="674FA99D" w14:textId="77777777" w:rsidR="007E3FB6" w:rsidRDefault="002F150C">
      <w:pPr>
        <w:pStyle w:val="Ttulo1"/>
      </w:pPr>
      <w:bookmarkStart w:id="440" w:name="_Toc174960269"/>
      <w:r>
        <w:t>pluginsConfig Type list SubType  Required false</w:t>
      </w:r>
      <w:bookmarkEnd w:id="440"/>
    </w:p>
    <w:p w14:paraId="762AD502" w14:textId="77777777" w:rsidR="007E3FB6" w:rsidRDefault="007E3FB6">
      <w:pPr>
        <w:spacing w:after="40"/>
        <w:jc w:val="both"/>
      </w:pPr>
    </w:p>
    <w:p w14:paraId="643A99EC" w14:textId="77777777" w:rsidR="007E3FB6" w:rsidRDefault="002F150C">
      <w:pPr>
        <w:spacing w:after="40"/>
        <w:jc w:val="both"/>
      </w:pPr>
      <w:r>
        <w:t xml:space="preserve">    </w:t>
      </w:r>
    </w:p>
    <w:p w14:paraId="372FD7AA" w14:textId="77777777" w:rsidR="007E3FB6" w:rsidRDefault="002F150C">
      <w:pPr>
        <w:pStyle w:val="Ttulo5"/>
      </w:pPr>
      <w:r>
        <w:t>Create Vnic Details</w:t>
      </w:r>
    </w:p>
    <w:p w14:paraId="417161E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85FA52" w14:textId="77777777">
        <w:tc>
          <w:tcPr>
            <w:tcW w:w="4819" w:type="dxa"/>
            <w:shd w:val="clear" w:color="auto" w:fill="000000"/>
          </w:tcPr>
          <w:p w14:paraId="35C6EB1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36707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8D4B15" w14:textId="77777777">
        <w:tc>
          <w:tcPr>
            <w:tcW w:w="4819" w:type="dxa"/>
          </w:tcPr>
          <w:p w14:paraId="48E0FB3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A138975" w14:textId="77777777" w:rsidR="007E3FB6" w:rsidRDefault="007E3FB6"/>
        </w:tc>
      </w:tr>
      <w:tr w:rsidR="007E3FB6" w14:paraId="14653131" w14:textId="77777777">
        <w:tc>
          <w:tcPr>
            <w:tcW w:w="4819" w:type="dxa"/>
          </w:tcPr>
          <w:p w14:paraId="79864EF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08FB6D1" w14:textId="77777777" w:rsidR="007E3FB6" w:rsidRDefault="007E3FB6"/>
        </w:tc>
      </w:tr>
      <w:tr w:rsidR="007E3FB6" w14:paraId="208E09EC" w14:textId="77777777">
        <w:tc>
          <w:tcPr>
            <w:tcW w:w="4819" w:type="dxa"/>
          </w:tcPr>
          <w:p w14:paraId="091CE04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3D57FA1" w14:textId="77777777" w:rsidR="007E3FB6" w:rsidRDefault="002F150C">
            <w:r>
              <w:t xml:space="preserve"> undefined </w:t>
            </w:r>
          </w:p>
        </w:tc>
      </w:tr>
      <w:tr w:rsidR="007E3FB6" w14:paraId="45E449B9" w14:textId="77777777">
        <w:tc>
          <w:tcPr>
            <w:tcW w:w="4819" w:type="dxa"/>
          </w:tcPr>
          <w:p w14:paraId="041F72B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57F7625" w14:textId="77777777" w:rsidR="007E3FB6" w:rsidRDefault="002F150C">
            <w:r>
              <w:t xml:space="preserve"> prd-sql-terc-02 </w:t>
            </w:r>
          </w:p>
        </w:tc>
      </w:tr>
      <w:tr w:rsidR="007E3FB6" w14:paraId="782DBD71" w14:textId="77777777">
        <w:tc>
          <w:tcPr>
            <w:tcW w:w="4819" w:type="dxa"/>
          </w:tcPr>
          <w:p w14:paraId="61ED27B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2191B0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32B876F" w14:textId="77777777">
        <w:tc>
          <w:tcPr>
            <w:tcW w:w="4819" w:type="dxa"/>
          </w:tcPr>
          <w:p w14:paraId="0DC98E37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86198B2" w14:textId="77777777" w:rsidR="007E3FB6" w:rsidRDefault="007E3FB6"/>
        </w:tc>
      </w:tr>
      <w:tr w:rsidR="007E3FB6" w14:paraId="4B157716" w14:textId="77777777">
        <w:tc>
          <w:tcPr>
            <w:tcW w:w="4819" w:type="dxa"/>
          </w:tcPr>
          <w:p w14:paraId="57F76B9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9E75785" w14:textId="77777777" w:rsidR="007E3FB6" w:rsidRDefault="002F150C">
            <w:r>
              <w:t xml:space="preserve"> SUB_PROD_PRIV_ASHBURN_01 </w:t>
            </w:r>
          </w:p>
        </w:tc>
      </w:tr>
    </w:tbl>
    <w:p w14:paraId="118664CE" w14:textId="77777777" w:rsidR="007E3FB6" w:rsidRDefault="007E3FB6">
      <w:pPr>
        <w:spacing w:after="40"/>
        <w:jc w:val="both"/>
      </w:pPr>
    </w:p>
    <w:p w14:paraId="6BD5F632" w14:textId="77777777" w:rsidR="007E3FB6" w:rsidRDefault="002F150C">
      <w:pPr>
        <w:spacing w:after="40"/>
        <w:jc w:val="both"/>
      </w:pPr>
      <w:r>
        <w:t xml:space="preserve">    </w:t>
      </w:r>
    </w:p>
    <w:p w14:paraId="0A52C152" w14:textId="77777777" w:rsidR="007E3FB6" w:rsidRDefault="002F150C">
      <w:pPr>
        <w:pStyle w:val="Ttulo5"/>
      </w:pPr>
      <w:r>
        <w:t>Shape Config</w:t>
      </w:r>
    </w:p>
    <w:p w14:paraId="23CF22A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2CF5A4" w14:textId="77777777">
        <w:tc>
          <w:tcPr>
            <w:tcW w:w="4819" w:type="dxa"/>
            <w:shd w:val="clear" w:color="auto" w:fill="000000"/>
          </w:tcPr>
          <w:p w14:paraId="5C7165E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5EB40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CBEA30" w14:textId="77777777">
        <w:tc>
          <w:tcPr>
            <w:tcW w:w="4819" w:type="dxa"/>
          </w:tcPr>
          <w:p w14:paraId="60D8558A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66567B7A" w14:textId="77777777" w:rsidR="007E3FB6" w:rsidRDefault="002F150C">
            <w:r>
              <w:t xml:space="preserve"> undefined </w:t>
            </w:r>
          </w:p>
        </w:tc>
      </w:tr>
      <w:tr w:rsidR="007E3FB6" w14:paraId="49EBFD20" w14:textId="77777777">
        <w:tc>
          <w:tcPr>
            <w:tcW w:w="4819" w:type="dxa"/>
          </w:tcPr>
          <w:p w14:paraId="0FE3F860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37BC328C" w14:textId="77777777" w:rsidR="007E3FB6" w:rsidRDefault="002F150C">
            <w:r>
              <w:t xml:space="preserve"> 2 </w:t>
            </w:r>
          </w:p>
        </w:tc>
      </w:tr>
    </w:tbl>
    <w:p w14:paraId="7D5A8D69" w14:textId="77777777" w:rsidR="007E3FB6" w:rsidRDefault="007E3FB6">
      <w:pPr>
        <w:spacing w:after="40"/>
        <w:jc w:val="both"/>
      </w:pPr>
    </w:p>
    <w:p w14:paraId="15EFFEB7" w14:textId="77777777" w:rsidR="007E3FB6" w:rsidRDefault="002F150C">
      <w:pPr>
        <w:spacing w:after="40"/>
        <w:jc w:val="both"/>
      </w:pPr>
      <w:r>
        <w:t xml:space="preserve">    </w:t>
      </w:r>
    </w:p>
    <w:p w14:paraId="330B78D7" w14:textId="77777777" w:rsidR="007E3FB6" w:rsidRDefault="002F150C">
      <w:pPr>
        <w:pStyle w:val="Ttulo5"/>
      </w:pPr>
      <w:r>
        <w:t>Source Details</w:t>
      </w:r>
    </w:p>
    <w:p w14:paraId="5A27991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1C1FB5" w14:textId="77777777">
        <w:tc>
          <w:tcPr>
            <w:tcW w:w="4819" w:type="dxa"/>
            <w:shd w:val="clear" w:color="auto" w:fill="000000"/>
          </w:tcPr>
          <w:p w14:paraId="3C28B7A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11B947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FD9A50" w14:textId="77777777">
        <w:tc>
          <w:tcPr>
            <w:tcW w:w="4819" w:type="dxa"/>
          </w:tcPr>
          <w:p w14:paraId="43F9213F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477D3F99" w14:textId="77777777" w:rsidR="007E3FB6" w:rsidRDefault="002F150C">
            <w:r>
              <w:t xml:space="preserve"> undefined </w:t>
            </w:r>
          </w:p>
        </w:tc>
      </w:tr>
      <w:tr w:rsidR="007E3FB6" w14:paraId="1C32941E" w14:textId="77777777">
        <w:tc>
          <w:tcPr>
            <w:tcW w:w="4819" w:type="dxa"/>
          </w:tcPr>
          <w:p w14:paraId="5E15BEB6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0342292F" w14:textId="77777777" w:rsidR="007E3FB6" w:rsidRDefault="007E3FB6"/>
        </w:tc>
      </w:tr>
      <w:tr w:rsidR="007E3FB6" w14:paraId="383183E2" w14:textId="77777777">
        <w:tc>
          <w:tcPr>
            <w:tcW w:w="4819" w:type="dxa"/>
          </w:tcPr>
          <w:p w14:paraId="5B690489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6DFF11B" w14:textId="77777777" w:rsidR="007E3FB6" w:rsidRDefault="002F150C">
            <w:r>
              <w:t xml:space="preserve">  </w:t>
            </w:r>
          </w:p>
        </w:tc>
      </w:tr>
      <w:tr w:rsidR="007E3FB6" w14:paraId="4E18377A" w14:textId="77777777">
        <w:tc>
          <w:tcPr>
            <w:tcW w:w="4819" w:type="dxa"/>
          </w:tcPr>
          <w:p w14:paraId="5E9D3E3B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1694210" w14:textId="77777777" w:rsidR="007E3FB6" w:rsidRDefault="002F150C">
            <w:r>
              <w:t xml:space="preserve">  </w:t>
            </w:r>
          </w:p>
        </w:tc>
      </w:tr>
      <w:tr w:rsidR="007E3FB6" w14:paraId="42B0BDFB" w14:textId="77777777">
        <w:tc>
          <w:tcPr>
            <w:tcW w:w="4819" w:type="dxa"/>
          </w:tcPr>
          <w:p w14:paraId="1215311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2091D2A" w14:textId="77777777" w:rsidR="007E3FB6" w:rsidRDefault="002F150C">
            <w:r>
              <w:t xml:space="preserve"> image </w:t>
            </w:r>
          </w:p>
        </w:tc>
      </w:tr>
    </w:tbl>
    <w:p w14:paraId="11752B57" w14:textId="77777777" w:rsidR="007E3FB6" w:rsidRDefault="002F150C">
      <w:pPr>
        <w:spacing w:after="40"/>
        <w:jc w:val="both"/>
      </w:pPr>
      <w:r>
        <w:t xml:space="preserve">    </w:t>
      </w:r>
    </w:p>
    <w:p w14:paraId="570C6452" w14:textId="77777777" w:rsidR="007E3FB6" w:rsidRDefault="007E3FB6">
      <w:pPr>
        <w:spacing w:after="40"/>
        <w:jc w:val="both"/>
      </w:pPr>
    </w:p>
    <w:p w14:paraId="11719514" w14:textId="77777777" w:rsidR="007E3FB6" w:rsidRDefault="002F150C">
      <w:pPr>
        <w:pStyle w:val="Ttulo4"/>
      </w:pPr>
      <w:bookmarkStart w:id="441" w:name="_Toc174960270"/>
      <w:r>
        <w:t>prd-sql-terc-03</w:t>
      </w:r>
      <w:bookmarkEnd w:id="441"/>
    </w:p>
    <w:p w14:paraId="4D70DA56" w14:textId="77777777" w:rsidR="007E3FB6" w:rsidRDefault="007E3FB6">
      <w:pPr>
        <w:spacing w:after="40"/>
        <w:jc w:val="both"/>
      </w:pPr>
    </w:p>
    <w:p w14:paraId="7D74E650" w14:textId="77777777" w:rsidR="007E3FB6" w:rsidRDefault="007E3FB6">
      <w:pPr>
        <w:spacing w:after="40"/>
        <w:jc w:val="both"/>
      </w:pPr>
    </w:p>
    <w:p w14:paraId="08B47970" w14:textId="77777777" w:rsidR="007E3FB6" w:rsidRDefault="007E3FB6">
      <w:pPr>
        <w:spacing w:after="40"/>
        <w:jc w:val="both"/>
      </w:pPr>
    </w:p>
    <w:p w14:paraId="0EA3603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067399" w14:textId="77777777">
        <w:tc>
          <w:tcPr>
            <w:tcW w:w="4819" w:type="dxa"/>
            <w:shd w:val="clear" w:color="auto" w:fill="000000"/>
          </w:tcPr>
          <w:p w14:paraId="2CAF872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E0ED8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3B9272" w14:textId="77777777">
        <w:tc>
          <w:tcPr>
            <w:tcW w:w="4819" w:type="dxa"/>
          </w:tcPr>
          <w:p w14:paraId="268D7699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1C0B8009" w14:textId="77777777" w:rsidR="007E3FB6" w:rsidRDefault="002F150C">
            <w:r>
              <w:t xml:space="preserve"> nymc:US-ASHBURN-AD-1 </w:t>
            </w:r>
          </w:p>
        </w:tc>
      </w:tr>
      <w:tr w:rsidR="007E3FB6" w14:paraId="4D61111E" w14:textId="77777777">
        <w:tc>
          <w:tcPr>
            <w:tcW w:w="4819" w:type="dxa"/>
          </w:tcPr>
          <w:p w14:paraId="086DC33C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75E78187" w14:textId="77777777" w:rsidR="007E3FB6" w:rsidRDefault="002F150C">
            <w:r>
              <w:t xml:space="preserve"> FAULT-DOMAIN-3 </w:t>
            </w:r>
          </w:p>
        </w:tc>
      </w:tr>
      <w:tr w:rsidR="007E3FB6" w14:paraId="4D680B9D" w14:textId="77777777">
        <w:tc>
          <w:tcPr>
            <w:tcW w:w="4819" w:type="dxa"/>
          </w:tcPr>
          <w:p w14:paraId="1FDA8AFC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E12AC48" w14:textId="77777777" w:rsidR="007E3FB6" w:rsidRDefault="007E3FB6"/>
        </w:tc>
      </w:tr>
      <w:tr w:rsidR="007E3FB6" w14:paraId="044CDC6F" w14:textId="77777777">
        <w:tc>
          <w:tcPr>
            <w:tcW w:w="4819" w:type="dxa"/>
          </w:tcPr>
          <w:p w14:paraId="2B926E7D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2BA56CD4" w14:textId="77777777" w:rsidR="007E3FB6" w:rsidRDefault="007E3FB6"/>
        </w:tc>
      </w:tr>
      <w:tr w:rsidR="007E3FB6" w14:paraId="626C2E22" w14:textId="77777777">
        <w:tc>
          <w:tcPr>
            <w:tcW w:w="4819" w:type="dxa"/>
          </w:tcPr>
          <w:p w14:paraId="13B1328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FEBC188" w14:textId="77777777" w:rsidR="007E3FB6" w:rsidRDefault="002F150C">
            <w:r>
              <w:t xml:space="preserve">  </w:t>
            </w:r>
          </w:p>
        </w:tc>
      </w:tr>
      <w:tr w:rsidR="007E3FB6" w14:paraId="59A11AF3" w14:textId="77777777">
        <w:tc>
          <w:tcPr>
            <w:tcW w:w="4819" w:type="dxa"/>
          </w:tcPr>
          <w:p w14:paraId="6B32C33D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1578E2CA" w14:textId="77777777" w:rsidR="007E3FB6" w:rsidRDefault="002F150C">
            <w:r>
              <w:t xml:space="preserve">  </w:t>
            </w:r>
          </w:p>
        </w:tc>
      </w:tr>
    </w:tbl>
    <w:p w14:paraId="1493C5A1" w14:textId="77777777" w:rsidR="007E3FB6" w:rsidRDefault="007E3FB6">
      <w:pPr>
        <w:spacing w:after="40"/>
        <w:jc w:val="both"/>
      </w:pPr>
    </w:p>
    <w:p w14:paraId="041173CE" w14:textId="77777777" w:rsidR="007E3FB6" w:rsidRDefault="002F150C">
      <w:pPr>
        <w:spacing w:after="40"/>
        <w:jc w:val="both"/>
      </w:pPr>
      <w:r>
        <w:t xml:space="preserve">    </w:t>
      </w:r>
    </w:p>
    <w:p w14:paraId="2C944FCC" w14:textId="77777777" w:rsidR="007E3FB6" w:rsidRDefault="002F150C">
      <w:pPr>
        <w:pStyle w:val="Ttulo5"/>
      </w:pPr>
      <w:r>
        <w:t>Metadata</w:t>
      </w:r>
    </w:p>
    <w:p w14:paraId="50C6142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959126" w14:textId="77777777">
        <w:tc>
          <w:tcPr>
            <w:tcW w:w="4819" w:type="dxa"/>
            <w:shd w:val="clear" w:color="auto" w:fill="000000"/>
          </w:tcPr>
          <w:p w14:paraId="5A00349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EDB0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E467BD" w14:textId="77777777">
        <w:tc>
          <w:tcPr>
            <w:tcW w:w="4819" w:type="dxa"/>
          </w:tcPr>
          <w:p w14:paraId="2DEE32F3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26256D72" w14:textId="77777777" w:rsidR="007E3FB6" w:rsidRDefault="002F150C">
            <w:r>
              <w:t xml:space="preserve"> undefined </w:t>
            </w:r>
          </w:p>
        </w:tc>
      </w:tr>
      <w:tr w:rsidR="007E3FB6" w14:paraId="3B49B4DF" w14:textId="77777777">
        <w:tc>
          <w:tcPr>
            <w:tcW w:w="4819" w:type="dxa"/>
          </w:tcPr>
          <w:p w14:paraId="496C6F6A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5FFB005C" w14:textId="77777777" w:rsidR="007E3FB6" w:rsidRDefault="002F150C">
            <w:r>
              <w:t xml:space="preserve"> &lt;pre&gt;undefined&lt;/pre&gt; </w:t>
            </w:r>
          </w:p>
        </w:tc>
      </w:tr>
    </w:tbl>
    <w:p w14:paraId="15AC949F" w14:textId="77777777" w:rsidR="007E3FB6" w:rsidRDefault="007E3FB6">
      <w:pPr>
        <w:spacing w:after="40"/>
        <w:jc w:val="both"/>
      </w:pPr>
    </w:p>
    <w:p w14:paraId="18CE67CA" w14:textId="77777777" w:rsidR="007E3FB6" w:rsidRDefault="002F150C">
      <w:pPr>
        <w:spacing w:after="40"/>
        <w:jc w:val="both"/>
      </w:pPr>
      <w:r>
        <w:t xml:space="preserve">    </w:t>
      </w:r>
    </w:p>
    <w:p w14:paraId="4170638F" w14:textId="77777777" w:rsidR="007E3FB6" w:rsidRDefault="002F150C">
      <w:pPr>
        <w:pStyle w:val="Ttulo5"/>
      </w:pPr>
      <w:r>
        <w:t>Agent Config</w:t>
      </w:r>
    </w:p>
    <w:p w14:paraId="0FA8411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3FFBD5" w14:textId="77777777">
        <w:tc>
          <w:tcPr>
            <w:tcW w:w="4819" w:type="dxa"/>
            <w:shd w:val="clear" w:color="auto" w:fill="000000"/>
          </w:tcPr>
          <w:p w14:paraId="44D6B90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85CE1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00F8A6" w14:textId="77777777">
        <w:tc>
          <w:tcPr>
            <w:tcW w:w="4819" w:type="dxa"/>
          </w:tcPr>
          <w:p w14:paraId="15ACEC21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25EB67FC" w14:textId="77777777" w:rsidR="007E3FB6" w:rsidRDefault="007E3FB6"/>
        </w:tc>
      </w:tr>
      <w:tr w:rsidR="007E3FB6" w14:paraId="1CBEF2F5" w14:textId="77777777">
        <w:tc>
          <w:tcPr>
            <w:tcW w:w="4819" w:type="dxa"/>
          </w:tcPr>
          <w:p w14:paraId="674FEACB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7FEF5C90" w14:textId="77777777" w:rsidR="007E3FB6" w:rsidRDefault="007E3FB6"/>
        </w:tc>
      </w:tr>
      <w:tr w:rsidR="007E3FB6" w14:paraId="42B37D42" w14:textId="77777777">
        <w:tc>
          <w:tcPr>
            <w:tcW w:w="4819" w:type="dxa"/>
          </w:tcPr>
          <w:p w14:paraId="647B512E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69E64A0B" w14:textId="77777777" w:rsidR="007E3FB6" w:rsidRDefault="007E3FB6"/>
        </w:tc>
      </w:tr>
    </w:tbl>
    <w:p w14:paraId="7AD93114" w14:textId="77777777" w:rsidR="007E3FB6" w:rsidRDefault="002F150C">
      <w:pPr>
        <w:pStyle w:val="Ttulo1"/>
      </w:pPr>
      <w:bookmarkStart w:id="442" w:name="_Toc174960271"/>
      <w:r>
        <w:t>pluginsConfig Type list SubType  Required false</w:t>
      </w:r>
      <w:bookmarkEnd w:id="442"/>
    </w:p>
    <w:p w14:paraId="793CBFE0" w14:textId="77777777" w:rsidR="007E3FB6" w:rsidRDefault="007E3FB6">
      <w:pPr>
        <w:spacing w:after="40"/>
        <w:jc w:val="both"/>
      </w:pPr>
    </w:p>
    <w:p w14:paraId="2A99FF12" w14:textId="77777777" w:rsidR="007E3FB6" w:rsidRDefault="002F150C">
      <w:pPr>
        <w:spacing w:after="40"/>
        <w:jc w:val="both"/>
      </w:pPr>
      <w:r>
        <w:t xml:space="preserve">    </w:t>
      </w:r>
    </w:p>
    <w:p w14:paraId="70DB1167" w14:textId="77777777" w:rsidR="007E3FB6" w:rsidRDefault="002F150C">
      <w:pPr>
        <w:pStyle w:val="Ttulo5"/>
      </w:pPr>
      <w:r>
        <w:t>Create Vnic Details</w:t>
      </w:r>
    </w:p>
    <w:p w14:paraId="1F37A1A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325413" w14:textId="77777777">
        <w:tc>
          <w:tcPr>
            <w:tcW w:w="4819" w:type="dxa"/>
            <w:shd w:val="clear" w:color="auto" w:fill="000000"/>
          </w:tcPr>
          <w:p w14:paraId="3440E8E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345F2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5853EF" w14:textId="77777777">
        <w:tc>
          <w:tcPr>
            <w:tcW w:w="4819" w:type="dxa"/>
          </w:tcPr>
          <w:p w14:paraId="0AD023A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DF3E9AC" w14:textId="77777777" w:rsidR="007E3FB6" w:rsidRDefault="007E3FB6"/>
        </w:tc>
      </w:tr>
      <w:tr w:rsidR="007E3FB6" w14:paraId="7A2659B0" w14:textId="77777777">
        <w:tc>
          <w:tcPr>
            <w:tcW w:w="4819" w:type="dxa"/>
          </w:tcPr>
          <w:p w14:paraId="7498D9C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6E6AA77" w14:textId="77777777" w:rsidR="007E3FB6" w:rsidRDefault="007E3FB6"/>
        </w:tc>
      </w:tr>
      <w:tr w:rsidR="007E3FB6" w14:paraId="461D816E" w14:textId="77777777">
        <w:tc>
          <w:tcPr>
            <w:tcW w:w="4819" w:type="dxa"/>
          </w:tcPr>
          <w:p w14:paraId="2C4BB990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01A9044" w14:textId="77777777" w:rsidR="007E3FB6" w:rsidRDefault="002F150C">
            <w:r>
              <w:t xml:space="preserve"> undefined </w:t>
            </w:r>
          </w:p>
        </w:tc>
      </w:tr>
      <w:tr w:rsidR="007E3FB6" w14:paraId="5451057B" w14:textId="77777777">
        <w:tc>
          <w:tcPr>
            <w:tcW w:w="4819" w:type="dxa"/>
          </w:tcPr>
          <w:p w14:paraId="74FB353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434B001" w14:textId="77777777" w:rsidR="007E3FB6" w:rsidRDefault="002F150C">
            <w:r>
              <w:t xml:space="preserve"> prd-sql-terc-03 </w:t>
            </w:r>
          </w:p>
        </w:tc>
      </w:tr>
      <w:tr w:rsidR="007E3FB6" w14:paraId="4AEF8633" w14:textId="77777777">
        <w:tc>
          <w:tcPr>
            <w:tcW w:w="4819" w:type="dxa"/>
          </w:tcPr>
          <w:p w14:paraId="434C27D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BA102A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0EDE930" w14:textId="77777777">
        <w:tc>
          <w:tcPr>
            <w:tcW w:w="4819" w:type="dxa"/>
          </w:tcPr>
          <w:p w14:paraId="61FC41F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57ABE94" w14:textId="77777777" w:rsidR="007E3FB6" w:rsidRDefault="007E3FB6"/>
        </w:tc>
      </w:tr>
      <w:tr w:rsidR="007E3FB6" w14:paraId="3D555529" w14:textId="77777777">
        <w:tc>
          <w:tcPr>
            <w:tcW w:w="4819" w:type="dxa"/>
          </w:tcPr>
          <w:p w14:paraId="7217C3D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4C0A3B7" w14:textId="77777777" w:rsidR="007E3FB6" w:rsidRDefault="002F150C">
            <w:r>
              <w:t xml:space="preserve"> SUB_PROD_PRIV_ASHBURN_01 </w:t>
            </w:r>
          </w:p>
        </w:tc>
      </w:tr>
    </w:tbl>
    <w:p w14:paraId="0DB0C9C8" w14:textId="77777777" w:rsidR="007E3FB6" w:rsidRDefault="007E3FB6">
      <w:pPr>
        <w:spacing w:after="40"/>
        <w:jc w:val="both"/>
      </w:pPr>
    </w:p>
    <w:p w14:paraId="5239C6DC" w14:textId="77777777" w:rsidR="007E3FB6" w:rsidRDefault="002F150C">
      <w:pPr>
        <w:spacing w:after="40"/>
        <w:jc w:val="both"/>
      </w:pPr>
      <w:r>
        <w:t xml:space="preserve">    </w:t>
      </w:r>
    </w:p>
    <w:p w14:paraId="0D8ED186" w14:textId="77777777" w:rsidR="007E3FB6" w:rsidRDefault="002F150C">
      <w:pPr>
        <w:pStyle w:val="Ttulo5"/>
      </w:pPr>
      <w:r>
        <w:t>Shape Config</w:t>
      </w:r>
    </w:p>
    <w:p w14:paraId="3B08AED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CDB459" w14:textId="77777777">
        <w:tc>
          <w:tcPr>
            <w:tcW w:w="4819" w:type="dxa"/>
            <w:shd w:val="clear" w:color="auto" w:fill="000000"/>
          </w:tcPr>
          <w:p w14:paraId="57291C1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26927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D62C2E" w14:textId="77777777">
        <w:tc>
          <w:tcPr>
            <w:tcW w:w="4819" w:type="dxa"/>
          </w:tcPr>
          <w:p w14:paraId="1F8CA15C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711716E4" w14:textId="77777777" w:rsidR="007E3FB6" w:rsidRDefault="002F150C">
            <w:r>
              <w:t xml:space="preserve"> undefined </w:t>
            </w:r>
          </w:p>
        </w:tc>
      </w:tr>
      <w:tr w:rsidR="007E3FB6" w14:paraId="65CDDB29" w14:textId="77777777">
        <w:tc>
          <w:tcPr>
            <w:tcW w:w="4819" w:type="dxa"/>
          </w:tcPr>
          <w:p w14:paraId="3C69A439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3BCDEB6F" w14:textId="77777777" w:rsidR="007E3FB6" w:rsidRDefault="002F150C">
            <w:r>
              <w:t xml:space="preserve"> 2 </w:t>
            </w:r>
          </w:p>
        </w:tc>
      </w:tr>
    </w:tbl>
    <w:p w14:paraId="255DABEE" w14:textId="77777777" w:rsidR="007E3FB6" w:rsidRDefault="007E3FB6">
      <w:pPr>
        <w:spacing w:after="40"/>
        <w:jc w:val="both"/>
      </w:pPr>
    </w:p>
    <w:p w14:paraId="1599A2DA" w14:textId="77777777" w:rsidR="007E3FB6" w:rsidRDefault="002F150C">
      <w:pPr>
        <w:spacing w:after="40"/>
        <w:jc w:val="both"/>
      </w:pPr>
      <w:r>
        <w:t xml:space="preserve">    </w:t>
      </w:r>
    </w:p>
    <w:p w14:paraId="4209536C" w14:textId="77777777" w:rsidR="007E3FB6" w:rsidRDefault="002F150C">
      <w:pPr>
        <w:pStyle w:val="Ttulo5"/>
      </w:pPr>
      <w:r>
        <w:lastRenderedPageBreak/>
        <w:t>Source Details</w:t>
      </w:r>
    </w:p>
    <w:p w14:paraId="7AD221F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7ADD99" w14:textId="77777777">
        <w:tc>
          <w:tcPr>
            <w:tcW w:w="4819" w:type="dxa"/>
            <w:shd w:val="clear" w:color="auto" w:fill="000000"/>
          </w:tcPr>
          <w:p w14:paraId="6A6EB2E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D18F8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94CBBCD" w14:textId="77777777">
        <w:tc>
          <w:tcPr>
            <w:tcW w:w="4819" w:type="dxa"/>
          </w:tcPr>
          <w:p w14:paraId="4993DD9F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48A9E897" w14:textId="77777777" w:rsidR="007E3FB6" w:rsidRDefault="002F150C">
            <w:r>
              <w:t xml:space="preserve"> undefined </w:t>
            </w:r>
          </w:p>
        </w:tc>
      </w:tr>
      <w:tr w:rsidR="007E3FB6" w14:paraId="0E11466D" w14:textId="77777777">
        <w:tc>
          <w:tcPr>
            <w:tcW w:w="4819" w:type="dxa"/>
          </w:tcPr>
          <w:p w14:paraId="4FCD843C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1A56C6B1" w14:textId="77777777" w:rsidR="007E3FB6" w:rsidRDefault="007E3FB6"/>
        </w:tc>
      </w:tr>
      <w:tr w:rsidR="007E3FB6" w14:paraId="65879D6B" w14:textId="77777777">
        <w:tc>
          <w:tcPr>
            <w:tcW w:w="4819" w:type="dxa"/>
          </w:tcPr>
          <w:p w14:paraId="47C77A1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AA2E067" w14:textId="77777777" w:rsidR="007E3FB6" w:rsidRDefault="002F150C">
            <w:r>
              <w:t xml:space="preserve">  </w:t>
            </w:r>
          </w:p>
        </w:tc>
      </w:tr>
      <w:tr w:rsidR="007E3FB6" w14:paraId="5E5B99DA" w14:textId="77777777">
        <w:tc>
          <w:tcPr>
            <w:tcW w:w="4819" w:type="dxa"/>
          </w:tcPr>
          <w:p w14:paraId="1EAEEF16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3816D0F8" w14:textId="77777777" w:rsidR="007E3FB6" w:rsidRDefault="002F150C">
            <w:r>
              <w:t xml:space="preserve">  </w:t>
            </w:r>
          </w:p>
        </w:tc>
      </w:tr>
      <w:tr w:rsidR="007E3FB6" w14:paraId="60139749" w14:textId="77777777">
        <w:tc>
          <w:tcPr>
            <w:tcW w:w="4819" w:type="dxa"/>
          </w:tcPr>
          <w:p w14:paraId="7B2A1F47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9FED3E4" w14:textId="77777777" w:rsidR="007E3FB6" w:rsidRDefault="002F150C">
            <w:r>
              <w:t xml:space="preserve"> image </w:t>
            </w:r>
          </w:p>
        </w:tc>
      </w:tr>
    </w:tbl>
    <w:p w14:paraId="6A9FB3F8" w14:textId="77777777" w:rsidR="007E3FB6" w:rsidRDefault="002F150C">
      <w:pPr>
        <w:spacing w:after="40"/>
        <w:jc w:val="both"/>
      </w:pPr>
      <w:r>
        <w:t xml:space="preserve">    </w:t>
      </w:r>
    </w:p>
    <w:p w14:paraId="0BC812E1" w14:textId="77777777" w:rsidR="007E3FB6" w:rsidRDefault="007E3FB6">
      <w:pPr>
        <w:spacing w:after="40"/>
        <w:jc w:val="both"/>
      </w:pPr>
    </w:p>
    <w:p w14:paraId="1588F6CA" w14:textId="77777777" w:rsidR="007E3FB6" w:rsidRDefault="002F150C">
      <w:pPr>
        <w:pStyle w:val="Ttulo4"/>
      </w:pPr>
      <w:bookmarkStart w:id="443" w:name="_Toc174960272"/>
      <w:r>
        <w:t>OCIADP02</w:t>
      </w:r>
      <w:bookmarkEnd w:id="443"/>
    </w:p>
    <w:p w14:paraId="42706DF0" w14:textId="77777777" w:rsidR="007E3FB6" w:rsidRDefault="007E3FB6">
      <w:pPr>
        <w:spacing w:after="40"/>
        <w:jc w:val="both"/>
      </w:pPr>
    </w:p>
    <w:p w14:paraId="6E365FC2" w14:textId="77777777" w:rsidR="007E3FB6" w:rsidRDefault="007E3FB6">
      <w:pPr>
        <w:spacing w:after="40"/>
        <w:jc w:val="both"/>
      </w:pPr>
    </w:p>
    <w:p w14:paraId="370491EF" w14:textId="77777777" w:rsidR="007E3FB6" w:rsidRDefault="007E3FB6">
      <w:pPr>
        <w:spacing w:after="40"/>
        <w:jc w:val="both"/>
      </w:pPr>
    </w:p>
    <w:p w14:paraId="455F4C6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EDC394" w14:textId="77777777">
        <w:tc>
          <w:tcPr>
            <w:tcW w:w="4819" w:type="dxa"/>
            <w:shd w:val="clear" w:color="auto" w:fill="000000"/>
          </w:tcPr>
          <w:p w14:paraId="7403B9D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FCD7C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D830B2" w14:textId="77777777">
        <w:tc>
          <w:tcPr>
            <w:tcW w:w="4819" w:type="dxa"/>
          </w:tcPr>
          <w:p w14:paraId="7774F50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CE82B76" w14:textId="77777777" w:rsidR="007E3FB6" w:rsidRDefault="002F150C">
            <w:r>
              <w:t xml:space="preserve"> nymc:US-ASHBURN-AD-2 </w:t>
            </w:r>
          </w:p>
        </w:tc>
      </w:tr>
      <w:tr w:rsidR="007E3FB6" w14:paraId="1060028C" w14:textId="77777777">
        <w:tc>
          <w:tcPr>
            <w:tcW w:w="4819" w:type="dxa"/>
          </w:tcPr>
          <w:p w14:paraId="6DD10CE7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7E8FDDF" w14:textId="77777777" w:rsidR="007E3FB6" w:rsidRDefault="002F150C">
            <w:r>
              <w:t xml:space="preserve"> FAULT-DOMAIN-2 </w:t>
            </w:r>
          </w:p>
        </w:tc>
      </w:tr>
      <w:tr w:rsidR="007E3FB6" w14:paraId="5C415BA8" w14:textId="77777777">
        <w:tc>
          <w:tcPr>
            <w:tcW w:w="4819" w:type="dxa"/>
          </w:tcPr>
          <w:p w14:paraId="4E4E609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FDD6A3C" w14:textId="77777777" w:rsidR="007E3FB6" w:rsidRDefault="007E3FB6"/>
        </w:tc>
      </w:tr>
      <w:tr w:rsidR="007E3FB6" w14:paraId="0FE0C943" w14:textId="77777777">
        <w:tc>
          <w:tcPr>
            <w:tcW w:w="4819" w:type="dxa"/>
          </w:tcPr>
          <w:p w14:paraId="52663065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355B6FE7" w14:textId="77777777" w:rsidR="007E3FB6" w:rsidRDefault="007E3FB6"/>
        </w:tc>
      </w:tr>
      <w:tr w:rsidR="007E3FB6" w14:paraId="37E87D56" w14:textId="77777777">
        <w:tc>
          <w:tcPr>
            <w:tcW w:w="4819" w:type="dxa"/>
          </w:tcPr>
          <w:p w14:paraId="3D95C8BC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642B362" w14:textId="77777777" w:rsidR="007E3FB6" w:rsidRDefault="002F150C">
            <w:r>
              <w:t xml:space="preserve">  </w:t>
            </w:r>
          </w:p>
        </w:tc>
      </w:tr>
      <w:tr w:rsidR="007E3FB6" w14:paraId="2EAF7241" w14:textId="77777777">
        <w:tc>
          <w:tcPr>
            <w:tcW w:w="4819" w:type="dxa"/>
          </w:tcPr>
          <w:p w14:paraId="6D1D11B3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0F3CE87B" w14:textId="77777777" w:rsidR="007E3FB6" w:rsidRDefault="002F150C">
            <w:r>
              <w:t xml:space="preserve">  </w:t>
            </w:r>
          </w:p>
        </w:tc>
      </w:tr>
    </w:tbl>
    <w:p w14:paraId="1BBEEA9A" w14:textId="77777777" w:rsidR="007E3FB6" w:rsidRDefault="007E3FB6">
      <w:pPr>
        <w:spacing w:after="40"/>
        <w:jc w:val="both"/>
      </w:pPr>
    </w:p>
    <w:p w14:paraId="063AD843" w14:textId="77777777" w:rsidR="007E3FB6" w:rsidRDefault="002F150C">
      <w:pPr>
        <w:spacing w:after="40"/>
        <w:jc w:val="both"/>
      </w:pPr>
      <w:r>
        <w:t xml:space="preserve">    </w:t>
      </w:r>
    </w:p>
    <w:p w14:paraId="1A872C4D" w14:textId="77777777" w:rsidR="007E3FB6" w:rsidRDefault="002F150C">
      <w:pPr>
        <w:pStyle w:val="Ttulo5"/>
      </w:pPr>
      <w:r>
        <w:t>Metadata</w:t>
      </w:r>
    </w:p>
    <w:p w14:paraId="4EBB550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337D77" w14:textId="77777777">
        <w:tc>
          <w:tcPr>
            <w:tcW w:w="4819" w:type="dxa"/>
            <w:shd w:val="clear" w:color="auto" w:fill="000000"/>
          </w:tcPr>
          <w:p w14:paraId="03B992D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143C6E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158980" w14:textId="77777777">
        <w:tc>
          <w:tcPr>
            <w:tcW w:w="4819" w:type="dxa"/>
          </w:tcPr>
          <w:p w14:paraId="72611260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110AD18B" w14:textId="77777777" w:rsidR="007E3FB6" w:rsidRDefault="002F150C">
            <w:r>
              <w:t xml:space="preserve"> undefined </w:t>
            </w:r>
          </w:p>
        </w:tc>
      </w:tr>
      <w:tr w:rsidR="007E3FB6" w14:paraId="39E3E406" w14:textId="77777777">
        <w:tc>
          <w:tcPr>
            <w:tcW w:w="4819" w:type="dxa"/>
          </w:tcPr>
          <w:p w14:paraId="4048E2B2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472D8F6B" w14:textId="77777777" w:rsidR="007E3FB6" w:rsidRDefault="002F150C">
            <w:r>
              <w:t xml:space="preserve"> &lt;pre&gt;undefined&lt;/pre&gt; </w:t>
            </w:r>
          </w:p>
        </w:tc>
      </w:tr>
    </w:tbl>
    <w:p w14:paraId="76AF8016" w14:textId="77777777" w:rsidR="007E3FB6" w:rsidRDefault="007E3FB6">
      <w:pPr>
        <w:spacing w:after="40"/>
        <w:jc w:val="both"/>
      </w:pPr>
    </w:p>
    <w:p w14:paraId="45D1B7E4" w14:textId="77777777" w:rsidR="007E3FB6" w:rsidRDefault="002F150C">
      <w:pPr>
        <w:spacing w:after="40"/>
        <w:jc w:val="both"/>
      </w:pPr>
      <w:r>
        <w:t xml:space="preserve">    </w:t>
      </w:r>
    </w:p>
    <w:p w14:paraId="19886EE3" w14:textId="77777777" w:rsidR="007E3FB6" w:rsidRDefault="002F150C">
      <w:pPr>
        <w:pStyle w:val="Ttulo5"/>
      </w:pPr>
      <w:r>
        <w:t>Agent Config</w:t>
      </w:r>
    </w:p>
    <w:p w14:paraId="2212B1C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A45E3A5" w14:textId="77777777">
        <w:tc>
          <w:tcPr>
            <w:tcW w:w="4819" w:type="dxa"/>
            <w:shd w:val="clear" w:color="auto" w:fill="000000"/>
          </w:tcPr>
          <w:p w14:paraId="423A61A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C0248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C511CA9" w14:textId="77777777">
        <w:tc>
          <w:tcPr>
            <w:tcW w:w="4819" w:type="dxa"/>
          </w:tcPr>
          <w:p w14:paraId="163B2F46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77914D58" w14:textId="77777777" w:rsidR="007E3FB6" w:rsidRDefault="007E3FB6"/>
        </w:tc>
      </w:tr>
      <w:tr w:rsidR="007E3FB6" w14:paraId="246917C0" w14:textId="77777777">
        <w:tc>
          <w:tcPr>
            <w:tcW w:w="4819" w:type="dxa"/>
          </w:tcPr>
          <w:p w14:paraId="6EC54440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20D848AF" w14:textId="77777777" w:rsidR="007E3FB6" w:rsidRDefault="007E3FB6"/>
        </w:tc>
      </w:tr>
      <w:tr w:rsidR="007E3FB6" w14:paraId="111F143B" w14:textId="77777777">
        <w:tc>
          <w:tcPr>
            <w:tcW w:w="4819" w:type="dxa"/>
          </w:tcPr>
          <w:p w14:paraId="6EC0E0BC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787A9124" w14:textId="77777777" w:rsidR="007E3FB6" w:rsidRDefault="007E3FB6"/>
        </w:tc>
      </w:tr>
    </w:tbl>
    <w:p w14:paraId="7057E28A" w14:textId="77777777" w:rsidR="007E3FB6" w:rsidRDefault="002F150C">
      <w:pPr>
        <w:pStyle w:val="Ttulo1"/>
      </w:pPr>
      <w:bookmarkStart w:id="444" w:name="_Toc174960273"/>
      <w:r>
        <w:t>pluginsConfig Type list SubType  Required false</w:t>
      </w:r>
      <w:bookmarkEnd w:id="444"/>
    </w:p>
    <w:p w14:paraId="769AB06E" w14:textId="77777777" w:rsidR="007E3FB6" w:rsidRDefault="007E3FB6">
      <w:pPr>
        <w:spacing w:after="40"/>
        <w:jc w:val="both"/>
      </w:pPr>
    </w:p>
    <w:p w14:paraId="276F662C" w14:textId="77777777" w:rsidR="007E3FB6" w:rsidRDefault="002F150C">
      <w:pPr>
        <w:spacing w:after="40"/>
        <w:jc w:val="both"/>
      </w:pPr>
      <w:r>
        <w:t xml:space="preserve">    </w:t>
      </w:r>
    </w:p>
    <w:p w14:paraId="77AF6359" w14:textId="77777777" w:rsidR="007E3FB6" w:rsidRDefault="002F150C">
      <w:pPr>
        <w:pStyle w:val="Ttulo5"/>
      </w:pPr>
      <w:r>
        <w:t>Create Vnic Details</w:t>
      </w:r>
    </w:p>
    <w:p w14:paraId="1E83447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B6B286" w14:textId="77777777">
        <w:tc>
          <w:tcPr>
            <w:tcW w:w="4819" w:type="dxa"/>
            <w:shd w:val="clear" w:color="auto" w:fill="000000"/>
          </w:tcPr>
          <w:p w14:paraId="2CE6823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1F456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CF9DC0" w14:textId="77777777">
        <w:tc>
          <w:tcPr>
            <w:tcW w:w="4819" w:type="dxa"/>
          </w:tcPr>
          <w:p w14:paraId="0FEB8F4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AE567E5" w14:textId="77777777" w:rsidR="007E3FB6" w:rsidRDefault="007E3FB6"/>
        </w:tc>
      </w:tr>
      <w:tr w:rsidR="007E3FB6" w14:paraId="44BDAEA4" w14:textId="77777777">
        <w:tc>
          <w:tcPr>
            <w:tcW w:w="4819" w:type="dxa"/>
          </w:tcPr>
          <w:p w14:paraId="10E3954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5E1DBE6" w14:textId="77777777" w:rsidR="007E3FB6" w:rsidRDefault="007E3FB6"/>
        </w:tc>
      </w:tr>
      <w:tr w:rsidR="007E3FB6" w14:paraId="26807EF0" w14:textId="77777777">
        <w:tc>
          <w:tcPr>
            <w:tcW w:w="4819" w:type="dxa"/>
          </w:tcPr>
          <w:p w14:paraId="3BE1AA3C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5B4CA5C6" w14:textId="77777777" w:rsidR="007E3FB6" w:rsidRDefault="002F150C">
            <w:r>
              <w:t xml:space="preserve"> undefined </w:t>
            </w:r>
          </w:p>
        </w:tc>
      </w:tr>
      <w:tr w:rsidR="007E3FB6" w14:paraId="7B569B8C" w14:textId="77777777">
        <w:tc>
          <w:tcPr>
            <w:tcW w:w="4819" w:type="dxa"/>
          </w:tcPr>
          <w:p w14:paraId="2A92872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25754A2" w14:textId="77777777" w:rsidR="007E3FB6" w:rsidRDefault="002F150C">
            <w:r>
              <w:t xml:space="preserve"> ociadp02 </w:t>
            </w:r>
          </w:p>
        </w:tc>
      </w:tr>
      <w:tr w:rsidR="007E3FB6" w14:paraId="670D8251" w14:textId="77777777">
        <w:tc>
          <w:tcPr>
            <w:tcW w:w="4819" w:type="dxa"/>
          </w:tcPr>
          <w:p w14:paraId="449A3BC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BF3122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DB72E77" w14:textId="77777777">
        <w:tc>
          <w:tcPr>
            <w:tcW w:w="4819" w:type="dxa"/>
          </w:tcPr>
          <w:p w14:paraId="0C4D5756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E1C4607" w14:textId="77777777" w:rsidR="007E3FB6" w:rsidRDefault="007E3FB6"/>
        </w:tc>
      </w:tr>
      <w:tr w:rsidR="007E3FB6" w14:paraId="549DEAEA" w14:textId="77777777">
        <w:tc>
          <w:tcPr>
            <w:tcW w:w="4819" w:type="dxa"/>
          </w:tcPr>
          <w:p w14:paraId="277E86B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C02DB25" w14:textId="77777777" w:rsidR="007E3FB6" w:rsidRDefault="002F150C">
            <w:r>
              <w:t xml:space="preserve"> SUB_PROD_PRIV_ASHBURN_01 </w:t>
            </w:r>
          </w:p>
        </w:tc>
      </w:tr>
    </w:tbl>
    <w:p w14:paraId="4949EFFE" w14:textId="77777777" w:rsidR="007E3FB6" w:rsidRDefault="007E3FB6">
      <w:pPr>
        <w:spacing w:after="40"/>
        <w:jc w:val="both"/>
      </w:pPr>
    </w:p>
    <w:p w14:paraId="3488CD13" w14:textId="77777777" w:rsidR="007E3FB6" w:rsidRDefault="002F150C">
      <w:pPr>
        <w:spacing w:after="40"/>
        <w:jc w:val="both"/>
      </w:pPr>
      <w:r>
        <w:t xml:space="preserve">    </w:t>
      </w:r>
    </w:p>
    <w:p w14:paraId="7F3017A8" w14:textId="77777777" w:rsidR="007E3FB6" w:rsidRDefault="002F150C">
      <w:pPr>
        <w:pStyle w:val="Ttulo5"/>
      </w:pPr>
      <w:r>
        <w:t>Shape Config</w:t>
      </w:r>
    </w:p>
    <w:p w14:paraId="73088C5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2FB393" w14:textId="77777777">
        <w:tc>
          <w:tcPr>
            <w:tcW w:w="4819" w:type="dxa"/>
            <w:shd w:val="clear" w:color="auto" w:fill="000000"/>
          </w:tcPr>
          <w:p w14:paraId="29FD508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064FC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2F76F6F" w14:textId="77777777">
        <w:tc>
          <w:tcPr>
            <w:tcW w:w="4819" w:type="dxa"/>
          </w:tcPr>
          <w:p w14:paraId="2008FB6D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13A2432A" w14:textId="77777777" w:rsidR="007E3FB6" w:rsidRDefault="002F150C">
            <w:r>
              <w:t xml:space="preserve"> undefined </w:t>
            </w:r>
          </w:p>
        </w:tc>
      </w:tr>
      <w:tr w:rsidR="007E3FB6" w14:paraId="15303DD3" w14:textId="77777777">
        <w:tc>
          <w:tcPr>
            <w:tcW w:w="4819" w:type="dxa"/>
          </w:tcPr>
          <w:p w14:paraId="797AD29B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77EE89FA" w14:textId="77777777" w:rsidR="007E3FB6" w:rsidRDefault="002F150C">
            <w:r>
              <w:t xml:space="preserve"> 1 </w:t>
            </w:r>
          </w:p>
        </w:tc>
      </w:tr>
    </w:tbl>
    <w:p w14:paraId="76C080D2" w14:textId="77777777" w:rsidR="007E3FB6" w:rsidRDefault="007E3FB6">
      <w:pPr>
        <w:spacing w:after="40"/>
        <w:jc w:val="both"/>
      </w:pPr>
    </w:p>
    <w:p w14:paraId="521AE8D5" w14:textId="77777777" w:rsidR="007E3FB6" w:rsidRDefault="002F150C">
      <w:pPr>
        <w:spacing w:after="40"/>
        <w:jc w:val="both"/>
      </w:pPr>
      <w:r>
        <w:t xml:space="preserve">    </w:t>
      </w:r>
    </w:p>
    <w:p w14:paraId="6D63069F" w14:textId="77777777" w:rsidR="007E3FB6" w:rsidRDefault="002F150C">
      <w:pPr>
        <w:pStyle w:val="Ttulo5"/>
      </w:pPr>
      <w:r>
        <w:t>Source Details</w:t>
      </w:r>
    </w:p>
    <w:p w14:paraId="0B01FA6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C66CB9" w14:textId="77777777">
        <w:tc>
          <w:tcPr>
            <w:tcW w:w="4819" w:type="dxa"/>
            <w:shd w:val="clear" w:color="auto" w:fill="000000"/>
          </w:tcPr>
          <w:p w14:paraId="65EFDF9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626B9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8D9F94" w14:textId="77777777">
        <w:tc>
          <w:tcPr>
            <w:tcW w:w="4819" w:type="dxa"/>
          </w:tcPr>
          <w:p w14:paraId="3745F27D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117473DD" w14:textId="77777777" w:rsidR="007E3FB6" w:rsidRDefault="002F150C">
            <w:r>
              <w:t xml:space="preserve"> undefined </w:t>
            </w:r>
          </w:p>
        </w:tc>
      </w:tr>
      <w:tr w:rsidR="007E3FB6" w14:paraId="582311DC" w14:textId="77777777">
        <w:tc>
          <w:tcPr>
            <w:tcW w:w="4819" w:type="dxa"/>
          </w:tcPr>
          <w:p w14:paraId="432FD6BE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1D4E1908" w14:textId="77777777" w:rsidR="007E3FB6" w:rsidRDefault="007E3FB6"/>
        </w:tc>
      </w:tr>
      <w:tr w:rsidR="007E3FB6" w14:paraId="0A74B159" w14:textId="77777777">
        <w:tc>
          <w:tcPr>
            <w:tcW w:w="4819" w:type="dxa"/>
          </w:tcPr>
          <w:p w14:paraId="5471097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F855E05" w14:textId="77777777" w:rsidR="007E3FB6" w:rsidRDefault="002F150C">
            <w:r>
              <w:t xml:space="preserve">  </w:t>
            </w:r>
          </w:p>
        </w:tc>
      </w:tr>
      <w:tr w:rsidR="007E3FB6" w14:paraId="21B86328" w14:textId="77777777">
        <w:tc>
          <w:tcPr>
            <w:tcW w:w="4819" w:type="dxa"/>
          </w:tcPr>
          <w:p w14:paraId="39C45A68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3CCD0EAA" w14:textId="77777777" w:rsidR="007E3FB6" w:rsidRDefault="002F150C">
            <w:r>
              <w:t xml:space="preserve">  </w:t>
            </w:r>
          </w:p>
        </w:tc>
      </w:tr>
      <w:tr w:rsidR="007E3FB6" w14:paraId="2ABEE227" w14:textId="77777777">
        <w:tc>
          <w:tcPr>
            <w:tcW w:w="4819" w:type="dxa"/>
          </w:tcPr>
          <w:p w14:paraId="39C0AF6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014D868" w14:textId="77777777" w:rsidR="007E3FB6" w:rsidRDefault="002F150C">
            <w:r>
              <w:t xml:space="preserve"> image </w:t>
            </w:r>
          </w:p>
        </w:tc>
      </w:tr>
    </w:tbl>
    <w:p w14:paraId="77F6B9DF" w14:textId="77777777" w:rsidR="007E3FB6" w:rsidRDefault="002F150C">
      <w:pPr>
        <w:spacing w:after="40"/>
        <w:jc w:val="both"/>
      </w:pPr>
      <w:r>
        <w:t xml:space="preserve">    </w:t>
      </w:r>
    </w:p>
    <w:p w14:paraId="4F4599B2" w14:textId="77777777" w:rsidR="007E3FB6" w:rsidRDefault="007E3FB6">
      <w:pPr>
        <w:spacing w:after="40"/>
        <w:jc w:val="both"/>
      </w:pPr>
    </w:p>
    <w:p w14:paraId="3C261AE7" w14:textId="77777777" w:rsidR="007E3FB6" w:rsidRDefault="002F150C">
      <w:pPr>
        <w:pStyle w:val="Ttulo4"/>
      </w:pPr>
      <w:bookmarkStart w:id="445" w:name="_Toc174960274"/>
      <w:r>
        <w:t>oci-rabbitmq-p02</w:t>
      </w:r>
      <w:bookmarkEnd w:id="445"/>
    </w:p>
    <w:p w14:paraId="1CE2F692" w14:textId="77777777" w:rsidR="007E3FB6" w:rsidRDefault="007E3FB6">
      <w:pPr>
        <w:spacing w:after="40"/>
        <w:jc w:val="both"/>
      </w:pPr>
    </w:p>
    <w:p w14:paraId="4A1A1309" w14:textId="77777777" w:rsidR="007E3FB6" w:rsidRDefault="007E3FB6">
      <w:pPr>
        <w:spacing w:after="40"/>
        <w:jc w:val="both"/>
      </w:pPr>
    </w:p>
    <w:p w14:paraId="65590B7F" w14:textId="77777777" w:rsidR="007E3FB6" w:rsidRDefault="007E3FB6">
      <w:pPr>
        <w:spacing w:after="40"/>
        <w:jc w:val="both"/>
      </w:pPr>
    </w:p>
    <w:p w14:paraId="241AEF1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8FD69B" w14:textId="77777777">
        <w:tc>
          <w:tcPr>
            <w:tcW w:w="4819" w:type="dxa"/>
            <w:shd w:val="clear" w:color="auto" w:fill="000000"/>
          </w:tcPr>
          <w:p w14:paraId="3852102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43869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5D3DB4" w14:textId="77777777">
        <w:tc>
          <w:tcPr>
            <w:tcW w:w="4819" w:type="dxa"/>
          </w:tcPr>
          <w:p w14:paraId="5528BA2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67AF6DD" w14:textId="77777777" w:rsidR="007E3FB6" w:rsidRDefault="002F150C">
            <w:r>
              <w:t xml:space="preserve"> nymc:US-ASHBURN-AD-2 </w:t>
            </w:r>
          </w:p>
        </w:tc>
      </w:tr>
      <w:tr w:rsidR="007E3FB6" w14:paraId="2A7AC820" w14:textId="77777777">
        <w:tc>
          <w:tcPr>
            <w:tcW w:w="4819" w:type="dxa"/>
          </w:tcPr>
          <w:p w14:paraId="4214C575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31E7F3A5" w14:textId="77777777" w:rsidR="007E3FB6" w:rsidRDefault="002F150C">
            <w:r>
              <w:t xml:space="preserve"> FAULT-DOMAIN-3 </w:t>
            </w:r>
          </w:p>
        </w:tc>
      </w:tr>
      <w:tr w:rsidR="007E3FB6" w14:paraId="231DBF05" w14:textId="77777777">
        <w:tc>
          <w:tcPr>
            <w:tcW w:w="4819" w:type="dxa"/>
          </w:tcPr>
          <w:p w14:paraId="435C3C88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48AFD21" w14:textId="77777777" w:rsidR="007E3FB6" w:rsidRDefault="007E3FB6"/>
        </w:tc>
      </w:tr>
      <w:tr w:rsidR="007E3FB6" w14:paraId="764DFF50" w14:textId="77777777">
        <w:tc>
          <w:tcPr>
            <w:tcW w:w="4819" w:type="dxa"/>
          </w:tcPr>
          <w:p w14:paraId="4735E919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7A3C4C74" w14:textId="77777777" w:rsidR="007E3FB6" w:rsidRDefault="007E3FB6"/>
        </w:tc>
      </w:tr>
      <w:tr w:rsidR="007E3FB6" w14:paraId="01D2E5D4" w14:textId="77777777">
        <w:tc>
          <w:tcPr>
            <w:tcW w:w="4819" w:type="dxa"/>
          </w:tcPr>
          <w:p w14:paraId="2948A5F6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313989F" w14:textId="77777777" w:rsidR="007E3FB6" w:rsidRDefault="002F150C">
            <w:r>
              <w:t xml:space="preserve">  </w:t>
            </w:r>
          </w:p>
        </w:tc>
      </w:tr>
      <w:tr w:rsidR="007E3FB6" w14:paraId="227F0F39" w14:textId="77777777">
        <w:tc>
          <w:tcPr>
            <w:tcW w:w="4819" w:type="dxa"/>
          </w:tcPr>
          <w:p w14:paraId="12C7B63B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12A6C277" w14:textId="77777777" w:rsidR="007E3FB6" w:rsidRDefault="002F150C">
            <w:r>
              <w:t xml:space="preserve">  </w:t>
            </w:r>
          </w:p>
        </w:tc>
      </w:tr>
    </w:tbl>
    <w:p w14:paraId="7F77B5D3" w14:textId="77777777" w:rsidR="007E3FB6" w:rsidRDefault="007E3FB6">
      <w:pPr>
        <w:spacing w:after="40"/>
        <w:jc w:val="both"/>
      </w:pPr>
    </w:p>
    <w:p w14:paraId="2E8761BB" w14:textId="77777777" w:rsidR="007E3FB6" w:rsidRDefault="002F150C">
      <w:pPr>
        <w:spacing w:after="40"/>
        <w:jc w:val="both"/>
      </w:pPr>
      <w:r>
        <w:t xml:space="preserve">    </w:t>
      </w:r>
    </w:p>
    <w:p w14:paraId="1ABD0300" w14:textId="77777777" w:rsidR="007E3FB6" w:rsidRDefault="002F150C">
      <w:pPr>
        <w:pStyle w:val="Ttulo5"/>
      </w:pPr>
      <w:r>
        <w:t>Metadata</w:t>
      </w:r>
    </w:p>
    <w:p w14:paraId="6028D61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EB0F6A" w14:textId="77777777">
        <w:tc>
          <w:tcPr>
            <w:tcW w:w="4819" w:type="dxa"/>
            <w:shd w:val="clear" w:color="auto" w:fill="000000"/>
          </w:tcPr>
          <w:p w14:paraId="19AA07F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FFB5B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44461A" w14:textId="77777777">
        <w:tc>
          <w:tcPr>
            <w:tcW w:w="4819" w:type="dxa"/>
          </w:tcPr>
          <w:p w14:paraId="0ABB187F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46A78273" w14:textId="77777777" w:rsidR="007E3FB6" w:rsidRDefault="002F150C">
            <w:r>
              <w:t xml:space="preserve"> undefined </w:t>
            </w:r>
          </w:p>
        </w:tc>
      </w:tr>
      <w:tr w:rsidR="007E3FB6" w14:paraId="49146FEF" w14:textId="77777777">
        <w:tc>
          <w:tcPr>
            <w:tcW w:w="4819" w:type="dxa"/>
          </w:tcPr>
          <w:p w14:paraId="0D422280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3D322DD1" w14:textId="77777777" w:rsidR="007E3FB6" w:rsidRDefault="002F150C">
            <w:r>
              <w:t xml:space="preserve"> &lt;pre&gt;undefined&lt;/pre&gt; </w:t>
            </w:r>
          </w:p>
        </w:tc>
      </w:tr>
    </w:tbl>
    <w:p w14:paraId="301708D4" w14:textId="77777777" w:rsidR="007E3FB6" w:rsidRDefault="007E3FB6">
      <w:pPr>
        <w:spacing w:after="40"/>
        <w:jc w:val="both"/>
      </w:pPr>
    </w:p>
    <w:p w14:paraId="7EBA8128" w14:textId="77777777" w:rsidR="007E3FB6" w:rsidRDefault="002F150C">
      <w:pPr>
        <w:spacing w:after="40"/>
        <w:jc w:val="both"/>
      </w:pPr>
      <w:r>
        <w:t xml:space="preserve">    </w:t>
      </w:r>
    </w:p>
    <w:p w14:paraId="53F9DB0F" w14:textId="77777777" w:rsidR="007E3FB6" w:rsidRDefault="002F150C">
      <w:pPr>
        <w:pStyle w:val="Ttulo5"/>
      </w:pPr>
      <w:r>
        <w:lastRenderedPageBreak/>
        <w:t>Agent Config</w:t>
      </w:r>
    </w:p>
    <w:p w14:paraId="3355AE4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2A6557" w14:textId="77777777">
        <w:tc>
          <w:tcPr>
            <w:tcW w:w="4819" w:type="dxa"/>
            <w:shd w:val="clear" w:color="auto" w:fill="000000"/>
          </w:tcPr>
          <w:p w14:paraId="790BE63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88B683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26F409" w14:textId="77777777">
        <w:tc>
          <w:tcPr>
            <w:tcW w:w="4819" w:type="dxa"/>
          </w:tcPr>
          <w:p w14:paraId="307EA681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05C66BEC" w14:textId="77777777" w:rsidR="007E3FB6" w:rsidRDefault="007E3FB6"/>
        </w:tc>
      </w:tr>
      <w:tr w:rsidR="007E3FB6" w14:paraId="375016FF" w14:textId="77777777">
        <w:tc>
          <w:tcPr>
            <w:tcW w:w="4819" w:type="dxa"/>
          </w:tcPr>
          <w:p w14:paraId="796CB2B1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5A101DB2" w14:textId="77777777" w:rsidR="007E3FB6" w:rsidRDefault="007E3FB6"/>
        </w:tc>
      </w:tr>
      <w:tr w:rsidR="007E3FB6" w14:paraId="13FCA566" w14:textId="77777777">
        <w:tc>
          <w:tcPr>
            <w:tcW w:w="4819" w:type="dxa"/>
          </w:tcPr>
          <w:p w14:paraId="168F0C9B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08E3533B" w14:textId="77777777" w:rsidR="007E3FB6" w:rsidRDefault="007E3FB6"/>
        </w:tc>
      </w:tr>
    </w:tbl>
    <w:p w14:paraId="5E61FEEA" w14:textId="77777777" w:rsidR="007E3FB6" w:rsidRDefault="002F150C">
      <w:pPr>
        <w:pStyle w:val="Ttulo1"/>
      </w:pPr>
      <w:bookmarkStart w:id="446" w:name="_Toc174960275"/>
      <w:r>
        <w:t>pluginsConfig Type list SubType  Required false</w:t>
      </w:r>
      <w:bookmarkEnd w:id="446"/>
    </w:p>
    <w:p w14:paraId="707D2E12" w14:textId="77777777" w:rsidR="007E3FB6" w:rsidRDefault="007E3FB6">
      <w:pPr>
        <w:spacing w:after="40"/>
        <w:jc w:val="both"/>
      </w:pPr>
    </w:p>
    <w:p w14:paraId="0D5D6B4B" w14:textId="77777777" w:rsidR="007E3FB6" w:rsidRDefault="002F150C">
      <w:pPr>
        <w:spacing w:after="40"/>
        <w:jc w:val="both"/>
      </w:pPr>
      <w:r>
        <w:t xml:space="preserve">    </w:t>
      </w:r>
    </w:p>
    <w:p w14:paraId="53E9CE5F" w14:textId="77777777" w:rsidR="007E3FB6" w:rsidRDefault="002F150C">
      <w:pPr>
        <w:pStyle w:val="Ttulo5"/>
      </w:pPr>
      <w:r>
        <w:t>Create Vnic Details</w:t>
      </w:r>
    </w:p>
    <w:p w14:paraId="4B9F003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1B2F17" w14:textId="77777777">
        <w:tc>
          <w:tcPr>
            <w:tcW w:w="4819" w:type="dxa"/>
            <w:shd w:val="clear" w:color="auto" w:fill="000000"/>
          </w:tcPr>
          <w:p w14:paraId="2DD7C81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242E9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9E25F8" w14:textId="77777777">
        <w:tc>
          <w:tcPr>
            <w:tcW w:w="4819" w:type="dxa"/>
          </w:tcPr>
          <w:p w14:paraId="52EA6AF5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6161E89" w14:textId="77777777" w:rsidR="007E3FB6" w:rsidRDefault="007E3FB6"/>
        </w:tc>
      </w:tr>
      <w:tr w:rsidR="007E3FB6" w14:paraId="0AF1D69C" w14:textId="77777777">
        <w:tc>
          <w:tcPr>
            <w:tcW w:w="4819" w:type="dxa"/>
          </w:tcPr>
          <w:p w14:paraId="63235769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DDD3973" w14:textId="77777777" w:rsidR="007E3FB6" w:rsidRDefault="007E3FB6"/>
        </w:tc>
      </w:tr>
      <w:tr w:rsidR="007E3FB6" w14:paraId="6B1DC134" w14:textId="77777777">
        <w:tc>
          <w:tcPr>
            <w:tcW w:w="4819" w:type="dxa"/>
          </w:tcPr>
          <w:p w14:paraId="7AC2CC60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E277770" w14:textId="77777777" w:rsidR="007E3FB6" w:rsidRDefault="002F150C">
            <w:r>
              <w:t xml:space="preserve"> undefined </w:t>
            </w:r>
          </w:p>
        </w:tc>
      </w:tr>
      <w:tr w:rsidR="007E3FB6" w14:paraId="4E6A9AAA" w14:textId="77777777">
        <w:tc>
          <w:tcPr>
            <w:tcW w:w="4819" w:type="dxa"/>
          </w:tcPr>
          <w:p w14:paraId="6F89C69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394CC34" w14:textId="77777777" w:rsidR="007E3FB6" w:rsidRDefault="002F150C">
            <w:r>
              <w:t xml:space="preserve"> oci-rabbitmq-p02 </w:t>
            </w:r>
          </w:p>
        </w:tc>
      </w:tr>
      <w:tr w:rsidR="007E3FB6" w14:paraId="5786F03F" w14:textId="77777777">
        <w:tc>
          <w:tcPr>
            <w:tcW w:w="4819" w:type="dxa"/>
          </w:tcPr>
          <w:p w14:paraId="6ABC594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6BACE3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8D17C31" w14:textId="77777777">
        <w:tc>
          <w:tcPr>
            <w:tcW w:w="4819" w:type="dxa"/>
          </w:tcPr>
          <w:p w14:paraId="6EBB84EA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AE6F1A8" w14:textId="77777777" w:rsidR="007E3FB6" w:rsidRDefault="007E3FB6"/>
        </w:tc>
      </w:tr>
      <w:tr w:rsidR="007E3FB6" w14:paraId="306B16A0" w14:textId="77777777">
        <w:tc>
          <w:tcPr>
            <w:tcW w:w="4819" w:type="dxa"/>
          </w:tcPr>
          <w:p w14:paraId="17964C8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C0394A9" w14:textId="77777777" w:rsidR="007E3FB6" w:rsidRDefault="002F150C">
            <w:r>
              <w:t xml:space="preserve"> SUB_PROD_PRIV_ASHBURN_02 </w:t>
            </w:r>
          </w:p>
        </w:tc>
      </w:tr>
    </w:tbl>
    <w:p w14:paraId="174FBC16" w14:textId="77777777" w:rsidR="007E3FB6" w:rsidRDefault="007E3FB6">
      <w:pPr>
        <w:spacing w:after="40"/>
        <w:jc w:val="both"/>
      </w:pPr>
    </w:p>
    <w:p w14:paraId="68EF682A" w14:textId="77777777" w:rsidR="007E3FB6" w:rsidRDefault="002F150C">
      <w:pPr>
        <w:spacing w:after="40"/>
        <w:jc w:val="both"/>
      </w:pPr>
      <w:r>
        <w:t xml:space="preserve">    </w:t>
      </w:r>
    </w:p>
    <w:p w14:paraId="437BFABC" w14:textId="77777777" w:rsidR="007E3FB6" w:rsidRDefault="002F150C">
      <w:pPr>
        <w:pStyle w:val="Ttulo5"/>
      </w:pPr>
      <w:r>
        <w:t>Shape Config</w:t>
      </w:r>
    </w:p>
    <w:p w14:paraId="064ED23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DF0C44" w14:textId="77777777">
        <w:tc>
          <w:tcPr>
            <w:tcW w:w="4819" w:type="dxa"/>
            <w:shd w:val="clear" w:color="auto" w:fill="000000"/>
          </w:tcPr>
          <w:p w14:paraId="18E3729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B069F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EA4777" w14:textId="77777777">
        <w:tc>
          <w:tcPr>
            <w:tcW w:w="4819" w:type="dxa"/>
          </w:tcPr>
          <w:p w14:paraId="51E6621F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0E4F1BCD" w14:textId="77777777" w:rsidR="007E3FB6" w:rsidRDefault="002F150C">
            <w:r>
              <w:t xml:space="preserve"> undefined </w:t>
            </w:r>
          </w:p>
        </w:tc>
      </w:tr>
      <w:tr w:rsidR="007E3FB6" w14:paraId="30DF8C36" w14:textId="77777777">
        <w:tc>
          <w:tcPr>
            <w:tcW w:w="4819" w:type="dxa"/>
          </w:tcPr>
          <w:p w14:paraId="35C4585A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487E5068" w14:textId="77777777" w:rsidR="007E3FB6" w:rsidRDefault="002F150C">
            <w:r>
              <w:t xml:space="preserve"> 2 </w:t>
            </w:r>
          </w:p>
        </w:tc>
      </w:tr>
    </w:tbl>
    <w:p w14:paraId="0B12B2B6" w14:textId="77777777" w:rsidR="007E3FB6" w:rsidRDefault="007E3FB6">
      <w:pPr>
        <w:spacing w:after="40"/>
        <w:jc w:val="both"/>
      </w:pPr>
    </w:p>
    <w:p w14:paraId="675EA158" w14:textId="77777777" w:rsidR="007E3FB6" w:rsidRDefault="002F150C">
      <w:pPr>
        <w:spacing w:after="40"/>
        <w:jc w:val="both"/>
      </w:pPr>
      <w:r>
        <w:t xml:space="preserve">    </w:t>
      </w:r>
    </w:p>
    <w:p w14:paraId="346093C5" w14:textId="77777777" w:rsidR="007E3FB6" w:rsidRDefault="002F150C">
      <w:pPr>
        <w:pStyle w:val="Ttulo5"/>
      </w:pPr>
      <w:r>
        <w:t>Source Details</w:t>
      </w:r>
    </w:p>
    <w:p w14:paraId="7811CE7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76F145" w14:textId="77777777">
        <w:tc>
          <w:tcPr>
            <w:tcW w:w="4819" w:type="dxa"/>
            <w:shd w:val="clear" w:color="auto" w:fill="000000"/>
          </w:tcPr>
          <w:p w14:paraId="5E2BC77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90C8D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4CEA7D2" w14:textId="77777777">
        <w:tc>
          <w:tcPr>
            <w:tcW w:w="4819" w:type="dxa"/>
          </w:tcPr>
          <w:p w14:paraId="3712D13D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67F1DD96" w14:textId="77777777" w:rsidR="007E3FB6" w:rsidRDefault="002F150C">
            <w:r>
              <w:t xml:space="preserve"> undefined </w:t>
            </w:r>
          </w:p>
        </w:tc>
      </w:tr>
      <w:tr w:rsidR="007E3FB6" w14:paraId="0FEB92A7" w14:textId="77777777">
        <w:tc>
          <w:tcPr>
            <w:tcW w:w="4819" w:type="dxa"/>
          </w:tcPr>
          <w:p w14:paraId="47090572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4022BE4E" w14:textId="77777777" w:rsidR="007E3FB6" w:rsidRDefault="007E3FB6"/>
        </w:tc>
      </w:tr>
      <w:tr w:rsidR="007E3FB6" w14:paraId="0C578B2C" w14:textId="77777777">
        <w:tc>
          <w:tcPr>
            <w:tcW w:w="4819" w:type="dxa"/>
          </w:tcPr>
          <w:p w14:paraId="5B65BBC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8E09F98" w14:textId="77777777" w:rsidR="007E3FB6" w:rsidRDefault="002F150C">
            <w:r>
              <w:t xml:space="preserve">  </w:t>
            </w:r>
          </w:p>
        </w:tc>
      </w:tr>
      <w:tr w:rsidR="007E3FB6" w14:paraId="400671BD" w14:textId="77777777">
        <w:tc>
          <w:tcPr>
            <w:tcW w:w="4819" w:type="dxa"/>
          </w:tcPr>
          <w:p w14:paraId="1582E19E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59161A93" w14:textId="77777777" w:rsidR="007E3FB6" w:rsidRDefault="002F150C">
            <w:r>
              <w:t xml:space="preserve">  </w:t>
            </w:r>
          </w:p>
        </w:tc>
      </w:tr>
      <w:tr w:rsidR="007E3FB6" w14:paraId="49C2CE56" w14:textId="77777777">
        <w:tc>
          <w:tcPr>
            <w:tcW w:w="4819" w:type="dxa"/>
          </w:tcPr>
          <w:p w14:paraId="52462E8F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975080D" w14:textId="77777777" w:rsidR="007E3FB6" w:rsidRDefault="002F150C">
            <w:r>
              <w:t xml:space="preserve"> image </w:t>
            </w:r>
          </w:p>
        </w:tc>
      </w:tr>
    </w:tbl>
    <w:p w14:paraId="51729D7F" w14:textId="77777777" w:rsidR="007E3FB6" w:rsidRDefault="002F150C">
      <w:pPr>
        <w:spacing w:after="40"/>
        <w:jc w:val="both"/>
      </w:pPr>
      <w:r>
        <w:t xml:space="preserve">    </w:t>
      </w:r>
    </w:p>
    <w:p w14:paraId="3510EC53" w14:textId="77777777" w:rsidR="007E3FB6" w:rsidRDefault="007E3FB6">
      <w:pPr>
        <w:spacing w:after="40"/>
        <w:jc w:val="both"/>
      </w:pPr>
    </w:p>
    <w:p w14:paraId="6547082A" w14:textId="77777777" w:rsidR="007E3FB6" w:rsidRDefault="002F150C">
      <w:pPr>
        <w:pStyle w:val="Ttulo4"/>
      </w:pPr>
      <w:bookmarkStart w:id="447" w:name="_Toc174960276"/>
      <w:r>
        <w:t>oci-rabbitmq-p03</w:t>
      </w:r>
      <w:bookmarkEnd w:id="447"/>
    </w:p>
    <w:p w14:paraId="71110F31" w14:textId="77777777" w:rsidR="007E3FB6" w:rsidRDefault="007E3FB6">
      <w:pPr>
        <w:spacing w:after="40"/>
        <w:jc w:val="both"/>
      </w:pPr>
    </w:p>
    <w:p w14:paraId="3680C622" w14:textId="77777777" w:rsidR="007E3FB6" w:rsidRDefault="007E3FB6">
      <w:pPr>
        <w:spacing w:after="40"/>
        <w:jc w:val="both"/>
      </w:pPr>
    </w:p>
    <w:p w14:paraId="053DDF98" w14:textId="77777777" w:rsidR="007E3FB6" w:rsidRDefault="007E3FB6">
      <w:pPr>
        <w:spacing w:after="40"/>
        <w:jc w:val="both"/>
      </w:pPr>
    </w:p>
    <w:p w14:paraId="31B78A8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EA552C0" w14:textId="77777777">
        <w:tc>
          <w:tcPr>
            <w:tcW w:w="4819" w:type="dxa"/>
            <w:shd w:val="clear" w:color="auto" w:fill="000000"/>
          </w:tcPr>
          <w:p w14:paraId="6949713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8962E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35490A" w14:textId="77777777">
        <w:tc>
          <w:tcPr>
            <w:tcW w:w="4819" w:type="dxa"/>
          </w:tcPr>
          <w:p w14:paraId="3764671E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21D4BBCC" w14:textId="77777777" w:rsidR="007E3FB6" w:rsidRDefault="002F150C">
            <w:r>
              <w:t xml:space="preserve"> nymc:US-ASHBURN-AD-3 </w:t>
            </w:r>
          </w:p>
        </w:tc>
      </w:tr>
      <w:tr w:rsidR="007E3FB6" w14:paraId="2952D9C2" w14:textId="77777777">
        <w:tc>
          <w:tcPr>
            <w:tcW w:w="4819" w:type="dxa"/>
          </w:tcPr>
          <w:p w14:paraId="0C3FECDD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0B6E80E0" w14:textId="77777777" w:rsidR="007E3FB6" w:rsidRDefault="002F150C">
            <w:r>
              <w:t xml:space="preserve"> FAULT-DOMAIN-2 </w:t>
            </w:r>
          </w:p>
        </w:tc>
      </w:tr>
      <w:tr w:rsidR="007E3FB6" w14:paraId="5E6ECC6E" w14:textId="77777777">
        <w:tc>
          <w:tcPr>
            <w:tcW w:w="4819" w:type="dxa"/>
          </w:tcPr>
          <w:p w14:paraId="6A78ACC8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2897589" w14:textId="77777777" w:rsidR="007E3FB6" w:rsidRDefault="007E3FB6"/>
        </w:tc>
      </w:tr>
      <w:tr w:rsidR="007E3FB6" w14:paraId="15B8CCA2" w14:textId="77777777">
        <w:tc>
          <w:tcPr>
            <w:tcW w:w="4819" w:type="dxa"/>
          </w:tcPr>
          <w:p w14:paraId="5BA5729F" w14:textId="77777777" w:rsidR="007E3FB6" w:rsidRDefault="002F150C">
            <w:r>
              <w:t xml:space="preserve"> Preserve Data Volumes Created At Launch </w:t>
            </w:r>
          </w:p>
        </w:tc>
        <w:tc>
          <w:tcPr>
            <w:tcW w:w="4819" w:type="dxa"/>
          </w:tcPr>
          <w:p w14:paraId="752B35B8" w14:textId="77777777" w:rsidR="007E3FB6" w:rsidRDefault="007E3FB6"/>
        </w:tc>
      </w:tr>
      <w:tr w:rsidR="007E3FB6" w14:paraId="37D3BBE9" w14:textId="77777777">
        <w:tc>
          <w:tcPr>
            <w:tcW w:w="4819" w:type="dxa"/>
          </w:tcPr>
          <w:p w14:paraId="6D8F0ED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438F31F" w14:textId="77777777" w:rsidR="007E3FB6" w:rsidRDefault="002F150C">
            <w:r>
              <w:t xml:space="preserve">  </w:t>
            </w:r>
          </w:p>
        </w:tc>
      </w:tr>
      <w:tr w:rsidR="007E3FB6" w14:paraId="1EF7CE89" w14:textId="77777777">
        <w:tc>
          <w:tcPr>
            <w:tcW w:w="4819" w:type="dxa"/>
          </w:tcPr>
          <w:p w14:paraId="50DCB6B4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3E5A0828" w14:textId="77777777" w:rsidR="007E3FB6" w:rsidRDefault="002F150C">
            <w:r>
              <w:t xml:space="preserve">  </w:t>
            </w:r>
          </w:p>
        </w:tc>
      </w:tr>
    </w:tbl>
    <w:p w14:paraId="23BB15BE" w14:textId="77777777" w:rsidR="007E3FB6" w:rsidRDefault="007E3FB6">
      <w:pPr>
        <w:spacing w:after="40"/>
        <w:jc w:val="both"/>
      </w:pPr>
    </w:p>
    <w:p w14:paraId="5B3DE7CC" w14:textId="77777777" w:rsidR="007E3FB6" w:rsidRDefault="002F150C">
      <w:pPr>
        <w:spacing w:after="40"/>
        <w:jc w:val="both"/>
      </w:pPr>
      <w:r>
        <w:t xml:space="preserve">    </w:t>
      </w:r>
    </w:p>
    <w:p w14:paraId="70F26BC7" w14:textId="77777777" w:rsidR="007E3FB6" w:rsidRDefault="002F150C">
      <w:pPr>
        <w:pStyle w:val="Ttulo5"/>
      </w:pPr>
      <w:r>
        <w:t>Metadata</w:t>
      </w:r>
    </w:p>
    <w:p w14:paraId="1F1D960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B2F0AB" w14:textId="77777777">
        <w:tc>
          <w:tcPr>
            <w:tcW w:w="4819" w:type="dxa"/>
            <w:shd w:val="clear" w:color="auto" w:fill="000000"/>
          </w:tcPr>
          <w:p w14:paraId="4D10364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1FEDEB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9E8D42" w14:textId="77777777">
        <w:tc>
          <w:tcPr>
            <w:tcW w:w="4819" w:type="dxa"/>
          </w:tcPr>
          <w:p w14:paraId="50C78FF6" w14:textId="77777777" w:rsidR="007E3FB6" w:rsidRDefault="002F150C">
            <w:r>
              <w:t xml:space="preserve"> Ssh Authorized Keys </w:t>
            </w:r>
          </w:p>
        </w:tc>
        <w:tc>
          <w:tcPr>
            <w:tcW w:w="4819" w:type="dxa"/>
          </w:tcPr>
          <w:p w14:paraId="12EAB7EC" w14:textId="77777777" w:rsidR="007E3FB6" w:rsidRDefault="002F150C">
            <w:r>
              <w:t xml:space="preserve"> undefined </w:t>
            </w:r>
          </w:p>
        </w:tc>
      </w:tr>
      <w:tr w:rsidR="007E3FB6" w14:paraId="127E8B7F" w14:textId="77777777">
        <w:tc>
          <w:tcPr>
            <w:tcW w:w="4819" w:type="dxa"/>
          </w:tcPr>
          <w:p w14:paraId="4A9E037A" w14:textId="77777777" w:rsidR="007E3FB6" w:rsidRDefault="002F150C">
            <w:r>
              <w:t xml:space="preserve"> User Data </w:t>
            </w:r>
          </w:p>
        </w:tc>
        <w:tc>
          <w:tcPr>
            <w:tcW w:w="4819" w:type="dxa"/>
          </w:tcPr>
          <w:p w14:paraId="2AF84BBE" w14:textId="77777777" w:rsidR="007E3FB6" w:rsidRDefault="002F150C">
            <w:r>
              <w:t xml:space="preserve"> &lt;pre&gt;undefined&lt;/pre&gt; </w:t>
            </w:r>
          </w:p>
        </w:tc>
      </w:tr>
    </w:tbl>
    <w:p w14:paraId="1BBA47F4" w14:textId="77777777" w:rsidR="007E3FB6" w:rsidRDefault="007E3FB6">
      <w:pPr>
        <w:spacing w:after="40"/>
        <w:jc w:val="both"/>
      </w:pPr>
    </w:p>
    <w:p w14:paraId="546713B0" w14:textId="77777777" w:rsidR="007E3FB6" w:rsidRDefault="002F150C">
      <w:pPr>
        <w:spacing w:after="40"/>
        <w:jc w:val="both"/>
      </w:pPr>
      <w:r>
        <w:t xml:space="preserve">    </w:t>
      </w:r>
    </w:p>
    <w:p w14:paraId="116B1BAF" w14:textId="77777777" w:rsidR="007E3FB6" w:rsidRDefault="002F150C">
      <w:pPr>
        <w:pStyle w:val="Ttulo5"/>
      </w:pPr>
      <w:r>
        <w:t>Agent Config</w:t>
      </w:r>
    </w:p>
    <w:p w14:paraId="5511CCC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A0ED12" w14:textId="77777777">
        <w:tc>
          <w:tcPr>
            <w:tcW w:w="4819" w:type="dxa"/>
            <w:shd w:val="clear" w:color="auto" w:fill="000000"/>
          </w:tcPr>
          <w:p w14:paraId="26E9138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A009B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2D57F6" w14:textId="77777777">
        <w:tc>
          <w:tcPr>
            <w:tcW w:w="4819" w:type="dxa"/>
          </w:tcPr>
          <w:p w14:paraId="3CB3AB99" w14:textId="77777777" w:rsidR="007E3FB6" w:rsidRDefault="002F150C">
            <w:r>
              <w:t xml:space="preserve"> Are All Plugins Disabled </w:t>
            </w:r>
          </w:p>
        </w:tc>
        <w:tc>
          <w:tcPr>
            <w:tcW w:w="4819" w:type="dxa"/>
          </w:tcPr>
          <w:p w14:paraId="53CAE12D" w14:textId="77777777" w:rsidR="007E3FB6" w:rsidRDefault="007E3FB6"/>
        </w:tc>
      </w:tr>
      <w:tr w:rsidR="007E3FB6" w14:paraId="7F34FD09" w14:textId="77777777">
        <w:tc>
          <w:tcPr>
            <w:tcW w:w="4819" w:type="dxa"/>
          </w:tcPr>
          <w:p w14:paraId="4B943F53" w14:textId="77777777" w:rsidR="007E3FB6" w:rsidRDefault="002F150C">
            <w:r>
              <w:t xml:space="preserve"> Is Management Disabled </w:t>
            </w:r>
          </w:p>
        </w:tc>
        <w:tc>
          <w:tcPr>
            <w:tcW w:w="4819" w:type="dxa"/>
          </w:tcPr>
          <w:p w14:paraId="114E2D85" w14:textId="77777777" w:rsidR="007E3FB6" w:rsidRDefault="007E3FB6"/>
        </w:tc>
      </w:tr>
      <w:tr w:rsidR="007E3FB6" w14:paraId="52671FA6" w14:textId="77777777">
        <w:tc>
          <w:tcPr>
            <w:tcW w:w="4819" w:type="dxa"/>
          </w:tcPr>
          <w:p w14:paraId="2EDC4B8A" w14:textId="77777777" w:rsidR="007E3FB6" w:rsidRDefault="002F150C">
            <w:r>
              <w:t xml:space="preserve"> Is Monitoring Disabled </w:t>
            </w:r>
          </w:p>
        </w:tc>
        <w:tc>
          <w:tcPr>
            <w:tcW w:w="4819" w:type="dxa"/>
          </w:tcPr>
          <w:p w14:paraId="544ABDFB" w14:textId="77777777" w:rsidR="007E3FB6" w:rsidRDefault="007E3FB6"/>
        </w:tc>
      </w:tr>
    </w:tbl>
    <w:p w14:paraId="5935F87F" w14:textId="77777777" w:rsidR="007E3FB6" w:rsidRDefault="002F150C">
      <w:pPr>
        <w:pStyle w:val="Ttulo1"/>
      </w:pPr>
      <w:bookmarkStart w:id="448" w:name="_Toc174960277"/>
      <w:r>
        <w:t>pluginsConfig Type list SubType  Required false</w:t>
      </w:r>
      <w:bookmarkEnd w:id="448"/>
    </w:p>
    <w:p w14:paraId="068B0E23" w14:textId="77777777" w:rsidR="007E3FB6" w:rsidRDefault="007E3FB6">
      <w:pPr>
        <w:spacing w:after="40"/>
        <w:jc w:val="both"/>
      </w:pPr>
    </w:p>
    <w:p w14:paraId="1FA9FAB5" w14:textId="77777777" w:rsidR="007E3FB6" w:rsidRDefault="002F150C">
      <w:pPr>
        <w:spacing w:after="40"/>
        <w:jc w:val="both"/>
      </w:pPr>
      <w:r>
        <w:t xml:space="preserve">    </w:t>
      </w:r>
    </w:p>
    <w:p w14:paraId="5703A8C0" w14:textId="77777777" w:rsidR="007E3FB6" w:rsidRDefault="002F150C">
      <w:pPr>
        <w:pStyle w:val="Ttulo5"/>
      </w:pPr>
      <w:r>
        <w:t>Create Vnic Details</w:t>
      </w:r>
    </w:p>
    <w:p w14:paraId="426DB40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307B36" w14:textId="77777777">
        <w:tc>
          <w:tcPr>
            <w:tcW w:w="4819" w:type="dxa"/>
            <w:shd w:val="clear" w:color="auto" w:fill="000000"/>
          </w:tcPr>
          <w:p w14:paraId="05A0481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F9474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2278369" w14:textId="77777777">
        <w:tc>
          <w:tcPr>
            <w:tcW w:w="4819" w:type="dxa"/>
          </w:tcPr>
          <w:p w14:paraId="2CF3896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5EA2203" w14:textId="77777777" w:rsidR="007E3FB6" w:rsidRDefault="007E3FB6"/>
        </w:tc>
      </w:tr>
      <w:tr w:rsidR="007E3FB6" w14:paraId="0E3AEE24" w14:textId="77777777">
        <w:tc>
          <w:tcPr>
            <w:tcW w:w="4819" w:type="dxa"/>
          </w:tcPr>
          <w:p w14:paraId="50E9476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0664392" w14:textId="77777777" w:rsidR="007E3FB6" w:rsidRDefault="007E3FB6"/>
        </w:tc>
      </w:tr>
      <w:tr w:rsidR="007E3FB6" w14:paraId="668DEC46" w14:textId="77777777">
        <w:tc>
          <w:tcPr>
            <w:tcW w:w="4819" w:type="dxa"/>
          </w:tcPr>
          <w:p w14:paraId="05CE941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11465B0" w14:textId="77777777" w:rsidR="007E3FB6" w:rsidRDefault="002F150C">
            <w:r>
              <w:t xml:space="preserve"> undefined </w:t>
            </w:r>
          </w:p>
        </w:tc>
      </w:tr>
      <w:tr w:rsidR="007E3FB6" w14:paraId="4E598D9E" w14:textId="77777777">
        <w:tc>
          <w:tcPr>
            <w:tcW w:w="4819" w:type="dxa"/>
          </w:tcPr>
          <w:p w14:paraId="6DAE236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C9013EF" w14:textId="77777777" w:rsidR="007E3FB6" w:rsidRDefault="002F150C">
            <w:r>
              <w:t xml:space="preserve"> oci-rabbitmq-p03 </w:t>
            </w:r>
          </w:p>
        </w:tc>
      </w:tr>
      <w:tr w:rsidR="007E3FB6" w14:paraId="2CBEF8F9" w14:textId="77777777">
        <w:tc>
          <w:tcPr>
            <w:tcW w:w="4819" w:type="dxa"/>
          </w:tcPr>
          <w:p w14:paraId="5C9ABF69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7AE174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7DDD982" w14:textId="77777777">
        <w:tc>
          <w:tcPr>
            <w:tcW w:w="4819" w:type="dxa"/>
          </w:tcPr>
          <w:p w14:paraId="3562329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33A8A71" w14:textId="77777777" w:rsidR="007E3FB6" w:rsidRDefault="007E3FB6"/>
        </w:tc>
      </w:tr>
      <w:tr w:rsidR="007E3FB6" w14:paraId="69C84302" w14:textId="77777777">
        <w:tc>
          <w:tcPr>
            <w:tcW w:w="4819" w:type="dxa"/>
          </w:tcPr>
          <w:p w14:paraId="24EE1C8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DC85741" w14:textId="77777777" w:rsidR="007E3FB6" w:rsidRDefault="002F150C">
            <w:r>
              <w:t xml:space="preserve"> SUB_PROD_PRIV_ASHBURN_03 </w:t>
            </w:r>
          </w:p>
        </w:tc>
      </w:tr>
    </w:tbl>
    <w:p w14:paraId="42BFA13B" w14:textId="77777777" w:rsidR="007E3FB6" w:rsidRDefault="007E3FB6">
      <w:pPr>
        <w:spacing w:after="40"/>
        <w:jc w:val="both"/>
      </w:pPr>
    </w:p>
    <w:p w14:paraId="4C9937CA" w14:textId="77777777" w:rsidR="007E3FB6" w:rsidRDefault="002F150C">
      <w:pPr>
        <w:spacing w:after="40"/>
        <w:jc w:val="both"/>
      </w:pPr>
      <w:r>
        <w:t xml:space="preserve">    </w:t>
      </w:r>
    </w:p>
    <w:p w14:paraId="2CFE14AE" w14:textId="77777777" w:rsidR="007E3FB6" w:rsidRDefault="002F150C">
      <w:pPr>
        <w:pStyle w:val="Ttulo5"/>
      </w:pPr>
      <w:r>
        <w:t>Shape Config</w:t>
      </w:r>
    </w:p>
    <w:p w14:paraId="2A6C17F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7664ED" w14:textId="77777777">
        <w:tc>
          <w:tcPr>
            <w:tcW w:w="4819" w:type="dxa"/>
            <w:shd w:val="clear" w:color="auto" w:fill="000000"/>
          </w:tcPr>
          <w:p w14:paraId="0FDF9CB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8C17B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FD7EED8" w14:textId="77777777">
        <w:tc>
          <w:tcPr>
            <w:tcW w:w="4819" w:type="dxa"/>
          </w:tcPr>
          <w:p w14:paraId="7E0AC0B2" w14:textId="77777777" w:rsidR="007E3FB6" w:rsidRDefault="002F150C">
            <w:r>
              <w:t xml:space="preserve"> Memory In Gbs </w:t>
            </w:r>
          </w:p>
        </w:tc>
        <w:tc>
          <w:tcPr>
            <w:tcW w:w="4819" w:type="dxa"/>
          </w:tcPr>
          <w:p w14:paraId="7D8F5C61" w14:textId="77777777" w:rsidR="007E3FB6" w:rsidRDefault="002F150C">
            <w:r>
              <w:t xml:space="preserve"> undefined </w:t>
            </w:r>
          </w:p>
        </w:tc>
      </w:tr>
      <w:tr w:rsidR="007E3FB6" w14:paraId="715606B9" w14:textId="77777777">
        <w:tc>
          <w:tcPr>
            <w:tcW w:w="4819" w:type="dxa"/>
          </w:tcPr>
          <w:p w14:paraId="19F2CD2E" w14:textId="77777777" w:rsidR="007E3FB6" w:rsidRDefault="002F150C">
            <w:r>
              <w:t xml:space="preserve"> Ocpus </w:t>
            </w:r>
          </w:p>
        </w:tc>
        <w:tc>
          <w:tcPr>
            <w:tcW w:w="4819" w:type="dxa"/>
          </w:tcPr>
          <w:p w14:paraId="12B6292B" w14:textId="77777777" w:rsidR="007E3FB6" w:rsidRDefault="002F150C">
            <w:r>
              <w:t xml:space="preserve"> 2 </w:t>
            </w:r>
          </w:p>
        </w:tc>
      </w:tr>
    </w:tbl>
    <w:p w14:paraId="0C4CD894" w14:textId="77777777" w:rsidR="007E3FB6" w:rsidRDefault="007E3FB6">
      <w:pPr>
        <w:spacing w:after="40"/>
        <w:jc w:val="both"/>
      </w:pPr>
    </w:p>
    <w:p w14:paraId="7B1D527F" w14:textId="77777777" w:rsidR="007E3FB6" w:rsidRDefault="002F150C">
      <w:pPr>
        <w:spacing w:after="40"/>
        <w:jc w:val="both"/>
      </w:pPr>
      <w:r>
        <w:t xml:space="preserve">    </w:t>
      </w:r>
    </w:p>
    <w:p w14:paraId="2EF2BCD6" w14:textId="77777777" w:rsidR="007E3FB6" w:rsidRDefault="002F150C">
      <w:pPr>
        <w:pStyle w:val="Ttulo5"/>
      </w:pPr>
      <w:r>
        <w:lastRenderedPageBreak/>
        <w:t>Source Details</w:t>
      </w:r>
    </w:p>
    <w:p w14:paraId="31432A6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4195E6" w14:textId="77777777">
        <w:tc>
          <w:tcPr>
            <w:tcW w:w="4819" w:type="dxa"/>
            <w:shd w:val="clear" w:color="auto" w:fill="000000"/>
          </w:tcPr>
          <w:p w14:paraId="78BE378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466651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FDBAD1" w14:textId="77777777">
        <w:tc>
          <w:tcPr>
            <w:tcW w:w="4819" w:type="dxa"/>
          </w:tcPr>
          <w:p w14:paraId="0A207146" w14:textId="77777777" w:rsidR="007E3FB6" w:rsidRDefault="002F150C">
            <w:r>
              <w:t xml:space="preserve"> Boot Volume Size In Gbs </w:t>
            </w:r>
          </w:p>
        </w:tc>
        <w:tc>
          <w:tcPr>
            <w:tcW w:w="4819" w:type="dxa"/>
          </w:tcPr>
          <w:p w14:paraId="19A6404E" w14:textId="77777777" w:rsidR="007E3FB6" w:rsidRDefault="002F150C">
            <w:r>
              <w:t xml:space="preserve"> undefined </w:t>
            </w:r>
          </w:p>
        </w:tc>
      </w:tr>
      <w:tr w:rsidR="007E3FB6" w14:paraId="39101CEA" w14:textId="77777777">
        <w:tc>
          <w:tcPr>
            <w:tcW w:w="4819" w:type="dxa"/>
          </w:tcPr>
          <w:p w14:paraId="35F4AC88" w14:textId="77777777" w:rsidR="007E3FB6" w:rsidRDefault="002F150C">
            <w:r>
              <w:t xml:space="preserve"> Is Preserve Boot Volume Enabled </w:t>
            </w:r>
          </w:p>
        </w:tc>
        <w:tc>
          <w:tcPr>
            <w:tcW w:w="4819" w:type="dxa"/>
          </w:tcPr>
          <w:p w14:paraId="068BB7A0" w14:textId="77777777" w:rsidR="007E3FB6" w:rsidRDefault="007E3FB6"/>
        </w:tc>
      </w:tr>
      <w:tr w:rsidR="007E3FB6" w14:paraId="3FA376FA" w14:textId="77777777">
        <w:tc>
          <w:tcPr>
            <w:tcW w:w="4819" w:type="dxa"/>
          </w:tcPr>
          <w:p w14:paraId="3A3201C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B7B98D9" w14:textId="77777777" w:rsidR="007E3FB6" w:rsidRDefault="002F150C">
            <w:r>
              <w:t xml:space="preserve">  </w:t>
            </w:r>
          </w:p>
        </w:tc>
      </w:tr>
      <w:tr w:rsidR="007E3FB6" w14:paraId="2EC10757" w14:textId="77777777">
        <w:tc>
          <w:tcPr>
            <w:tcW w:w="4819" w:type="dxa"/>
          </w:tcPr>
          <w:p w14:paraId="7D182CDC" w14:textId="77777777" w:rsidR="007E3FB6" w:rsidRDefault="002F150C">
            <w:r>
              <w:t xml:space="preserve"> Source Id </w:t>
            </w:r>
          </w:p>
        </w:tc>
        <w:tc>
          <w:tcPr>
            <w:tcW w:w="4819" w:type="dxa"/>
          </w:tcPr>
          <w:p w14:paraId="237DDE2C" w14:textId="77777777" w:rsidR="007E3FB6" w:rsidRDefault="002F150C">
            <w:r>
              <w:t xml:space="preserve">  </w:t>
            </w:r>
          </w:p>
        </w:tc>
      </w:tr>
      <w:tr w:rsidR="007E3FB6" w14:paraId="4BE39E1D" w14:textId="77777777">
        <w:tc>
          <w:tcPr>
            <w:tcW w:w="4819" w:type="dxa"/>
          </w:tcPr>
          <w:p w14:paraId="3E4367C7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AF10899" w14:textId="77777777" w:rsidR="007E3FB6" w:rsidRDefault="002F150C">
            <w:r>
              <w:t xml:space="preserve"> image </w:t>
            </w:r>
          </w:p>
        </w:tc>
      </w:tr>
    </w:tbl>
    <w:p w14:paraId="763591C7" w14:textId="77777777" w:rsidR="007E3FB6" w:rsidRDefault="002F150C">
      <w:pPr>
        <w:spacing w:after="40"/>
        <w:jc w:val="both"/>
      </w:pPr>
      <w:r>
        <w:t xml:space="preserve">    </w:t>
      </w:r>
    </w:p>
    <w:p w14:paraId="002677EF" w14:textId="77777777" w:rsidR="007E3FB6" w:rsidRDefault="007E3FB6">
      <w:pPr>
        <w:spacing w:after="40"/>
        <w:jc w:val="both"/>
      </w:pPr>
    </w:p>
    <w:p w14:paraId="5ED3AA05" w14:textId="77777777" w:rsidR="007E3FB6" w:rsidRDefault="002F150C">
      <w:pPr>
        <w:pStyle w:val="Ttulo3"/>
      </w:pPr>
      <w:bookmarkStart w:id="449" w:name="_Toc174960278"/>
      <w:r>
        <w:t>Internet Gateway</w:t>
      </w:r>
      <w:bookmarkEnd w:id="449"/>
    </w:p>
    <w:p w14:paraId="792E635F" w14:textId="77777777" w:rsidR="007E3FB6" w:rsidRDefault="007E3FB6">
      <w:pPr>
        <w:spacing w:after="40"/>
        <w:jc w:val="both"/>
      </w:pPr>
    </w:p>
    <w:p w14:paraId="03A72EC6" w14:textId="77777777" w:rsidR="007E3FB6" w:rsidRDefault="007E3FB6">
      <w:pPr>
        <w:spacing w:after="40"/>
        <w:jc w:val="both"/>
      </w:pPr>
    </w:p>
    <w:p w14:paraId="3FBA0DC3" w14:textId="77777777" w:rsidR="007E3FB6" w:rsidRDefault="002F150C">
      <w:pPr>
        <w:pStyle w:val="Ttulo4"/>
      </w:pPr>
      <w:bookmarkStart w:id="450" w:name="_Toc174960279"/>
      <w:r>
        <w:t>igw-01</w:t>
      </w:r>
      <w:bookmarkEnd w:id="450"/>
    </w:p>
    <w:p w14:paraId="5FAED5A5" w14:textId="77777777" w:rsidR="007E3FB6" w:rsidRDefault="007E3FB6">
      <w:pPr>
        <w:spacing w:after="40"/>
        <w:jc w:val="both"/>
      </w:pPr>
    </w:p>
    <w:p w14:paraId="5146F2AF" w14:textId="77777777" w:rsidR="007E3FB6" w:rsidRDefault="007E3FB6">
      <w:pPr>
        <w:spacing w:after="40"/>
        <w:jc w:val="both"/>
      </w:pPr>
    </w:p>
    <w:p w14:paraId="29D8F1F3" w14:textId="77777777" w:rsidR="007E3FB6" w:rsidRDefault="007E3FB6">
      <w:pPr>
        <w:spacing w:after="40"/>
        <w:jc w:val="both"/>
      </w:pPr>
    </w:p>
    <w:p w14:paraId="02C6D0F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9037C8" w14:textId="77777777">
        <w:tc>
          <w:tcPr>
            <w:tcW w:w="4819" w:type="dxa"/>
            <w:shd w:val="clear" w:color="auto" w:fill="000000"/>
          </w:tcPr>
          <w:p w14:paraId="204B7DD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270FA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16821F" w14:textId="77777777">
        <w:tc>
          <w:tcPr>
            <w:tcW w:w="4819" w:type="dxa"/>
          </w:tcPr>
          <w:p w14:paraId="5BB8E3BF" w14:textId="77777777" w:rsidR="007E3FB6" w:rsidRDefault="002F150C">
            <w:r>
              <w:t xml:space="preserve"> Enabled </w:t>
            </w:r>
          </w:p>
        </w:tc>
        <w:tc>
          <w:tcPr>
            <w:tcW w:w="4819" w:type="dxa"/>
          </w:tcPr>
          <w:p w14:paraId="5F060C66" w14:textId="77777777" w:rsidR="007E3FB6" w:rsidRDefault="007E3FB6"/>
        </w:tc>
      </w:tr>
      <w:tr w:rsidR="007E3FB6" w14:paraId="685116CA" w14:textId="77777777">
        <w:tc>
          <w:tcPr>
            <w:tcW w:w="4819" w:type="dxa"/>
          </w:tcPr>
          <w:p w14:paraId="288A834E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64DC08F9" w14:textId="77777777" w:rsidR="007E3FB6" w:rsidRDefault="002F150C">
            <w:r>
              <w:t xml:space="preserve">  </w:t>
            </w:r>
          </w:p>
        </w:tc>
      </w:tr>
      <w:tr w:rsidR="007E3FB6" w14:paraId="2094C341" w14:textId="77777777">
        <w:tc>
          <w:tcPr>
            <w:tcW w:w="4819" w:type="dxa"/>
          </w:tcPr>
          <w:p w14:paraId="09E43786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1332D7FD" w14:textId="77777777" w:rsidR="007E3FB6" w:rsidRDefault="002F150C">
            <w:r>
              <w:t xml:space="preserve"> VCN_172.28_SANDBOX </w:t>
            </w:r>
          </w:p>
        </w:tc>
      </w:tr>
    </w:tbl>
    <w:p w14:paraId="06134CE3" w14:textId="77777777" w:rsidR="007E3FB6" w:rsidRDefault="007E3FB6">
      <w:pPr>
        <w:spacing w:after="40"/>
        <w:jc w:val="both"/>
      </w:pPr>
    </w:p>
    <w:p w14:paraId="2D7963C0" w14:textId="77777777" w:rsidR="007E3FB6" w:rsidRDefault="002F150C">
      <w:pPr>
        <w:spacing w:after="40"/>
        <w:jc w:val="both"/>
      </w:pPr>
      <w:r>
        <w:t xml:space="preserve">    </w:t>
      </w:r>
    </w:p>
    <w:p w14:paraId="24F49AF0" w14:textId="77777777" w:rsidR="007E3FB6" w:rsidRDefault="007E3FB6">
      <w:pPr>
        <w:spacing w:after="40"/>
        <w:jc w:val="both"/>
      </w:pPr>
    </w:p>
    <w:p w14:paraId="56E8A906" w14:textId="77777777" w:rsidR="007E3FB6" w:rsidRDefault="002F150C">
      <w:pPr>
        <w:pStyle w:val="Ttulo4"/>
      </w:pPr>
      <w:bookmarkStart w:id="451" w:name="_Toc174960280"/>
      <w:r>
        <w:t>igw-01</w:t>
      </w:r>
      <w:bookmarkEnd w:id="451"/>
    </w:p>
    <w:p w14:paraId="36A94217" w14:textId="77777777" w:rsidR="007E3FB6" w:rsidRDefault="007E3FB6">
      <w:pPr>
        <w:spacing w:after="40"/>
        <w:jc w:val="both"/>
      </w:pPr>
    </w:p>
    <w:p w14:paraId="16595050" w14:textId="77777777" w:rsidR="007E3FB6" w:rsidRDefault="007E3FB6">
      <w:pPr>
        <w:spacing w:after="40"/>
        <w:jc w:val="both"/>
      </w:pPr>
    </w:p>
    <w:p w14:paraId="7B6ACC60" w14:textId="77777777" w:rsidR="007E3FB6" w:rsidRDefault="007E3FB6">
      <w:pPr>
        <w:spacing w:after="40"/>
        <w:jc w:val="both"/>
      </w:pPr>
    </w:p>
    <w:p w14:paraId="4B2F6B5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377F1D0" w14:textId="77777777">
        <w:tc>
          <w:tcPr>
            <w:tcW w:w="4819" w:type="dxa"/>
            <w:shd w:val="clear" w:color="auto" w:fill="000000"/>
          </w:tcPr>
          <w:p w14:paraId="7536F5F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8864E5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61E8FC" w14:textId="77777777">
        <w:tc>
          <w:tcPr>
            <w:tcW w:w="4819" w:type="dxa"/>
          </w:tcPr>
          <w:p w14:paraId="1B8497B9" w14:textId="77777777" w:rsidR="007E3FB6" w:rsidRDefault="002F150C">
            <w:r>
              <w:t xml:space="preserve"> Enabled </w:t>
            </w:r>
          </w:p>
        </w:tc>
        <w:tc>
          <w:tcPr>
            <w:tcW w:w="4819" w:type="dxa"/>
          </w:tcPr>
          <w:p w14:paraId="48BD61E8" w14:textId="77777777" w:rsidR="007E3FB6" w:rsidRDefault="007E3FB6"/>
        </w:tc>
      </w:tr>
      <w:tr w:rsidR="007E3FB6" w14:paraId="6FF9B0B7" w14:textId="77777777">
        <w:tc>
          <w:tcPr>
            <w:tcW w:w="4819" w:type="dxa"/>
          </w:tcPr>
          <w:p w14:paraId="5B33CE02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6D7300FC" w14:textId="77777777" w:rsidR="007E3FB6" w:rsidRDefault="002F150C">
            <w:r>
              <w:t xml:space="preserve">  </w:t>
            </w:r>
          </w:p>
        </w:tc>
      </w:tr>
      <w:tr w:rsidR="007E3FB6" w14:paraId="26CDC49C" w14:textId="77777777">
        <w:tc>
          <w:tcPr>
            <w:tcW w:w="4819" w:type="dxa"/>
          </w:tcPr>
          <w:p w14:paraId="58FD4F58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08D9CE58" w14:textId="77777777" w:rsidR="007E3FB6" w:rsidRDefault="002F150C">
            <w:r>
              <w:t xml:space="preserve"> VCN_172.29_MANAGEMENT </w:t>
            </w:r>
          </w:p>
        </w:tc>
      </w:tr>
    </w:tbl>
    <w:p w14:paraId="3EFC68D1" w14:textId="77777777" w:rsidR="007E3FB6" w:rsidRDefault="007E3FB6">
      <w:pPr>
        <w:spacing w:after="40"/>
        <w:jc w:val="both"/>
      </w:pPr>
    </w:p>
    <w:p w14:paraId="744DF316" w14:textId="77777777" w:rsidR="007E3FB6" w:rsidRDefault="002F150C">
      <w:pPr>
        <w:spacing w:after="40"/>
        <w:jc w:val="both"/>
      </w:pPr>
      <w:r>
        <w:t xml:space="preserve">    </w:t>
      </w:r>
    </w:p>
    <w:p w14:paraId="6D739909" w14:textId="77777777" w:rsidR="007E3FB6" w:rsidRDefault="007E3FB6">
      <w:pPr>
        <w:spacing w:after="40"/>
        <w:jc w:val="both"/>
      </w:pPr>
    </w:p>
    <w:p w14:paraId="06C2ECD4" w14:textId="77777777" w:rsidR="007E3FB6" w:rsidRDefault="002F150C">
      <w:pPr>
        <w:pStyle w:val="Ttulo4"/>
      </w:pPr>
      <w:bookmarkStart w:id="452" w:name="_Toc174960281"/>
      <w:r>
        <w:t>igw-01</w:t>
      </w:r>
      <w:bookmarkEnd w:id="452"/>
    </w:p>
    <w:p w14:paraId="7F042C8C" w14:textId="77777777" w:rsidR="007E3FB6" w:rsidRDefault="007E3FB6">
      <w:pPr>
        <w:spacing w:after="40"/>
        <w:jc w:val="both"/>
      </w:pPr>
    </w:p>
    <w:p w14:paraId="5E2DE527" w14:textId="77777777" w:rsidR="007E3FB6" w:rsidRDefault="007E3FB6">
      <w:pPr>
        <w:spacing w:after="40"/>
        <w:jc w:val="both"/>
      </w:pPr>
    </w:p>
    <w:p w14:paraId="21BCF165" w14:textId="77777777" w:rsidR="007E3FB6" w:rsidRDefault="007E3FB6">
      <w:pPr>
        <w:spacing w:after="40"/>
        <w:jc w:val="both"/>
      </w:pPr>
    </w:p>
    <w:p w14:paraId="68857C9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C0F82E" w14:textId="77777777">
        <w:tc>
          <w:tcPr>
            <w:tcW w:w="4819" w:type="dxa"/>
            <w:shd w:val="clear" w:color="auto" w:fill="000000"/>
          </w:tcPr>
          <w:p w14:paraId="6408AE7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C19619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3E1BCF" w14:textId="77777777">
        <w:tc>
          <w:tcPr>
            <w:tcW w:w="4819" w:type="dxa"/>
          </w:tcPr>
          <w:p w14:paraId="69FDC3E4" w14:textId="77777777" w:rsidR="007E3FB6" w:rsidRDefault="002F150C">
            <w:r>
              <w:t xml:space="preserve"> Enabled </w:t>
            </w:r>
          </w:p>
        </w:tc>
        <w:tc>
          <w:tcPr>
            <w:tcW w:w="4819" w:type="dxa"/>
          </w:tcPr>
          <w:p w14:paraId="4750F119" w14:textId="77777777" w:rsidR="007E3FB6" w:rsidRDefault="007E3FB6"/>
        </w:tc>
      </w:tr>
      <w:tr w:rsidR="007E3FB6" w14:paraId="1C4A0DFD" w14:textId="77777777">
        <w:tc>
          <w:tcPr>
            <w:tcW w:w="4819" w:type="dxa"/>
          </w:tcPr>
          <w:p w14:paraId="74BD91DD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2791B7EF" w14:textId="77777777" w:rsidR="007E3FB6" w:rsidRDefault="002F150C">
            <w:r>
              <w:t xml:space="preserve">  </w:t>
            </w:r>
          </w:p>
        </w:tc>
      </w:tr>
      <w:tr w:rsidR="007E3FB6" w14:paraId="41F7C7D9" w14:textId="77777777">
        <w:tc>
          <w:tcPr>
            <w:tcW w:w="4819" w:type="dxa"/>
          </w:tcPr>
          <w:p w14:paraId="6007654C" w14:textId="77777777" w:rsidR="007E3FB6" w:rsidRDefault="002F150C">
            <w:r>
              <w:lastRenderedPageBreak/>
              <w:t xml:space="preserve"> Vcn Id </w:t>
            </w:r>
          </w:p>
        </w:tc>
        <w:tc>
          <w:tcPr>
            <w:tcW w:w="4819" w:type="dxa"/>
          </w:tcPr>
          <w:p w14:paraId="16C5EBE7" w14:textId="77777777" w:rsidR="007E3FB6" w:rsidRDefault="002F150C">
            <w:r>
              <w:t xml:space="preserve"> VCN_172.30_PROD_MP </w:t>
            </w:r>
          </w:p>
        </w:tc>
      </w:tr>
    </w:tbl>
    <w:p w14:paraId="59BA9BE2" w14:textId="77777777" w:rsidR="007E3FB6" w:rsidRDefault="007E3FB6">
      <w:pPr>
        <w:spacing w:after="40"/>
        <w:jc w:val="both"/>
      </w:pPr>
    </w:p>
    <w:p w14:paraId="66FB14F3" w14:textId="77777777" w:rsidR="007E3FB6" w:rsidRDefault="002F150C">
      <w:pPr>
        <w:spacing w:after="40"/>
        <w:jc w:val="both"/>
      </w:pPr>
      <w:r>
        <w:t xml:space="preserve">    </w:t>
      </w:r>
    </w:p>
    <w:p w14:paraId="495FA50A" w14:textId="77777777" w:rsidR="007E3FB6" w:rsidRDefault="007E3FB6">
      <w:pPr>
        <w:spacing w:after="40"/>
        <w:jc w:val="both"/>
      </w:pPr>
    </w:p>
    <w:p w14:paraId="754B46A6" w14:textId="77777777" w:rsidR="007E3FB6" w:rsidRDefault="002F150C">
      <w:pPr>
        <w:pStyle w:val="Ttulo3"/>
      </w:pPr>
      <w:bookmarkStart w:id="453" w:name="_Toc174960282"/>
      <w:r>
        <w:t>Ipsec</w:t>
      </w:r>
      <w:bookmarkEnd w:id="453"/>
    </w:p>
    <w:p w14:paraId="63E23C39" w14:textId="77777777" w:rsidR="007E3FB6" w:rsidRDefault="007E3FB6">
      <w:pPr>
        <w:spacing w:after="40"/>
        <w:jc w:val="both"/>
      </w:pPr>
    </w:p>
    <w:p w14:paraId="792D4287" w14:textId="77777777" w:rsidR="007E3FB6" w:rsidRDefault="007E3FB6">
      <w:pPr>
        <w:spacing w:after="40"/>
        <w:jc w:val="both"/>
      </w:pPr>
    </w:p>
    <w:p w14:paraId="585E1D7E" w14:textId="77777777" w:rsidR="007E3FB6" w:rsidRDefault="002F150C">
      <w:pPr>
        <w:pStyle w:val="Ttulo4"/>
      </w:pPr>
      <w:bookmarkStart w:id="454" w:name="_Toc174960283"/>
      <w:r>
        <w:t>VPN-2-BRITECH-HML</w:t>
      </w:r>
      <w:bookmarkEnd w:id="454"/>
    </w:p>
    <w:p w14:paraId="2D9E4CB5" w14:textId="77777777" w:rsidR="007E3FB6" w:rsidRDefault="007E3FB6">
      <w:pPr>
        <w:spacing w:after="40"/>
        <w:jc w:val="both"/>
      </w:pPr>
    </w:p>
    <w:p w14:paraId="2CF17EBE" w14:textId="77777777" w:rsidR="007E3FB6" w:rsidRDefault="007E3FB6">
      <w:pPr>
        <w:spacing w:after="40"/>
        <w:jc w:val="both"/>
      </w:pPr>
    </w:p>
    <w:p w14:paraId="47980156" w14:textId="77777777" w:rsidR="007E3FB6" w:rsidRDefault="007E3FB6">
      <w:pPr>
        <w:spacing w:after="40"/>
        <w:jc w:val="both"/>
      </w:pPr>
    </w:p>
    <w:p w14:paraId="2D78109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6595C68" w14:textId="77777777">
        <w:tc>
          <w:tcPr>
            <w:tcW w:w="4819" w:type="dxa"/>
            <w:shd w:val="clear" w:color="auto" w:fill="000000"/>
          </w:tcPr>
          <w:p w14:paraId="722059B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1F003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F4F115" w14:textId="77777777">
        <w:tc>
          <w:tcPr>
            <w:tcW w:w="4819" w:type="dxa"/>
          </w:tcPr>
          <w:p w14:paraId="0D3AF4BA" w14:textId="77777777" w:rsidR="007E3FB6" w:rsidRDefault="002F150C">
            <w:r>
              <w:t xml:space="preserve"> Cpe Id </w:t>
            </w:r>
          </w:p>
        </w:tc>
        <w:tc>
          <w:tcPr>
            <w:tcW w:w="4819" w:type="dxa"/>
          </w:tcPr>
          <w:p w14:paraId="29CB291C" w14:textId="77777777" w:rsidR="007E3FB6" w:rsidRDefault="002F150C">
            <w:r>
              <w:t xml:space="preserve"> Britech-HML </w:t>
            </w:r>
          </w:p>
        </w:tc>
      </w:tr>
      <w:tr w:rsidR="007E3FB6" w14:paraId="390878BC" w14:textId="77777777">
        <w:tc>
          <w:tcPr>
            <w:tcW w:w="4819" w:type="dxa"/>
          </w:tcPr>
          <w:p w14:paraId="5CD1B1A2" w14:textId="77777777" w:rsidR="007E3FB6" w:rsidRDefault="002F150C">
            <w:r>
              <w:t xml:space="preserve"> Drg Id </w:t>
            </w:r>
          </w:p>
        </w:tc>
        <w:tc>
          <w:tcPr>
            <w:tcW w:w="4819" w:type="dxa"/>
          </w:tcPr>
          <w:p w14:paraId="73986931" w14:textId="77777777" w:rsidR="007E3FB6" w:rsidRDefault="002F150C">
            <w:r>
              <w:t xml:space="preserve"> DRG_VCN_172.28_ASHBURN </w:t>
            </w:r>
          </w:p>
        </w:tc>
      </w:tr>
      <w:tr w:rsidR="007E3FB6" w14:paraId="49626CD8" w14:textId="77777777">
        <w:tc>
          <w:tcPr>
            <w:tcW w:w="4819" w:type="dxa"/>
          </w:tcPr>
          <w:p w14:paraId="150C888F" w14:textId="77777777" w:rsidR="007E3FB6" w:rsidRDefault="002F150C">
            <w:r>
              <w:t xml:space="preserve"> Transport Type </w:t>
            </w:r>
          </w:p>
        </w:tc>
        <w:tc>
          <w:tcPr>
            <w:tcW w:w="4819" w:type="dxa"/>
          </w:tcPr>
          <w:p w14:paraId="1CDF9BA3" w14:textId="77777777" w:rsidR="007E3FB6" w:rsidRDefault="002F150C">
            <w:r>
              <w:t xml:space="preserve"> INTERNET </w:t>
            </w:r>
          </w:p>
        </w:tc>
      </w:tr>
      <w:tr w:rsidR="007E3FB6" w14:paraId="09EACA5B" w14:textId="77777777">
        <w:tc>
          <w:tcPr>
            <w:tcW w:w="4819" w:type="dxa"/>
          </w:tcPr>
          <w:p w14:paraId="5FF66FE3" w14:textId="77777777" w:rsidR="007E3FB6" w:rsidRDefault="002F150C">
            <w:r>
              <w:t xml:space="preserve"> Static Routes </w:t>
            </w:r>
          </w:p>
        </w:tc>
        <w:tc>
          <w:tcPr>
            <w:tcW w:w="4819" w:type="dxa"/>
          </w:tcPr>
          <w:p w14:paraId="0C2F3401" w14:textId="77777777" w:rsidR="007E3FB6" w:rsidRDefault="002F150C">
            <w:r>
              <w:t xml:space="preserve"> &lt;ul style="list-style-type: none;padding: 0px;margin: 0px;"&gt;&lt;li&gt;10.254.0.0/16&lt;/li&gt;&lt;/ul&gt; </w:t>
            </w:r>
          </w:p>
        </w:tc>
      </w:tr>
    </w:tbl>
    <w:p w14:paraId="0F61BD2F" w14:textId="77777777" w:rsidR="007E3FB6" w:rsidRDefault="002F150C">
      <w:pPr>
        <w:spacing w:after="40"/>
        <w:jc w:val="both"/>
      </w:pPr>
      <w:r>
        <w:t xml:space="preserve">    </w:t>
      </w:r>
    </w:p>
    <w:p w14:paraId="33A3696D" w14:textId="77777777" w:rsidR="007E3FB6" w:rsidRDefault="007E3FB6">
      <w:pPr>
        <w:spacing w:after="40"/>
        <w:jc w:val="both"/>
      </w:pPr>
    </w:p>
    <w:p w14:paraId="1F103AAA" w14:textId="77777777" w:rsidR="007E3FB6" w:rsidRDefault="002F150C">
      <w:pPr>
        <w:pStyle w:val="Ttulo3"/>
      </w:pPr>
      <w:bookmarkStart w:id="455" w:name="_Toc174960284"/>
      <w:r>
        <w:t>Load Balancer</w:t>
      </w:r>
      <w:bookmarkEnd w:id="455"/>
    </w:p>
    <w:p w14:paraId="4CA74AD9" w14:textId="77777777" w:rsidR="007E3FB6" w:rsidRDefault="007E3FB6">
      <w:pPr>
        <w:spacing w:after="40"/>
        <w:jc w:val="both"/>
      </w:pPr>
    </w:p>
    <w:p w14:paraId="48EF3E6C" w14:textId="77777777" w:rsidR="007E3FB6" w:rsidRDefault="007E3FB6">
      <w:pPr>
        <w:spacing w:after="40"/>
        <w:jc w:val="both"/>
      </w:pPr>
    </w:p>
    <w:p w14:paraId="1D3A9C0A" w14:textId="77777777" w:rsidR="007E3FB6" w:rsidRDefault="002F150C">
      <w:pPr>
        <w:pStyle w:val="Ttulo4"/>
      </w:pPr>
      <w:bookmarkStart w:id="456" w:name="_Toc174960285"/>
      <w:r>
        <w:t>de24f9ac-32dd-44f7-80a4-f84180b2e496</w:t>
      </w:r>
      <w:bookmarkEnd w:id="456"/>
    </w:p>
    <w:p w14:paraId="6C80E733" w14:textId="77777777" w:rsidR="007E3FB6" w:rsidRDefault="007E3FB6">
      <w:pPr>
        <w:spacing w:after="40"/>
        <w:jc w:val="both"/>
      </w:pPr>
    </w:p>
    <w:p w14:paraId="283278E1" w14:textId="77777777" w:rsidR="007E3FB6" w:rsidRDefault="007E3FB6">
      <w:pPr>
        <w:spacing w:after="40"/>
        <w:jc w:val="both"/>
      </w:pPr>
    </w:p>
    <w:p w14:paraId="33541233" w14:textId="77777777" w:rsidR="007E3FB6" w:rsidRDefault="007E3FB6">
      <w:pPr>
        <w:spacing w:after="40"/>
        <w:jc w:val="both"/>
      </w:pPr>
    </w:p>
    <w:p w14:paraId="3B4B0CC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73"/>
      </w:tblGrid>
      <w:tr w:rsidR="007E3FB6" w14:paraId="2D3E5167" w14:textId="77777777">
        <w:tc>
          <w:tcPr>
            <w:tcW w:w="4819" w:type="dxa"/>
            <w:shd w:val="clear" w:color="auto" w:fill="000000"/>
          </w:tcPr>
          <w:p w14:paraId="4936683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47EC3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91828B" w14:textId="77777777">
        <w:tc>
          <w:tcPr>
            <w:tcW w:w="4819" w:type="dxa"/>
          </w:tcPr>
          <w:p w14:paraId="4AC59836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196D2783" w14:textId="77777777" w:rsidR="007E3FB6" w:rsidRDefault="002F150C">
            <w:r>
              <w:t xml:space="preserve"> IPV4 </w:t>
            </w:r>
          </w:p>
        </w:tc>
      </w:tr>
      <w:tr w:rsidR="007E3FB6" w14:paraId="02EB5AA1" w14:textId="77777777">
        <w:tc>
          <w:tcPr>
            <w:tcW w:w="4819" w:type="dxa"/>
          </w:tcPr>
          <w:p w14:paraId="6849B994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6F614D9C" w14:textId="77777777" w:rsidR="007E3FB6" w:rsidRDefault="007E3FB6"/>
        </w:tc>
      </w:tr>
      <w:tr w:rsidR="007E3FB6" w14:paraId="65DE9FE5" w14:textId="77777777">
        <w:tc>
          <w:tcPr>
            <w:tcW w:w="4819" w:type="dxa"/>
          </w:tcPr>
          <w:p w14:paraId="1A0076D5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1EDB8088" w14:textId="77777777" w:rsidR="007E3FB6" w:rsidRDefault="007E3FB6"/>
        </w:tc>
      </w:tr>
      <w:tr w:rsidR="007E3FB6" w14:paraId="6AEEC1D2" w14:textId="77777777">
        <w:tc>
          <w:tcPr>
            <w:tcW w:w="4819" w:type="dxa"/>
          </w:tcPr>
          <w:p w14:paraId="28A900C4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68F1A3E" w14:textId="77777777" w:rsidR="007E3FB6" w:rsidRDefault="002F150C">
            <w:r>
              <w:t xml:space="preserve"> flexible </w:t>
            </w:r>
          </w:p>
        </w:tc>
      </w:tr>
      <w:tr w:rsidR="007E3FB6" w14:paraId="0424D2C9" w14:textId="77777777">
        <w:tc>
          <w:tcPr>
            <w:tcW w:w="4819" w:type="dxa"/>
          </w:tcPr>
          <w:p w14:paraId="648E7485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48190D6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BA6BB30" w14:textId="77777777">
        <w:tc>
          <w:tcPr>
            <w:tcW w:w="4819" w:type="dxa"/>
          </w:tcPr>
          <w:p w14:paraId="13B727BD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747C3268" w14:textId="77777777" w:rsidR="007E3FB6" w:rsidRDefault="002F150C">
            <w:r>
              <w:t xml:space="preserve"> &lt;ul style="list-style-type: none;padding: 0px;margin: 0px;"&gt;&lt;li&gt;SUB_HML_PRIV_ASHBURN_01&lt;/li&gt;&lt;/ul&gt; </w:t>
            </w:r>
          </w:p>
        </w:tc>
      </w:tr>
    </w:tbl>
    <w:p w14:paraId="26680093" w14:textId="77777777" w:rsidR="007E3FB6" w:rsidRDefault="007E3FB6">
      <w:pPr>
        <w:spacing w:after="40"/>
        <w:jc w:val="both"/>
      </w:pPr>
    </w:p>
    <w:p w14:paraId="7EEABC99" w14:textId="77777777" w:rsidR="007E3FB6" w:rsidRDefault="002F150C">
      <w:pPr>
        <w:spacing w:after="40"/>
        <w:jc w:val="both"/>
      </w:pPr>
      <w:r>
        <w:t xml:space="preserve">    </w:t>
      </w:r>
    </w:p>
    <w:p w14:paraId="0E523870" w14:textId="77777777" w:rsidR="007E3FB6" w:rsidRDefault="002F150C">
      <w:pPr>
        <w:pStyle w:val="Ttulo5"/>
      </w:pPr>
      <w:r>
        <w:t>Shape Details</w:t>
      </w:r>
    </w:p>
    <w:p w14:paraId="034BE81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529D5B" w14:textId="77777777">
        <w:tc>
          <w:tcPr>
            <w:tcW w:w="4819" w:type="dxa"/>
            <w:shd w:val="clear" w:color="auto" w:fill="000000"/>
          </w:tcPr>
          <w:p w14:paraId="1213BE8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812A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82B7AF" w14:textId="77777777">
        <w:tc>
          <w:tcPr>
            <w:tcW w:w="4819" w:type="dxa"/>
          </w:tcPr>
          <w:p w14:paraId="446BAB70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719CB96E" w14:textId="77777777" w:rsidR="007E3FB6" w:rsidRDefault="002F150C">
            <w:r>
              <w:t xml:space="preserve"> 10 </w:t>
            </w:r>
          </w:p>
        </w:tc>
      </w:tr>
      <w:tr w:rsidR="007E3FB6" w14:paraId="203D96D8" w14:textId="77777777">
        <w:tc>
          <w:tcPr>
            <w:tcW w:w="4819" w:type="dxa"/>
          </w:tcPr>
          <w:p w14:paraId="45CD7ED4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77876514" w14:textId="77777777" w:rsidR="007E3FB6" w:rsidRDefault="002F150C">
            <w:r>
              <w:t xml:space="preserve"> 10 </w:t>
            </w:r>
          </w:p>
        </w:tc>
      </w:tr>
    </w:tbl>
    <w:p w14:paraId="75D0A991" w14:textId="77777777" w:rsidR="007E3FB6" w:rsidRDefault="002F150C">
      <w:pPr>
        <w:spacing w:after="40"/>
        <w:jc w:val="both"/>
      </w:pPr>
      <w:r>
        <w:t xml:space="preserve">    </w:t>
      </w:r>
    </w:p>
    <w:p w14:paraId="61061C5B" w14:textId="77777777" w:rsidR="007E3FB6" w:rsidRDefault="007E3FB6">
      <w:pPr>
        <w:spacing w:after="40"/>
        <w:jc w:val="both"/>
      </w:pPr>
    </w:p>
    <w:p w14:paraId="427AB27D" w14:textId="77777777" w:rsidR="007E3FB6" w:rsidRDefault="002F150C">
      <w:pPr>
        <w:pStyle w:val="Ttulo4"/>
      </w:pPr>
      <w:bookmarkStart w:id="457" w:name="_Toc174960286"/>
      <w:r>
        <w:t>76aa5974-4bf4-4597-adb4-82f876caa422</w:t>
      </w:r>
      <w:bookmarkEnd w:id="457"/>
    </w:p>
    <w:p w14:paraId="781E40AB" w14:textId="77777777" w:rsidR="007E3FB6" w:rsidRDefault="007E3FB6">
      <w:pPr>
        <w:spacing w:after="40"/>
        <w:jc w:val="both"/>
      </w:pPr>
    </w:p>
    <w:p w14:paraId="3BA3E977" w14:textId="77777777" w:rsidR="007E3FB6" w:rsidRDefault="007E3FB6">
      <w:pPr>
        <w:spacing w:after="40"/>
        <w:jc w:val="both"/>
      </w:pPr>
    </w:p>
    <w:p w14:paraId="1A405220" w14:textId="77777777" w:rsidR="007E3FB6" w:rsidRDefault="007E3FB6">
      <w:pPr>
        <w:spacing w:after="40"/>
        <w:jc w:val="both"/>
      </w:pPr>
    </w:p>
    <w:p w14:paraId="309B4B9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73"/>
      </w:tblGrid>
      <w:tr w:rsidR="007E3FB6" w14:paraId="7F964FCC" w14:textId="77777777">
        <w:tc>
          <w:tcPr>
            <w:tcW w:w="4819" w:type="dxa"/>
            <w:shd w:val="clear" w:color="auto" w:fill="000000"/>
          </w:tcPr>
          <w:p w14:paraId="50AF17D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32CAA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9110E2" w14:textId="77777777">
        <w:tc>
          <w:tcPr>
            <w:tcW w:w="4819" w:type="dxa"/>
          </w:tcPr>
          <w:p w14:paraId="4480361A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05A859FE" w14:textId="77777777" w:rsidR="007E3FB6" w:rsidRDefault="002F150C">
            <w:r>
              <w:t xml:space="preserve"> IPV4 </w:t>
            </w:r>
          </w:p>
        </w:tc>
      </w:tr>
      <w:tr w:rsidR="007E3FB6" w14:paraId="7E4BD20E" w14:textId="77777777">
        <w:tc>
          <w:tcPr>
            <w:tcW w:w="4819" w:type="dxa"/>
          </w:tcPr>
          <w:p w14:paraId="26417D01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39654D1B" w14:textId="77777777" w:rsidR="007E3FB6" w:rsidRDefault="007E3FB6"/>
        </w:tc>
      </w:tr>
      <w:tr w:rsidR="007E3FB6" w14:paraId="345D6285" w14:textId="77777777">
        <w:tc>
          <w:tcPr>
            <w:tcW w:w="4819" w:type="dxa"/>
          </w:tcPr>
          <w:p w14:paraId="3DC66DB4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006B6DBB" w14:textId="77777777" w:rsidR="007E3FB6" w:rsidRDefault="007E3FB6"/>
        </w:tc>
      </w:tr>
      <w:tr w:rsidR="007E3FB6" w14:paraId="63BD776E" w14:textId="77777777">
        <w:tc>
          <w:tcPr>
            <w:tcW w:w="4819" w:type="dxa"/>
          </w:tcPr>
          <w:p w14:paraId="7D995C02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F6BC04E" w14:textId="77777777" w:rsidR="007E3FB6" w:rsidRDefault="002F150C">
            <w:r>
              <w:t xml:space="preserve"> flexible </w:t>
            </w:r>
          </w:p>
        </w:tc>
      </w:tr>
      <w:tr w:rsidR="007E3FB6" w14:paraId="203D7AFE" w14:textId="77777777">
        <w:tc>
          <w:tcPr>
            <w:tcW w:w="4819" w:type="dxa"/>
          </w:tcPr>
          <w:p w14:paraId="769BA3FB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4BEEB90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EE91752" w14:textId="77777777">
        <w:tc>
          <w:tcPr>
            <w:tcW w:w="4819" w:type="dxa"/>
          </w:tcPr>
          <w:p w14:paraId="71A42B40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421C334E" w14:textId="77777777" w:rsidR="007E3FB6" w:rsidRDefault="002F150C">
            <w:r>
              <w:t xml:space="preserve"> &lt;ul style="list-style-type: none;padding: 0px;margin: 0px;"&gt;&lt;li&gt;SUB_HML_PRIV_ASHBURN_01&lt;/li&gt;&lt;/ul&gt; </w:t>
            </w:r>
          </w:p>
        </w:tc>
      </w:tr>
    </w:tbl>
    <w:p w14:paraId="5F30726A" w14:textId="77777777" w:rsidR="007E3FB6" w:rsidRDefault="007E3FB6">
      <w:pPr>
        <w:spacing w:after="40"/>
        <w:jc w:val="both"/>
      </w:pPr>
    </w:p>
    <w:p w14:paraId="60A22D3D" w14:textId="77777777" w:rsidR="007E3FB6" w:rsidRDefault="002F150C">
      <w:pPr>
        <w:spacing w:after="40"/>
        <w:jc w:val="both"/>
      </w:pPr>
      <w:r>
        <w:t xml:space="preserve">    </w:t>
      </w:r>
    </w:p>
    <w:p w14:paraId="48AE6A1B" w14:textId="77777777" w:rsidR="007E3FB6" w:rsidRDefault="002F150C">
      <w:pPr>
        <w:pStyle w:val="Ttulo5"/>
      </w:pPr>
      <w:r>
        <w:t>Shape Details</w:t>
      </w:r>
    </w:p>
    <w:p w14:paraId="66296BB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E0DCCB" w14:textId="77777777">
        <w:tc>
          <w:tcPr>
            <w:tcW w:w="4819" w:type="dxa"/>
            <w:shd w:val="clear" w:color="auto" w:fill="000000"/>
          </w:tcPr>
          <w:p w14:paraId="5E1555F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90D24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4063BB" w14:textId="77777777">
        <w:tc>
          <w:tcPr>
            <w:tcW w:w="4819" w:type="dxa"/>
          </w:tcPr>
          <w:p w14:paraId="6E83254B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383AAE60" w14:textId="77777777" w:rsidR="007E3FB6" w:rsidRDefault="002F150C">
            <w:r>
              <w:t xml:space="preserve"> 10 </w:t>
            </w:r>
          </w:p>
        </w:tc>
      </w:tr>
      <w:tr w:rsidR="007E3FB6" w14:paraId="7444C89E" w14:textId="77777777">
        <w:tc>
          <w:tcPr>
            <w:tcW w:w="4819" w:type="dxa"/>
          </w:tcPr>
          <w:p w14:paraId="473EC204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4DA5FF6D" w14:textId="77777777" w:rsidR="007E3FB6" w:rsidRDefault="002F150C">
            <w:r>
              <w:t xml:space="preserve"> 10 </w:t>
            </w:r>
          </w:p>
        </w:tc>
      </w:tr>
    </w:tbl>
    <w:p w14:paraId="0DD1554E" w14:textId="77777777" w:rsidR="007E3FB6" w:rsidRDefault="002F150C">
      <w:pPr>
        <w:spacing w:after="40"/>
        <w:jc w:val="both"/>
      </w:pPr>
      <w:r>
        <w:t xml:space="preserve">    </w:t>
      </w:r>
    </w:p>
    <w:p w14:paraId="32C24736" w14:textId="77777777" w:rsidR="007E3FB6" w:rsidRDefault="007E3FB6">
      <w:pPr>
        <w:spacing w:after="40"/>
        <w:jc w:val="both"/>
      </w:pPr>
    </w:p>
    <w:p w14:paraId="6232AD18" w14:textId="77777777" w:rsidR="007E3FB6" w:rsidRDefault="002F150C">
      <w:pPr>
        <w:pStyle w:val="Ttulo4"/>
      </w:pPr>
      <w:bookmarkStart w:id="458" w:name="_Toc174960287"/>
      <w:r>
        <w:t>c95302d8-1ad7-4bd6-ad89-1f8930f65b87</w:t>
      </w:r>
      <w:bookmarkEnd w:id="458"/>
    </w:p>
    <w:p w14:paraId="4D2760B0" w14:textId="77777777" w:rsidR="007E3FB6" w:rsidRDefault="007E3FB6">
      <w:pPr>
        <w:spacing w:after="40"/>
        <w:jc w:val="both"/>
      </w:pPr>
    </w:p>
    <w:p w14:paraId="7AB51A26" w14:textId="77777777" w:rsidR="007E3FB6" w:rsidRDefault="007E3FB6">
      <w:pPr>
        <w:spacing w:after="40"/>
        <w:jc w:val="both"/>
      </w:pPr>
    </w:p>
    <w:p w14:paraId="10B91852" w14:textId="77777777" w:rsidR="007E3FB6" w:rsidRDefault="007E3FB6">
      <w:pPr>
        <w:spacing w:after="40"/>
        <w:jc w:val="both"/>
      </w:pPr>
    </w:p>
    <w:p w14:paraId="27E6C6A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73"/>
      </w:tblGrid>
      <w:tr w:rsidR="007E3FB6" w14:paraId="6F8094F8" w14:textId="77777777">
        <w:tc>
          <w:tcPr>
            <w:tcW w:w="4819" w:type="dxa"/>
            <w:shd w:val="clear" w:color="auto" w:fill="000000"/>
          </w:tcPr>
          <w:p w14:paraId="5B5FA55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5809E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C6FF97" w14:textId="77777777">
        <w:tc>
          <w:tcPr>
            <w:tcW w:w="4819" w:type="dxa"/>
          </w:tcPr>
          <w:p w14:paraId="32DFD4D2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4FF45754" w14:textId="77777777" w:rsidR="007E3FB6" w:rsidRDefault="002F150C">
            <w:r>
              <w:t xml:space="preserve"> IPV4 </w:t>
            </w:r>
          </w:p>
        </w:tc>
      </w:tr>
      <w:tr w:rsidR="007E3FB6" w14:paraId="0C263C6B" w14:textId="77777777">
        <w:tc>
          <w:tcPr>
            <w:tcW w:w="4819" w:type="dxa"/>
          </w:tcPr>
          <w:p w14:paraId="4C482809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0734B591" w14:textId="77777777" w:rsidR="007E3FB6" w:rsidRDefault="007E3FB6"/>
        </w:tc>
      </w:tr>
      <w:tr w:rsidR="007E3FB6" w14:paraId="60AB1340" w14:textId="77777777">
        <w:tc>
          <w:tcPr>
            <w:tcW w:w="4819" w:type="dxa"/>
          </w:tcPr>
          <w:p w14:paraId="31E885F3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40679425" w14:textId="77777777" w:rsidR="007E3FB6" w:rsidRDefault="007E3FB6"/>
        </w:tc>
      </w:tr>
      <w:tr w:rsidR="007E3FB6" w14:paraId="0E792E65" w14:textId="77777777">
        <w:tc>
          <w:tcPr>
            <w:tcW w:w="4819" w:type="dxa"/>
          </w:tcPr>
          <w:p w14:paraId="1E0E66DA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98C828D" w14:textId="77777777" w:rsidR="007E3FB6" w:rsidRDefault="002F150C">
            <w:r>
              <w:t xml:space="preserve"> flexible </w:t>
            </w:r>
          </w:p>
        </w:tc>
      </w:tr>
      <w:tr w:rsidR="007E3FB6" w14:paraId="26A7E2DE" w14:textId="77777777">
        <w:tc>
          <w:tcPr>
            <w:tcW w:w="4819" w:type="dxa"/>
          </w:tcPr>
          <w:p w14:paraId="59F5A3FE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3FA1362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7DF6910" w14:textId="77777777">
        <w:tc>
          <w:tcPr>
            <w:tcW w:w="4819" w:type="dxa"/>
          </w:tcPr>
          <w:p w14:paraId="11B730EC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3BDC9225" w14:textId="77777777" w:rsidR="007E3FB6" w:rsidRDefault="002F150C">
            <w:r>
              <w:t xml:space="preserve"> &lt;ul style="list-style-type: none;padding: 0px;margin: 0px;"&gt;&lt;li&gt;SUB_HML_PRIV_ASHBURN_01&lt;/li&gt;&lt;/ul&gt; </w:t>
            </w:r>
          </w:p>
        </w:tc>
      </w:tr>
    </w:tbl>
    <w:p w14:paraId="70CE598F" w14:textId="77777777" w:rsidR="007E3FB6" w:rsidRDefault="007E3FB6">
      <w:pPr>
        <w:spacing w:after="40"/>
        <w:jc w:val="both"/>
      </w:pPr>
    </w:p>
    <w:p w14:paraId="374EBF7B" w14:textId="77777777" w:rsidR="007E3FB6" w:rsidRDefault="002F150C">
      <w:pPr>
        <w:spacing w:after="40"/>
        <w:jc w:val="both"/>
      </w:pPr>
      <w:r>
        <w:t xml:space="preserve">    </w:t>
      </w:r>
    </w:p>
    <w:p w14:paraId="6314A753" w14:textId="77777777" w:rsidR="007E3FB6" w:rsidRDefault="002F150C">
      <w:pPr>
        <w:pStyle w:val="Ttulo5"/>
      </w:pPr>
      <w:r>
        <w:t>Shape Details</w:t>
      </w:r>
    </w:p>
    <w:p w14:paraId="2A640C9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C8246F" w14:textId="77777777">
        <w:tc>
          <w:tcPr>
            <w:tcW w:w="4819" w:type="dxa"/>
            <w:shd w:val="clear" w:color="auto" w:fill="000000"/>
          </w:tcPr>
          <w:p w14:paraId="5B43FD3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55B9D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22C5B5" w14:textId="77777777">
        <w:tc>
          <w:tcPr>
            <w:tcW w:w="4819" w:type="dxa"/>
          </w:tcPr>
          <w:p w14:paraId="0A2A854D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1C489FAF" w14:textId="77777777" w:rsidR="007E3FB6" w:rsidRDefault="002F150C">
            <w:r>
              <w:t xml:space="preserve"> 10 </w:t>
            </w:r>
          </w:p>
        </w:tc>
      </w:tr>
      <w:tr w:rsidR="007E3FB6" w14:paraId="2D425E74" w14:textId="77777777">
        <w:tc>
          <w:tcPr>
            <w:tcW w:w="4819" w:type="dxa"/>
          </w:tcPr>
          <w:p w14:paraId="36076F05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563AEA7B" w14:textId="77777777" w:rsidR="007E3FB6" w:rsidRDefault="002F150C">
            <w:r>
              <w:t xml:space="preserve"> 10 </w:t>
            </w:r>
          </w:p>
        </w:tc>
      </w:tr>
    </w:tbl>
    <w:p w14:paraId="662E65F3" w14:textId="77777777" w:rsidR="007E3FB6" w:rsidRDefault="002F150C">
      <w:pPr>
        <w:spacing w:after="40"/>
        <w:jc w:val="both"/>
      </w:pPr>
      <w:r>
        <w:t xml:space="preserve">    </w:t>
      </w:r>
    </w:p>
    <w:p w14:paraId="1D0A0501" w14:textId="77777777" w:rsidR="007E3FB6" w:rsidRDefault="007E3FB6">
      <w:pPr>
        <w:spacing w:after="40"/>
        <w:jc w:val="both"/>
      </w:pPr>
    </w:p>
    <w:p w14:paraId="246EB628" w14:textId="77777777" w:rsidR="007E3FB6" w:rsidRDefault="002F150C">
      <w:pPr>
        <w:pStyle w:val="Ttulo4"/>
      </w:pPr>
      <w:bookmarkStart w:id="459" w:name="_Toc174960288"/>
      <w:r>
        <w:lastRenderedPageBreak/>
        <w:t>eed7ff9d-7738-40b5-8c13-240d7aacbef5</w:t>
      </w:r>
      <w:bookmarkEnd w:id="459"/>
    </w:p>
    <w:p w14:paraId="464ED840" w14:textId="77777777" w:rsidR="007E3FB6" w:rsidRDefault="007E3FB6">
      <w:pPr>
        <w:spacing w:after="40"/>
        <w:jc w:val="both"/>
      </w:pPr>
    </w:p>
    <w:p w14:paraId="59CAE02C" w14:textId="77777777" w:rsidR="007E3FB6" w:rsidRDefault="007E3FB6">
      <w:pPr>
        <w:spacing w:after="40"/>
        <w:jc w:val="both"/>
      </w:pPr>
    </w:p>
    <w:p w14:paraId="5706D86A" w14:textId="77777777" w:rsidR="007E3FB6" w:rsidRDefault="007E3FB6">
      <w:pPr>
        <w:spacing w:after="40"/>
        <w:jc w:val="both"/>
      </w:pPr>
    </w:p>
    <w:p w14:paraId="3CA951F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73"/>
      </w:tblGrid>
      <w:tr w:rsidR="007E3FB6" w14:paraId="1E7B896F" w14:textId="77777777">
        <w:tc>
          <w:tcPr>
            <w:tcW w:w="4819" w:type="dxa"/>
            <w:shd w:val="clear" w:color="auto" w:fill="000000"/>
          </w:tcPr>
          <w:p w14:paraId="46B978E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60BE9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22F1F3" w14:textId="77777777">
        <w:tc>
          <w:tcPr>
            <w:tcW w:w="4819" w:type="dxa"/>
          </w:tcPr>
          <w:p w14:paraId="0454291D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2BBA0372" w14:textId="77777777" w:rsidR="007E3FB6" w:rsidRDefault="002F150C">
            <w:r>
              <w:t xml:space="preserve"> IPV4 </w:t>
            </w:r>
          </w:p>
        </w:tc>
      </w:tr>
      <w:tr w:rsidR="007E3FB6" w14:paraId="6B893BEB" w14:textId="77777777">
        <w:tc>
          <w:tcPr>
            <w:tcW w:w="4819" w:type="dxa"/>
          </w:tcPr>
          <w:p w14:paraId="49A8C055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69E75A89" w14:textId="77777777" w:rsidR="007E3FB6" w:rsidRDefault="007E3FB6"/>
        </w:tc>
      </w:tr>
      <w:tr w:rsidR="007E3FB6" w14:paraId="6F210ABC" w14:textId="77777777">
        <w:tc>
          <w:tcPr>
            <w:tcW w:w="4819" w:type="dxa"/>
          </w:tcPr>
          <w:p w14:paraId="0ACC93C5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654DA788" w14:textId="77777777" w:rsidR="007E3FB6" w:rsidRDefault="007E3FB6"/>
        </w:tc>
      </w:tr>
      <w:tr w:rsidR="007E3FB6" w14:paraId="35CF6573" w14:textId="77777777">
        <w:tc>
          <w:tcPr>
            <w:tcW w:w="4819" w:type="dxa"/>
          </w:tcPr>
          <w:p w14:paraId="61A5B193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C9A482B" w14:textId="77777777" w:rsidR="007E3FB6" w:rsidRDefault="002F150C">
            <w:r>
              <w:t xml:space="preserve"> flexible </w:t>
            </w:r>
          </w:p>
        </w:tc>
      </w:tr>
      <w:tr w:rsidR="007E3FB6" w14:paraId="3EF21723" w14:textId="77777777">
        <w:tc>
          <w:tcPr>
            <w:tcW w:w="4819" w:type="dxa"/>
          </w:tcPr>
          <w:p w14:paraId="7073BFB8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238EF8F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DA3724B" w14:textId="77777777">
        <w:tc>
          <w:tcPr>
            <w:tcW w:w="4819" w:type="dxa"/>
          </w:tcPr>
          <w:p w14:paraId="686E79C5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71427585" w14:textId="77777777" w:rsidR="007E3FB6" w:rsidRDefault="002F150C">
            <w:r>
              <w:t xml:space="preserve"> &lt;ul style="list-style-type: none;padding: 0px;margin: 0px;"&gt;&lt;li&gt;SUB_HML_PRIV_ASHBURN_01&lt;/li&gt;&lt;/ul&gt; </w:t>
            </w:r>
          </w:p>
        </w:tc>
      </w:tr>
    </w:tbl>
    <w:p w14:paraId="22646E35" w14:textId="77777777" w:rsidR="007E3FB6" w:rsidRDefault="007E3FB6">
      <w:pPr>
        <w:spacing w:after="40"/>
        <w:jc w:val="both"/>
      </w:pPr>
    </w:p>
    <w:p w14:paraId="01E49B42" w14:textId="77777777" w:rsidR="007E3FB6" w:rsidRDefault="002F150C">
      <w:pPr>
        <w:spacing w:after="40"/>
        <w:jc w:val="both"/>
      </w:pPr>
      <w:r>
        <w:t xml:space="preserve">    </w:t>
      </w:r>
    </w:p>
    <w:p w14:paraId="3A24E8B3" w14:textId="77777777" w:rsidR="007E3FB6" w:rsidRDefault="002F150C">
      <w:pPr>
        <w:pStyle w:val="Ttulo5"/>
      </w:pPr>
      <w:r>
        <w:t>Shape Details</w:t>
      </w:r>
    </w:p>
    <w:p w14:paraId="34FFFDF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F758E7" w14:textId="77777777">
        <w:tc>
          <w:tcPr>
            <w:tcW w:w="4819" w:type="dxa"/>
            <w:shd w:val="clear" w:color="auto" w:fill="000000"/>
          </w:tcPr>
          <w:p w14:paraId="5BBDA1A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F03A4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8D60E4" w14:textId="77777777">
        <w:tc>
          <w:tcPr>
            <w:tcW w:w="4819" w:type="dxa"/>
          </w:tcPr>
          <w:p w14:paraId="521A83D6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5E40947D" w14:textId="77777777" w:rsidR="007E3FB6" w:rsidRDefault="002F150C">
            <w:r>
              <w:t xml:space="preserve"> 10 </w:t>
            </w:r>
          </w:p>
        </w:tc>
      </w:tr>
      <w:tr w:rsidR="007E3FB6" w14:paraId="4CD1EE88" w14:textId="77777777">
        <w:tc>
          <w:tcPr>
            <w:tcW w:w="4819" w:type="dxa"/>
          </w:tcPr>
          <w:p w14:paraId="40CAF0BB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448210F9" w14:textId="77777777" w:rsidR="007E3FB6" w:rsidRDefault="002F150C">
            <w:r>
              <w:t xml:space="preserve"> 10 </w:t>
            </w:r>
          </w:p>
        </w:tc>
      </w:tr>
    </w:tbl>
    <w:p w14:paraId="2CB8BB96" w14:textId="77777777" w:rsidR="007E3FB6" w:rsidRDefault="002F150C">
      <w:pPr>
        <w:spacing w:after="40"/>
        <w:jc w:val="both"/>
      </w:pPr>
      <w:r>
        <w:t xml:space="preserve">    </w:t>
      </w:r>
    </w:p>
    <w:p w14:paraId="46013DB6" w14:textId="77777777" w:rsidR="007E3FB6" w:rsidRDefault="007E3FB6">
      <w:pPr>
        <w:spacing w:after="40"/>
        <w:jc w:val="both"/>
      </w:pPr>
    </w:p>
    <w:p w14:paraId="38A94F40" w14:textId="77777777" w:rsidR="007E3FB6" w:rsidRDefault="002F150C">
      <w:pPr>
        <w:pStyle w:val="Ttulo4"/>
      </w:pPr>
      <w:bookmarkStart w:id="460" w:name="_Toc174960289"/>
      <w:r>
        <w:t>25912cf3-92c8-4c68-9368-3e07b26952c0</w:t>
      </w:r>
      <w:bookmarkEnd w:id="460"/>
    </w:p>
    <w:p w14:paraId="525225D0" w14:textId="77777777" w:rsidR="007E3FB6" w:rsidRDefault="007E3FB6">
      <w:pPr>
        <w:spacing w:after="40"/>
        <w:jc w:val="both"/>
      </w:pPr>
    </w:p>
    <w:p w14:paraId="3481750E" w14:textId="77777777" w:rsidR="007E3FB6" w:rsidRDefault="007E3FB6">
      <w:pPr>
        <w:spacing w:after="40"/>
        <w:jc w:val="both"/>
      </w:pPr>
    </w:p>
    <w:p w14:paraId="6574616A" w14:textId="77777777" w:rsidR="007E3FB6" w:rsidRDefault="007E3FB6">
      <w:pPr>
        <w:spacing w:after="40"/>
        <w:jc w:val="both"/>
      </w:pPr>
    </w:p>
    <w:p w14:paraId="3CCA1CB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73"/>
      </w:tblGrid>
      <w:tr w:rsidR="007E3FB6" w14:paraId="15FB820C" w14:textId="77777777">
        <w:tc>
          <w:tcPr>
            <w:tcW w:w="4819" w:type="dxa"/>
            <w:shd w:val="clear" w:color="auto" w:fill="000000"/>
          </w:tcPr>
          <w:p w14:paraId="30BC5FF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BA452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A3FAFE" w14:textId="77777777">
        <w:tc>
          <w:tcPr>
            <w:tcW w:w="4819" w:type="dxa"/>
          </w:tcPr>
          <w:p w14:paraId="6CB8C586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077E843E" w14:textId="77777777" w:rsidR="007E3FB6" w:rsidRDefault="002F150C">
            <w:r>
              <w:t xml:space="preserve"> IPV4 </w:t>
            </w:r>
          </w:p>
        </w:tc>
      </w:tr>
      <w:tr w:rsidR="007E3FB6" w14:paraId="77368E01" w14:textId="77777777">
        <w:tc>
          <w:tcPr>
            <w:tcW w:w="4819" w:type="dxa"/>
          </w:tcPr>
          <w:p w14:paraId="7CE0AC26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523931C1" w14:textId="77777777" w:rsidR="007E3FB6" w:rsidRDefault="007E3FB6"/>
        </w:tc>
      </w:tr>
      <w:tr w:rsidR="007E3FB6" w14:paraId="027C0CFD" w14:textId="77777777">
        <w:tc>
          <w:tcPr>
            <w:tcW w:w="4819" w:type="dxa"/>
          </w:tcPr>
          <w:p w14:paraId="02F2B4DA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3410C5AB" w14:textId="77777777" w:rsidR="007E3FB6" w:rsidRDefault="007E3FB6"/>
        </w:tc>
      </w:tr>
      <w:tr w:rsidR="007E3FB6" w14:paraId="73692B50" w14:textId="77777777">
        <w:tc>
          <w:tcPr>
            <w:tcW w:w="4819" w:type="dxa"/>
          </w:tcPr>
          <w:p w14:paraId="6C0B048C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DBA695E" w14:textId="77777777" w:rsidR="007E3FB6" w:rsidRDefault="002F150C">
            <w:r>
              <w:t xml:space="preserve"> flexible </w:t>
            </w:r>
          </w:p>
        </w:tc>
      </w:tr>
      <w:tr w:rsidR="007E3FB6" w14:paraId="1D45F2BB" w14:textId="77777777">
        <w:tc>
          <w:tcPr>
            <w:tcW w:w="4819" w:type="dxa"/>
          </w:tcPr>
          <w:p w14:paraId="24AF991F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7F91F3E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AC36D41" w14:textId="77777777">
        <w:tc>
          <w:tcPr>
            <w:tcW w:w="4819" w:type="dxa"/>
          </w:tcPr>
          <w:p w14:paraId="1F7DAA4E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32FB38EB" w14:textId="77777777" w:rsidR="007E3FB6" w:rsidRDefault="002F150C">
            <w:r>
              <w:t xml:space="preserve"> &lt;ul style="list-style-type: none;padding: 0px;margin: 0px;"&gt;&lt;li&gt;SUB_HML_PRIV_ASHBURN_01&lt;/li&gt;&lt;/ul&gt; </w:t>
            </w:r>
          </w:p>
        </w:tc>
      </w:tr>
    </w:tbl>
    <w:p w14:paraId="6643474E" w14:textId="77777777" w:rsidR="007E3FB6" w:rsidRDefault="007E3FB6">
      <w:pPr>
        <w:spacing w:after="40"/>
        <w:jc w:val="both"/>
      </w:pPr>
    </w:p>
    <w:p w14:paraId="3E135C5E" w14:textId="77777777" w:rsidR="007E3FB6" w:rsidRDefault="002F150C">
      <w:pPr>
        <w:spacing w:after="40"/>
        <w:jc w:val="both"/>
      </w:pPr>
      <w:r>
        <w:t xml:space="preserve">    </w:t>
      </w:r>
    </w:p>
    <w:p w14:paraId="07CB649C" w14:textId="77777777" w:rsidR="007E3FB6" w:rsidRDefault="002F150C">
      <w:pPr>
        <w:pStyle w:val="Ttulo5"/>
      </w:pPr>
      <w:r>
        <w:t>Shape Details</w:t>
      </w:r>
    </w:p>
    <w:p w14:paraId="20DF5BB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FBDF2AE" w14:textId="77777777">
        <w:tc>
          <w:tcPr>
            <w:tcW w:w="4819" w:type="dxa"/>
            <w:shd w:val="clear" w:color="auto" w:fill="000000"/>
          </w:tcPr>
          <w:p w14:paraId="33CE20F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D2B6D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8F5A2F" w14:textId="77777777">
        <w:tc>
          <w:tcPr>
            <w:tcW w:w="4819" w:type="dxa"/>
          </w:tcPr>
          <w:p w14:paraId="3513F878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5A2FE5CA" w14:textId="77777777" w:rsidR="007E3FB6" w:rsidRDefault="002F150C">
            <w:r>
              <w:t xml:space="preserve"> 10 </w:t>
            </w:r>
          </w:p>
        </w:tc>
      </w:tr>
      <w:tr w:rsidR="007E3FB6" w14:paraId="3349DF8E" w14:textId="77777777">
        <w:tc>
          <w:tcPr>
            <w:tcW w:w="4819" w:type="dxa"/>
          </w:tcPr>
          <w:p w14:paraId="6883BB2D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20B0A22A" w14:textId="77777777" w:rsidR="007E3FB6" w:rsidRDefault="002F150C">
            <w:r>
              <w:t xml:space="preserve"> 10 </w:t>
            </w:r>
          </w:p>
        </w:tc>
      </w:tr>
    </w:tbl>
    <w:p w14:paraId="34120A33" w14:textId="77777777" w:rsidR="007E3FB6" w:rsidRDefault="002F150C">
      <w:pPr>
        <w:spacing w:after="40"/>
        <w:jc w:val="both"/>
      </w:pPr>
      <w:r>
        <w:t xml:space="preserve">    </w:t>
      </w:r>
    </w:p>
    <w:p w14:paraId="331E2889" w14:textId="77777777" w:rsidR="007E3FB6" w:rsidRDefault="007E3FB6">
      <w:pPr>
        <w:spacing w:after="40"/>
        <w:jc w:val="both"/>
      </w:pPr>
    </w:p>
    <w:p w14:paraId="2705D9BA" w14:textId="77777777" w:rsidR="007E3FB6" w:rsidRDefault="002F150C">
      <w:pPr>
        <w:pStyle w:val="Ttulo4"/>
      </w:pPr>
      <w:bookmarkStart w:id="461" w:name="_Toc174960290"/>
      <w:r>
        <w:lastRenderedPageBreak/>
        <w:t>2d2ec8c3-e0ce-4b0d-b772-064573d3a17b</w:t>
      </w:r>
      <w:bookmarkEnd w:id="461"/>
    </w:p>
    <w:p w14:paraId="267E72C3" w14:textId="77777777" w:rsidR="007E3FB6" w:rsidRDefault="007E3FB6">
      <w:pPr>
        <w:spacing w:after="40"/>
        <w:jc w:val="both"/>
      </w:pPr>
    </w:p>
    <w:p w14:paraId="5C057389" w14:textId="77777777" w:rsidR="007E3FB6" w:rsidRDefault="007E3FB6">
      <w:pPr>
        <w:spacing w:after="40"/>
        <w:jc w:val="both"/>
      </w:pPr>
    </w:p>
    <w:p w14:paraId="582E40A9" w14:textId="77777777" w:rsidR="007E3FB6" w:rsidRDefault="007E3FB6">
      <w:pPr>
        <w:spacing w:after="40"/>
        <w:jc w:val="both"/>
      </w:pPr>
    </w:p>
    <w:p w14:paraId="017370D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73"/>
      </w:tblGrid>
      <w:tr w:rsidR="007E3FB6" w14:paraId="018852F9" w14:textId="77777777">
        <w:tc>
          <w:tcPr>
            <w:tcW w:w="4819" w:type="dxa"/>
            <w:shd w:val="clear" w:color="auto" w:fill="000000"/>
          </w:tcPr>
          <w:p w14:paraId="44BC624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1277B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857502" w14:textId="77777777">
        <w:tc>
          <w:tcPr>
            <w:tcW w:w="4819" w:type="dxa"/>
          </w:tcPr>
          <w:p w14:paraId="65E3CE9B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6F79FA55" w14:textId="77777777" w:rsidR="007E3FB6" w:rsidRDefault="002F150C">
            <w:r>
              <w:t xml:space="preserve"> IPV4 </w:t>
            </w:r>
          </w:p>
        </w:tc>
      </w:tr>
      <w:tr w:rsidR="007E3FB6" w14:paraId="1669D257" w14:textId="77777777">
        <w:tc>
          <w:tcPr>
            <w:tcW w:w="4819" w:type="dxa"/>
          </w:tcPr>
          <w:p w14:paraId="5BE69761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384A5348" w14:textId="77777777" w:rsidR="007E3FB6" w:rsidRDefault="007E3FB6"/>
        </w:tc>
      </w:tr>
      <w:tr w:rsidR="007E3FB6" w14:paraId="74391E86" w14:textId="77777777">
        <w:tc>
          <w:tcPr>
            <w:tcW w:w="4819" w:type="dxa"/>
          </w:tcPr>
          <w:p w14:paraId="74B71DA2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2FF8BB60" w14:textId="77777777" w:rsidR="007E3FB6" w:rsidRDefault="007E3FB6"/>
        </w:tc>
      </w:tr>
      <w:tr w:rsidR="007E3FB6" w14:paraId="1CD5AA3B" w14:textId="77777777">
        <w:tc>
          <w:tcPr>
            <w:tcW w:w="4819" w:type="dxa"/>
          </w:tcPr>
          <w:p w14:paraId="4E54F3EA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C1E2DF4" w14:textId="77777777" w:rsidR="007E3FB6" w:rsidRDefault="002F150C">
            <w:r>
              <w:t xml:space="preserve"> flexible </w:t>
            </w:r>
          </w:p>
        </w:tc>
      </w:tr>
      <w:tr w:rsidR="007E3FB6" w14:paraId="71FD90AB" w14:textId="77777777">
        <w:tc>
          <w:tcPr>
            <w:tcW w:w="4819" w:type="dxa"/>
          </w:tcPr>
          <w:p w14:paraId="4BF062F0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6010724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822DAF3" w14:textId="77777777">
        <w:tc>
          <w:tcPr>
            <w:tcW w:w="4819" w:type="dxa"/>
          </w:tcPr>
          <w:p w14:paraId="27A3DFC4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54CC2E8E" w14:textId="77777777" w:rsidR="007E3FB6" w:rsidRDefault="002F150C">
            <w:r>
              <w:t xml:space="preserve"> &lt;ul style="list-style-type: none;padding: 0px;margin: 0px;"&gt;&lt;li&gt;SUB_HML_PRIV_ASHBURN_01&lt;/li&gt;&lt;/ul&gt; </w:t>
            </w:r>
          </w:p>
        </w:tc>
      </w:tr>
    </w:tbl>
    <w:p w14:paraId="2C365C31" w14:textId="77777777" w:rsidR="007E3FB6" w:rsidRDefault="007E3FB6">
      <w:pPr>
        <w:spacing w:after="40"/>
        <w:jc w:val="both"/>
      </w:pPr>
    </w:p>
    <w:p w14:paraId="3C7B9B51" w14:textId="77777777" w:rsidR="007E3FB6" w:rsidRDefault="002F150C">
      <w:pPr>
        <w:spacing w:after="40"/>
        <w:jc w:val="both"/>
      </w:pPr>
      <w:r>
        <w:t xml:space="preserve">    </w:t>
      </w:r>
    </w:p>
    <w:p w14:paraId="6D025242" w14:textId="77777777" w:rsidR="007E3FB6" w:rsidRDefault="002F150C">
      <w:pPr>
        <w:pStyle w:val="Ttulo5"/>
      </w:pPr>
      <w:r>
        <w:t>Shape Details</w:t>
      </w:r>
    </w:p>
    <w:p w14:paraId="0D1A940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340F85" w14:textId="77777777">
        <w:tc>
          <w:tcPr>
            <w:tcW w:w="4819" w:type="dxa"/>
            <w:shd w:val="clear" w:color="auto" w:fill="000000"/>
          </w:tcPr>
          <w:p w14:paraId="4FADB9A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B8A8E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5BFAA6" w14:textId="77777777">
        <w:tc>
          <w:tcPr>
            <w:tcW w:w="4819" w:type="dxa"/>
          </w:tcPr>
          <w:p w14:paraId="394408E1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021575FC" w14:textId="77777777" w:rsidR="007E3FB6" w:rsidRDefault="002F150C">
            <w:r>
              <w:t xml:space="preserve"> 10 </w:t>
            </w:r>
          </w:p>
        </w:tc>
      </w:tr>
      <w:tr w:rsidR="007E3FB6" w14:paraId="1990D71A" w14:textId="77777777">
        <w:tc>
          <w:tcPr>
            <w:tcW w:w="4819" w:type="dxa"/>
          </w:tcPr>
          <w:p w14:paraId="3FAB6B54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2E4148C1" w14:textId="77777777" w:rsidR="007E3FB6" w:rsidRDefault="002F150C">
            <w:r>
              <w:t xml:space="preserve"> 10 </w:t>
            </w:r>
          </w:p>
        </w:tc>
      </w:tr>
    </w:tbl>
    <w:p w14:paraId="6498C2C1" w14:textId="77777777" w:rsidR="007E3FB6" w:rsidRDefault="002F150C">
      <w:pPr>
        <w:spacing w:after="40"/>
        <w:jc w:val="both"/>
      </w:pPr>
      <w:r>
        <w:t xml:space="preserve">    </w:t>
      </w:r>
    </w:p>
    <w:p w14:paraId="53745CCD" w14:textId="77777777" w:rsidR="007E3FB6" w:rsidRDefault="007E3FB6">
      <w:pPr>
        <w:spacing w:after="40"/>
        <w:jc w:val="both"/>
      </w:pPr>
    </w:p>
    <w:p w14:paraId="3218F386" w14:textId="77777777" w:rsidR="007E3FB6" w:rsidRDefault="002F150C">
      <w:pPr>
        <w:pStyle w:val="Ttulo4"/>
      </w:pPr>
      <w:bookmarkStart w:id="462" w:name="_Toc174960291"/>
      <w:r>
        <w:t>33a83a7e-8303-4950-b592-f52f85ad8055</w:t>
      </w:r>
      <w:bookmarkEnd w:id="462"/>
    </w:p>
    <w:p w14:paraId="0243275D" w14:textId="77777777" w:rsidR="007E3FB6" w:rsidRDefault="007E3FB6">
      <w:pPr>
        <w:spacing w:after="40"/>
        <w:jc w:val="both"/>
      </w:pPr>
    </w:p>
    <w:p w14:paraId="6549B96E" w14:textId="77777777" w:rsidR="007E3FB6" w:rsidRDefault="007E3FB6">
      <w:pPr>
        <w:spacing w:after="40"/>
        <w:jc w:val="both"/>
      </w:pPr>
    </w:p>
    <w:p w14:paraId="585B95F7" w14:textId="77777777" w:rsidR="007E3FB6" w:rsidRDefault="007E3FB6">
      <w:pPr>
        <w:spacing w:after="40"/>
        <w:jc w:val="both"/>
      </w:pPr>
    </w:p>
    <w:p w14:paraId="4C950FE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73"/>
      </w:tblGrid>
      <w:tr w:rsidR="007E3FB6" w14:paraId="602AA34A" w14:textId="77777777">
        <w:tc>
          <w:tcPr>
            <w:tcW w:w="4819" w:type="dxa"/>
            <w:shd w:val="clear" w:color="auto" w:fill="000000"/>
          </w:tcPr>
          <w:p w14:paraId="0D8EFAD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39C44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C9E82E" w14:textId="77777777">
        <w:tc>
          <w:tcPr>
            <w:tcW w:w="4819" w:type="dxa"/>
          </w:tcPr>
          <w:p w14:paraId="5EC73821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1BC1398F" w14:textId="77777777" w:rsidR="007E3FB6" w:rsidRDefault="002F150C">
            <w:r>
              <w:t xml:space="preserve"> IPV4 </w:t>
            </w:r>
          </w:p>
        </w:tc>
      </w:tr>
      <w:tr w:rsidR="007E3FB6" w14:paraId="4520D3C9" w14:textId="77777777">
        <w:tc>
          <w:tcPr>
            <w:tcW w:w="4819" w:type="dxa"/>
          </w:tcPr>
          <w:p w14:paraId="02DD26A0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791F698A" w14:textId="77777777" w:rsidR="007E3FB6" w:rsidRDefault="007E3FB6"/>
        </w:tc>
      </w:tr>
      <w:tr w:rsidR="007E3FB6" w14:paraId="5F0969EE" w14:textId="77777777">
        <w:tc>
          <w:tcPr>
            <w:tcW w:w="4819" w:type="dxa"/>
          </w:tcPr>
          <w:p w14:paraId="1769B225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4CE3ED0A" w14:textId="77777777" w:rsidR="007E3FB6" w:rsidRDefault="007E3FB6"/>
        </w:tc>
      </w:tr>
      <w:tr w:rsidR="007E3FB6" w14:paraId="208A48DA" w14:textId="77777777">
        <w:tc>
          <w:tcPr>
            <w:tcW w:w="4819" w:type="dxa"/>
          </w:tcPr>
          <w:p w14:paraId="0731AC60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17AE9B58" w14:textId="77777777" w:rsidR="007E3FB6" w:rsidRDefault="002F150C">
            <w:r>
              <w:t xml:space="preserve"> flexible </w:t>
            </w:r>
          </w:p>
        </w:tc>
      </w:tr>
      <w:tr w:rsidR="007E3FB6" w14:paraId="3660F474" w14:textId="77777777">
        <w:tc>
          <w:tcPr>
            <w:tcW w:w="4819" w:type="dxa"/>
          </w:tcPr>
          <w:p w14:paraId="74198A6A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12DFFFB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0C5038F" w14:textId="77777777">
        <w:tc>
          <w:tcPr>
            <w:tcW w:w="4819" w:type="dxa"/>
          </w:tcPr>
          <w:p w14:paraId="408EE719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45448592" w14:textId="77777777" w:rsidR="007E3FB6" w:rsidRDefault="002F150C">
            <w:r>
              <w:t xml:space="preserve"> &lt;ul style="list-style-type: none;padding: 0px;margin: 0px;"&gt;&lt;li&gt;SUB_HML_PRIV_ASHBURN_01&lt;/li&gt;&lt;/ul&gt; </w:t>
            </w:r>
          </w:p>
        </w:tc>
      </w:tr>
    </w:tbl>
    <w:p w14:paraId="512676C4" w14:textId="77777777" w:rsidR="007E3FB6" w:rsidRDefault="007E3FB6">
      <w:pPr>
        <w:spacing w:after="40"/>
        <w:jc w:val="both"/>
      </w:pPr>
    </w:p>
    <w:p w14:paraId="4BA713BF" w14:textId="77777777" w:rsidR="007E3FB6" w:rsidRDefault="002F150C">
      <w:pPr>
        <w:spacing w:after="40"/>
        <w:jc w:val="both"/>
      </w:pPr>
      <w:r>
        <w:t xml:space="preserve">    </w:t>
      </w:r>
    </w:p>
    <w:p w14:paraId="63AD585B" w14:textId="77777777" w:rsidR="007E3FB6" w:rsidRDefault="002F150C">
      <w:pPr>
        <w:pStyle w:val="Ttulo5"/>
      </w:pPr>
      <w:r>
        <w:t>Shape Details</w:t>
      </w:r>
    </w:p>
    <w:p w14:paraId="0C23905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DEDE4F" w14:textId="77777777">
        <w:tc>
          <w:tcPr>
            <w:tcW w:w="4819" w:type="dxa"/>
            <w:shd w:val="clear" w:color="auto" w:fill="000000"/>
          </w:tcPr>
          <w:p w14:paraId="4B647DE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93E877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6D0B3D" w14:textId="77777777">
        <w:tc>
          <w:tcPr>
            <w:tcW w:w="4819" w:type="dxa"/>
          </w:tcPr>
          <w:p w14:paraId="67033186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008FBDB2" w14:textId="77777777" w:rsidR="007E3FB6" w:rsidRDefault="002F150C">
            <w:r>
              <w:t xml:space="preserve"> 10 </w:t>
            </w:r>
          </w:p>
        </w:tc>
      </w:tr>
      <w:tr w:rsidR="007E3FB6" w14:paraId="57308B2A" w14:textId="77777777">
        <w:tc>
          <w:tcPr>
            <w:tcW w:w="4819" w:type="dxa"/>
          </w:tcPr>
          <w:p w14:paraId="6354F821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4DBFEE94" w14:textId="77777777" w:rsidR="007E3FB6" w:rsidRDefault="002F150C">
            <w:r>
              <w:t xml:space="preserve"> 10 </w:t>
            </w:r>
          </w:p>
        </w:tc>
      </w:tr>
    </w:tbl>
    <w:p w14:paraId="7C57BD92" w14:textId="77777777" w:rsidR="007E3FB6" w:rsidRDefault="002F150C">
      <w:pPr>
        <w:spacing w:after="40"/>
        <w:jc w:val="both"/>
      </w:pPr>
      <w:r>
        <w:t xml:space="preserve">    </w:t>
      </w:r>
    </w:p>
    <w:p w14:paraId="4D1078C8" w14:textId="77777777" w:rsidR="007E3FB6" w:rsidRDefault="007E3FB6">
      <w:pPr>
        <w:spacing w:after="40"/>
        <w:jc w:val="both"/>
      </w:pPr>
    </w:p>
    <w:p w14:paraId="0BF67C7B" w14:textId="77777777" w:rsidR="007E3FB6" w:rsidRDefault="002F150C">
      <w:pPr>
        <w:pStyle w:val="Ttulo4"/>
      </w:pPr>
      <w:bookmarkStart w:id="463" w:name="_Toc174960292"/>
      <w:r>
        <w:lastRenderedPageBreak/>
        <w:t>5f65a296-aadc-4e96-ba03-db851a55de2b</w:t>
      </w:r>
      <w:bookmarkEnd w:id="463"/>
    </w:p>
    <w:p w14:paraId="0A123CC6" w14:textId="77777777" w:rsidR="007E3FB6" w:rsidRDefault="007E3FB6">
      <w:pPr>
        <w:spacing w:after="40"/>
        <w:jc w:val="both"/>
      </w:pPr>
    </w:p>
    <w:p w14:paraId="78B23358" w14:textId="77777777" w:rsidR="007E3FB6" w:rsidRDefault="007E3FB6">
      <w:pPr>
        <w:spacing w:after="40"/>
        <w:jc w:val="both"/>
      </w:pPr>
    </w:p>
    <w:p w14:paraId="6768B8BE" w14:textId="77777777" w:rsidR="007E3FB6" w:rsidRDefault="007E3FB6">
      <w:pPr>
        <w:spacing w:after="40"/>
        <w:jc w:val="both"/>
      </w:pPr>
    </w:p>
    <w:p w14:paraId="378441F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73"/>
      </w:tblGrid>
      <w:tr w:rsidR="007E3FB6" w14:paraId="5536385E" w14:textId="77777777">
        <w:tc>
          <w:tcPr>
            <w:tcW w:w="4819" w:type="dxa"/>
            <w:shd w:val="clear" w:color="auto" w:fill="000000"/>
          </w:tcPr>
          <w:p w14:paraId="67E28A1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D9C3B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56F766" w14:textId="77777777">
        <w:tc>
          <w:tcPr>
            <w:tcW w:w="4819" w:type="dxa"/>
          </w:tcPr>
          <w:p w14:paraId="1C1D55C7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2C706ECA" w14:textId="77777777" w:rsidR="007E3FB6" w:rsidRDefault="002F150C">
            <w:r>
              <w:t xml:space="preserve"> IPV4 </w:t>
            </w:r>
          </w:p>
        </w:tc>
      </w:tr>
      <w:tr w:rsidR="007E3FB6" w14:paraId="19CB7D04" w14:textId="77777777">
        <w:tc>
          <w:tcPr>
            <w:tcW w:w="4819" w:type="dxa"/>
          </w:tcPr>
          <w:p w14:paraId="535DF0DA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55EDAB25" w14:textId="77777777" w:rsidR="007E3FB6" w:rsidRDefault="007E3FB6"/>
        </w:tc>
      </w:tr>
      <w:tr w:rsidR="007E3FB6" w14:paraId="7DECAD56" w14:textId="77777777">
        <w:tc>
          <w:tcPr>
            <w:tcW w:w="4819" w:type="dxa"/>
          </w:tcPr>
          <w:p w14:paraId="2E87BC60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28527203" w14:textId="77777777" w:rsidR="007E3FB6" w:rsidRDefault="007E3FB6"/>
        </w:tc>
      </w:tr>
      <w:tr w:rsidR="007E3FB6" w14:paraId="02BE641D" w14:textId="77777777">
        <w:tc>
          <w:tcPr>
            <w:tcW w:w="4819" w:type="dxa"/>
          </w:tcPr>
          <w:p w14:paraId="7BC2AAAF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61AF1E2" w14:textId="77777777" w:rsidR="007E3FB6" w:rsidRDefault="002F150C">
            <w:r>
              <w:t xml:space="preserve"> flexible </w:t>
            </w:r>
          </w:p>
        </w:tc>
      </w:tr>
      <w:tr w:rsidR="007E3FB6" w14:paraId="72ACB18D" w14:textId="77777777">
        <w:tc>
          <w:tcPr>
            <w:tcW w:w="4819" w:type="dxa"/>
          </w:tcPr>
          <w:p w14:paraId="5D136D7F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4D5C8D7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4462510" w14:textId="77777777">
        <w:tc>
          <w:tcPr>
            <w:tcW w:w="4819" w:type="dxa"/>
          </w:tcPr>
          <w:p w14:paraId="66245074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1A2F5114" w14:textId="77777777" w:rsidR="007E3FB6" w:rsidRDefault="002F150C">
            <w:r>
              <w:t xml:space="preserve"> &lt;ul style="list-style-type: none;padding: 0px;margin: 0px;"&gt;&lt;li&gt;SUB_HML_PRIV_ASHBURN_01&lt;/li&gt;&lt;/ul&gt; </w:t>
            </w:r>
          </w:p>
        </w:tc>
      </w:tr>
    </w:tbl>
    <w:p w14:paraId="3208A484" w14:textId="77777777" w:rsidR="007E3FB6" w:rsidRDefault="007E3FB6">
      <w:pPr>
        <w:spacing w:after="40"/>
        <w:jc w:val="both"/>
      </w:pPr>
    </w:p>
    <w:p w14:paraId="109C1D4B" w14:textId="77777777" w:rsidR="007E3FB6" w:rsidRDefault="002F150C">
      <w:pPr>
        <w:spacing w:after="40"/>
        <w:jc w:val="both"/>
      </w:pPr>
      <w:r>
        <w:t xml:space="preserve">    </w:t>
      </w:r>
    </w:p>
    <w:p w14:paraId="501C88B5" w14:textId="77777777" w:rsidR="007E3FB6" w:rsidRDefault="002F150C">
      <w:pPr>
        <w:pStyle w:val="Ttulo5"/>
      </w:pPr>
      <w:r>
        <w:t>Shape Details</w:t>
      </w:r>
    </w:p>
    <w:p w14:paraId="71B5660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D83F68" w14:textId="77777777">
        <w:tc>
          <w:tcPr>
            <w:tcW w:w="4819" w:type="dxa"/>
            <w:shd w:val="clear" w:color="auto" w:fill="000000"/>
          </w:tcPr>
          <w:p w14:paraId="57176E4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EDCCD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363092" w14:textId="77777777">
        <w:tc>
          <w:tcPr>
            <w:tcW w:w="4819" w:type="dxa"/>
          </w:tcPr>
          <w:p w14:paraId="24053074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7620AA67" w14:textId="77777777" w:rsidR="007E3FB6" w:rsidRDefault="002F150C">
            <w:r>
              <w:t xml:space="preserve"> 10 </w:t>
            </w:r>
          </w:p>
        </w:tc>
      </w:tr>
      <w:tr w:rsidR="007E3FB6" w14:paraId="1E2772C3" w14:textId="77777777">
        <w:tc>
          <w:tcPr>
            <w:tcW w:w="4819" w:type="dxa"/>
          </w:tcPr>
          <w:p w14:paraId="5FF23451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69CDFB1D" w14:textId="77777777" w:rsidR="007E3FB6" w:rsidRDefault="002F150C">
            <w:r>
              <w:t xml:space="preserve"> 10 </w:t>
            </w:r>
          </w:p>
        </w:tc>
      </w:tr>
    </w:tbl>
    <w:p w14:paraId="6A6A538A" w14:textId="77777777" w:rsidR="007E3FB6" w:rsidRDefault="002F150C">
      <w:pPr>
        <w:spacing w:after="40"/>
        <w:jc w:val="both"/>
      </w:pPr>
      <w:r>
        <w:t xml:space="preserve">    </w:t>
      </w:r>
    </w:p>
    <w:p w14:paraId="0C13D7E3" w14:textId="77777777" w:rsidR="007E3FB6" w:rsidRDefault="007E3FB6">
      <w:pPr>
        <w:spacing w:after="40"/>
        <w:jc w:val="both"/>
      </w:pPr>
    </w:p>
    <w:p w14:paraId="704DD184" w14:textId="77777777" w:rsidR="007E3FB6" w:rsidRDefault="002F150C">
      <w:pPr>
        <w:pStyle w:val="Ttulo4"/>
      </w:pPr>
      <w:bookmarkStart w:id="464" w:name="_Toc174960293"/>
      <w:r>
        <w:t>ebb4ed63-3a57-4b49-a322-562384325667</w:t>
      </w:r>
      <w:bookmarkEnd w:id="464"/>
    </w:p>
    <w:p w14:paraId="746B9BAD" w14:textId="77777777" w:rsidR="007E3FB6" w:rsidRDefault="007E3FB6">
      <w:pPr>
        <w:spacing w:after="40"/>
        <w:jc w:val="both"/>
      </w:pPr>
    </w:p>
    <w:p w14:paraId="5F403D3F" w14:textId="77777777" w:rsidR="007E3FB6" w:rsidRDefault="007E3FB6">
      <w:pPr>
        <w:spacing w:after="40"/>
        <w:jc w:val="both"/>
      </w:pPr>
    </w:p>
    <w:p w14:paraId="3E7A8E67" w14:textId="77777777" w:rsidR="007E3FB6" w:rsidRDefault="007E3FB6">
      <w:pPr>
        <w:spacing w:after="40"/>
        <w:jc w:val="both"/>
      </w:pPr>
    </w:p>
    <w:p w14:paraId="7EB5CA3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73"/>
      </w:tblGrid>
      <w:tr w:rsidR="007E3FB6" w14:paraId="62CAFEC8" w14:textId="77777777">
        <w:tc>
          <w:tcPr>
            <w:tcW w:w="4819" w:type="dxa"/>
            <w:shd w:val="clear" w:color="auto" w:fill="000000"/>
          </w:tcPr>
          <w:p w14:paraId="1F1AFCF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968567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1F61A8" w14:textId="77777777">
        <w:tc>
          <w:tcPr>
            <w:tcW w:w="4819" w:type="dxa"/>
          </w:tcPr>
          <w:p w14:paraId="209D24C9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4798FC99" w14:textId="77777777" w:rsidR="007E3FB6" w:rsidRDefault="002F150C">
            <w:r>
              <w:t xml:space="preserve"> IPV4 </w:t>
            </w:r>
          </w:p>
        </w:tc>
      </w:tr>
      <w:tr w:rsidR="007E3FB6" w14:paraId="339DC350" w14:textId="77777777">
        <w:tc>
          <w:tcPr>
            <w:tcW w:w="4819" w:type="dxa"/>
          </w:tcPr>
          <w:p w14:paraId="75F24F55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6BDA5FE5" w14:textId="77777777" w:rsidR="007E3FB6" w:rsidRDefault="007E3FB6"/>
        </w:tc>
      </w:tr>
      <w:tr w:rsidR="007E3FB6" w14:paraId="6FBF453B" w14:textId="77777777">
        <w:tc>
          <w:tcPr>
            <w:tcW w:w="4819" w:type="dxa"/>
          </w:tcPr>
          <w:p w14:paraId="465A95ED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1C3671FA" w14:textId="77777777" w:rsidR="007E3FB6" w:rsidRDefault="007E3FB6"/>
        </w:tc>
      </w:tr>
      <w:tr w:rsidR="007E3FB6" w14:paraId="7132F5CC" w14:textId="77777777">
        <w:tc>
          <w:tcPr>
            <w:tcW w:w="4819" w:type="dxa"/>
          </w:tcPr>
          <w:p w14:paraId="17CFD83B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1BA70336" w14:textId="77777777" w:rsidR="007E3FB6" w:rsidRDefault="002F150C">
            <w:r>
              <w:t xml:space="preserve"> flexible </w:t>
            </w:r>
          </w:p>
        </w:tc>
      </w:tr>
      <w:tr w:rsidR="007E3FB6" w14:paraId="29FFAB45" w14:textId="77777777">
        <w:tc>
          <w:tcPr>
            <w:tcW w:w="4819" w:type="dxa"/>
          </w:tcPr>
          <w:p w14:paraId="4B0C8261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39F2930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0E8DC95" w14:textId="77777777">
        <w:tc>
          <w:tcPr>
            <w:tcW w:w="4819" w:type="dxa"/>
          </w:tcPr>
          <w:p w14:paraId="505A383A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302BF1D2" w14:textId="77777777" w:rsidR="007E3FB6" w:rsidRDefault="002F150C">
            <w:r>
              <w:t xml:space="preserve"> &lt;ul style="list-style-type: none;padding: 0px;margin: 0px;"&gt;&lt;li&gt;SUB_HML_PRIV_ASHBURN_01&lt;/li&gt;&lt;/ul&gt; </w:t>
            </w:r>
          </w:p>
        </w:tc>
      </w:tr>
    </w:tbl>
    <w:p w14:paraId="20630B0F" w14:textId="77777777" w:rsidR="007E3FB6" w:rsidRDefault="007E3FB6">
      <w:pPr>
        <w:spacing w:after="40"/>
        <w:jc w:val="both"/>
      </w:pPr>
    </w:p>
    <w:p w14:paraId="12AC0A81" w14:textId="77777777" w:rsidR="007E3FB6" w:rsidRDefault="002F150C">
      <w:pPr>
        <w:spacing w:after="40"/>
        <w:jc w:val="both"/>
      </w:pPr>
      <w:r>
        <w:t xml:space="preserve">    </w:t>
      </w:r>
    </w:p>
    <w:p w14:paraId="6D1BB859" w14:textId="77777777" w:rsidR="007E3FB6" w:rsidRDefault="002F150C">
      <w:pPr>
        <w:pStyle w:val="Ttulo5"/>
      </w:pPr>
      <w:r>
        <w:t>Shape Details</w:t>
      </w:r>
    </w:p>
    <w:p w14:paraId="5B7C251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971C9E" w14:textId="77777777">
        <w:tc>
          <w:tcPr>
            <w:tcW w:w="4819" w:type="dxa"/>
            <w:shd w:val="clear" w:color="auto" w:fill="000000"/>
          </w:tcPr>
          <w:p w14:paraId="44A7DFD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41FD1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65FD1B" w14:textId="77777777">
        <w:tc>
          <w:tcPr>
            <w:tcW w:w="4819" w:type="dxa"/>
          </w:tcPr>
          <w:p w14:paraId="7531BB54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0FEC6EDE" w14:textId="77777777" w:rsidR="007E3FB6" w:rsidRDefault="002F150C">
            <w:r>
              <w:t xml:space="preserve"> 10 </w:t>
            </w:r>
          </w:p>
        </w:tc>
      </w:tr>
      <w:tr w:rsidR="007E3FB6" w14:paraId="3E384A98" w14:textId="77777777">
        <w:tc>
          <w:tcPr>
            <w:tcW w:w="4819" w:type="dxa"/>
          </w:tcPr>
          <w:p w14:paraId="6FABF96E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338CDE48" w14:textId="77777777" w:rsidR="007E3FB6" w:rsidRDefault="002F150C">
            <w:r>
              <w:t xml:space="preserve"> 10 </w:t>
            </w:r>
          </w:p>
        </w:tc>
      </w:tr>
    </w:tbl>
    <w:p w14:paraId="10928C47" w14:textId="77777777" w:rsidR="007E3FB6" w:rsidRDefault="002F150C">
      <w:pPr>
        <w:spacing w:after="40"/>
        <w:jc w:val="both"/>
      </w:pPr>
      <w:r>
        <w:t xml:space="preserve">    </w:t>
      </w:r>
    </w:p>
    <w:p w14:paraId="611C3836" w14:textId="77777777" w:rsidR="007E3FB6" w:rsidRDefault="007E3FB6">
      <w:pPr>
        <w:spacing w:after="40"/>
        <w:jc w:val="both"/>
      </w:pPr>
    </w:p>
    <w:p w14:paraId="12A56735" w14:textId="77777777" w:rsidR="007E3FB6" w:rsidRDefault="002F150C">
      <w:pPr>
        <w:pStyle w:val="Ttulo4"/>
      </w:pPr>
      <w:bookmarkStart w:id="465" w:name="_Toc174960294"/>
      <w:r>
        <w:lastRenderedPageBreak/>
        <w:t>9fb0b47c-9a0b-4031-becc-b140e7972138</w:t>
      </w:r>
      <w:bookmarkEnd w:id="465"/>
    </w:p>
    <w:p w14:paraId="6E750BD5" w14:textId="77777777" w:rsidR="007E3FB6" w:rsidRDefault="007E3FB6">
      <w:pPr>
        <w:spacing w:after="40"/>
        <w:jc w:val="both"/>
      </w:pPr>
    </w:p>
    <w:p w14:paraId="1B53D155" w14:textId="77777777" w:rsidR="007E3FB6" w:rsidRDefault="007E3FB6">
      <w:pPr>
        <w:spacing w:after="40"/>
        <w:jc w:val="both"/>
      </w:pPr>
    </w:p>
    <w:p w14:paraId="79927388" w14:textId="77777777" w:rsidR="007E3FB6" w:rsidRDefault="007E3FB6">
      <w:pPr>
        <w:spacing w:after="40"/>
        <w:jc w:val="both"/>
      </w:pPr>
    </w:p>
    <w:p w14:paraId="0267177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73"/>
      </w:tblGrid>
      <w:tr w:rsidR="007E3FB6" w14:paraId="2BC81300" w14:textId="77777777">
        <w:tc>
          <w:tcPr>
            <w:tcW w:w="4819" w:type="dxa"/>
            <w:shd w:val="clear" w:color="auto" w:fill="000000"/>
          </w:tcPr>
          <w:p w14:paraId="47FB781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3BA22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B1902D" w14:textId="77777777">
        <w:tc>
          <w:tcPr>
            <w:tcW w:w="4819" w:type="dxa"/>
          </w:tcPr>
          <w:p w14:paraId="358DAB43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16EFEF07" w14:textId="77777777" w:rsidR="007E3FB6" w:rsidRDefault="002F150C">
            <w:r>
              <w:t xml:space="preserve"> IPV4 </w:t>
            </w:r>
          </w:p>
        </w:tc>
      </w:tr>
      <w:tr w:rsidR="007E3FB6" w14:paraId="414C1B11" w14:textId="77777777">
        <w:tc>
          <w:tcPr>
            <w:tcW w:w="4819" w:type="dxa"/>
          </w:tcPr>
          <w:p w14:paraId="6FF4BD66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1B12F4F5" w14:textId="77777777" w:rsidR="007E3FB6" w:rsidRDefault="007E3FB6"/>
        </w:tc>
      </w:tr>
      <w:tr w:rsidR="007E3FB6" w14:paraId="656F3E11" w14:textId="77777777">
        <w:tc>
          <w:tcPr>
            <w:tcW w:w="4819" w:type="dxa"/>
          </w:tcPr>
          <w:p w14:paraId="1FB740A2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54373814" w14:textId="77777777" w:rsidR="007E3FB6" w:rsidRDefault="007E3FB6"/>
        </w:tc>
      </w:tr>
      <w:tr w:rsidR="007E3FB6" w14:paraId="27897C5C" w14:textId="77777777">
        <w:tc>
          <w:tcPr>
            <w:tcW w:w="4819" w:type="dxa"/>
          </w:tcPr>
          <w:p w14:paraId="77ACF41B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411D9928" w14:textId="77777777" w:rsidR="007E3FB6" w:rsidRDefault="002F150C">
            <w:r>
              <w:t xml:space="preserve"> flexible </w:t>
            </w:r>
          </w:p>
        </w:tc>
      </w:tr>
      <w:tr w:rsidR="007E3FB6" w14:paraId="263A3F03" w14:textId="77777777">
        <w:tc>
          <w:tcPr>
            <w:tcW w:w="4819" w:type="dxa"/>
          </w:tcPr>
          <w:p w14:paraId="60748D51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725E499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FAD056A" w14:textId="77777777">
        <w:tc>
          <w:tcPr>
            <w:tcW w:w="4819" w:type="dxa"/>
          </w:tcPr>
          <w:p w14:paraId="2390140F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695E3F3D" w14:textId="77777777" w:rsidR="007E3FB6" w:rsidRDefault="002F150C">
            <w:r>
              <w:t xml:space="preserve"> &lt;ul style="list-style-type: none;padding: 0px;margin: 0px;"&gt;&lt;li&gt;SUB_HML_PRIV_ASHBURN_01&lt;/li&gt;&lt;/ul&gt; </w:t>
            </w:r>
          </w:p>
        </w:tc>
      </w:tr>
    </w:tbl>
    <w:p w14:paraId="0BB58FD3" w14:textId="77777777" w:rsidR="007E3FB6" w:rsidRDefault="007E3FB6">
      <w:pPr>
        <w:spacing w:after="40"/>
        <w:jc w:val="both"/>
      </w:pPr>
    </w:p>
    <w:p w14:paraId="4F5B3CBC" w14:textId="77777777" w:rsidR="007E3FB6" w:rsidRDefault="002F150C">
      <w:pPr>
        <w:spacing w:after="40"/>
        <w:jc w:val="both"/>
      </w:pPr>
      <w:r>
        <w:t xml:space="preserve">    </w:t>
      </w:r>
    </w:p>
    <w:p w14:paraId="7A35E324" w14:textId="77777777" w:rsidR="007E3FB6" w:rsidRDefault="002F150C">
      <w:pPr>
        <w:pStyle w:val="Ttulo5"/>
      </w:pPr>
      <w:r>
        <w:t>Shape Details</w:t>
      </w:r>
    </w:p>
    <w:p w14:paraId="0057DD0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96634F" w14:textId="77777777">
        <w:tc>
          <w:tcPr>
            <w:tcW w:w="4819" w:type="dxa"/>
            <w:shd w:val="clear" w:color="auto" w:fill="000000"/>
          </w:tcPr>
          <w:p w14:paraId="45C746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8ECAC3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41B679" w14:textId="77777777">
        <w:tc>
          <w:tcPr>
            <w:tcW w:w="4819" w:type="dxa"/>
          </w:tcPr>
          <w:p w14:paraId="766CBE8A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44D6A340" w14:textId="77777777" w:rsidR="007E3FB6" w:rsidRDefault="002F150C">
            <w:r>
              <w:t xml:space="preserve"> 10 </w:t>
            </w:r>
          </w:p>
        </w:tc>
      </w:tr>
      <w:tr w:rsidR="007E3FB6" w14:paraId="17FE62BA" w14:textId="77777777">
        <w:tc>
          <w:tcPr>
            <w:tcW w:w="4819" w:type="dxa"/>
          </w:tcPr>
          <w:p w14:paraId="69023332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1472ED18" w14:textId="77777777" w:rsidR="007E3FB6" w:rsidRDefault="002F150C">
            <w:r>
              <w:t xml:space="preserve"> 10 </w:t>
            </w:r>
          </w:p>
        </w:tc>
      </w:tr>
    </w:tbl>
    <w:p w14:paraId="151E251B" w14:textId="77777777" w:rsidR="007E3FB6" w:rsidRDefault="002F150C">
      <w:pPr>
        <w:spacing w:after="40"/>
        <w:jc w:val="both"/>
      </w:pPr>
      <w:r>
        <w:t xml:space="preserve">    </w:t>
      </w:r>
    </w:p>
    <w:p w14:paraId="408244BD" w14:textId="77777777" w:rsidR="007E3FB6" w:rsidRDefault="007E3FB6">
      <w:pPr>
        <w:spacing w:after="40"/>
        <w:jc w:val="both"/>
      </w:pPr>
    </w:p>
    <w:p w14:paraId="6093EEE2" w14:textId="77777777" w:rsidR="007E3FB6" w:rsidRDefault="002F150C">
      <w:pPr>
        <w:pStyle w:val="Ttulo4"/>
      </w:pPr>
      <w:bookmarkStart w:id="466" w:name="_Toc174960295"/>
      <w:r>
        <w:t>86f8e0c6-b63d-4739-afe0-dd9ec9ba21ca</w:t>
      </w:r>
      <w:bookmarkEnd w:id="466"/>
    </w:p>
    <w:p w14:paraId="26404758" w14:textId="77777777" w:rsidR="007E3FB6" w:rsidRDefault="007E3FB6">
      <w:pPr>
        <w:spacing w:after="40"/>
        <w:jc w:val="both"/>
      </w:pPr>
    </w:p>
    <w:p w14:paraId="0AFDBC62" w14:textId="77777777" w:rsidR="007E3FB6" w:rsidRDefault="007E3FB6">
      <w:pPr>
        <w:spacing w:after="40"/>
        <w:jc w:val="both"/>
      </w:pPr>
    </w:p>
    <w:p w14:paraId="4330C508" w14:textId="77777777" w:rsidR="007E3FB6" w:rsidRDefault="007E3FB6">
      <w:pPr>
        <w:spacing w:after="40"/>
        <w:jc w:val="both"/>
      </w:pPr>
    </w:p>
    <w:p w14:paraId="41039E0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973"/>
      </w:tblGrid>
      <w:tr w:rsidR="007E3FB6" w14:paraId="741AC924" w14:textId="77777777">
        <w:tc>
          <w:tcPr>
            <w:tcW w:w="4819" w:type="dxa"/>
            <w:shd w:val="clear" w:color="auto" w:fill="000000"/>
          </w:tcPr>
          <w:p w14:paraId="42D2F98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BC126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E98064" w14:textId="77777777">
        <w:tc>
          <w:tcPr>
            <w:tcW w:w="4819" w:type="dxa"/>
          </w:tcPr>
          <w:p w14:paraId="42A34E1C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0DF84E88" w14:textId="77777777" w:rsidR="007E3FB6" w:rsidRDefault="002F150C">
            <w:r>
              <w:t xml:space="preserve"> IPV4 </w:t>
            </w:r>
          </w:p>
        </w:tc>
      </w:tr>
      <w:tr w:rsidR="007E3FB6" w14:paraId="4610CC35" w14:textId="77777777">
        <w:tc>
          <w:tcPr>
            <w:tcW w:w="4819" w:type="dxa"/>
          </w:tcPr>
          <w:p w14:paraId="5DEF2CA8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3B9108F1" w14:textId="77777777" w:rsidR="007E3FB6" w:rsidRDefault="007E3FB6"/>
        </w:tc>
      </w:tr>
      <w:tr w:rsidR="007E3FB6" w14:paraId="662384A5" w14:textId="77777777">
        <w:tc>
          <w:tcPr>
            <w:tcW w:w="4819" w:type="dxa"/>
          </w:tcPr>
          <w:p w14:paraId="0D76F21C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2732E262" w14:textId="77777777" w:rsidR="007E3FB6" w:rsidRDefault="007E3FB6"/>
        </w:tc>
      </w:tr>
      <w:tr w:rsidR="007E3FB6" w14:paraId="632DF19E" w14:textId="77777777">
        <w:tc>
          <w:tcPr>
            <w:tcW w:w="4819" w:type="dxa"/>
          </w:tcPr>
          <w:p w14:paraId="7BA48CDF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72BD4C88" w14:textId="77777777" w:rsidR="007E3FB6" w:rsidRDefault="002F150C">
            <w:r>
              <w:t xml:space="preserve"> flexible </w:t>
            </w:r>
          </w:p>
        </w:tc>
      </w:tr>
      <w:tr w:rsidR="007E3FB6" w14:paraId="6A5D593E" w14:textId="77777777">
        <w:tc>
          <w:tcPr>
            <w:tcW w:w="4819" w:type="dxa"/>
          </w:tcPr>
          <w:p w14:paraId="749B301C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009189B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F2A234B" w14:textId="77777777">
        <w:tc>
          <w:tcPr>
            <w:tcW w:w="4819" w:type="dxa"/>
          </w:tcPr>
          <w:p w14:paraId="1A3593F7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147A3403" w14:textId="77777777" w:rsidR="007E3FB6" w:rsidRDefault="002F150C">
            <w:r>
              <w:t xml:space="preserve"> &lt;ul style="list-style-type: none;padding: 0px;margin: 0px;"&gt;&lt;li&gt;SUB_PROD_PUB_ASHBURN_01&lt;/li&gt;&lt;/ul&gt; </w:t>
            </w:r>
          </w:p>
        </w:tc>
      </w:tr>
    </w:tbl>
    <w:p w14:paraId="7E98C3AB" w14:textId="77777777" w:rsidR="007E3FB6" w:rsidRDefault="007E3FB6">
      <w:pPr>
        <w:spacing w:after="40"/>
        <w:jc w:val="both"/>
      </w:pPr>
    </w:p>
    <w:p w14:paraId="459765A4" w14:textId="77777777" w:rsidR="007E3FB6" w:rsidRDefault="002F150C">
      <w:pPr>
        <w:spacing w:after="40"/>
        <w:jc w:val="both"/>
      </w:pPr>
      <w:r>
        <w:t xml:space="preserve">    </w:t>
      </w:r>
    </w:p>
    <w:p w14:paraId="5C231B6B" w14:textId="77777777" w:rsidR="007E3FB6" w:rsidRDefault="002F150C">
      <w:pPr>
        <w:pStyle w:val="Ttulo5"/>
      </w:pPr>
      <w:r>
        <w:t>Shape Details</w:t>
      </w:r>
    </w:p>
    <w:p w14:paraId="49DFC5B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FB8A4A" w14:textId="77777777">
        <w:tc>
          <w:tcPr>
            <w:tcW w:w="4819" w:type="dxa"/>
            <w:shd w:val="clear" w:color="auto" w:fill="000000"/>
          </w:tcPr>
          <w:p w14:paraId="28B0E24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E4E39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476C13" w14:textId="77777777">
        <w:tc>
          <w:tcPr>
            <w:tcW w:w="4819" w:type="dxa"/>
          </w:tcPr>
          <w:p w14:paraId="7BF53DCD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0A50EAAC" w14:textId="77777777" w:rsidR="007E3FB6" w:rsidRDefault="002F150C">
            <w:r>
              <w:t xml:space="preserve"> 100 </w:t>
            </w:r>
          </w:p>
        </w:tc>
      </w:tr>
      <w:tr w:rsidR="007E3FB6" w14:paraId="79FA6C6A" w14:textId="77777777">
        <w:tc>
          <w:tcPr>
            <w:tcW w:w="4819" w:type="dxa"/>
          </w:tcPr>
          <w:p w14:paraId="1809F975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51B3CE33" w14:textId="77777777" w:rsidR="007E3FB6" w:rsidRDefault="002F150C">
            <w:r>
              <w:t xml:space="preserve"> 10 </w:t>
            </w:r>
          </w:p>
        </w:tc>
      </w:tr>
    </w:tbl>
    <w:p w14:paraId="171E224F" w14:textId="77777777" w:rsidR="007E3FB6" w:rsidRDefault="002F150C">
      <w:pPr>
        <w:spacing w:after="40"/>
        <w:jc w:val="both"/>
      </w:pPr>
      <w:r>
        <w:t xml:space="preserve">    </w:t>
      </w:r>
    </w:p>
    <w:p w14:paraId="7A16F7A7" w14:textId="77777777" w:rsidR="007E3FB6" w:rsidRDefault="007E3FB6">
      <w:pPr>
        <w:spacing w:after="40"/>
        <w:jc w:val="both"/>
      </w:pPr>
    </w:p>
    <w:p w14:paraId="5E27C265" w14:textId="77777777" w:rsidR="007E3FB6" w:rsidRDefault="002F150C">
      <w:pPr>
        <w:pStyle w:val="Ttulo4"/>
      </w:pPr>
      <w:bookmarkStart w:id="467" w:name="_Toc174960296"/>
      <w:r>
        <w:lastRenderedPageBreak/>
        <w:t>9b64ea32-0ee2-491c-8e4d-c60169ea7832</w:t>
      </w:r>
      <w:bookmarkEnd w:id="467"/>
    </w:p>
    <w:p w14:paraId="365978EE" w14:textId="77777777" w:rsidR="007E3FB6" w:rsidRDefault="007E3FB6">
      <w:pPr>
        <w:spacing w:after="40"/>
        <w:jc w:val="both"/>
      </w:pPr>
    </w:p>
    <w:p w14:paraId="21810CF1" w14:textId="77777777" w:rsidR="007E3FB6" w:rsidRDefault="007E3FB6">
      <w:pPr>
        <w:spacing w:after="40"/>
        <w:jc w:val="both"/>
      </w:pPr>
    </w:p>
    <w:p w14:paraId="6EDA4227" w14:textId="77777777" w:rsidR="007E3FB6" w:rsidRDefault="007E3FB6">
      <w:pPr>
        <w:spacing w:after="40"/>
        <w:jc w:val="both"/>
      </w:pPr>
    </w:p>
    <w:p w14:paraId="4628D2B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973"/>
      </w:tblGrid>
      <w:tr w:rsidR="007E3FB6" w14:paraId="021E2079" w14:textId="77777777">
        <w:tc>
          <w:tcPr>
            <w:tcW w:w="4819" w:type="dxa"/>
            <w:shd w:val="clear" w:color="auto" w:fill="000000"/>
          </w:tcPr>
          <w:p w14:paraId="2729B78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72EDE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7F9B4D" w14:textId="77777777">
        <w:tc>
          <w:tcPr>
            <w:tcW w:w="4819" w:type="dxa"/>
          </w:tcPr>
          <w:p w14:paraId="58D07C1A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5135C97D" w14:textId="77777777" w:rsidR="007E3FB6" w:rsidRDefault="002F150C">
            <w:r>
              <w:t xml:space="preserve"> IPV4 </w:t>
            </w:r>
          </w:p>
        </w:tc>
      </w:tr>
      <w:tr w:rsidR="007E3FB6" w14:paraId="4D19A1B0" w14:textId="77777777">
        <w:tc>
          <w:tcPr>
            <w:tcW w:w="4819" w:type="dxa"/>
          </w:tcPr>
          <w:p w14:paraId="1575991D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5B7FB397" w14:textId="77777777" w:rsidR="007E3FB6" w:rsidRDefault="007E3FB6"/>
        </w:tc>
      </w:tr>
      <w:tr w:rsidR="007E3FB6" w14:paraId="02FF9AA9" w14:textId="77777777">
        <w:tc>
          <w:tcPr>
            <w:tcW w:w="4819" w:type="dxa"/>
          </w:tcPr>
          <w:p w14:paraId="6B5CC41D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60DC6AF1" w14:textId="77777777" w:rsidR="007E3FB6" w:rsidRDefault="007E3FB6"/>
        </w:tc>
      </w:tr>
      <w:tr w:rsidR="007E3FB6" w14:paraId="71C7EB95" w14:textId="77777777">
        <w:tc>
          <w:tcPr>
            <w:tcW w:w="4819" w:type="dxa"/>
          </w:tcPr>
          <w:p w14:paraId="22DD0995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14C557D9" w14:textId="77777777" w:rsidR="007E3FB6" w:rsidRDefault="002F150C">
            <w:r>
              <w:t xml:space="preserve"> flexible </w:t>
            </w:r>
          </w:p>
        </w:tc>
      </w:tr>
      <w:tr w:rsidR="007E3FB6" w14:paraId="36E25595" w14:textId="77777777">
        <w:tc>
          <w:tcPr>
            <w:tcW w:w="4819" w:type="dxa"/>
          </w:tcPr>
          <w:p w14:paraId="1DA5A579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76C9CD9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0238F87" w14:textId="77777777">
        <w:tc>
          <w:tcPr>
            <w:tcW w:w="4819" w:type="dxa"/>
          </w:tcPr>
          <w:p w14:paraId="23FA02AF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4945A6FA" w14:textId="77777777" w:rsidR="007E3FB6" w:rsidRDefault="002F150C">
            <w:r>
              <w:t xml:space="preserve"> &lt;ul style="list-style-type: none;padding: 0px;margin: 0px;"&gt;&lt;li&gt;SUB_PROD_PUB_ASHBURN_01&lt;/li&gt;&lt;/ul&gt; </w:t>
            </w:r>
          </w:p>
        </w:tc>
      </w:tr>
    </w:tbl>
    <w:p w14:paraId="3F45E531" w14:textId="77777777" w:rsidR="007E3FB6" w:rsidRDefault="007E3FB6">
      <w:pPr>
        <w:spacing w:after="40"/>
        <w:jc w:val="both"/>
      </w:pPr>
    </w:p>
    <w:p w14:paraId="777656A6" w14:textId="77777777" w:rsidR="007E3FB6" w:rsidRDefault="002F150C">
      <w:pPr>
        <w:spacing w:after="40"/>
        <w:jc w:val="both"/>
      </w:pPr>
      <w:r>
        <w:t xml:space="preserve">    </w:t>
      </w:r>
    </w:p>
    <w:p w14:paraId="11E713F2" w14:textId="77777777" w:rsidR="007E3FB6" w:rsidRDefault="002F150C">
      <w:pPr>
        <w:pStyle w:val="Ttulo5"/>
      </w:pPr>
      <w:r>
        <w:t>Shape Details</w:t>
      </w:r>
    </w:p>
    <w:p w14:paraId="68F4E54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8C8635" w14:textId="77777777">
        <w:tc>
          <w:tcPr>
            <w:tcW w:w="4819" w:type="dxa"/>
            <w:shd w:val="clear" w:color="auto" w:fill="000000"/>
          </w:tcPr>
          <w:p w14:paraId="160CE81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8310B5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D70E38" w14:textId="77777777">
        <w:tc>
          <w:tcPr>
            <w:tcW w:w="4819" w:type="dxa"/>
          </w:tcPr>
          <w:p w14:paraId="1605804A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6C1752F9" w14:textId="77777777" w:rsidR="007E3FB6" w:rsidRDefault="002F150C">
            <w:r>
              <w:t xml:space="preserve"> 100 </w:t>
            </w:r>
          </w:p>
        </w:tc>
      </w:tr>
      <w:tr w:rsidR="007E3FB6" w14:paraId="404A3122" w14:textId="77777777">
        <w:tc>
          <w:tcPr>
            <w:tcW w:w="4819" w:type="dxa"/>
          </w:tcPr>
          <w:p w14:paraId="36496C9C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39D87696" w14:textId="77777777" w:rsidR="007E3FB6" w:rsidRDefault="002F150C">
            <w:r>
              <w:t xml:space="preserve"> 10 </w:t>
            </w:r>
          </w:p>
        </w:tc>
      </w:tr>
    </w:tbl>
    <w:p w14:paraId="794BBA9E" w14:textId="77777777" w:rsidR="007E3FB6" w:rsidRDefault="002F150C">
      <w:pPr>
        <w:spacing w:after="40"/>
        <w:jc w:val="both"/>
      </w:pPr>
      <w:r>
        <w:t xml:space="preserve">    </w:t>
      </w:r>
    </w:p>
    <w:p w14:paraId="6943345C" w14:textId="77777777" w:rsidR="007E3FB6" w:rsidRDefault="007E3FB6">
      <w:pPr>
        <w:spacing w:after="40"/>
        <w:jc w:val="both"/>
      </w:pPr>
    </w:p>
    <w:p w14:paraId="523C9C17" w14:textId="77777777" w:rsidR="007E3FB6" w:rsidRDefault="002F150C">
      <w:pPr>
        <w:pStyle w:val="Ttulo4"/>
      </w:pPr>
      <w:bookmarkStart w:id="468" w:name="_Toc174960297"/>
      <w:r>
        <w:t>28ade714-0eea-42cf-802c-c9812975ae2e</w:t>
      </w:r>
      <w:bookmarkEnd w:id="468"/>
    </w:p>
    <w:p w14:paraId="7A3D030E" w14:textId="77777777" w:rsidR="007E3FB6" w:rsidRDefault="007E3FB6">
      <w:pPr>
        <w:spacing w:after="40"/>
        <w:jc w:val="both"/>
      </w:pPr>
    </w:p>
    <w:p w14:paraId="11AB3516" w14:textId="77777777" w:rsidR="007E3FB6" w:rsidRDefault="007E3FB6">
      <w:pPr>
        <w:spacing w:after="40"/>
        <w:jc w:val="both"/>
      </w:pPr>
    </w:p>
    <w:p w14:paraId="7020505A" w14:textId="77777777" w:rsidR="007E3FB6" w:rsidRDefault="007E3FB6">
      <w:pPr>
        <w:spacing w:after="40"/>
        <w:jc w:val="both"/>
      </w:pPr>
    </w:p>
    <w:p w14:paraId="22B771D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973"/>
      </w:tblGrid>
      <w:tr w:rsidR="007E3FB6" w14:paraId="095866D4" w14:textId="77777777">
        <w:tc>
          <w:tcPr>
            <w:tcW w:w="4819" w:type="dxa"/>
            <w:shd w:val="clear" w:color="auto" w:fill="000000"/>
          </w:tcPr>
          <w:p w14:paraId="7297740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4C68A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4DAD92B" w14:textId="77777777">
        <w:tc>
          <w:tcPr>
            <w:tcW w:w="4819" w:type="dxa"/>
          </w:tcPr>
          <w:p w14:paraId="1F6D8C6A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48B0773A" w14:textId="77777777" w:rsidR="007E3FB6" w:rsidRDefault="002F150C">
            <w:r>
              <w:t xml:space="preserve"> IPV4 </w:t>
            </w:r>
          </w:p>
        </w:tc>
      </w:tr>
      <w:tr w:rsidR="007E3FB6" w14:paraId="23B8A544" w14:textId="77777777">
        <w:tc>
          <w:tcPr>
            <w:tcW w:w="4819" w:type="dxa"/>
          </w:tcPr>
          <w:p w14:paraId="4ACA0C14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443E43B7" w14:textId="77777777" w:rsidR="007E3FB6" w:rsidRDefault="007E3FB6"/>
        </w:tc>
      </w:tr>
      <w:tr w:rsidR="007E3FB6" w14:paraId="23DF93C6" w14:textId="77777777">
        <w:tc>
          <w:tcPr>
            <w:tcW w:w="4819" w:type="dxa"/>
          </w:tcPr>
          <w:p w14:paraId="7DA8D6C0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514374AB" w14:textId="77777777" w:rsidR="007E3FB6" w:rsidRDefault="007E3FB6"/>
        </w:tc>
      </w:tr>
      <w:tr w:rsidR="007E3FB6" w14:paraId="362AE5D4" w14:textId="77777777">
        <w:tc>
          <w:tcPr>
            <w:tcW w:w="4819" w:type="dxa"/>
          </w:tcPr>
          <w:p w14:paraId="5334C9A0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B27EFE5" w14:textId="77777777" w:rsidR="007E3FB6" w:rsidRDefault="002F150C">
            <w:r>
              <w:t xml:space="preserve"> flexible </w:t>
            </w:r>
          </w:p>
        </w:tc>
      </w:tr>
      <w:tr w:rsidR="007E3FB6" w14:paraId="12C94044" w14:textId="77777777">
        <w:tc>
          <w:tcPr>
            <w:tcW w:w="4819" w:type="dxa"/>
          </w:tcPr>
          <w:p w14:paraId="26BFD45A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28424E7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365E522" w14:textId="77777777">
        <w:tc>
          <w:tcPr>
            <w:tcW w:w="4819" w:type="dxa"/>
          </w:tcPr>
          <w:p w14:paraId="4DB32F0B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6E2097A1" w14:textId="77777777" w:rsidR="007E3FB6" w:rsidRDefault="002F150C">
            <w:r>
              <w:t xml:space="preserve"> &lt;ul style="list-style-type: none;padding: 0px;margin: 0px;"&gt;&lt;li&gt;SUB_PROD_PUB_ASHBURN_01&lt;/li&gt;&lt;/ul&gt; </w:t>
            </w:r>
          </w:p>
        </w:tc>
      </w:tr>
    </w:tbl>
    <w:p w14:paraId="27144E0D" w14:textId="77777777" w:rsidR="007E3FB6" w:rsidRDefault="007E3FB6">
      <w:pPr>
        <w:spacing w:after="40"/>
        <w:jc w:val="both"/>
      </w:pPr>
    </w:p>
    <w:p w14:paraId="51031693" w14:textId="77777777" w:rsidR="007E3FB6" w:rsidRDefault="002F150C">
      <w:pPr>
        <w:spacing w:after="40"/>
        <w:jc w:val="both"/>
      </w:pPr>
      <w:r>
        <w:t xml:space="preserve">    </w:t>
      </w:r>
    </w:p>
    <w:p w14:paraId="7E85D4AC" w14:textId="77777777" w:rsidR="007E3FB6" w:rsidRDefault="002F150C">
      <w:pPr>
        <w:pStyle w:val="Ttulo5"/>
      </w:pPr>
      <w:r>
        <w:t>Shape Details</w:t>
      </w:r>
    </w:p>
    <w:p w14:paraId="6F3CD16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6E42D0C" w14:textId="77777777">
        <w:tc>
          <w:tcPr>
            <w:tcW w:w="4819" w:type="dxa"/>
            <w:shd w:val="clear" w:color="auto" w:fill="000000"/>
          </w:tcPr>
          <w:p w14:paraId="0B3B480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47BB2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347B9D" w14:textId="77777777">
        <w:tc>
          <w:tcPr>
            <w:tcW w:w="4819" w:type="dxa"/>
          </w:tcPr>
          <w:p w14:paraId="5AA109B0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6EFD8717" w14:textId="77777777" w:rsidR="007E3FB6" w:rsidRDefault="002F150C">
            <w:r>
              <w:t xml:space="preserve"> 100 </w:t>
            </w:r>
          </w:p>
        </w:tc>
      </w:tr>
      <w:tr w:rsidR="007E3FB6" w14:paraId="6DAEAC02" w14:textId="77777777">
        <w:tc>
          <w:tcPr>
            <w:tcW w:w="4819" w:type="dxa"/>
          </w:tcPr>
          <w:p w14:paraId="6B76EC0E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4C4AD3DD" w14:textId="77777777" w:rsidR="007E3FB6" w:rsidRDefault="002F150C">
            <w:r>
              <w:t xml:space="preserve"> 10 </w:t>
            </w:r>
          </w:p>
        </w:tc>
      </w:tr>
    </w:tbl>
    <w:p w14:paraId="6109CA0D" w14:textId="77777777" w:rsidR="007E3FB6" w:rsidRDefault="002F150C">
      <w:pPr>
        <w:spacing w:after="40"/>
        <w:jc w:val="both"/>
      </w:pPr>
      <w:r>
        <w:t xml:space="preserve">    </w:t>
      </w:r>
    </w:p>
    <w:p w14:paraId="4F994258" w14:textId="77777777" w:rsidR="007E3FB6" w:rsidRDefault="007E3FB6">
      <w:pPr>
        <w:spacing w:after="40"/>
        <w:jc w:val="both"/>
      </w:pPr>
    </w:p>
    <w:p w14:paraId="4592F9D8" w14:textId="77777777" w:rsidR="007E3FB6" w:rsidRDefault="002F150C">
      <w:pPr>
        <w:pStyle w:val="Ttulo4"/>
      </w:pPr>
      <w:bookmarkStart w:id="469" w:name="_Toc174960298"/>
      <w:r>
        <w:lastRenderedPageBreak/>
        <w:t>13a87a1d-71ce-413c-95ab-3a90619f981a</w:t>
      </w:r>
      <w:bookmarkEnd w:id="469"/>
    </w:p>
    <w:p w14:paraId="32879F13" w14:textId="77777777" w:rsidR="007E3FB6" w:rsidRDefault="007E3FB6">
      <w:pPr>
        <w:spacing w:after="40"/>
        <w:jc w:val="both"/>
      </w:pPr>
    </w:p>
    <w:p w14:paraId="17EE59F2" w14:textId="77777777" w:rsidR="007E3FB6" w:rsidRDefault="007E3FB6">
      <w:pPr>
        <w:spacing w:after="40"/>
        <w:jc w:val="both"/>
      </w:pPr>
    </w:p>
    <w:p w14:paraId="2DFD5BAD" w14:textId="77777777" w:rsidR="007E3FB6" w:rsidRDefault="007E3FB6">
      <w:pPr>
        <w:spacing w:after="40"/>
        <w:jc w:val="both"/>
      </w:pPr>
    </w:p>
    <w:p w14:paraId="6BB2CF9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973"/>
      </w:tblGrid>
      <w:tr w:rsidR="007E3FB6" w14:paraId="7C8A677B" w14:textId="77777777">
        <w:tc>
          <w:tcPr>
            <w:tcW w:w="4819" w:type="dxa"/>
            <w:shd w:val="clear" w:color="auto" w:fill="000000"/>
          </w:tcPr>
          <w:p w14:paraId="45D3BD1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709C2F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6BD129" w14:textId="77777777">
        <w:tc>
          <w:tcPr>
            <w:tcW w:w="4819" w:type="dxa"/>
          </w:tcPr>
          <w:p w14:paraId="64B0D863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6F6A2DCC" w14:textId="77777777" w:rsidR="007E3FB6" w:rsidRDefault="002F150C">
            <w:r>
              <w:t xml:space="preserve"> IPV4 </w:t>
            </w:r>
          </w:p>
        </w:tc>
      </w:tr>
      <w:tr w:rsidR="007E3FB6" w14:paraId="6B92D12D" w14:textId="77777777">
        <w:tc>
          <w:tcPr>
            <w:tcW w:w="4819" w:type="dxa"/>
          </w:tcPr>
          <w:p w14:paraId="5E43FB04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7101C295" w14:textId="77777777" w:rsidR="007E3FB6" w:rsidRDefault="007E3FB6"/>
        </w:tc>
      </w:tr>
      <w:tr w:rsidR="007E3FB6" w14:paraId="18E9DCCE" w14:textId="77777777">
        <w:tc>
          <w:tcPr>
            <w:tcW w:w="4819" w:type="dxa"/>
          </w:tcPr>
          <w:p w14:paraId="7A6F9FB5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274EE668" w14:textId="77777777" w:rsidR="007E3FB6" w:rsidRDefault="007E3FB6"/>
        </w:tc>
      </w:tr>
      <w:tr w:rsidR="007E3FB6" w14:paraId="7A5F2EE4" w14:textId="77777777">
        <w:tc>
          <w:tcPr>
            <w:tcW w:w="4819" w:type="dxa"/>
          </w:tcPr>
          <w:p w14:paraId="5EC88714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4DF2E59A" w14:textId="77777777" w:rsidR="007E3FB6" w:rsidRDefault="002F150C">
            <w:r>
              <w:t xml:space="preserve"> flexible </w:t>
            </w:r>
          </w:p>
        </w:tc>
      </w:tr>
      <w:tr w:rsidR="007E3FB6" w14:paraId="1ADB18FE" w14:textId="77777777">
        <w:tc>
          <w:tcPr>
            <w:tcW w:w="4819" w:type="dxa"/>
          </w:tcPr>
          <w:p w14:paraId="3096DAE3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26580C4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79B9273" w14:textId="77777777">
        <w:tc>
          <w:tcPr>
            <w:tcW w:w="4819" w:type="dxa"/>
          </w:tcPr>
          <w:p w14:paraId="625A9A05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48D3922D" w14:textId="77777777" w:rsidR="007E3FB6" w:rsidRDefault="002F150C">
            <w:r>
              <w:t xml:space="preserve"> &lt;ul style="list-style-type: none;padding: 0px;margin: 0px;"&gt;&lt;li&gt;SUB_PROD_PUB_ASHBURN_01&lt;/li&gt;&lt;/ul&gt; </w:t>
            </w:r>
          </w:p>
        </w:tc>
      </w:tr>
    </w:tbl>
    <w:p w14:paraId="264E3845" w14:textId="77777777" w:rsidR="007E3FB6" w:rsidRDefault="007E3FB6">
      <w:pPr>
        <w:spacing w:after="40"/>
        <w:jc w:val="both"/>
      </w:pPr>
    </w:p>
    <w:p w14:paraId="21D17786" w14:textId="77777777" w:rsidR="007E3FB6" w:rsidRDefault="002F150C">
      <w:pPr>
        <w:spacing w:after="40"/>
        <w:jc w:val="both"/>
      </w:pPr>
      <w:r>
        <w:t xml:space="preserve">    </w:t>
      </w:r>
    </w:p>
    <w:p w14:paraId="7BE31BF4" w14:textId="77777777" w:rsidR="007E3FB6" w:rsidRDefault="002F150C">
      <w:pPr>
        <w:pStyle w:val="Ttulo5"/>
      </w:pPr>
      <w:r>
        <w:t>Shape Details</w:t>
      </w:r>
    </w:p>
    <w:p w14:paraId="52B45C6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2BDB62" w14:textId="77777777">
        <w:tc>
          <w:tcPr>
            <w:tcW w:w="4819" w:type="dxa"/>
            <w:shd w:val="clear" w:color="auto" w:fill="000000"/>
          </w:tcPr>
          <w:p w14:paraId="6C49792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BA1E5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33A024" w14:textId="77777777">
        <w:tc>
          <w:tcPr>
            <w:tcW w:w="4819" w:type="dxa"/>
          </w:tcPr>
          <w:p w14:paraId="318C1346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65CC21A5" w14:textId="77777777" w:rsidR="007E3FB6" w:rsidRDefault="002F150C">
            <w:r>
              <w:t xml:space="preserve"> 100 </w:t>
            </w:r>
          </w:p>
        </w:tc>
      </w:tr>
      <w:tr w:rsidR="007E3FB6" w14:paraId="683F8912" w14:textId="77777777">
        <w:tc>
          <w:tcPr>
            <w:tcW w:w="4819" w:type="dxa"/>
          </w:tcPr>
          <w:p w14:paraId="4E935FD1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06CFAD7F" w14:textId="77777777" w:rsidR="007E3FB6" w:rsidRDefault="002F150C">
            <w:r>
              <w:t xml:space="preserve"> 10 </w:t>
            </w:r>
          </w:p>
        </w:tc>
      </w:tr>
    </w:tbl>
    <w:p w14:paraId="687A709F" w14:textId="77777777" w:rsidR="007E3FB6" w:rsidRDefault="002F150C">
      <w:pPr>
        <w:spacing w:after="40"/>
        <w:jc w:val="both"/>
      </w:pPr>
      <w:r>
        <w:t xml:space="preserve">    </w:t>
      </w:r>
    </w:p>
    <w:p w14:paraId="3C3F71FB" w14:textId="77777777" w:rsidR="007E3FB6" w:rsidRDefault="007E3FB6">
      <w:pPr>
        <w:spacing w:after="40"/>
        <w:jc w:val="both"/>
      </w:pPr>
    </w:p>
    <w:p w14:paraId="69048B70" w14:textId="77777777" w:rsidR="007E3FB6" w:rsidRDefault="002F150C">
      <w:pPr>
        <w:pStyle w:val="Ttulo4"/>
      </w:pPr>
      <w:bookmarkStart w:id="470" w:name="_Toc174960299"/>
      <w:r>
        <w:t>b32b0cb7-9860-4f76-9090-e0df9be03c54</w:t>
      </w:r>
      <w:bookmarkEnd w:id="470"/>
    </w:p>
    <w:p w14:paraId="6E663F0C" w14:textId="77777777" w:rsidR="007E3FB6" w:rsidRDefault="007E3FB6">
      <w:pPr>
        <w:spacing w:after="40"/>
        <w:jc w:val="both"/>
      </w:pPr>
    </w:p>
    <w:p w14:paraId="638D96C2" w14:textId="77777777" w:rsidR="007E3FB6" w:rsidRDefault="007E3FB6">
      <w:pPr>
        <w:spacing w:after="40"/>
        <w:jc w:val="both"/>
      </w:pPr>
    </w:p>
    <w:p w14:paraId="49DD83CA" w14:textId="77777777" w:rsidR="007E3FB6" w:rsidRDefault="007E3FB6">
      <w:pPr>
        <w:spacing w:after="40"/>
        <w:jc w:val="both"/>
      </w:pPr>
    </w:p>
    <w:p w14:paraId="5215CB2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973"/>
      </w:tblGrid>
      <w:tr w:rsidR="007E3FB6" w14:paraId="5C1CBB49" w14:textId="77777777">
        <w:tc>
          <w:tcPr>
            <w:tcW w:w="4819" w:type="dxa"/>
            <w:shd w:val="clear" w:color="auto" w:fill="000000"/>
          </w:tcPr>
          <w:p w14:paraId="291E764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AD1C2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3A8EE9" w14:textId="77777777">
        <w:tc>
          <w:tcPr>
            <w:tcW w:w="4819" w:type="dxa"/>
          </w:tcPr>
          <w:p w14:paraId="5549BA2F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08786EAD" w14:textId="77777777" w:rsidR="007E3FB6" w:rsidRDefault="002F150C">
            <w:r>
              <w:t xml:space="preserve"> IPV4 </w:t>
            </w:r>
          </w:p>
        </w:tc>
      </w:tr>
      <w:tr w:rsidR="007E3FB6" w14:paraId="6BA8FF25" w14:textId="77777777">
        <w:tc>
          <w:tcPr>
            <w:tcW w:w="4819" w:type="dxa"/>
          </w:tcPr>
          <w:p w14:paraId="54892CA0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2D81E7DE" w14:textId="77777777" w:rsidR="007E3FB6" w:rsidRDefault="007E3FB6"/>
        </w:tc>
      </w:tr>
      <w:tr w:rsidR="007E3FB6" w14:paraId="66C7D70F" w14:textId="77777777">
        <w:tc>
          <w:tcPr>
            <w:tcW w:w="4819" w:type="dxa"/>
          </w:tcPr>
          <w:p w14:paraId="4D5123EE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3CDC341B" w14:textId="77777777" w:rsidR="007E3FB6" w:rsidRDefault="007E3FB6"/>
        </w:tc>
      </w:tr>
      <w:tr w:rsidR="007E3FB6" w14:paraId="37CBF023" w14:textId="77777777">
        <w:tc>
          <w:tcPr>
            <w:tcW w:w="4819" w:type="dxa"/>
          </w:tcPr>
          <w:p w14:paraId="1B923FD4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54A778A3" w14:textId="77777777" w:rsidR="007E3FB6" w:rsidRDefault="002F150C">
            <w:r>
              <w:t xml:space="preserve"> flexible </w:t>
            </w:r>
          </w:p>
        </w:tc>
      </w:tr>
      <w:tr w:rsidR="007E3FB6" w14:paraId="23ECF51B" w14:textId="77777777">
        <w:tc>
          <w:tcPr>
            <w:tcW w:w="4819" w:type="dxa"/>
          </w:tcPr>
          <w:p w14:paraId="25C85046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10BC53F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CB853D4" w14:textId="77777777">
        <w:tc>
          <w:tcPr>
            <w:tcW w:w="4819" w:type="dxa"/>
          </w:tcPr>
          <w:p w14:paraId="5483DB42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617F53A2" w14:textId="77777777" w:rsidR="007E3FB6" w:rsidRDefault="002F150C">
            <w:r>
              <w:t xml:space="preserve"> &lt;ul style="list-style-type: none;padding: 0px;margin: 0px;"&gt;&lt;li&gt;SUB_PROD_PUB_ASHBURN_01&lt;/li&gt;&lt;/ul&gt; </w:t>
            </w:r>
          </w:p>
        </w:tc>
      </w:tr>
    </w:tbl>
    <w:p w14:paraId="7674CE05" w14:textId="77777777" w:rsidR="007E3FB6" w:rsidRDefault="007E3FB6">
      <w:pPr>
        <w:spacing w:after="40"/>
        <w:jc w:val="both"/>
      </w:pPr>
    </w:p>
    <w:p w14:paraId="7A108621" w14:textId="77777777" w:rsidR="007E3FB6" w:rsidRDefault="002F150C">
      <w:pPr>
        <w:spacing w:after="40"/>
        <w:jc w:val="both"/>
      </w:pPr>
      <w:r>
        <w:t xml:space="preserve">    </w:t>
      </w:r>
    </w:p>
    <w:p w14:paraId="66F6AAFA" w14:textId="77777777" w:rsidR="007E3FB6" w:rsidRDefault="002F150C">
      <w:pPr>
        <w:pStyle w:val="Ttulo5"/>
      </w:pPr>
      <w:r>
        <w:t>Shape Details</w:t>
      </w:r>
    </w:p>
    <w:p w14:paraId="200A36E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86430A" w14:textId="77777777">
        <w:tc>
          <w:tcPr>
            <w:tcW w:w="4819" w:type="dxa"/>
            <w:shd w:val="clear" w:color="auto" w:fill="000000"/>
          </w:tcPr>
          <w:p w14:paraId="42E9F07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BB2B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007583" w14:textId="77777777">
        <w:tc>
          <w:tcPr>
            <w:tcW w:w="4819" w:type="dxa"/>
          </w:tcPr>
          <w:p w14:paraId="5FC6B843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6597D62D" w14:textId="77777777" w:rsidR="007E3FB6" w:rsidRDefault="002F150C">
            <w:r>
              <w:t xml:space="preserve"> 100 </w:t>
            </w:r>
          </w:p>
        </w:tc>
      </w:tr>
      <w:tr w:rsidR="007E3FB6" w14:paraId="06AF5F4C" w14:textId="77777777">
        <w:tc>
          <w:tcPr>
            <w:tcW w:w="4819" w:type="dxa"/>
          </w:tcPr>
          <w:p w14:paraId="65A8CB0D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17828EDC" w14:textId="77777777" w:rsidR="007E3FB6" w:rsidRDefault="002F150C">
            <w:r>
              <w:t xml:space="preserve"> 10 </w:t>
            </w:r>
          </w:p>
        </w:tc>
      </w:tr>
    </w:tbl>
    <w:p w14:paraId="10E7A421" w14:textId="77777777" w:rsidR="007E3FB6" w:rsidRDefault="002F150C">
      <w:pPr>
        <w:spacing w:after="40"/>
        <w:jc w:val="both"/>
      </w:pPr>
      <w:r>
        <w:t xml:space="preserve">    </w:t>
      </w:r>
    </w:p>
    <w:p w14:paraId="21903E56" w14:textId="77777777" w:rsidR="007E3FB6" w:rsidRDefault="007E3FB6">
      <w:pPr>
        <w:spacing w:after="40"/>
        <w:jc w:val="both"/>
      </w:pPr>
    </w:p>
    <w:p w14:paraId="35B4337F" w14:textId="77777777" w:rsidR="007E3FB6" w:rsidRDefault="002F150C">
      <w:pPr>
        <w:pStyle w:val="Ttulo4"/>
      </w:pPr>
      <w:bookmarkStart w:id="471" w:name="_Toc174960300"/>
      <w:r>
        <w:lastRenderedPageBreak/>
        <w:t>36c231d6-dd95-420c-82f4-c5a82b3d5f3a</w:t>
      </w:r>
      <w:bookmarkEnd w:id="471"/>
    </w:p>
    <w:p w14:paraId="5D286933" w14:textId="77777777" w:rsidR="007E3FB6" w:rsidRDefault="007E3FB6">
      <w:pPr>
        <w:spacing w:after="40"/>
        <w:jc w:val="both"/>
      </w:pPr>
    </w:p>
    <w:p w14:paraId="7258B01A" w14:textId="77777777" w:rsidR="007E3FB6" w:rsidRDefault="007E3FB6">
      <w:pPr>
        <w:spacing w:after="40"/>
        <w:jc w:val="both"/>
      </w:pPr>
    </w:p>
    <w:p w14:paraId="4F68C8D6" w14:textId="77777777" w:rsidR="007E3FB6" w:rsidRDefault="007E3FB6">
      <w:pPr>
        <w:spacing w:after="40"/>
        <w:jc w:val="both"/>
      </w:pPr>
    </w:p>
    <w:p w14:paraId="01ED891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973"/>
      </w:tblGrid>
      <w:tr w:rsidR="007E3FB6" w14:paraId="4D30C020" w14:textId="77777777">
        <w:tc>
          <w:tcPr>
            <w:tcW w:w="4819" w:type="dxa"/>
            <w:shd w:val="clear" w:color="auto" w:fill="000000"/>
          </w:tcPr>
          <w:p w14:paraId="10B11E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FB852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FCA0450" w14:textId="77777777">
        <w:tc>
          <w:tcPr>
            <w:tcW w:w="4819" w:type="dxa"/>
          </w:tcPr>
          <w:p w14:paraId="62476F0E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697C4759" w14:textId="77777777" w:rsidR="007E3FB6" w:rsidRDefault="002F150C">
            <w:r>
              <w:t xml:space="preserve"> IPV4 </w:t>
            </w:r>
          </w:p>
        </w:tc>
      </w:tr>
      <w:tr w:rsidR="007E3FB6" w14:paraId="28FBBC33" w14:textId="77777777">
        <w:tc>
          <w:tcPr>
            <w:tcW w:w="4819" w:type="dxa"/>
          </w:tcPr>
          <w:p w14:paraId="641448E0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793CB514" w14:textId="77777777" w:rsidR="007E3FB6" w:rsidRDefault="007E3FB6"/>
        </w:tc>
      </w:tr>
      <w:tr w:rsidR="007E3FB6" w14:paraId="34ECB62B" w14:textId="77777777">
        <w:tc>
          <w:tcPr>
            <w:tcW w:w="4819" w:type="dxa"/>
          </w:tcPr>
          <w:p w14:paraId="5C6FB4C9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44776F11" w14:textId="77777777" w:rsidR="007E3FB6" w:rsidRDefault="007E3FB6"/>
        </w:tc>
      </w:tr>
      <w:tr w:rsidR="007E3FB6" w14:paraId="0050110D" w14:textId="77777777">
        <w:tc>
          <w:tcPr>
            <w:tcW w:w="4819" w:type="dxa"/>
          </w:tcPr>
          <w:p w14:paraId="78156509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7D20D2B" w14:textId="77777777" w:rsidR="007E3FB6" w:rsidRDefault="002F150C">
            <w:r>
              <w:t xml:space="preserve"> flexible </w:t>
            </w:r>
          </w:p>
        </w:tc>
      </w:tr>
      <w:tr w:rsidR="007E3FB6" w14:paraId="3A903256" w14:textId="77777777">
        <w:tc>
          <w:tcPr>
            <w:tcW w:w="4819" w:type="dxa"/>
          </w:tcPr>
          <w:p w14:paraId="1AAADED1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2832A92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A2A1F12" w14:textId="77777777">
        <w:tc>
          <w:tcPr>
            <w:tcW w:w="4819" w:type="dxa"/>
          </w:tcPr>
          <w:p w14:paraId="48E7F23F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05452F09" w14:textId="77777777" w:rsidR="007E3FB6" w:rsidRDefault="002F150C">
            <w:r>
              <w:t xml:space="preserve"> &lt;ul style="list-style-type: none;padding: 0px;margin: 0px;"&gt;&lt;li&gt;SUB_PROD_PUB_ASHBURN_01&lt;/li&gt;&lt;/ul&gt; </w:t>
            </w:r>
          </w:p>
        </w:tc>
      </w:tr>
    </w:tbl>
    <w:p w14:paraId="4CF6D539" w14:textId="77777777" w:rsidR="007E3FB6" w:rsidRDefault="007E3FB6">
      <w:pPr>
        <w:spacing w:after="40"/>
        <w:jc w:val="both"/>
      </w:pPr>
    </w:p>
    <w:p w14:paraId="345EC3D3" w14:textId="77777777" w:rsidR="007E3FB6" w:rsidRDefault="002F150C">
      <w:pPr>
        <w:spacing w:after="40"/>
        <w:jc w:val="both"/>
      </w:pPr>
      <w:r>
        <w:t xml:space="preserve">    </w:t>
      </w:r>
    </w:p>
    <w:p w14:paraId="328B4082" w14:textId="77777777" w:rsidR="007E3FB6" w:rsidRDefault="007E3FB6">
      <w:pPr>
        <w:spacing w:after="40"/>
        <w:jc w:val="both"/>
      </w:pPr>
    </w:p>
    <w:p w14:paraId="23368050" w14:textId="77777777" w:rsidR="007E3FB6" w:rsidRDefault="002F150C">
      <w:pPr>
        <w:pStyle w:val="Ttulo4"/>
      </w:pPr>
      <w:bookmarkStart w:id="472" w:name="_Toc174960301"/>
      <w:r>
        <w:t>9e7cd0ce-168d-4b0b-acc0-75519339d92f</w:t>
      </w:r>
      <w:bookmarkEnd w:id="472"/>
    </w:p>
    <w:p w14:paraId="7CE542AB" w14:textId="77777777" w:rsidR="007E3FB6" w:rsidRDefault="007E3FB6">
      <w:pPr>
        <w:spacing w:after="40"/>
        <w:jc w:val="both"/>
      </w:pPr>
    </w:p>
    <w:p w14:paraId="023B9083" w14:textId="77777777" w:rsidR="007E3FB6" w:rsidRDefault="007E3FB6">
      <w:pPr>
        <w:spacing w:after="40"/>
        <w:jc w:val="both"/>
      </w:pPr>
    </w:p>
    <w:p w14:paraId="4223A4C4" w14:textId="77777777" w:rsidR="007E3FB6" w:rsidRDefault="007E3FB6">
      <w:pPr>
        <w:spacing w:after="40"/>
        <w:jc w:val="both"/>
      </w:pPr>
    </w:p>
    <w:p w14:paraId="6C74CF5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973"/>
      </w:tblGrid>
      <w:tr w:rsidR="007E3FB6" w14:paraId="5D658788" w14:textId="77777777">
        <w:tc>
          <w:tcPr>
            <w:tcW w:w="4819" w:type="dxa"/>
            <w:shd w:val="clear" w:color="auto" w:fill="000000"/>
          </w:tcPr>
          <w:p w14:paraId="584423A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18F46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B07F63" w14:textId="77777777">
        <w:tc>
          <w:tcPr>
            <w:tcW w:w="4819" w:type="dxa"/>
          </w:tcPr>
          <w:p w14:paraId="1B0D645E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6BD03C91" w14:textId="77777777" w:rsidR="007E3FB6" w:rsidRDefault="002F150C">
            <w:r>
              <w:t xml:space="preserve"> IPV4 </w:t>
            </w:r>
          </w:p>
        </w:tc>
      </w:tr>
      <w:tr w:rsidR="007E3FB6" w14:paraId="04E9BB9D" w14:textId="77777777">
        <w:tc>
          <w:tcPr>
            <w:tcW w:w="4819" w:type="dxa"/>
          </w:tcPr>
          <w:p w14:paraId="4413C46B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45631357" w14:textId="77777777" w:rsidR="007E3FB6" w:rsidRDefault="007E3FB6"/>
        </w:tc>
      </w:tr>
      <w:tr w:rsidR="007E3FB6" w14:paraId="3BD737AE" w14:textId="77777777">
        <w:tc>
          <w:tcPr>
            <w:tcW w:w="4819" w:type="dxa"/>
          </w:tcPr>
          <w:p w14:paraId="15CF22B2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4672C408" w14:textId="77777777" w:rsidR="007E3FB6" w:rsidRDefault="007E3FB6"/>
        </w:tc>
      </w:tr>
      <w:tr w:rsidR="007E3FB6" w14:paraId="6E51CECB" w14:textId="77777777">
        <w:tc>
          <w:tcPr>
            <w:tcW w:w="4819" w:type="dxa"/>
          </w:tcPr>
          <w:p w14:paraId="4A7FE0B5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26DC5912" w14:textId="77777777" w:rsidR="007E3FB6" w:rsidRDefault="002F150C">
            <w:r>
              <w:t xml:space="preserve"> flexible </w:t>
            </w:r>
          </w:p>
        </w:tc>
      </w:tr>
      <w:tr w:rsidR="007E3FB6" w14:paraId="12E577F4" w14:textId="77777777">
        <w:tc>
          <w:tcPr>
            <w:tcW w:w="4819" w:type="dxa"/>
          </w:tcPr>
          <w:p w14:paraId="537737FB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1FAB8A4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D7D6327" w14:textId="77777777">
        <w:tc>
          <w:tcPr>
            <w:tcW w:w="4819" w:type="dxa"/>
          </w:tcPr>
          <w:p w14:paraId="0837862A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5522A76A" w14:textId="77777777" w:rsidR="007E3FB6" w:rsidRDefault="002F150C">
            <w:r>
              <w:t xml:space="preserve"> &lt;ul style="list-style-type: none;padding: 0px;margin: 0px;"&gt;&lt;li&gt;SUB_PROD_PUB_ASHBURN_01&lt;/li&gt;&lt;/ul&gt; </w:t>
            </w:r>
          </w:p>
        </w:tc>
      </w:tr>
    </w:tbl>
    <w:p w14:paraId="3E519A3F" w14:textId="77777777" w:rsidR="007E3FB6" w:rsidRDefault="007E3FB6">
      <w:pPr>
        <w:spacing w:after="40"/>
        <w:jc w:val="both"/>
      </w:pPr>
    </w:p>
    <w:p w14:paraId="5B973CE0" w14:textId="77777777" w:rsidR="007E3FB6" w:rsidRDefault="002F150C">
      <w:pPr>
        <w:spacing w:after="40"/>
        <w:jc w:val="both"/>
      </w:pPr>
      <w:r>
        <w:t xml:space="preserve">    </w:t>
      </w:r>
    </w:p>
    <w:p w14:paraId="54073CFC" w14:textId="77777777" w:rsidR="007E3FB6" w:rsidRDefault="007E3FB6">
      <w:pPr>
        <w:spacing w:after="40"/>
        <w:jc w:val="both"/>
      </w:pPr>
    </w:p>
    <w:p w14:paraId="34BB60B2" w14:textId="77777777" w:rsidR="007E3FB6" w:rsidRDefault="002F150C">
      <w:pPr>
        <w:pStyle w:val="Ttulo4"/>
      </w:pPr>
      <w:bookmarkStart w:id="473" w:name="_Toc174960302"/>
      <w:r>
        <w:t>82fedac5-43d9-472d-82bd-7d2b53942ef4</w:t>
      </w:r>
      <w:bookmarkEnd w:id="473"/>
    </w:p>
    <w:p w14:paraId="13795BA4" w14:textId="77777777" w:rsidR="007E3FB6" w:rsidRDefault="007E3FB6">
      <w:pPr>
        <w:spacing w:after="40"/>
        <w:jc w:val="both"/>
      </w:pPr>
    </w:p>
    <w:p w14:paraId="31BD674A" w14:textId="77777777" w:rsidR="007E3FB6" w:rsidRDefault="007E3FB6">
      <w:pPr>
        <w:spacing w:after="40"/>
        <w:jc w:val="both"/>
      </w:pPr>
    </w:p>
    <w:p w14:paraId="4A304B03" w14:textId="77777777" w:rsidR="007E3FB6" w:rsidRDefault="007E3FB6">
      <w:pPr>
        <w:spacing w:after="40"/>
        <w:jc w:val="both"/>
      </w:pPr>
    </w:p>
    <w:p w14:paraId="39BA96B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973"/>
      </w:tblGrid>
      <w:tr w:rsidR="007E3FB6" w14:paraId="0C3B0473" w14:textId="77777777">
        <w:tc>
          <w:tcPr>
            <w:tcW w:w="4819" w:type="dxa"/>
            <w:shd w:val="clear" w:color="auto" w:fill="000000"/>
          </w:tcPr>
          <w:p w14:paraId="4634E88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C8B0F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0E28BA" w14:textId="77777777">
        <w:tc>
          <w:tcPr>
            <w:tcW w:w="4819" w:type="dxa"/>
          </w:tcPr>
          <w:p w14:paraId="4F267323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111BEADF" w14:textId="77777777" w:rsidR="007E3FB6" w:rsidRDefault="002F150C">
            <w:r>
              <w:t xml:space="preserve"> IPV4 </w:t>
            </w:r>
          </w:p>
        </w:tc>
      </w:tr>
      <w:tr w:rsidR="007E3FB6" w14:paraId="40A6FC6C" w14:textId="77777777">
        <w:tc>
          <w:tcPr>
            <w:tcW w:w="4819" w:type="dxa"/>
          </w:tcPr>
          <w:p w14:paraId="753D5EDA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4E6CD7FE" w14:textId="77777777" w:rsidR="007E3FB6" w:rsidRDefault="007E3FB6"/>
        </w:tc>
      </w:tr>
      <w:tr w:rsidR="007E3FB6" w14:paraId="29C1A5A6" w14:textId="77777777">
        <w:tc>
          <w:tcPr>
            <w:tcW w:w="4819" w:type="dxa"/>
          </w:tcPr>
          <w:p w14:paraId="612E8A35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5178FE53" w14:textId="77777777" w:rsidR="007E3FB6" w:rsidRDefault="007E3FB6"/>
        </w:tc>
      </w:tr>
      <w:tr w:rsidR="007E3FB6" w14:paraId="2EF40629" w14:textId="77777777">
        <w:tc>
          <w:tcPr>
            <w:tcW w:w="4819" w:type="dxa"/>
          </w:tcPr>
          <w:p w14:paraId="04FC8F93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81CABB4" w14:textId="77777777" w:rsidR="007E3FB6" w:rsidRDefault="002F150C">
            <w:r>
              <w:t xml:space="preserve"> flexible </w:t>
            </w:r>
          </w:p>
        </w:tc>
      </w:tr>
      <w:tr w:rsidR="007E3FB6" w14:paraId="2E1B64B1" w14:textId="77777777">
        <w:tc>
          <w:tcPr>
            <w:tcW w:w="4819" w:type="dxa"/>
          </w:tcPr>
          <w:p w14:paraId="629D30B4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4362531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6AC4918" w14:textId="77777777">
        <w:tc>
          <w:tcPr>
            <w:tcW w:w="4819" w:type="dxa"/>
          </w:tcPr>
          <w:p w14:paraId="6BF29604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54720EBD" w14:textId="77777777" w:rsidR="007E3FB6" w:rsidRDefault="002F150C">
            <w:r>
              <w:t xml:space="preserve"> &lt;ul style="list-style-type: none;padding: 0px;margin: 0px;"&gt;&lt;li&gt;SUB_PROD_PUB_ASHBURN_01&lt;/li&gt;&lt;/ul&gt; </w:t>
            </w:r>
          </w:p>
        </w:tc>
      </w:tr>
    </w:tbl>
    <w:p w14:paraId="0A7CEECB" w14:textId="77777777" w:rsidR="007E3FB6" w:rsidRDefault="007E3FB6">
      <w:pPr>
        <w:spacing w:after="40"/>
        <w:jc w:val="both"/>
      </w:pPr>
    </w:p>
    <w:p w14:paraId="75E1A9C0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6D3A19F1" w14:textId="77777777" w:rsidR="007E3FB6" w:rsidRDefault="002F150C">
      <w:pPr>
        <w:pStyle w:val="Ttulo5"/>
      </w:pPr>
      <w:r>
        <w:t>Shape Details</w:t>
      </w:r>
    </w:p>
    <w:p w14:paraId="690221A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40FD07" w14:textId="77777777">
        <w:tc>
          <w:tcPr>
            <w:tcW w:w="4819" w:type="dxa"/>
            <w:shd w:val="clear" w:color="auto" w:fill="000000"/>
          </w:tcPr>
          <w:p w14:paraId="11D285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52743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76ECC9" w14:textId="77777777">
        <w:tc>
          <w:tcPr>
            <w:tcW w:w="4819" w:type="dxa"/>
          </w:tcPr>
          <w:p w14:paraId="2A37E556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3D65EE62" w14:textId="77777777" w:rsidR="007E3FB6" w:rsidRDefault="002F150C">
            <w:r>
              <w:t xml:space="preserve"> 100 </w:t>
            </w:r>
          </w:p>
        </w:tc>
      </w:tr>
      <w:tr w:rsidR="007E3FB6" w14:paraId="22F97E52" w14:textId="77777777">
        <w:tc>
          <w:tcPr>
            <w:tcW w:w="4819" w:type="dxa"/>
          </w:tcPr>
          <w:p w14:paraId="0F66A3EE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6FAB8AD2" w14:textId="77777777" w:rsidR="007E3FB6" w:rsidRDefault="002F150C">
            <w:r>
              <w:t xml:space="preserve"> 10 </w:t>
            </w:r>
          </w:p>
        </w:tc>
      </w:tr>
    </w:tbl>
    <w:p w14:paraId="586FD625" w14:textId="77777777" w:rsidR="007E3FB6" w:rsidRDefault="002F150C">
      <w:pPr>
        <w:spacing w:after="40"/>
        <w:jc w:val="both"/>
      </w:pPr>
      <w:r>
        <w:t xml:space="preserve">    </w:t>
      </w:r>
    </w:p>
    <w:p w14:paraId="557738C9" w14:textId="77777777" w:rsidR="007E3FB6" w:rsidRDefault="007E3FB6">
      <w:pPr>
        <w:spacing w:after="40"/>
        <w:jc w:val="both"/>
      </w:pPr>
    </w:p>
    <w:p w14:paraId="59CA4DB6" w14:textId="77777777" w:rsidR="007E3FB6" w:rsidRDefault="002F150C">
      <w:pPr>
        <w:pStyle w:val="Ttulo4"/>
      </w:pPr>
      <w:bookmarkStart w:id="474" w:name="_Toc174960303"/>
      <w:r>
        <w:t>747432dd-6597-4df6-a43f-ef519bd84780</w:t>
      </w:r>
      <w:bookmarkEnd w:id="474"/>
    </w:p>
    <w:p w14:paraId="41141F07" w14:textId="77777777" w:rsidR="007E3FB6" w:rsidRDefault="007E3FB6">
      <w:pPr>
        <w:spacing w:after="40"/>
        <w:jc w:val="both"/>
      </w:pPr>
    </w:p>
    <w:p w14:paraId="3BF71633" w14:textId="77777777" w:rsidR="007E3FB6" w:rsidRDefault="007E3FB6">
      <w:pPr>
        <w:spacing w:after="40"/>
        <w:jc w:val="both"/>
      </w:pPr>
    </w:p>
    <w:p w14:paraId="111B8762" w14:textId="77777777" w:rsidR="007E3FB6" w:rsidRDefault="007E3FB6">
      <w:pPr>
        <w:spacing w:after="40"/>
        <w:jc w:val="both"/>
      </w:pPr>
    </w:p>
    <w:p w14:paraId="682580C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973"/>
      </w:tblGrid>
      <w:tr w:rsidR="007E3FB6" w14:paraId="7FEA54AE" w14:textId="77777777">
        <w:tc>
          <w:tcPr>
            <w:tcW w:w="4819" w:type="dxa"/>
            <w:shd w:val="clear" w:color="auto" w:fill="000000"/>
          </w:tcPr>
          <w:p w14:paraId="01CB66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2C273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4CF502" w14:textId="77777777">
        <w:tc>
          <w:tcPr>
            <w:tcW w:w="4819" w:type="dxa"/>
          </w:tcPr>
          <w:p w14:paraId="5BBFA25A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61C43C5F" w14:textId="77777777" w:rsidR="007E3FB6" w:rsidRDefault="002F150C">
            <w:r>
              <w:t xml:space="preserve"> IPV4 </w:t>
            </w:r>
          </w:p>
        </w:tc>
      </w:tr>
      <w:tr w:rsidR="007E3FB6" w14:paraId="25EBF9D9" w14:textId="77777777">
        <w:tc>
          <w:tcPr>
            <w:tcW w:w="4819" w:type="dxa"/>
          </w:tcPr>
          <w:p w14:paraId="6360282A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7AF1B64F" w14:textId="77777777" w:rsidR="007E3FB6" w:rsidRDefault="007E3FB6"/>
        </w:tc>
      </w:tr>
      <w:tr w:rsidR="007E3FB6" w14:paraId="61759362" w14:textId="77777777">
        <w:tc>
          <w:tcPr>
            <w:tcW w:w="4819" w:type="dxa"/>
          </w:tcPr>
          <w:p w14:paraId="68DCCB21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79698DE5" w14:textId="77777777" w:rsidR="007E3FB6" w:rsidRDefault="007E3FB6"/>
        </w:tc>
      </w:tr>
      <w:tr w:rsidR="007E3FB6" w14:paraId="58E2D9F2" w14:textId="77777777">
        <w:tc>
          <w:tcPr>
            <w:tcW w:w="4819" w:type="dxa"/>
          </w:tcPr>
          <w:p w14:paraId="76A406EB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0DAA49EE" w14:textId="77777777" w:rsidR="007E3FB6" w:rsidRDefault="002F150C">
            <w:r>
              <w:t xml:space="preserve"> flexible </w:t>
            </w:r>
          </w:p>
        </w:tc>
      </w:tr>
      <w:tr w:rsidR="007E3FB6" w14:paraId="13F191F5" w14:textId="77777777">
        <w:tc>
          <w:tcPr>
            <w:tcW w:w="4819" w:type="dxa"/>
          </w:tcPr>
          <w:p w14:paraId="11CFF262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7192486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7541F26" w14:textId="77777777">
        <w:tc>
          <w:tcPr>
            <w:tcW w:w="4819" w:type="dxa"/>
          </w:tcPr>
          <w:p w14:paraId="3579305B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0540F06C" w14:textId="77777777" w:rsidR="007E3FB6" w:rsidRDefault="002F150C">
            <w:r>
              <w:t xml:space="preserve"> &lt;ul style="list-style-type: none;padding: 0px;margin: 0px;"&gt;&lt;li&gt;SUB_PROD_PUB_ASHBURN_01&lt;/li&gt;&lt;/ul&gt; </w:t>
            </w:r>
          </w:p>
        </w:tc>
      </w:tr>
    </w:tbl>
    <w:p w14:paraId="613BCC52" w14:textId="77777777" w:rsidR="007E3FB6" w:rsidRDefault="007E3FB6">
      <w:pPr>
        <w:spacing w:after="40"/>
        <w:jc w:val="both"/>
      </w:pPr>
    </w:p>
    <w:p w14:paraId="4E1A459F" w14:textId="77777777" w:rsidR="007E3FB6" w:rsidRDefault="002F150C">
      <w:pPr>
        <w:spacing w:after="40"/>
        <w:jc w:val="both"/>
      </w:pPr>
      <w:r>
        <w:t xml:space="preserve">    </w:t>
      </w:r>
    </w:p>
    <w:p w14:paraId="60EDCAD0" w14:textId="77777777" w:rsidR="007E3FB6" w:rsidRDefault="002F150C">
      <w:pPr>
        <w:pStyle w:val="Ttulo5"/>
      </w:pPr>
      <w:r>
        <w:t>Shape Details</w:t>
      </w:r>
    </w:p>
    <w:p w14:paraId="1D8A768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C60192" w14:textId="77777777">
        <w:tc>
          <w:tcPr>
            <w:tcW w:w="4819" w:type="dxa"/>
            <w:shd w:val="clear" w:color="auto" w:fill="000000"/>
          </w:tcPr>
          <w:p w14:paraId="63F251F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3F55A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3D7081" w14:textId="77777777">
        <w:tc>
          <w:tcPr>
            <w:tcW w:w="4819" w:type="dxa"/>
          </w:tcPr>
          <w:p w14:paraId="71371B52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6A201E75" w14:textId="77777777" w:rsidR="007E3FB6" w:rsidRDefault="002F150C">
            <w:r>
              <w:t xml:space="preserve"> 100 </w:t>
            </w:r>
          </w:p>
        </w:tc>
      </w:tr>
      <w:tr w:rsidR="007E3FB6" w14:paraId="013A11BF" w14:textId="77777777">
        <w:tc>
          <w:tcPr>
            <w:tcW w:w="4819" w:type="dxa"/>
          </w:tcPr>
          <w:p w14:paraId="6911E452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6E710783" w14:textId="77777777" w:rsidR="007E3FB6" w:rsidRDefault="002F150C">
            <w:r>
              <w:t xml:space="preserve"> 10 </w:t>
            </w:r>
          </w:p>
        </w:tc>
      </w:tr>
    </w:tbl>
    <w:p w14:paraId="2BC78842" w14:textId="77777777" w:rsidR="007E3FB6" w:rsidRDefault="002F150C">
      <w:pPr>
        <w:spacing w:after="40"/>
        <w:jc w:val="both"/>
      </w:pPr>
      <w:r>
        <w:t xml:space="preserve">    </w:t>
      </w:r>
    </w:p>
    <w:p w14:paraId="20C3047A" w14:textId="77777777" w:rsidR="007E3FB6" w:rsidRDefault="007E3FB6">
      <w:pPr>
        <w:spacing w:after="40"/>
        <w:jc w:val="both"/>
      </w:pPr>
    </w:p>
    <w:p w14:paraId="748F79A5" w14:textId="77777777" w:rsidR="007E3FB6" w:rsidRDefault="002F150C">
      <w:pPr>
        <w:pStyle w:val="Ttulo4"/>
      </w:pPr>
      <w:bookmarkStart w:id="475" w:name="_Toc174960304"/>
      <w:r>
        <w:t>643c9c5c-b4fc-4b10-a573-bb4d6995eb0f</w:t>
      </w:r>
      <w:bookmarkEnd w:id="475"/>
    </w:p>
    <w:p w14:paraId="3F3AB5C6" w14:textId="77777777" w:rsidR="007E3FB6" w:rsidRDefault="007E3FB6">
      <w:pPr>
        <w:spacing w:after="40"/>
        <w:jc w:val="both"/>
      </w:pPr>
    </w:p>
    <w:p w14:paraId="4A5C54B4" w14:textId="77777777" w:rsidR="007E3FB6" w:rsidRDefault="007E3FB6">
      <w:pPr>
        <w:spacing w:after="40"/>
        <w:jc w:val="both"/>
      </w:pPr>
    </w:p>
    <w:p w14:paraId="532A6D2F" w14:textId="77777777" w:rsidR="007E3FB6" w:rsidRDefault="007E3FB6">
      <w:pPr>
        <w:spacing w:after="40"/>
        <w:jc w:val="both"/>
      </w:pPr>
    </w:p>
    <w:p w14:paraId="1DAB7E3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973"/>
      </w:tblGrid>
      <w:tr w:rsidR="007E3FB6" w14:paraId="31F4C1FC" w14:textId="77777777">
        <w:tc>
          <w:tcPr>
            <w:tcW w:w="4819" w:type="dxa"/>
            <w:shd w:val="clear" w:color="auto" w:fill="000000"/>
          </w:tcPr>
          <w:p w14:paraId="5715CB2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A1FD32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C574B7" w14:textId="77777777">
        <w:tc>
          <w:tcPr>
            <w:tcW w:w="4819" w:type="dxa"/>
          </w:tcPr>
          <w:p w14:paraId="15C29E37" w14:textId="77777777" w:rsidR="007E3FB6" w:rsidRDefault="002F150C">
            <w:r>
              <w:t xml:space="preserve"> Ip Mode </w:t>
            </w:r>
          </w:p>
        </w:tc>
        <w:tc>
          <w:tcPr>
            <w:tcW w:w="4819" w:type="dxa"/>
          </w:tcPr>
          <w:p w14:paraId="663C6A43" w14:textId="77777777" w:rsidR="007E3FB6" w:rsidRDefault="002F150C">
            <w:r>
              <w:t xml:space="preserve"> IPV4 </w:t>
            </w:r>
          </w:p>
        </w:tc>
      </w:tr>
      <w:tr w:rsidR="007E3FB6" w14:paraId="7F9AF1D5" w14:textId="77777777">
        <w:tc>
          <w:tcPr>
            <w:tcW w:w="4819" w:type="dxa"/>
          </w:tcPr>
          <w:p w14:paraId="501B6B4B" w14:textId="77777777" w:rsidR="007E3FB6" w:rsidRDefault="002F150C">
            <w:r>
              <w:t xml:space="preserve"> Is Delete Protection Enabled </w:t>
            </w:r>
          </w:p>
        </w:tc>
        <w:tc>
          <w:tcPr>
            <w:tcW w:w="4819" w:type="dxa"/>
          </w:tcPr>
          <w:p w14:paraId="46EFFBC8" w14:textId="77777777" w:rsidR="007E3FB6" w:rsidRDefault="007E3FB6"/>
        </w:tc>
      </w:tr>
      <w:tr w:rsidR="007E3FB6" w14:paraId="6BC1E0A5" w14:textId="77777777">
        <w:tc>
          <w:tcPr>
            <w:tcW w:w="4819" w:type="dxa"/>
          </w:tcPr>
          <w:p w14:paraId="763C71D6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07E80985" w14:textId="77777777" w:rsidR="007E3FB6" w:rsidRDefault="007E3FB6"/>
        </w:tc>
      </w:tr>
      <w:tr w:rsidR="007E3FB6" w14:paraId="1C24A4F1" w14:textId="77777777">
        <w:tc>
          <w:tcPr>
            <w:tcW w:w="4819" w:type="dxa"/>
          </w:tcPr>
          <w:p w14:paraId="07D41607" w14:textId="77777777" w:rsidR="007E3FB6" w:rsidRDefault="002F150C">
            <w:r>
              <w:t xml:space="preserve"> Shape </w:t>
            </w:r>
          </w:p>
        </w:tc>
        <w:tc>
          <w:tcPr>
            <w:tcW w:w="4819" w:type="dxa"/>
          </w:tcPr>
          <w:p w14:paraId="6E5DB639" w14:textId="77777777" w:rsidR="007E3FB6" w:rsidRDefault="002F150C">
            <w:r>
              <w:t xml:space="preserve"> flexible </w:t>
            </w:r>
          </w:p>
        </w:tc>
      </w:tr>
      <w:tr w:rsidR="007E3FB6" w14:paraId="58A5C92F" w14:textId="77777777">
        <w:tc>
          <w:tcPr>
            <w:tcW w:w="4819" w:type="dxa"/>
          </w:tcPr>
          <w:p w14:paraId="44D86B52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3D9A045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73294B4" w14:textId="77777777">
        <w:tc>
          <w:tcPr>
            <w:tcW w:w="4819" w:type="dxa"/>
          </w:tcPr>
          <w:p w14:paraId="6B23FDC4" w14:textId="77777777" w:rsidR="007E3FB6" w:rsidRDefault="002F150C">
            <w:r>
              <w:t xml:space="preserve"> Subnet Ids </w:t>
            </w:r>
          </w:p>
        </w:tc>
        <w:tc>
          <w:tcPr>
            <w:tcW w:w="4819" w:type="dxa"/>
          </w:tcPr>
          <w:p w14:paraId="5ECB4568" w14:textId="77777777" w:rsidR="007E3FB6" w:rsidRDefault="002F150C">
            <w:r>
              <w:t xml:space="preserve"> &lt;ul style="list-style-type: none;padding: 0px;margin: 0px;"&gt;&lt;li&gt;SUB_PROD_PUB_ASHBURN_01&lt;/li&gt;&lt;/ul&gt; </w:t>
            </w:r>
          </w:p>
        </w:tc>
      </w:tr>
    </w:tbl>
    <w:p w14:paraId="2A7F82C7" w14:textId="77777777" w:rsidR="007E3FB6" w:rsidRDefault="007E3FB6">
      <w:pPr>
        <w:spacing w:after="40"/>
        <w:jc w:val="both"/>
      </w:pPr>
    </w:p>
    <w:p w14:paraId="78C8C769" w14:textId="77777777" w:rsidR="007E3FB6" w:rsidRDefault="002F150C">
      <w:pPr>
        <w:spacing w:after="40"/>
        <w:jc w:val="both"/>
      </w:pPr>
      <w:r>
        <w:t xml:space="preserve">    </w:t>
      </w:r>
    </w:p>
    <w:p w14:paraId="4996ED0C" w14:textId="77777777" w:rsidR="007E3FB6" w:rsidRDefault="002F150C">
      <w:pPr>
        <w:pStyle w:val="Ttulo5"/>
      </w:pPr>
      <w:r>
        <w:lastRenderedPageBreak/>
        <w:t>Shape Details</w:t>
      </w:r>
    </w:p>
    <w:p w14:paraId="3E10C06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1AED2D7" w14:textId="77777777">
        <w:tc>
          <w:tcPr>
            <w:tcW w:w="4819" w:type="dxa"/>
            <w:shd w:val="clear" w:color="auto" w:fill="000000"/>
          </w:tcPr>
          <w:p w14:paraId="23B1D72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96F12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9A26B4" w14:textId="77777777">
        <w:tc>
          <w:tcPr>
            <w:tcW w:w="4819" w:type="dxa"/>
          </w:tcPr>
          <w:p w14:paraId="3ADB623D" w14:textId="77777777" w:rsidR="007E3FB6" w:rsidRDefault="002F150C">
            <w:r>
              <w:t xml:space="preserve"> Maximum Bandwidth In Mbps </w:t>
            </w:r>
          </w:p>
        </w:tc>
        <w:tc>
          <w:tcPr>
            <w:tcW w:w="4819" w:type="dxa"/>
          </w:tcPr>
          <w:p w14:paraId="0D5499BA" w14:textId="77777777" w:rsidR="007E3FB6" w:rsidRDefault="002F150C">
            <w:r>
              <w:t xml:space="preserve"> 100 </w:t>
            </w:r>
          </w:p>
        </w:tc>
      </w:tr>
      <w:tr w:rsidR="007E3FB6" w14:paraId="23FFCBB0" w14:textId="77777777">
        <w:tc>
          <w:tcPr>
            <w:tcW w:w="4819" w:type="dxa"/>
          </w:tcPr>
          <w:p w14:paraId="11CB685D" w14:textId="77777777" w:rsidR="007E3FB6" w:rsidRDefault="002F150C">
            <w:r>
              <w:t xml:space="preserve"> Minimum Bandwidth In Mbps </w:t>
            </w:r>
          </w:p>
        </w:tc>
        <w:tc>
          <w:tcPr>
            <w:tcW w:w="4819" w:type="dxa"/>
          </w:tcPr>
          <w:p w14:paraId="436F6844" w14:textId="77777777" w:rsidR="007E3FB6" w:rsidRDefault="002F150C">
            <w:r>
              <w:t xml:space="preserve"> 10 </w:t>
            </w:r>
          </w:p>
        </w:tc>
      </w:tr>
    </w:tbl>
    <w:p w14:paraId="2735EBF7" w14:textId="77777777" w:rsidR="007E3FB6" w:rsidRDefault="002F150C">
      <w:pPr>
        <w:spacing w:after="40"/>
        <w:jc w:val="both"/>
      </w:pPr>
      <w:r>
        <w:t xml:space="preserve">    </w:t>
      </w:r>
    </w:p>
    <w:p w14:paraId="5AAA3214" w14:textId="77777777" w:rsidR="007E3FB6" w:rsidRDefault="007E3FB6">
      <w:pPr>
        <w:spacing w:after="40"/>
        <w:jc w:val="both"/>
      </w:pPr>
    </w:p>
    <w:p w14:paraId="4E5010D1" w14:textId="77777777" w:rsidR="007E3FB6" w:rsidRDefault="002F150C">
      <w:pPr>
        <w:pStyle w:val="Ttulo3"/>
      </w:pPr>
      <w:bookmarkStart w:id="476" w:name="_Toc174960305"/>
      <w:r>
        <w:t>Load Balancer Backend</w:t>
      </w:r>
      <w:bookmarkEnd w:id="476"/>
    </w:p>
    <w:p w14:paraId="70A1FCD0" w14:textId="77777777" w:rsidR="007E3FB6" w:rsidRDefault="007E3FB6">
      <w:pPr>
        <w:spacing w:after="40"/>
        <w:jc w:val="both"/>
      </w:pPr>
    </w:p>
    <w:p w14:paraId="116C9E11" w14:textId="77777777" w:rsidR="007E3FB6" w:rsidRDefault="007E3FB6">
      <w:pPr>
        <w:spacing w:after="40"/>
        <w:jc w:val="both"/>
      </w:pPr>
    </w:p>
    <w:p w14:paraId="0EF8B83D" w14:textId="77777777" w:rsidR="007E3FB6" w:rsidRDefault="002F150C">
      <w:pPr>
        <w:pStyle w:val="Ttulo4"/>
      </w:pPr>
      <w:bookmarkStart w:id="477" w:name="_Toc174960306"/>
      <w:r>
        <w:t>172.28.122.95:30815</w:t>
      </w:r>
      <w:bookmarkEnd w:id="477"/>
    </w:p>
    <w:p w14:paraId="76C0A944" w14:textId="77777777" w:rsidR="007E3FB6" w:rsidRDefault="007E3FB6">
      <w:pPr>
        <w:spacing w:after="40"/>
        <w:jc w:val="both"/>
      </w:pPr>
    </w:p>
    <w:p w14:paraId="582A7CE1" w14:textId="77777777" w:rsidR="007E3FB6" w:rsidRDefault="007E3FB6">
      <w:pPr>
        <w:spacing w:after="40"/>
        <w:jc w:val="both"/>
      </w:pPr>
    </w:p>
    <w:p w14:paraId="7105A238" w14:textId="77777777" w:rsidR="007E3FB6" w:rsidRDefault="007E3FB6">
      <w:pPr>
        <w:spacing w:after="40"/>
        <w:jc w:val="both"/>
      </w:pPr>
    </w:p>
    <w:p w14:paraId="002D406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C4B7CB" w14:textId="77777777">
        <w:tc>
          <w:tcPr>
            <w:tcW w:w="4819" w:type="dxa"/>
            <w:shd w:val="clear" w:color="auto" w:fill="000000"/>
          </w:tcPr>
          <w:p w14:paraId="630D2F4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DC5C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0ECEB7" w14:textId="77777777">
        <w:tc>
          <w:tcPr>
            <w:tcW w:w="4819" w:type="dxa"/>
          </w:tcPr>
          <w:p w14:paraId="58CBA26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721A049" w14:textId="77777777" w:rsidR="007E3FB6" w:rsidRDefault="002F150C">
            <w:r>
              <w:t xml:space="preserve"> TCP-11211 </w:t>
            </w:r>
          </w:p>
        </w:tc>
      </w:tr>
      <w:tr w:rsidR="007E3FB6" w14:paraId="36642237" w14:textId="77777777">
        <w:tc>
          <w:tcPr>
            <w:tcW w:w="4819" w:type="dxa"/>
          </w:tcPr>
          <w:p w14:paraId="531CECD0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7B5D975" w14:textId="77777777" w:rsidR="007E3FB6" w:rsidRDefault="007E3FB6"/>
        </w:tc>
      </w:tr>
      <w:tr w:rsidR="007E3FB6" w14:paraId="4CD6B723" w14:textId="77777777">
        <w:tc>
          <w:tcPr>
            <w:tcW w:w="4819" w:type="dxa"/>
          </w:tcPr>
          <w:p w14:paraId="3A81611C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07753CE" w14:textId="77777777" w:rsidR="007E3FB6" w:rsidRDefault="007E3FB6"/>
        </w:tc>
      </w:tr>
      <w:tr w:rsidR="007E3FB6" w14:paraId="34704449" w14:textId="77777777">
        <w:tc>
          <w:tcPr>
            <w:tcW w:w="4819" w:type="dxa"/>
          </w:tcPr>
          <w:p w14:paraId="643CA77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5F21DDC" w14:textId="77777777" w:rsidR="007E3FB6" w:rsidRDefault="002F150C">
            <w:r>
              <w:t xml:space="preserve"> 172.28.122.95 </w:t>
            </w:r>
          </w:p>
        </w:tc>
      </w:tr>
      <w:tr w:rsidR="007E3FB6" w14:paraId="38925C94" w14:textId="77777777">
        <w:tc>
          <w:tcPr>
            <w:tcW w:w="4819" w:type="dxa"/>
          </w:tcPr>
          <w:p w14:paraId="51F8634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106AFC8" w14:textId="77777777" w:rsidR="007E3FB6" w:rsidRDefault="002F150C">
            <w:r>
              <w:t xml:space="preserve"> de24f9ac-32dd-44f7-80a4-f84180b2e496 </w:t>
            </w:r>
          </w:p>
        </w:tc>
      </w:tr>
      <w:tr w:rsidR="007E3FB6" w14:paraId="638826F3" w14:textId="77777777">
        <w:tc>
          <w:tcPr>
            <w:tcW w:w="4819" w:type="dxa"/>
          </w:tcPr>
          <w:p w14:paraId="61F67A32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7BAC79A" w14:textId="77777777" w:rsidR="007E3FB6" w:rsidRDefault="002F150C">
            <w:r>
              <w:t xml:space="preserve"> null </w:t>
            </w:r>
          </w:p>
        </w:tc>
      </w:tr>
      <w:tr w:rsidR="007E3FB6" w14:paraId="5CEBCF57" w14:textId="77777777">
        <w:tc>
          <w:tcPr>
            <w:tcW w:w="4819" w:type="dxa"/>
          </w:tcPr>
          <w:p w14:paraId="794B2778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33615B6" w14:textId="77777777" w:rsidR="007E3FB6" w:rsidRDefault="007E3FB6"/>
        </w:tc>
      </w:tr>
      <w:tr w:rsidR="007E3FB6" w14:paraId="54B28F51" w14:textId="77777777">
        <w:tc>
          <w:tcPr>
            <w:tcW w:w="4819" w:type="dxa"/>
          </w:tcPr>
          <w:p w14:paraId="5D7E2FD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CFE593E" w14:textId="77777777" w:rsidR="007E3FB6" w:rsidRDefault="002F150C">
            <w:r>
              <w:t xml:space="preserve"> 30815 </w:t>
            </w:r>
          </w:p>
        </w:tc>
      </w:tr>
      <w:tr w:rsidR="007E3FB6" w14:paraId="16790DD4" w14:textId="77777777">
        <w:tc>
          <w:tcPr>
            <w:tcW w:w="4819" w:type="dxa"/>
          </w:tcPr>
          <w:p w14:paraId="6130F090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D89B1DC" w14:textId="77777777" w:rsidR="007E3FB6" w:rsidRDefault="002F150C">
            <w:r>
              <w:t xml:space="preserve"> 1 </w:t>
            </w:r>
          </w:p>
        </w:tc>
      </w:tr>
    </w:tbl>
    <w:p w14:paraId="3D144DBD" w14:textId="77777777" w:rsidR="007E3FB6" w:rsidRDefault="007E3FB6">
      <w:pPr>
        <w:spacing w:after="40"/>
        <w:jc w:val="both"/>
      </w:pPr>
    </w:p>
    <w:p w14:paraId="4EF72FB0" w14:textId="77777777" w:rsidR="007E3FB6" w:rsidRDefault="002F150C">
      <w:pPr>
        <w:spacing w:after="40"/>
        <w:jc w:val="both"/>
      </w:pPr>
      <w:r>
        <w:t xml:space="preserve">    </w:t>
      </w:r>
    </w:p>
    <w:p w14:paraId="7BED5F95" w14:textId="77777777" w:rsidR="007E3FB6" w:rsidRDefault="007E3FB6">
      <w:pPr>
        <w:spacing w:after="40"/>
        <w:jc w:val="both"/>
      </w:pPr>
    </w:p>
    <w:p w14:paraId="5C78BF81" w14:textId="77777777" w:rsidR="007E3FB6" w:rsidRDefault="002F150C">
      <w:pPr>
        <w:pStyle w:val="Ttulo4"/>
      </w:pPr>
      <w:bookmarkStart w:id="478" w:name="_Toc174960307"/>
      <w:r>
        <w:t>172.28.116.246:30815</w:t>
      </w:r>
      <w:bookmarkEnd w:id="478"/>
    </w:p>
    <w:p w14:paraId="1F5792C1" w14:textId="77777777" w:rsidR="007E3FB6" w:rsidRDefault="007E3FB6">
      <w:pPr>
        <w:spacing w:after="40"/>
        <w:jc w:val="both"/>
      </w:pPr>
    </w:p>
    <w:p w14:paraId="7DA5B640" w14:textId="77777777" w:rsidR="007E3FB6" w:rsidRDefault="007E3FB6">
      <w:pPr>
        <w:spacing w:after="40"/>
        <w:jc w:val="both"/>
      </w:pPr>
    </w:p>
    <w:p w14:paraId="594DA1AC" w14:textId="77777777" w:rsidR="007E3FB6" w:rsidRDefault="007E3FB6">
      <w:pPr>
        <w:spacing w:after="40"/>
        <w:jc w:val="both"/>
      </w:pPr>
    </w:p>
    <w:p w14:paraId="1240170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B55530" w14:textId="77777777">
        <w:tc>
          <w:tcPr>
            <w:tcW w:w="4819" w:type="dxa"/>
            <w:shd w:val="clear" w:color="auto" w:fill="000000"/>
          </w:tcPr>
          <w:p w14:paraId="3FC055B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A41B3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394861" w14:textId="77777777">
        <w:tc>
          <w:tcPr>
            <w:tcW w:w="4819" w:type="dxa"/>
          </w:tcPr>
          <w:p w14:paraId="4191F97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81C1AB5" w14:textId="77777777" w:rsidR="007E3FB6" w:rsidRDefault="002F150C">
            <w:r>
              <w:t xml:space="preserve"> TCP-11211 </w:t>
            </w:r>
          </w:p>
        </w:tc>
      </w:tr>
      <w:tr w:rsidR="007E3FB6" w14:paraId="2087D659" w14:textId="77777777">
        <w:tc>
          <w:tcPr>
            <w:tcW w:w="4819" w:type="dxa"/>
          </w:tcPr>
          <w:p w14:paraId="759A74AC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17AD69B" w14:textId="77777777" w:rsidR="007E3FB6" w:rsidRDefault="007E3FB6"/>
        </w:tc>
      </w:tr>
      <w:tr w:rsidR="007E3FB6" w14:paraId="4B0591B2" w14:textId="77777777">
        <w:tc>
          <w:tcPr>
            <w:tcW w:w="4819" w:type="dxa"/>
          </w:tcPr>
          <w:p w14:paraId="1636C63D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E5FC496" w14:textId="77777777" w:rsidR="007E3FB6" w:rsidRDefault="007E3FB6"/>
        </w:tc>
      </w:tr>
      <w:tr w:rsidR="007E3FB6" w14:paraId="161D769C" w14:textId="77777777">
        <w:tc>
          <w:tcPr>
            <w:tcW w:w="4819" w:type="dxa"/>
          </w:tcPr>
          <w:p w14:paraId="2FB34663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BA00CF3" w14:textId="77777777" w:rsidR="007E3FB6" w:rsidRDefault="002F150C">
            <w:r>
              <w:t xml:space="preserve"> 172.28.116.246 </w:t>
            </w:r>
          </w:p>
        </w:tc>
      </w:tr>
      <w:tr w:rsidR="007E3FB6" w14:paraId="276D3BDB" w14:textId="77777777">
        <w:tc>
          <w:tcPr>
            <w:tcW w:w="4819" w:type="dxa"/>
          </w:tcPr>
          <w:p w14:paraId="035BF839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A4E42FF" w14:textId="77777777" w:rsidR="007E3FB6" w:rsidRDefault="002F150C">
            <w:r>
              <w:t xml:space="preserve"> de24f9ac-32dd-44f7-80a4-f84180b2e496 </w:t>
            </w:r>
          </w:p>
        </w:tc>
      </w:tr>
      <w:tr w:rsidR="007E3FB6" w14:paraId="000B0964" w14:textId="77777777">
        <w:tc>
          <w:tcPr>
            <w:tcW w:w="4819" w:type="dxa"/>
          </w:tcPr>
          <w:p w14:paraId="249E06E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D7C2E5A" w14:textId="77777777" w:rsidR="007E3FB6" w:rsidRDefault="002F150C">
            <w:r>
              <w:t xml:space="preserve"> null </w:t>
            </w:r>
          </w:p>
        </w:tc>
      </w:tr>
      <w:tr w:rsidR="007E3FB6" w14:paraId="2E956766" w14:textId="77777777">
        <w:tc>
          <w:tcPr>
            <w:tcW w:w="4819" w:type="dxa"/>
          </w:tcPr>
          <w:p w14:paraId="4273FAE0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66C2A08" w14:textId="77777777" w:rsidR="007E3FB6" w:rsidRDefault="007E3FB6"/>
        </w:tc>
      </w:tr>
      <w:tr w:rsidR="007E3FB6" w14:paraId="7D1D100A" w14:textId="77777777">
        <w:tc>
          <w:tcPr>
            <w:tcW w:w="4819" w:type="dxa"/>
          </w:tcPr>
          <w:p w14:paraId="34AC7C8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83179DE" w14:textId="77777777" w:rsidR="007E3FB6" w:rsidRDefault="002F150C">
            <w:r>
              <w:t xml:space="preserve"> 30815 </w:t>
            </w:r>
          </w:p>
        </w:tc>
      </w:tr>
      <w:tr w:rsidR="007E3FB6" w14:paraId="5348DBB7" w14:textId="77777777">
        <w:tc>
          <w:tcPr>
            <w:tcW w:w="4819" w:type="dxa"/>
          </w:tcPr>
          <w:p w14:paraId="5EFD3A08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3A81C0D" w14:textId="77777777" w:rsidR="007E3FB6" w:rsidRDefault="002F150C">
            <w:r>
              <w:t xml:space="preserve"> 1 </w:t>
            </w:r>
          </w:p>
        </w:tc>
      </w:tr>
    </w:tbl>
    <w:p w14:paraId="2D21CFC7" w14:textId="77777777" w:rsidR="007E3FB6" w:rsidRDefault="007E3FB6">
      <w:pPr>
        <w:spacing w:after="40"/>
        <w:jc w:val="both"/>
      </w:pPr>
    </w:p>
    <w:p w14:paraId="052CC609" w14:textId="77777777" w:rsidR="007E3FB6" w:rsidRDefault="002F150C">
      <w:pPr>
        <w:spacing w:after="40"/>
        <w:jc w:val="both"/>
      </w:pPr>
      <w:r>
        <w:t xml:space="preserve">    </w:t>
      </w:r>
    </w:p>
    <w:p w14:paraId="21B5F85A" w14:textId="77777777" w:rsidR="007E3FB6" w:rsidRDefault="007E3FB6">
      <w:pPr>
        <w:spacing w:after="40"/>
        <w:jc w:val="both"/>
      </w:pPr>
    </w:p>
    <w:p w14:paraId="5D054732" w14:textId="77777777" w:rsidR="007E3FB6" w:rsidRDefault="002F150C">
      <w:pPr>
        <w:pStyle w:val="Ttulo4"/>
      </w:pPr>
      <w:bookmarkStart w:id="479" w:name="_Toc174960308"/>
      <w:r>
        <w:lastRenderedPageBreak/>
        <w:t>172.28.118.109:30815</w:t>
      </w:r>
      <w:bookmarkEnd w:id="479"/>
    </w:p>
    <w:p w14:paraId="2E893357" w14:textId="77777777" w:rsidR="007E3FB6" w:rsidRDefault="007E3FB6">
      <w:pPr>
        <w:spacing w:after="40"/>
        <w:jc w:val="both"/>
      </w:pPr>
    </w:p>
    <w:p w14:paraId="608352D7" w14:textId="77777777" w:rsidR="007E3FB6" w:rsidRDefault="007E3FB6">
      <w:pPr>
        <w:spacing w:after="40"/>
        <w:jc w:val="both"/>
      </w:pPr>
    </w:p>
    <w:p w14:paraId="290DF1D3" w14:textId="77777777" w:rsidR="007E3FB6" w:rsidRDefault="007E3FB6">
      <w:pPr>
        <w:spacing w:after="40"/>
        <w:jc w:val="both"/>
      </w:pPr>
    </w:p>
    <w:p w14:paraId="1702FED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ED8E503" w14:textId="77777777">
        <w:tc>
          <w:tcPr>
            <w:tcW w:w="4819" w:type="dxa"/>
            <w:shd w:val="clear" w:color="auto" w:fill="000000"/>
          </w:tcPr>
          <w:p w14:paraId="68F6AFF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C9128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D9E38B" w14:textId="77777777">
        <w:tc>
          <w:tcPr>
            <w:tcW w:w="4819" w:type="dxa"/>
          </w:tcPr>
          <w:p w14:paraId="11D69CBA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1475021" w14:textId="77777777" w:rsidR="007E3FB6" w:rsidRDefault="002F150C">
            <w:r>
              <w:t xml:space="preserve"> TCP-11211 </w:t>
            </w:r>
          </w:p>
        </w:tc>
      </w:tr>
      <w:tr w:rsidR="007E3FB6" w14:paraId="11293F69" w14:textId="77777777">
        <w:tc>
          <w:tcPr>
            <w:tcW w:w="4819" w:type="dxa"/>
          </w:tcPr>
          <w:p w14:paraId="5CFB3884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CB404CF" w14:textId="77777777" w:rsidR="007E3FB6" w:rsidRDefault="007E3FB6"/>
        </w:tc>
      </w:tr>
      <w:tr w:rsidR="007E3FB6" w14:paraId="7DFF95BE" w14:textId="77777777">
        <w:tc>
          <w:tcPr>
            <w:tcW w:w="4819" w:type="dxa"/>
          </w:tcPr>
          <w:p w14:paraId="76725A2F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BFAC260" w14:textId="77777777" w:rsidR="007E3FB6" w:rsidRDefault="007E3FB6"/>
        </w:tc>
      </w:tr>
      <w:tr w:rsidR="007E3FB6" w14:paraId="149BABB4" w14:textId="77777777">
        <w:tc>
          <w:tcPr>
            <w:tcW w:w="4819" w:type="dxa"/>
          </w:tcPr>
          <w:p w14:paraId="5120950E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A031DD0" w14:textId="77777777" w:rsidR="007E3FB6" w:rsidRDefault="002F150C">
            <w:r>
              <w:t xml:space="preserve"> 172.28.118.109 </w:t>
            </w:r>
          </w:p>
        </w:tc>
      </w:tr>
      <w:tr w:rsidR="007E3FB6" w14:paraId="00EAFAE6" w14:textId="77777777">
        <w:tc>
          <w:tcPr>
            <w:tcW w:w="4819" w:type="dxa"/>
          </w:tcPr>
          <w:p w14:paraId="3316C48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B7E21FF" w14:textId="77777777" w:rsidR="007E3FB6" w:rsidRDefault="002F150C">
            <w:r>
              <w:t xml:space="preserve"> de24f9ac-32dd-44f7-80a4-f84180b2e496 </w:t>
            </w:r>
          </w:p>
        </w:tc>
      </w:tr>
      <w:tr w:rsidR="007E3FB6" w14:paraId="1EEC282A" w14:textId="77777777">
        <w:tc>
          <w:tcPr>
            <w:tcW w:w="4819" w:type="dxa"/>
          </w:tcPr>
          <w:p w14:paraId="51A7F310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3249EC8" w14:textId="77777777" w:rsidR="007E3FB6" w:rsidRDefault="002F150C">
            <w:r>
              <w:t xml:space="preserve"> null </w:t>
            </w:r>
          </w:p>
        </w:tc>
      </w:tr>
      <w:tr w:rsidR="007E3FB6" w14:paraId="329E41E1" w14:textId="77777777">
        <w:tc>
          <w:tcPr>
            <w:tcW w:w="4819" w:type="dxa"/>
          </w:tcPr>
          <w:p w14:paraId="64CD8E00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CCD7F6D" w14:textId="77777777" w:rsidR="007E3FB6" w:rsidRDefault="007E3FB6"/>
        </w:tc>
      </w:tr>
      <w:tr w:rsidR="007E3FB6" w14:paraId="5D1B1AFA" w14:textId="77777777">
        <w:tc>
          <w:tcPr>
            <w:tcW w:w="4819" w:type="dxa"/>
          </w:tcPr>
          <w:p w14:paraId="7C5220F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5C68CF9" w14:textId="77777777" w:rsidR="007E3FB6" w:rsidRDefault="002F150C">
            <w:r>
              <w:t xml:space="preserve"> 30815 </w:t>
            </w:r>
          </w:p>
        </w:tc>
      </w:tr>
      <w:tr w:rsidR="007E3FB6" w14:paraId="01D09D18" w14:textId="77777777">
        <w:tc>
          <w:tcPr>
            <w:tcW w:w="4819" w:type="dxa"/>
          </w:tcPr>
          <w:p w14:paraId="73E6BFA9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653A43D" w14:textId="77777777" w:rsidR="007E3FB6" w:rsidRDefault="002F150C">
            <w:r>
              <w:t xml:space="preserve"> 1 </w:t>
            </w:r>
          </w:p>
        </w:tc>
      </w:tr>
    </w:tbl>
    <w:p w14:paraId="3B27489B" w14:textId="77777777" w:rsidR="007E3FB6" w:rsidRDefault="007E3FB6">
      <w:pPr>
        <w:spacing w:after="40"/>
        <w:jc w:val="both"/>
      </w:pPr>
    </w:p>
    <w:p w14:paraId="6D194690" w14:textId="77777777" w:rsidR="007E3FB6" w:rsidRDefault="002F150C">
      <w:pPr>
        <w:spacing w:after="40"/>
        <w:jc w:val="both"/>
      </w:pPr>
      <w:r>
        <w:t xml:space="preserve">    </w:t>
      </w:r>
    </w:p>
    <w:p w14:paraId="7DB4F480" w14:textId="77777777" w:rsidR="007E3FB6" w:rsidRDefault="007E3FB6">
      <w:pPr>
        <w:spacing w:after="40"/>
        <w:jc w:val="both"/>
      </w:pPr>
    </w:p>
    <w:p w14:paraId="2214CBD0" w14:textId="77777777" w:rsidR="007E3FB6" w:rsidRDefault="002F150C">
      <w:pPr>
        <w:pStyle w:val="Ttulo4"/>
      </w:pPr>
      <w:bookmarkStart w:id="480" w:name="_Toc174960309"/>
      <w:r>
        <w:t>172.28.121.36:30815</w:t>
      </w:r>
      <w:bookmarkEnd w:id="480"/>
    </w:p>
    <w:p w14:paraId="12DBA10A" w14:textId="77777777" w:rsidR="007E3FB6" w:rsidRDefault="007E3FB6">
      <w:pPr>
        <w:spacing w:after="40"/>
        <w:jc w:val="both"/>
      </w:pPr>
    </w:p>
    <w:p w14:paraId="0EBDB223" w14:textId="77777777" w:rsidR="007E3FB6" w:rsidRDefault="007E3FB6">
      <w:pPr>
        <w:spacing w:after="40"/>
        <w:jc w:val="both"/>
      </w:pPr>
    </w:p>
    <w:p w14:paraId="1E67905B" w14:textId="77777777" w:rsidR="007E3FB6" w:rsidRDefault="007E3FB6">
      <w:pPr>
        <w:spacing w:after="40"/>
        <w:jc w:val="both"/>
      </w:pPr>
    </w:p>
    <w:p w14:paraId="0619A9E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1D9D67" w14:textId="77777777">
        <w:tc>
          <w:tcPr>
            <w:tcW w:w="4819" w:type="dxa"/>
            <w:shd w:val="clear" w:color="auto" w:fill="000000"/>
          </w:tcPr>
          <w:p w14:paraId="219801A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83108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766293" w14:textId="77777777">
        <w:tc>
          <w:tcPr>
            <w:tcW w:w="4819" w:type="dxa"/>
          </w:tcPr>
          <w:p w14:paraId="052C3F2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D7F80A1" w14:textId="77777777" w:rsidR="007E3FB6" w:rsidRDefault="002F150C">
            <w:r>
              <w:t xml:space="preserve"> TCP-11211 </w:t>
            </w:r>
          </w:p>
        </w:tc>
      </w:tr>
      <w:tr w:rsidR="007E3FB6" w14:paraId="40CECED6" w14:textId="77777777">
        <w:tc>
          <w:tcPr>
            <w:tcW w:w="4819" w:type="dxa"/>
          </w:tcPr>
          <w:p w14:paraId="2BB0832F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DA57D90" w14:textId="77777777" w:rsidR="007E3FB6" w:rsidRDefault="007E3FB6"/>
        </w:tc>
      </w:tr>
      <w:tr w:rsidR="007E3FB6" w14:paraId="6D5C20DA" w14:textId="77777777">
        <w:tc>
          <w:tcPr>
            <w:tcW w:w="4819" w:type="dxa"/>
          </w:tcPr>
          <w:p w14:paraId="58E1B33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5A45BA1" w14:textId="77777777" w:rsidR="007E3FB6" w:rsidRDefault="007E3FB6"/>
        </w:tc>
      </w:tr>
      <w:tr w:rsidR="007E3FB6" w14:paraId="0C1969EA" w14:textId="77777777">
        <w:tc>
          <w:tcPr>
            <w:tcW w:w="4819" w:type="dxa"/>
          </w:tcPr>
          <w:p w14:paraId="0265449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204C580" w14:textId="77777777" w:rsidR="007E3FB6" w:rsidRDefault="002F150C">
            <w:r>
              <w:t xml:space="preserve"> 172.28.121.36 </w:t>
            </w:r>
          </w:p>
        </w:tc>
      </w:tr>
      <w:tr w:rsidR="007E3FB6" w14:paraId="1908A5BD" w14:textId="77777777">
        <w:tc>
          <w:tcPr>
            <w:tcW w:w="4819" w:type="dxa"/>
          </w:tcPr>
          <w:p w14:paraId="4600F92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E62A2B4" w14:textId="77777777" w:rsidR="007E3FB6" w:rsidRDefault="002F150C">
            <w:r>
              <w:t xml:space="preserve"> de24f9ac-32dd-44f7-80a4-f84180b2e496 </w:t>
            </w:r>
          </w:p>
        </w:tc>
      </w:tr>
      <w:tr w:rsidR="007E3FB6" w14:paraId="5C80618D" w14:textId="77777777">
        <w:tc>
          <w:tcPr>
            <w:tcW w:w="4819" w:type="dxa"/>
          </w:tcPr>
          <w:p w14:paraId="7BCB0F09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80CC222" w14:textId="77777777" w:rsidR="007E3FB6" w:rsidRDefault="002F150C">
            <w:r>
              <w:t xml:space="preserve"> null </w:t>
            </w:r>
          </w:p>
        </w:tc>
      </w:tr>
      <w:tr w:rsidR="007E3FB6" w14:paraId="1D4423C4" w14:textId="77777777">
        <w:tc>
          <w:tcPr>
            <w:tcW w:w="4819" w:type="dxa"/>
          </w:tcPr>
          <w:p w14:paraId="442B37D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909EFDF" w14:textId="77777777" w:rsidR="007E3FB6" w:rsidRDefault="007E3FB6"/>
        </w:tc>
      </w:tr>
      <w:tr w:rsidR="007E3FB6" w14:paraId="0837D31A" w14:textId="77777777">
        <w:tc>
          <w:tcPr>
            <w:tcW w:w="4819" w:type="dxa"/>
          </w:tcPr>
          <w:p w14:paraId="5A1CE34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148FDA8" w14:textId="77777777" w:rsidR="007E3FB6" w:rsidRDefault="002F150C">
            <w:r>
              <w:t xml:space="preserve"> 30815 </w:t>
            </w:r>
          </w:p>
        </w:tc>
      </w:tr>
      <w:tr w:rsidR="007E3FB6" w14:paraId="68FFD517" w14:textId="77777777">
        <w:tc>
          <w:tcPr>
            <w:tcW w:w="4819" w:type="dxa"/>
          </w:tcPr>
          <w:p w14:paraId="60AA4158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E99AFF2" w14:textId="77777777" w:rsidR="007E3FB6" w:rsidRDefault="002F150C">
            <w:r>
              <w:t xml:space="preserve"> 1 </w:t>
            </w:r>
          </w:p>
        </w:tc>
      </w:tr>
    </w:tbl>
    <w:p w14:paraId="399ECF10" w14:textId="77777777" w:rsidR="007E3FB6" w:rsidRDefault="007E3FB6">
      <w:pPr>
        <w:spacing w:after="40"/>
        <w:jc w:val="both"/>
      </w:pPr>
    </w:p>
    <w:p w14:paraId="1C7A6E62" w14:textId="77777777" w:rsidR="007E3FB6" w:rsidRDefault="002F150C">
      <w:pPr>
        <w:spacing w:after="40"/>
        <w:jc w:val="both"/>
      </w:pPr>
      <w:r>
        <w:t xml:space="preserve">    </w:t>
      </w:r>
    </w:p>
    <w:p w14:paraId="1FE969B7" w14:textId="77777777" w:rsidR="007E3FB6" w:rsidRDefault="007E3FB6">
      <w:pPr>
        <w:spacing w:after="40"/>
        <w:jc w:val="both"/>
      </w:pPr>
    </w:p>
    <w:p w14:paraId="5889493A" w14:textId="77777777" w:rsidR="007E3FB6" w:rsidRDefault="002F150C">
      <w:pPr>
        <w:pStyle w:val="Ttulo4"/>
      </w:pPr>
      <w:bookmarkStart w:id="481" w:name="_Toc174960310"/>
      <w:r>
        <w:t>172.28.126.245:30815</w:t>
      </w:r>
      <w:bookmarkEnd w:id="481"/>
    </w:p>
    <w:p w14:paraId="25CB154E" w14:textId="77777777" w:rsidR="007E3FB6" w:rsidRDefault="007E3FB6">
      <w:pPr>
        <w:spacing w:after="40"/>
        <w:jc w:val="both"/>
      </w:pPr>
    </w:p>
    <w:p w14:paraId="7AFD2600" w14:textId="77777777" w:rsidR="007E3FB6" w:rsidRDefault="007E3FB6">
      <w:pPr>
        <w:spacing w:after="40"/>
        <w:jc w:val="both"/>
      </w:pPr>
    </w:p>
    <w:p w14:paraId="5CA7D7F1" w14:textId="77777777" w:rsidR="007E3FB6" w:rsidRDefault="007E3FB6">
      <w:pPr>
        <w:spacing w:after="40"/>
        <w:jc w:val="both"/>
      </w:pPr>
    </w:p>
    <w:p w14:paraId="2E1421D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AC44152" w14:textId="77777777">
        <w:tc>
          <w:tcPr>
            <w:tcW w:w="4819" w:type="dxa"/>
            <w:shd w:val="clear" w:color="auto" w:fill="000000"/>
          </w:tcPr>
          <w:p w14:paraId="55627D5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7006D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6393B3" w14:textId="77777777">
        <w:tc>
          <w:tcPr>
            <w:tcW w:w="4819" w:type="dxa"/>
          </w:tcPr>
          <w:p w14:paraId="060ADC5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9B44262" w14:textId="77777777" w:rsidR="007E3FB6" w:rsidRDefault="002F150C">
            <w:r>
              <w:t xml:space="preserve"> TCP-11211 </w:t>
            </w:r>
          </w:p>
        </w:tc>
      </w:tr>
      <w:tr w:rsidR="007E3FB6" w14:paraId="53A210CE" w14:textId="77777777">
        <w:tc>
          <w:tcPr>
            <w:tcW w:w="4819" w:type="dxa"/>
          </w:tcPr>
          <w:p w14:paraId="5E261BA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6FFEFDE" w14:textId="77777777" w:rsidR="007E3FB6" w:rsidRDefault="007E3FB6"/>
        </w:tc>
      </w:tr>
      <w:tr w:rsidR="007E3FB6" w14:paraId="33E8F9B1" w14:textId="77777777">
        <w:tc>
          <w:tcPr>
            <w:tcW w:w="4819" w:type="dxa"/>
          </w:tcPr>
          <w:p w14:paraId="0B6BA41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B833730" w14:textId="77777777" w:rsidR="007E3FB6" w:rsidRDefault="007E3FB6"/>
        </w:tc>
      </w:tr>
      <w:tr w:rsidR="007E3FB6" w14:paraId="3D1230EC" w14:textId="77777777">
        <w:tc>
          <w:tcPr>
            <w:tcW w:w="4819" w:type="dxa"/>
          </w:tcPr>
          <w:p w14:paraId="0BBFB932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53067FD" w14:textId="77777777" w:rsidR="007E3FB6" w:rsidRDefault="002F150C">
            <w:r>
              <w:t xml:space="preserve"> 172.28.126.245 </w:t>
            </w:r>
          </w:p>
        </w:tc>
      </w:tr>
      <w:tr w:rsidR="007E3FB6" w14:paraId="23F33B62" w14:textId="77777777">
        <w:tc>
          <w:tcPr>
            <w:tcW w:w="4819" w:type="dxa"/>
          </w:tcPr>
          <w:p w14:paraId="7DEBA9A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4D90074" w14:textId="77777777" w:rsidR="007E3FB6" w:rsidRDefault="002F150C">
            <w:r>
              <w:t xml:space="preserve"> de24f9ac-32dd-44f7-80a4-f84180b2e496 </w:t>
            </w:r>
          </w:p>
        </w:tc>
      </w:tr>
      <w:tr w:rsidR="007E3FB6" w14:paraId="2A47FDE2" w14:textId="77777777">
        <w:tc>
          <w:tcPr>
            <w:tcW w:w="4819" w:type="dxa"/>
          </w:tcPr>
          <w:p w14:paraId="4539DEE4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828A4D2" w14:textId="77777777" w:rsidR="007E3FB6" w:rsidRDefault="002F150C">
            <w:r>
              <w:t xml:space="preserve"> null </w:t>
            </w:r>
          </w:p>
        </w:tc>
      </w:tr>
      <w:tr w:rsidR="007E3FB6" w14:paraId="2410D286" w14:textId="77777777">
        <w:tc>
          <w:tcPr>
            <w:tcW w:w="4819" w:type="dxa"/>
          </w:tcPr>
          <w:p w14:paraId="26E388AA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01FEB921" w14:textId="77777777" w:rsidR="007E3FB6" w:rsidRDefault="007E3FB6"/>
        </w:tc>
      </w:tr>
      <w:tr w:rsidR="007E3FB6" w14:paraId="7F1CBAB9" w14:textId="77777777">
        <w:tc>
          <w:tcPr>
            <w:tcW w:w="4819" w:type="dxa"/>
          </w:tcPr>
          <w:p w14:paraId="3469269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0FB2DE6" w14:textId="77777777" w:rsidR="007E3FB6" w:rsidRDefault="002F150C">
            <w:r>
              <w:t xml:space="preserve"> 30815 </w:t>
            </w:r>
          </w:p>
        </w:tc>
      </w:tr>
      <w:tr w:rsidR="007E3FB6" w14:paraId="3316C3C7" w14:textId="77777777">
        <w:tc>
          <w:tcPr>
            <w:tcW w:w="4819" w:type="dxa"/>
          </w:tcPr>
          <w:p w14:paraId="0C345A2C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F741357" w14:textId="77777777" w:rsidR="007E3FB6" w:rsidRDefault="002F150C">
            <w:r>
              <w:t xml:space="preserve"> 1 </w:t>
            </w:r>
          </w:p>
        </w:tc>
      </w:tr>
    </w:tbl>
    <w:p w14:paraId="0B617499" w14:textId="77777777" w:rsidR="007E3FB6" w:rsidRDefault="007E3FB6">
      <w:pPr>
        <w:spacing w:after="40"/>
        <w:jc w:val="both"/>
      </w:pPr>
    </w:p>
    <w:p w14:paraId="34C2DA1D" w14:textId="77777777" w:rsidR="007E3FB6" w:rsidRDefault="002F150C">
      <w:pPr>
        <w:spacing w:after="40"/>
        <w:jc w:val="both"/>
      </w:pPr>
      <w:r>
        <w:t xml:space="preserve">    </w:t>
      </w:r>
    </w:p>
    <w:p w14:paraId="32365DC8" w14:textId="77777777" w:rsidR="007E3FB6" w:rsidRDefault="007E3FB6">
      <w:pPr>
        <w:spacing w:after="40"/>
        <w:jc w:val="both"/>
      </w:pPr>
    </w:p>
    <w:p w14:paraId="6AB893ED" w14:textId="77777777" w:rsidR="007E3FB6" w:rsidRDefault="002F150C">
      <w:pPr>
        <w:pStyle w:val="Ttulo4"/>
      </w:pPr>
      <w:bookmarkStart w:id="482" w:name="_Toc174960311"/>
      <w:r>
        <w:t>172.28.102.247:30815</w:t>
      </w:r>
      <w:bookmarkEnd w:id="482"/>
    </w:p>
    <w:p w14:paraId="460FD5DF" w14:textId="77777777" w:rsidR="007E3FB6" w:rsidRDefault="007E3FB6">
      <w:pPr>
        <w:spacing w:after="40"/>
        <w:jc w:val="both"/>
      </w:pPr>
    </w:p>
    <w:p w14:paraId="688C9FA1" w14:textId="77777777" w:rsidR="007E3FB6" w:rsidRDefault="007E3FB6">
      <w:pPr>
        <w:spacing w:after="40"/>
        <w:jc w:val="both"/>
      </w:pPr>
    </w:p>
    <w:p w14:paraId="75D4D899" w14:textId="77777777" w:rsidR="007E3FB6" w:rsidRDefault="007E3FB6">
      <w:pPr>
        <w:spacing w:after="40"/>
        <w:jc w:val="both"/>
      </w:pPr>
    </w:p>
    <w:p w14:paraId="0186621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EEC5DF" w14:textId="77777777">
        <w:tc>
          <w:tcPr>
            <w:tcW w:w="4819" w:type="dxa"/>
            <w:shd w:val="clear" w:color="auto" w:fill="000000"/>
          </w:tcPr>
          <w:p w14:paraId="1B6EC82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0257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E27AE4F" w14:textId="77777777">
        <w:tc>
          <w:tcPr>
            <w:tcW w:w="4819" w:type="dxa"/>
          </w:tcPr>
          <w:p w14:paraId="2B29EA45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20D2A98" w14:textId="77777777" w:rsidR="007E3FB6" w:rsidRDefault="002F150C">
            <w:r>
              <w:t xml:space="preserve"> TCP-11211 </w:t>
            </w:r>
          </w:p>
        </w:tc>
      </w:tr>
      <w:tr w:rsidR="007E3FB6" w14:paraId="514B4C71" w14:textId="77777777">
        <w:tc>
          <w:tcPr>
            <w:tcW w:w="4819" w:type="dxa"/>
          </w:tcPr>
          <w:p w14:paraId="6356E32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755CAA1" w14:textId="77777777" w:rsidR="007E3FB6" w:rsidRDefault="007E3FB6"/>
        </w:tc>
      </w:tr>
      <w:tr w:rsidR="007E3FB6" w14:paraId="1AD13E42" w14:textId="77777777">
        <w:tc>
          <w:tcPr>
            <w:tcW w:w="4819" w:type="dxa"/>
          </w:tcPr>
          <w:p w14:paraId="50C06F9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1865E03" w14:textId="77777777" w:rsidR="007E3FB6" w:rsidRDefault="007E3FB6"/>
        </w:tc>
      </w:tr>
      <w:tr w:rsidR="007E3FB6" w14:paraId="536167D0" w14:textId="77777777">
        <w:tc>
          <w:tcPr>
            <w:tcW w:w="4819" w:type="dxa"/>
          </w:tcPr>
          <w:p w14:paraId="684E210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856C21C" w14:textId="77777777" w:rsidR="007E3FB6" w:rsidRDefault="002F150C">
            <w:r>
              <w:t xml:space="preserve"> 172.28.102.247 </w:t>
            </w:r>
          </w:p>
        </w:tc>
      </w:tr>
      <w:tr w:rsidR="007E3FB6" w14:paraId="0F1DEFF2" w14:textId="77777777">
        <w:tc>
          <w:tcPr>
            <w:tcW w:w="4819" w:type="dxa"/>
          </w:tcPr>
          <w:p w14:paraId="5AD886E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FBB4A4B" w14:textId="77777777" w:rsidR="007E3FB6" w:rsidRDefault="002F150C">
            <w:r>
              <w:t xml:space="preserve"> de24f9ac-32dd-44f7-80a4-f84180b2e496 </w:t>
            </w:r>
          </w:p>
        </w:tc>
      </w:tr>
      <w:tr w:rsidR="007E3FB6" w14:paraId="4F20104B" w14:textId="77777777">
        <w:tc>
          <w:tcPr>
            <w:tcW w:w="4819" w:type="dxa"/>
          </w:tcPr>
          <w:p w14:paraId="0A8AE272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D1DE67D" w14:textId="77777777" w:rsidR="007E3FB6" w:rsidRDefault="002F150C">
            <w:r>
              <w:t xml:space="preserve"> null </w:t>
            </w:r>
          </w:p>
        </w:tc>
      </w:tr>
      <w:tr w:rsidR="007E3FB6" w14:paraId="48ACA88D" w14:textId="77777777">
        <w:tc>
          <w:tcPr>
            <w:tcW w:w="4819" w:type="dxa"/>
          </w:tcPr>
          <w:p w14:paraId="1C1DE0A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13FD3C9" w14:textId="77777777" w:rsidR="007E3FB6" w:rsidRDefault="007E3FB6"/>
        </w:tc>
      </w:tr>
      <w:tr w:rsidR="007E3FB6" w14:paraId="2F58926B" w14:textId="77777777">
        <w:tc>
          <w:tcPr>
            <w:tcW w:w="4819" w:type="dxa"/>
          </w:tcPr>
          <w:p w14:paraId="22CAFD9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06F77EC" w14:textId="77777777" w:rsidR="007E3FB6" w:rsidRDefault="002F150C">
            <w:r>
              <w:t xml:space="preserve"> 30815 </w:t>
            </w:r>
          </w:p>
        </w:tc>
      </w:tr>
      <w:tr w:rsidR="007E3FB6" w14:paraId="294476CC" w14:textId="77777777">
        <w:tc>
          <w:tcPr>
            <w:tcW w:w="4819" w:type="dxa"/>
          </w:tcPr>
          <w:p w14:paraId="73F5EC1C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C6FD4D3" w14:textId="77777777" w:rsidR="007E3FB6" w:rsidRDefault="002F150C">
            <w:r>
              <w:t xml:space="preserve"> 1 </w:t>
            </w:r>
          </w:p>
        </w:tc>
      </w:tr>
    </w:tbl>
    <w:p w14:paraId="428E4946" w14:textId="77777777" w:rsidR="007E3FB6" w:rsidRDefault="007E3FB6">
      <w:pPr>
        <w:spacing w:after="40"/>
        <w:jc w:val="both"/>
      </w:pPr>
    </w:p>
    <w:p w14:paraId="679DE21C" w14:textId="77777777" w:rsidR="007E3FB6" w:rsidRDefault="002F150C">
      <w:pPr>
        <w:spacing w:after="40"/>
        <w:jc w:val="both"/>
      </w:pPr>
      <w:r>
        <w:t xml:space="preserve">    </w:t>
      </w:r>
    </w:p>
    <w:p w14:paraId="2EF84AA7" w14:textId="77777777" w:rsidR="007E3FB6" w:rsidRDefault="007E3FB6">
      <w:pPr>
        <w:spacing w:after="40"/>
        <w:jc w:val="both"/>
      </w:pPr>
    </w:p>
    <w:p w14:paraId="0654B386" w14:textId="77777777" w:rsidR="007E3FB6" w:rsidRDefault="002F150C">
      <w:pPr>
        <w:pStyle w:val="Ttulo4"/>
      </w:pPr>
      <w:bookmarkStart w:id="483" w:name="_Toc174960312"/>
      <w:r>
        <w:t>172.28.102.247:32195</w:t>
      </w:r>
      <w:bookmarkEnd w:id="483"/>
    </w:p>
    <w:p w14:paraId="7A77E0C3" w14:textId="77777777" w:rsidR="007E3FB6" w:rsidRDefault="007E3FB6">
      <w:pPr>
        <w:spacing w:after="40"/>
        <w:jc w:val="both"/>
      </w:pPr>
    </w:p>
    <w:p w14:paraId="63F684CF" w14:textId="77777777" w:rsidR="007E3FB6" w:rsidRDefault="007E3FB6">
      <w:pPr>
        <w:spacing w:after="40"/>
        <w:jc w:val="both"/>
      </w:pPr>
    </w:p>
    <w:p w14:paraId="0351EFAA" w14:textId="77777777" w:rsidR="007E3FB6" w:rsidRDefault="007E3FB6">
      <w:pPr>
        <w:spacing w:after="40"/>
        <w:jc w:val="both"/>
      </w:pPr>
    </w:p>
    <w:p w14:paraId="796406E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FBE771D" w14:textId="77777777">
        <w:tc>
          <w:tcPr>
            <w:tcW w:w="4819" w:type="dxa"/>
            <w:shd w:val="clear" w:color="auto" w:fill="000000"/>
          </w:tcPr>
          <w:p w14:paraId="0D69A3F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C3EF4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0FC200" w14:textId="77777777">
        <w:tc>
          <w:tcPr>
            <w:tcW w:w="4819" w:type="dxa"/>
          </w:tcPr>
          <w:p w14:paraId="48EC7FF5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3F5AD8D" w14:textId="77777777" w:rsidR="007E3FB6" w:rsidRDefault="002F150C">
            <w:r>
              <w:t xml:space="preserve"> TCP-6379 </w:t>
            </w:r>
          </w:p>
        </w:tc>
      </w:tr>
      <w:tr w:rsidR="007E3FB6" w14:paraId="61843EEA" w14:textId="77777777">
        <w:tc>
          <w:tcPr>
            <w:tcW w:w="4819" w:type="dxa"/>
          </w:tcPr>
          <w:p w14:paraId="3E927AA7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4782DDD" w14:textId="77777777" w:rsidR="007E3FB6" w:rsidRDefault="007E3FB6"/>
        </w:tc>
      </w:tr>
      <w:tr w:rsidR="007E3FB6" w14:paraId="5913AFF4" w14:textId="77777777">
        <w:tc>
          <w:tcPr>
            <w:tcW w:w="4819" w:type="dxa"/>
          </w:tcPr>
          <w:p w14:paraId="296E89B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0A65B92" w14:textId="77777777" w:rsidR="007E3FB6" w:rsidRDefault="007E3FB6"/>
        </w:tc>
      </w:tr>
      <w:tr w:rsidR="007E3FB6" w14:paraId="04968ED7" w14:textId="77777777">
        <w:tc>
          <w:tcPr>
            <w:tcW w:w="4819" w:type="dxa"/>
          </w:tcPr>
          <w:p w14:paraId="6351FB28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B1D0D5D" w14:textId="77777777" w:rsidR="007E3FB6" w:rsidRDefault="002F150C">
            <w:r>
              <w:t xml:space="preserve"> 172.28.102.247 </w:t>
            </w:r>
          </w:p>
        </w:tc>
      </w:tr>
      <w:tr w:rsidR="007E3FB6" w14:paraId="46A1D9C7" w14:textId="77777777">
        <w:tc>
          <w:tcPr>
            <w:tcW w:w="4819" w:type="dxa"/>
          </w:tcPr>
          <w:p w14:paraId="1EF290B8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AA6A8AD" w14:textId="77777777" w:rsidR="007E3FB6" w:rsidRDefault="002F150C">
            <w:r>
              <w:t xml:space="preserve"> 76aa5974-4bf4-4597-adb4-82f876caa422 </w:t>
            </w:r>
          </w:p>
        </w:tc>
      </w:tr>
      <w:tr w:rsidR="007E3FB6" w14:paraId="23FE230D" w14:textId="77777777">
        <w:tc>
          <w:tcPr>
            <w:tcW w:w="4819" w:type="dxa"/>
          </w:tcPr>
          <w:p w14:paraId="4A2C7478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67CFCE2" w14:textId="77777777" w:rsidR="007E3FB6" w:rsidRDefault="002F150C">
            <w:r>
              <w:t xml:space="preserve"> null </w:t>
            </w:r>
          </w:p>
        </w:tc>
      </w:tr>
      <w:tr w:rsidR="007E3FB6" w14:paraId="52FE4E4B" w14:textId="77777777">
        <w:tc>
          <w:tcPr>
            <w:tcW w:w="4819" w:type="dxa"/>
          </w:tcPr>
          <w:p w14:paraId="67935EFF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BB03C19" w14:textId="77777777" w:rsidR="007E3FB6" w:rsidRDefault="007E3FB6"/>
        </w:tc>
      </w:tr>
      <w:tr w:rsidR="007E3FB6" w14:paraId="0E7AF6FB" w14:textId="77777777">
        <w:tc>
          <w:tcPr>
            <w:tcW w:w="4819" w:type="dxa"/>
          </w:tcPr>
          <w:p w14:paraId="010E6A7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1171B31" w14:textId="77777777" w:rsidR="007E3FB6" w:rsidRDefault="002F150C">
            <w:r>
              <w:t xml:space="preserve"> 32195 </w:t>
            </w:r>
          </w:p>
        </w:tc>
      </w:tr>
      <w:tr w:rsidR="007E3FB6" w14:paraId="640472DC" w14:textId="77777777">
        <w:tc>
          <w:tcPr>
            <w:tcW w:w="4819" w:type="dxa"/>
          </w:tcPr>
          <w:p w14:paraId="1E61A170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27B01E5" w14:textId="77777777" w:rsidR="007E3FB6" w:rsidRDefault="002F150C">
            <w:r>
              <w:t xml:space="preserve"> 1 </w:t>
            </w:r>
          </w:p>
        </w:tc>
      </w:tr>
    </w:tbl>
    <w:p w14:paraId="19B7611E" w14:textId="77777777" w:rsidR="007E3FB6" w:rsidRDefault="007E3FB6">
      <w:pPr>
        <w:spacing w:after="40"/>
        <w:jc w:val="both"/>
      </w:pPr>
    </w:p>
    <w:p w14:paraId="2B156902" w14:textId="77777777" w:rsidR="007E3FB6" w:rsidRDefault="002F150C">
      <w:pPr>
        <w:spacing w:after="40"/>
        <w:jc w:val="both"/>
      </w:pPr>
      <w:r>
        <w:t xml:space="preserve">    </w:t>
      </w:r>
    </w:p>
    <w:p w14:paraId="6F6A3289" w14:textId="77777777" w:rsidR="007E3FB6" w:rsidRDefault="007E3FB6">
      <w:pPr>
        <w:spacing w:after="40"/>
        <w:jc w:val="both"/>
      </w:pPr>
    </w:p>
    <w:p w14:paraId="5821B68B" w14:textId="77777777" w:rsidR="007E3FB6" w:rsidRDefault="002F150C">
      <w:pPr>
        <w:pStyle w:val="Ttulo4"/>
      </w:pPr>
      <w:bookmarkStart w:id="484" w:name="_Toc174960313"/>
      <w:r>
        <w:t>172.28.121.36:32195</w:t>
      </w:r>
      <w:bookmarkEnd w:id="484"/>
    </w:p>
    <w:p w14:paraId="2064C73E" w14:textId="77777777" w:rsidR="007E3FB6" w:rsidRDefault="007E3FB6">
      <w:pPr>
        <w:spacing w:after="40"/>
        <w:jc w:val="both"/>
      </w:pPr>
    </w:p>
    <w:p w14:paraId="553C59B5" w14:textId="77777777" w:rsidR="007E3FB6" w:rsidRDefault="007E3FB6">
      <w:pPr>
        <w:spacing w:after="40"/>
        <w:jc w:val="both"/>
      </w:pPr>
    </w:p>
    <w:p w14:paraId="074A59D6" w14:textId="77777777" w:rsidR="007E3FB6" w:rsidRDefault="007E3FB6">
      <w:pPr>
        <w:spacing w:after="40"/>
        <w:jc w:val="both"/>
      </w:pPr>
    </w:p>
    <w:p w14:paraId="4A651B7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DBD224" w14:textId="77777777">
        <w:tc>
          <w:tcPr>
            <w:tcW w:w="4819" w:type="dxa"/>
            <w:shd w:val="clear" w:color="auto" w:fill="000000"/>
          </w:tcPr>
          <w:p w14:paraId="23DC85D2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0682F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78DA58" w14:textId="77777777">
        <w:tc>
          <w:tcPr>
            <w:tcW w:w="4819" w:type="dxa"/>
          </w:tcPr>
          <w:p w14:paraId="1E198BB1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510CC42" w14:textId="77777777" w:rsidR="007E3FB6" w:rsidRDefault="002F150C">
            <w:r>
              <w:t xml:space="preserve"> TCP-6379 </w:t>
            </w:r>
          </w:p>
        </w:tc>
      </w:tr>
      <w:tr w:rsidR="007E3FB6" w14:paraId="2D0E0191" w14:textId="77777777">
        <w:tc>
          <w:tcPr>
            <w:tcW w:w="4819" w:type="dxa"/>
          </w:tcPr>
          <w:p w14:paraId="375D17B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962C436" w14:textId="77777777" w:rsidR="007E3FB6" w:rsidRDefault="007E3FB6"/>
        </w:tc>
      </w:tr>
      <w:tr w:rsidR="007E3FB6" w14:paraId="745C4DC2" w14:textId="77777777">
        <w:tc>
          <w:tcPr>
            <w:tcW w:w="4819" w:type="dxa"/>
          </w:tcPr>
          <w:p w14:paraId="0D5EE92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D22351D" w14:textId="77777777" w:rsidR="007E3FB6" w:rsidRDefault="007E3FB6"/>
        </w:tc>
      </w:tr>
      <w:tr w:rsidR="007E3FB6" w14:paraId="769936AF" w14:textId="77777777">
        <w:tc>
          <w:tcPr>
            <w:tcW w:w="4819" w:type="dxa"/>
          </w:tcPr>
          <w:p w14:paraId="141FFC7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A255E23" w14:textId="77777777" w:rsidR="007E3FB6" w:rsidRDefault="002F150C">
            <w:r>
              <w:t xml:space="preserve"> 172.28.121.36 </w:t>
            </w:r>
          </w:p>
        </w:tc>
      </w:tr>
      <w:tr w:rsidR="007E3FB6" w14:paraId="3CCA5F07" w14:textId="77777777">
        <w:tc>
          <w:tcPr>
            <w:tcW w:w="4819" w:type="dxa"/>
          </w:tcPr>
          <w:p w14:paraId="6ED3CCD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E6611EC" w14:textId="77777777" w:rsidR="007E3FB6" w:rsidRDefault="002F150C">
            <w:r>
              <w:t xml:space="preserve"> 76aa5974-4bf4-4597-adb4-82f876caa422 </w:t>
            </w:r>
          </w:p>
        </w:tc>
      </w:tr>
      <w:tr w:rsidR="007E3FB6" w14:paraId="79CDDB77" w14:textId="77777777">
        <w:tc>
          <w:tcPr>
            <w:tcW w:w="4819" w:type="dxa"/>
          </w:tcPr>
          <w:p w14:paraId="3AAC76A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5506F63" w14:textId="77777777" w:rsidR="007E3FB6" w:rsidRDefault="002F150C">
            <w:r>
              <w:t xml:space="preserve"> null </w:t>
            </w:r>
          </w:p>
        </w:tc>
      </w:tr>
      <w:tr w:rsidR="007E3FB6" w14:paraId="5DB09F0A" w14:textId="77777777">
        <w:tc>
          <w:tcPr>
            <w:tcW w:w="4819" w:type="dxa"/>
          </w:tcPr>
          <w:p w14:paraId="69694E67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7F1AE19" w14:textId="77777777" w:rsidR="007E3FB6" w:rsidRDefault="007E3FB6"/>
        </w:tc>
      </w:tr>
      <w:tr w:rsidR="007E3FB6" w14:paraId="2D5174A5" w14:textId="77777777">
        <w:tc>
          <w:tcPr>
            <w:tcW w:w="4819" w:type="dxa"/>
          </w:tcPr>
          <w:p w14:paraId="5BD2380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ABCF00A" w14:textId="77777777" w:rsidR="007E3FB6" w:rsidRDefault="002F150C">
            <w:r>
              <w:t xml:space="preserve"> 32195 </w:t>
            </w:r>
          </w:p>
        </w:tc>
      </w:tr>
      <w:tr w:rsidR="007E3FB6" w14:paraId="52075A98" w14:textId="77777777">
        <w:tc>
          <w:tcPr>
            <w:tcW w:w="4819" w:type="dxa"/>
          </w:tcPr>
          <w:p w14:paraId="28F49C95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B27D446" w14:textId="77777777" w:rsidR="007E3FB6" w:rsidRDefault="002F150C">
            <w:r>
              <w:t xml:space="preserve"> 1 </w:t>
            </w:r>
          </w:p>
        </w:tc>
      </w:tr>
    </w:tbl>
    <w:p w14:paraId="7F2B58E6" w14:textId="77777777" w:rsidR="007E3FB6" w:rsidRDefault="007E3FB6">
      <w:pPr>
        <w:spacing w:after="40"/>
        <w:jc w:val="both"/>
      </w:pPr>
    </w:p>
    <w:p w14:paraId="3CFE6E09" w14:textId="77777777" w:rsidR="007E3FB6" w:rsidRDefault="002F150C">
      <w:pPr>
        <w:spacing w:after="40"/>
        <w:jc w:val="both"/>
      </w:pPr>
      <w:r>
        <w:t xml:space="preserve">    </w:t>
      </w:r>
    </w:p>
    <w:p w14:paraId="07D01A20" w14:textId="77777777" w:rsidR="007E3FB6" w:rsidRDefault="007E3FB6">
      <w:pPr>
        <w:spacing w:after="40"/>
        <w:jc w:val="both"/>
      </w:pPr>
    </w:p>
    <w:p w14:paraId="558702B5" w14:textId="77777777" w:rsidR="007E3FB6" w:rsidRDefault="002F150C">
      <w:pPr>
        <w:pStyle w:val="Ttulo4"/>
      </w:pPr>
      <w:bookmarkStart w:id="485" w:name="_Toc174960314"/>
      <w:r>
        <w:t>172.28.126.245:32195</w:t>
      </w:r>
      <w:bookmarkEnd w:id="485"/>
    </w:p>
    <w:p w14:paraId="377FC5BA" w14:textId="77777777" w:rsidR="007E3FB6" w:rsidRDefault="007E3FB6">
      <w:pPr>
        <w:spacing w:after="40"/>
        <w:jc w:val="both"/>
      </w:pPr>
    </w:p>
    <w:p w14:paraId="3BD14098" w14:textId="77777777" w:rsidR="007E3FB6" w:rsidRDefault="007E3FB6">
      <w:pPr>
        <w:spacing w:after="40"/>
        <w:jc w:val="both"/>
      </w:pPr>
    </w:p>
    <w:p w14:paraId="65A7E0C2" w14:textId="77777777" w:rsidR="007E3FB6" w:rsidRDefault="007E3FB6">
      <w:pPr>
        <w:spacing w:after="40"/>
        <w:jc w:val="both"/>
      </w:pPr>
    </w:p>
    <w:p w14:paraId="74664EA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CF9757" w14:textId="77777777">
        <w:tc>
          <w:tcPr>
            <w:tcW w:w="4819" w:type="dxa"/>
            <w:shd w:val="clear" w:color="auto" w:fill="000000"/>
          </w:tcPr>
          <w:p w14:paraId="13E3AD1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74182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0B6850" w14:textId="77777777">
        <w:tc>
          <w:tcPr>
            <w:tcW w:w="4819" w:type="dxa"/>
          </w:tcPr>
          <w:p w14:paraId="56EDB22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7D8824B" w14:textId="77777777" w:rsidR="007E3FB6" w:rsidRDefault="002F150C">
            <w:r>
              <w:t xml:space="preserve"> TCP-6379 </w:t>
            </w:r>
          </w:p>
        </w:tc>
      </w:tr>
      <w:tr w:rsidR="007E3FB6" w14:paraId="5F9089C7" w14:textId="77777777">
        <w:tc>
          <w:tcPr>
            <w:tcW w:w="4819" w:type="dxa"/>
          </w:tcPr>
          <w:p w14:paraId="78ADA2A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8458F20" w14:textId="77777777" w:rsidR="007E3FB6" w:rsidRDefault="007E3FB6"/>
        </w:tc>
      </w:tr>
      <w:tr w:rsidR="007E3FB6" w14:paraId="62C4C62E" w14:textId="77777777">
        <w:tc>
          <w:tcPr>
            <w:tcW w:w="4819" w:type="dxa"/>
          </w:tcPr>
          <w:p w14:paraId="4702784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4CC0ABD" w14:textId="77777777" w:rsidR="007E3FB6" w:rsidRDefault="007E3FB6"/>
        </w:tc>
      </w:tr>
      <w:tr w:rsidR="007E3FB6" w14:paraId="4AC27D98" w14:textId="77777777">
        <w:tc>
          <w:tcPr>
            <w:tcW w:w="4819" w:type="dxa"/>
          </w:tcPr>
          <w:p w14:paraId="31F3C48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FC74582" w14:textId="77777777" w:rsidR="007E3FB6" w:rsidRDefault="002F150C">
            <w:r>
              <w:t xml:space="preserve"> 172.28.126.245 </w:t>
            </w:r>
          </w:p>
        </w:tc>
      </w:tr>
      <w:tr w:rsidR="007E3FB6" w14:paraId="119A4B7F" w14:textId="77777777">
        <w:tc>
          <w:tcPr>
            <w:tcW w:w="4819" w:type="dxa"/>
          </w:tcPr>
          <w:p w14:paraId="2259035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BE0FEC3" w14:textId="77777777" w:rsidR="007E3FB6" w:rsidRDefault="002F150C">
            <w:r>
              <w:t xml:space="preserve"> 76aa5974-4bf4-4597-adb4-82f876caa422 </w:t>
            </w:r>
          </w:p>
        </w:tc>
      </w:tr>
      <w:tr w:rsidR="007E3FB6" w14:paraId="3E6BC350" w14:textId="77777777">
        <w:tc>
          <w:tcPr>
            <w:tcW w:w="4819" w:type="dxa"/>
          </w:tcPr>
          <w:p w14:paraId="674EF3A4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AE5D6BC" w14:textId="77777777" w:rsidR="007E3FB6" w:rsidRDefault="002F150C">
            <w:r>
              <w:t xml:space="preserve"> null </w:t>
            </w:r>
          </w:p>
        </w:tc>
      </w:tr>
      <w:tr w:rsidR="007E3FB6" w14:paraId="6814F60D" w14:textId="77777777">
        <w:tc>
          <w:tcPr>
            <w:tcW w:w="4819" w:type="dxa"/>
          </w:tcPr>
          <w:p w14:paraId="4730A5CF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055D68F" w14:textId="77777777" w:rsidR="007E3FB6" w:rsidRDefault="007E3FB6"/>
        </w:tc>
      </w:tr>
      <w:tr w:rsidR="007E3FB6" w14:paraId="54005DF7" w14:textId="77777777">
        <w:tc>
          <w:tcPr>
            <w:tcW w:w="4819" w:type="dxa"/>
          </w:tcPr>
          <w:p w14:paraId="0730433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18F5D6F" w14:textId="77777777" w:rsidR="007E3FB6" w:rsidRDefault="002F150C">
            <w:r>
              <w:t xml:space="preserve"> 32195 </w:t>
            </w:r>
          </w:p>
        </w:tc>
      </w:tr>
      <w:tr w:rsidR="007E3FB6" w14:paraId="6D811889" w14:textId="77777777">
        <w:tc>
          <w:tcPr>
            <w:tcW w:w="4819" w:type="dxa"/>
          </w:tcPr>
          <w:p w14:paraId="2D21A320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E7BC6A8" w14:textId="77777777" w:rsidR="007E3FB6" w:rsidRDefault="002F150C">
            <w:r>
              <w:t xml:space="preserve"> 1 </w:t>
            </w:r>
          </w:p>
        </w:tc>
      </w:tr>
    </w:tbl>
    <w:p w14:paraId="0C972334" w14:textId="77777777" w:rsidR="007E3FB6" w:rsidRDefault="007E3FB6">
      <w:pPr>
        <w:spacing w:after="40"/>
        <w:jc w:val="both"/>
      </w:pPr>
    </w:p>
    <w:p w14:paraId="1D2E36DE" w14:textId="77777777" w:rsidR="007E3FB6" w:rsidRDefault="002F150C">
      <w:pPr>
        <w:spacing w:after="40"/>
        <w:jc w:val="both"/>
      </w:pPr>
      <w:r>
        <w:t xml:space="preserve">    </w:t>
      </w:r>
    </w:p>
    <w:p w14:paraId="10FBA63D" w14:textId="77777777" w:rsidR="007E3FB6" w:rsidRDefault="007E3FB6">
      <w:pPr>
        <w:spacing w:after="40"/>
        <w:jc w:val="both"/>
      </w:pPr>
    </w:p>
    <w:p w14:paraId="21251F7E" w14:textId="77777777" w:rsidR="007E3FB6" w:rsidRDefault="002F150C">
      <w:pPr>
        <w:pStyle w:val="Ttulo4"/>
      </w:pPr>
      <w:bookmarkStart w:id="486" w:name="_Toc174960315"/>
      <w:r>
        <w:t>172.28.118.109:32195</w:t>
      </w:r>
      <w:bookmarkEnd w:id="486"/>
    </w:p>
    <w:p w14:paraId="2835FA7E" w14:textId="77777777" w:rsidR="007E3FB6" w:rsidRDefault="007E3FB6">
      <w:pPr>
        <w:spacing w:after="40"/>
        <w:jc w:val="both"/>
      </w:pPr>
    </w:p>
    <w:p w14:paraId="39D785D2" w14:textId="77777777" w:rsidR="007E3FB6" w:rsidRDefault="007E3FB6">
      <w:pPr>
        <w:spacing w:after="40"/>
        <w:jc w:val="both"/>
      </w:pPr>
    </w:p>
    <w:p w14:paraId="1C359F29" w14:textId="77777777" w:rsidR="007E3FB6" w:rsidRDefault="007E3FB6">
      <w:pPr>
        <w:spacing w:after="40"/>
        <w:jc w:val="both"/>
      </w:pPr>
    </w:p>
    <w:p w14:paraId="5027A18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A142D15" w14:textId="77777777">
        <w:tc>
          <w:tcPr>
            <w:tcW w:w="4819" w:type="dxa"/>
            <w:shd w:val="clear" w:color="auto" w:fill="000000"/>
          </w:tcPr>
          <w:p w14:paraId="1B6C129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11988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EEF131" w14:textId="77777777">
        <w:tc>
          <w:tcPr>
            <w:tcW w:w="4819" w:type="dxa"/>
          </w:tcPr>
          <w:p w14:paraId="23125C84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273FE49" w14:textId="77777777" w:rsidR="007E3FB6" w:rsidRDefault="002F150C">
            <w:r>
              <w:t xml:space="preserve"> TCP-6379 </w:t>
            </w:r>
          </w:p>
        </w:tc>
      </w:tr>
      <w:tr w:rsidR="007E3FB6" w14:paraId="2D72190C" w14:textId="77777777">
        <w:tc>
          <w:tcPr>
            <w:tcW w:w="4819" w:type="dxa"/>
          </w:tcPr>
          <w:p w14:paraId="17A7A0E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4D43E98" w14:textId="77777777" w:rsidR="007E3FB6" w:rsidRDefault="007E3FB6"/>
        </w:tc>
      </w:tr>
      <w:tr w:rsidR="007E3FB6" w14:paraId="648A20F9" w14:textId="77777777">
        <w:tc>
          <w:tcPr>
            <w:tcW w:w="4819" w:type="dxa"/>
          </w:tcPr>
          <w:p w14:paraId="0D37B44F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D0CF119" w14:textId="77777777" w:rsidR="007E3FB6" w:rsidRDefault="007E3FB6"/>
        </w:tc>
      </w:tr>
      <w:tr w:rsidR="007E3FB6" w14:paraId="3257ABD4" w14:textId="77777777">
        <w:tc>
          <w:tcPr>
            <w:tcW w:w="4819" w:type="dxa"/>
          </w:tcPr>
          <w:p w14:paraId="221FE8F2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D384263" w14:textId="77777777" w:rsidR="007E3FB6" w:rsidRDefault="002F150C">
            <w:r>
              <w:t xml:space="preserve"> 172.28.118.109 </w:t>
            </w:r>
          </w:p>
        </w:tc>
      </w:tr>
      <w:tr w:rsidR="007E3FB6" w14:paraId="4462F219" w14:textId="77777777">
        <w:tc>
          <w:tcPr>
            <w:tcW w:w="4819" w:type="dxa"/>
          </w:tcPr>
          <w:p w14:paraId="6867B20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D2520A9" w14:textId="77777777" w:rsidR="007E3FB6" w:rsidRDefault="002F150C">
            <w:r>
              <w:t xml:space="preserve"> 76aa5974-4bf4-4597-adb4-82f876caa422 </w:t>
            </w:r>
          </w:p>
        </w:tc>
      </w:tr>
      <w:tr w:rsidR="007E3FB6" w14:paraId="19D6AB6D" w14:textId="77777777">
        <w:tc>
          <w:tcPr>
            <w:tcW w:w="4819" w:type="dxa"/>
          </w:tcPr>
          <w:p w14:paraId="22EE88E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4075F10" w14:textId="77777777" w:rsidR="007E3FB6" w:rsidRDefault="002F150C">
            <w:r>
              <w:t xml:space="preserve"> null </w:t>
            </w:r>
          </w:p>
        </w:tc>
      </w:tr>
      <w:tr w:rsidR="007E3FB6" w14:paraId="64AD6201" w14:textId="77777777">
        <w:tc>
          <w:tcPr>
            <w:tcW w:w="4819" w:type="dxa"/>
          </w:tcPr>
          <w:p w14:paraId="5B7B3A6E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17D72E4" w14:textId="77777777" w:rsidR="007E3FB6" w:rsidRDefault="007E3FB6"/>
        </w:tc>
      </w:tr>
      <w:tr w:rsidR="007E3FB6" w14:paraId="59960AAC" w14:textId="77777777">
        <w:tc>
          <w:tcPr>
            <w:tcW w:w="4819" w:type="dxa"/>
          </w:tcPr>
          <w:p w14:paraId="6A959DA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8CDC89E" w14:textId="77777777" w:rsidR="007E3FB6" w:rsidRDefault="002F150C">
            <w:r>
              <w:t xml:space="preserve"> 32195 </w:t>
            </w:r>
          </w:p>
        </w:tc>
      </w:tr>
      <w:tr w:rsidR="007E3FB6" w14:paraId="6CD1ECEA" w14:textId="77777777">
        <w:tc>
          <w:tcPr>
            <w:tcW w:w="4819" w:type="dxa"/>
          </w:tcPr>
          <w:p w14:paraId="6C2447F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6E8D220" w14:textId="77777777" w:rsidR="007E3FB6" w:rsidRDefault="002F150C">
            <w:r>
              <w:t xml:space="preserve"> 1 </w:t>
            </w:r>
          </w:p>
        </w:tc>
      </w:tr>
    </w:tbl>
    <w:p w14:paraId="4C7ABE4D" w14:textId="77777777" w:rsidR="007E3FB6" w:rsidRDefault="007E3FB6">
      <w:pPr>
        <w:spacing w:after="40"/>
        <w:jc w:val="both"/>
      </w:pPr>
    </w:p>
    <w:p w14:paraId="1BE35C07" w14:textId="77777777" w:rsidR="007E3FB6" w:rsidRDefault="002F150C">
      <w:pPr>
        <w:spacing w:after="40"/>
        <w:jc w:val="both"/>
      </w:pPr>
      <w:r>
        <w:t xml:space="preserve">    </w:t>
      </w:r>
    </w:p>
    <w:p w14:paraId="7C4E3A07" w14:textId="77777777" w:rsidR="007E3FB6" w:rsidRDefault="007E3FB6">
      <w:pPr>
        <w:spacing w:after="40"/>
        <w:jc w:val="both"/>
      </w:pPr>
    </w:p>
    <w:p w14:paraId="6015154D" w14:textId="77777777" w:rsidR="007E3FB6" w:rsidRDefault="002F150C">
      <w:pPr>
        <w:pStyle w:val="Ttulo4"/>
      </w:pPr>
      <w:bookmarkStart w:id="487" w:name="_Toc174960316"/>
      <w:r>
        <w:lastRenderedPageBreak/>
        <w:t>172.28.122.95:32195</w:t>
      </w:r>
      <w:bookmarkEnd w:id="487"/>
    </w:p>
    <w:p w14:paraId="23DF276E" w14:textId="77777777" w:rsidR="007E3FB6" w:rsidRDefault="007E3FB6">
      <w:pPr>
        <w:spacing w:after="40"/>
        <w:jc w:val="both"/>
      </w:pPr>
    </w:p>
    <w:p w14:paraId="42F8757C" w14:textId="77777777" w:rsidR="007E3FB6" w:rsidRDefault="007E3FB6">
      <w:pPr>
        <w:spacing w:after="40"/>
        <w:jc w:val="both"/>
      </w:pPr>
    </w:p>
    <w:p w14:paraId="50BFFDAC" w14:textId="77777777" w:rsidR="007E3FB6" w:rsidRDefault="007E3FB6">
      <w:pPr>
        <w:spacing w:after="40"/>
        <w:jc w:val="both"/>
      </w:pPr>
    </w:p>
    <w:p w14:paraId="7073915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0927CA" w14:textId="77777777">
        <w:tc>
          <w:tcPr>
            <w:tcW w:w="4819" w:type="dxa"/>
            <w:shd w:val="clear" w:color="auto" w:fill="000000"/>
          </w:tcPr>
          <w:p w14:paraId="1C9B98F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48E86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1B093E" w14:textId="77777777">
        <w:tc>
          <w:tcPr>
            <w:tcW w:w="4819" w:type="dxa"/>
          </w:tcPr>
          <w:p w14:paraId="3A483ED5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09F520A" w14:textId="77777777" w:rsidR="007E3FB6" w:rsidRDefault="002F150C">
            <w:r>
              <w:t xml:space="preserve"> TCP-6379 </w:t>
            </w:r>
          </w:p>
        </w:tc>
      </w:tr>
      <w:tr w:rsidR="007E3FB6" w14:paraId="598B7A14" w14:textId="77777777">
        <w:tc>
          <w:tcPr>
            <w:tcW w:w="4819" w:type="dxa"/>
          </w:tcPr>
          <w:p w14:paraId="573E97E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75601B0" w14:textId="77777777" w:rsidR="007E3FB6" w:rsidRDefault="007E3FB6"/>
        </w:tc>
      </w:tr>
      <w:tr w:rsidR="007E3FB6" w14:paraId="4E8BA7D4" w14:textId="77777777">
        <w:tc>
          <w:tcPr>
            <w:tcW w:w="4819" w:type="dxa"/>
          </w:tcPr>
          <w:p w14:paraId="56D7337F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8DF6E00" w14:textId="77777777" w:rsidR="007E3FB6" w:rsidRDefault="007E3FB6"/>
        </w:tc>
      </w:tr>
      <w:tr w:rsidR="007E3FB6" w14:paraId="1A4DF686" w14:textId="77777777">
        <w:tc>
          <w:tcPr>
            <w:tcW w:w="4819" w:type="dxa"/>
          </w:tcPr>
          <w:p w14:paraId="5EB241D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7949611" w14:textId="77777777" w:rsidR="007E3FB6" w:rsidRDefault="002F150C">
            <w:r>
              <w:t xml:space="preserve"> 172.28.122.95 </w:t>
            </w:r>
          </w:p>
        </w:tc>
      </w:tr>
      <w:tr w:rsidR="007E3FB6" w14:paraId="5E50058B" w14:textId="77777777">
        <w:tc>
          <w:tcPr>
            <w:tcW w:w="4819" w:type="dxa"/>
          </w:tcPr>
          <w:p w14:paraId="3BF73F5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74572C1" w14:textId="77777777" w:rsidR="007E3FB6" w:rsidRDefault="002F150C">
            <w:r>
              <w:t xml:space="preserve"> 76aa5974-4bf4-4597-adb4-82f876caa422 </w:t>
            </w:r>
          </w:p>
        </w:tc>
      </w:tr>
      <w:tr w:rsidR="007E3FB6" w14:paraId="7E977899" w14:textId="77777777">
        <w:tc>
          <w:tcPr>
            <w:tcW w:w="4819" w:type="dxa"/>
          </w:tcPr>
          <w:p w14:paraId="3EF17E8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18F3956" w14:textId="77777777" w:rsidR="007E3FB6" w:rsidRDefault="002F150C">
            <w:r>
              <w:t xml:space="preserve"> null </w:t>
            </w:r>
          </w:p>
        </w:tc>
      </w:tr>
      <w:tr w:rsidR="007E3FB6" w14:paraId="4283FF86" w14:textId="77777777">
        <w:tc>
          <w:tcPr>
            <w:tcW w:w="4819" w:type="dxa"/>
          </w:tcPr>
          <w:p w14:paraId="13FA760D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A8F9CEE" w14:textId="77777777" w:rsidR="007E3FB6" w:rsidRDefault="007E3FB6"/>
        </w:tc>
      </w:tr>
      <w:tr w:rsidR="007E3FB6" w14:paraId="70E5611A" w14:textId="77777777">
        <w:tc>
          <w:tcPr>
            <w:tcW w:w="4819" w:type="dxa"/>
          </w:tcPr>
          <w:p w14:paraId="5CEE7FD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4AB0B82" w14:textId="77777777" w:rsidR="007E3FB6" w:rsidRDefault="002F150C">
            <w:r>
              <w:t xml:space="preserve"> 32195 </w:t>
            </w:r>
          </w:p>
        </w:tc>
      </w:tr>
      <w:tr w:rsidR="007E3FB6" w14:paraId="0836AB38" w14:textId="77777777">
        <w:tc>
          <w:tcPr>
            <w:tcW w:w="4819" w:type="dxa"/>
          </w:tcPr>
          <w:p w14:paraId="2ACB0B59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A7F1432" w14:textId="77777777" w:rsidR="007E3FB6" w:rsidRDefault="002F150C">
            <w:r>
              <w:t xml:space="preserve"> 1 </w:t>
            </w:r>
          </w:p>
        </w:tc>
      </w:tr>
    </w:tbl>
    <w:p w14:paraId="345329C8" w14:textId="77777777" w:rsidR="007E3FB6" w:rsidRDefault="007E3FB6">
      <w:pPr>
        <w:spacing w:after="40"/>
        <w:jc w:val="both"/>
      </w:pPr>
    </w:p>
    <w:p w14:paraId="7576BE76" w14:textId="77777777" w:rsidR="007E3FB6" w:rsidRDefault="002F150C">
      <w:pPr>
        <w:spacing w:after="40"/>
        <w:jc w:val="both"/>
      </w:pPr>
      <w:r>
        <w:t xml:space="preserve">    </w:t>
      </w:r>
    </w:p>
    <w:p w14:paraId="6775A8C7" w14:textId="77777777" w:rsidR="007E3FB6" w:rsidRDefault="007E3FB6">
      <w:pPr>
        <w:spacing w:after="40"/>
        <w:jc w:val="both"/>
      </w:pPr>
    </w:p>
    <w:p w14:paraId="27D8DA7F" w14:textId="77777777" w:rsidR="007E3FB6" w:rsidRDefault="002F150C">
      <w:pPr>
        <w:pStyle w:val="Ttulo4"/>
      </w:pPr>
      <w:bookmarkStart w:id="488" w:name="_Toc174960317"/>
      <w:r>
        <w:t>172.28.116.246:32195</w:t>
      </w:r>
      <w:bookmarkEnd w:id="488"/>
    </w:p>
    <w:p w14:paraId="45430BCF" w14:textId="77777777" w:rsidR="007E3FB6" w:rsidRDefault="007E3FB6">
      <w:pPr>
        <w:spacing w:after="40"/>
        <w:jc w:val="both"/>
      </w:pPr>
    </w:p>
    <w:p w14:paraId="3828DD97" w14:textId="77777777" w:rsidR="007E3FB6" w:rsidRDefault="007E3FB6">
      <w:pPr>
        <w:spacing w:after="40"/>
        <w:jc w:val="both"/>
      </w:pPr>
    </w:p>
    <w:p w14:paraId="12C9B815" w14:textId="77777777" w:rsidR="007E3FB6" w:rsidRDefault="007E3FB6">
      <w:pPr>
        <w:spacing w:after="40"/>
        <w:jc w:val="both"/>
      </w:pPr>
    </w:p>
    <w:p w14:paraId="5FA7C96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A74AD3" w14:textId="77777777">
        <w:tc>
          <w:tcPr>
            <w:tcW w:w="4819" w:type="dxa"/>
            <w:shd w:val="clear" w:color="auto" w:fill="000000"/>
          </w:tcPr>
          <w:p w14:paraId="42E5809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828EA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6375EE" w14:textId="77777777">
        <w:tc>
          <w:tcPr>
            <w:tcW w:w="4819" w:type="dxa"/>
          </w:tcPr>
          <w:p w14:paraId="4CEE564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E716CAF" w14:textId="77777777" w:rsidR="007E3FB6" w:rsidRDefault="002F150C">
            <w:r>
              <w:t xml:space="preserve"> TCP-6379 </w:t>
            </w:r>
          </w:p>
        </w:tc>
      </w:tr>
      <w:tr w:rsidR="007E3FB6" w14:paraId="38060AC9" w14:textId="77777777">
        <w:tc>
          <w:tcPr>
            <w:tcW w:w="4819" w:type="dxa"/>
          </w:tcPr>
          <w:p w14:paraId="52AFE4C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0E8A4C6" w14:textId="77777777" w:rsidR="007E3FB6" w:rsidRDefault="007E3FB6"/>
        </w:tc>
      </w:tr>
      <w:tr w:rsidR="007E3FB6" w14:paraId="182DFBE6" w14:textId="77777777">
        <w:tc>
          <w:tcPr>
            <w:tcW w:w="4819" w:type="dxa"/>
          </w:tcPr>
          <w:p w14:paraId="5AD8861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F9D7F6B" w14:textId="77777777" w:rsidR="007E3FB6" w:rsidRDefault="007E3FB6"/>
        </w:tc>
      </w:tr>
      <w:tr w:rsidR="007E3FB6" w14:paraId="507E7D97" w14:textId="77777777">
        <w:tc>
          <w:tcPr>
            <w:tcW w:w="4819" w:type="dxa"/>
          </w:tcPr>
          <w:p w14:paraId="372559BB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EF03719" w14:textId="77777777" w:rsidR="007E3FB6" w:rsidRDefault="002F150C">
            <w:r>
              <w:t xml:space="preserve"> 172.28.116.246 </w:t>
            </w:r>
          </w:p>
        </w:tc>
      </w:tr>
      <w:tr w:rsidR="007E3FB6" w14:paraId="70E522C8" w14:textId="77777777">
        <w:tc>
          <w:tcPr>
            <w:tcW w:w="4819" w:type="dxa"/>
          </w:tcPr>
          <w:p w14:paraId="1FA4FCF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788A9C2" w14:textId="77777777" w:rsidR="007E3FB6" w:rsidRDefault="002F150C">
            <w:r>
              <w:t xml:space="preserve"> 76aa5974-4bf4-4597-adb4-82f876caa422 </w:t>
            </w:r>
          </w:p>
        </w:tc>
      </w:tr>
      <w:tr w:rsidR="007E3FB6" w14:paraId="03D66C24" w14:textId="77777777">
        <w:tc>
          <w:tcPr>
            <w:tcW w:w="4819" w:type="dxa"/>
          </w:tcPr>
          <w:p w14:paraId="21745269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68A5473" w14:textId="77777777" w:rsidR="007E3FB6" w:rsidRDefault="002F150C">
            <w:r>
              <w:t xml:space="preserve"> null </w:t>
            </w:r>
          </w:p>
        </w:tc>
      </w:tr>
      <w:tr w:rsidR="007E3FB6" w14:paraId="44A9809B" w14:textId="77777777">
        <w:tc>
          <w:tcPr>
            <w:tcW w:w="4819" w:type="dxa"/>
          </w:tcPr>
          <w:p w14:paraId="53FF429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2A9BC4D" w14:textId="77777777" w:rsidR="007E3FB6" w:rsidRDefault="007E3FB6"/>
        </w:tc>
      </w:tr>
      <w:tr w:rsidR="007E3FB6" w14:paraId="4CED4337" w14:textId="77777777">
        <w:tc>
          <w:tcPr>
            <w:tcW w:w="4819" w:type="dxa"/>
          </w:tcPr>
          <w:p w14:paraId="35B7A1B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0C3A712" w14:textId="77777777" w:rsidR="007E3FB6" w:rsidRDefault="002F150C">
            <w:r>
              <w:t xml:space="preserve"> 32195 </w:t>
            </w:r>
          </w:p>
        </w:tc>
      </w:tr>
      <w:tr w:rsidR="007E3FB6" w14:paraId="641F9888" w14:textId="77777777">
        <w:tc>
          <w:tcPr>
            <w:tcW w:w="4819" w:type="dxa"/>
          </w:tcPr>
          <w:p w14:paraId="4538817A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3CBFFC3" w14:textId="77777777" w:rsidR="007E3FB6" w:rsidRDefault="002F150C">
            <w:r>
              <w:t xml:space="preserve"> 1 </w:t>
            </w:r>
          </w:p>
        </w:tc>
      </w:tr>
    </w:tbl>
    <w:p w14:paraId="2B2B7831" w14:textId="77777777" w:rsidR="007E3FB6" w:rsidRDefault="007E3FB6">
      <w:pPr>
        <w:spacing w:after="40"/>
        <w:jc w:val="both"/>
      </w:pPr>
    </w:p>
    <w:p w14:paraId="3DAEC106" w14:textId="77777777" w:rsidR="007E3FB6" w:rsidRDefault="002F150C">
      <w:pPr>
        <w:spacing w:after="40"/>
        <w:jc w:val="both"/>
      </w:pPr>
      <w:r>
        <w:t xml:space="preserve">    </w:t>
      </w:r>
    </w:p>
    <w:p w14:paraId="742FD91F" w14:textId="77777777" w:rsidR="007E3FB6" w:rsidRDefault="007E3FB6">
      <w:pPr>
        <w:spacing w:after="40"/>
        <w:jc w:val="both"/>
      </w:pPr>
    </w:p>
    <w:p w14:paraId="6AA96136" w14:textId="77777777" w:rsidR="007E3FB6" w:rsidRDefault="002F150C">
      <w:pPr>
        <w:pStyle w:val="Ttulo4"/>
      </w:pPr>
      <w:bookmarkStart w:id="489" w:name="_Toc174960318"/>
      <w:r>
        <w:t>172.28.126.245:32652</w:t>
      </w:r>
      <w:bookmarkEnd w:id="489"/>
    </w:p>
    <w:p w14:paraId="7F0344A2" w14:textId="77777777" w:rsidR="007E3FB6" w:rsidRDefault="007E3FB6">
      <w:pPr>
        <w:spacing w:after="40"/>
        <w:jc w:val="both"/>
      </w:pPr>
    </w:p>
    <w:p w14:paraId="3B6CE9E5" w14:textId="77777777" w:rsidR="007E3FB6" w:rsidRDefault="007E3FB6">
      <w:pPr>
        <w:spacing w:after="40"/>
        <w:jc w:val="both"/>
      </w:pPr>
    </w:p>
    <w:p w14:paraId="5C55D786" w14:textId="77777777" w:rsidR="007E3FB6" w:rsidRDefault="007E3FB6">
      <w:pPr>
        <w:spacing w:after="40"/>
        <w:jc w:val="both"/>
      </w:pPr>
    </w:p>
    <w:p w14:paraId="643A07A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EA7E20" w14:textId="77777777">
        <w:tc>
          <w:tcPr>
            <w:tcW w:w="4819" w:type="dxa"/>
            <w:shd w:val="clear" w:color="auto" w:fill="000000"/>
          </w:tcPr>
          <w:p w14:paraId="2144283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C7E00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4C4260" w14:textId="77777777">
        <w:tc>
          <w:tcPr>
            <w:tcW w:w="4819" w:type="dxa"/>
          </w:tcPr>
          <w:p w14:paraId="12F58F0F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17DE878" w14:textId="77777777" w:rsidR="007E3FB6" w:rsidRDefault="002F150C">
            <w:r>
              <w:t xml:space="preserve"> TCP-6379 </w:t>
            </w:r>
          </w:p>
        </w:tc>
      </w:tr>
      <w:tr w:rsidR="007E3FB6" w14:paraId="3D1BFABC" w14:textId="77777777">
        <w:tc>
          <w:tcPr>
            <w:tcW w:w="4819" w:type="dxa"/>
          </w:tcPr>
          <w:p w14:paraId="369B1D3D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7BD881F" w14:textId="77777777" w:rsidR="007E3FB6" w:rsidRDefault="007E3FB6"/>
        </w:tc>
      </w:tr>
      <w:tr w:rsidR="007E3FB6" w14:paraId="55138E1F" w14:textId="77777777">
        <w:tc>
          <w:tcPr>
            <w:tcW w:w="4819" w:type="dxa"/>
          </w:tcPr>
          <w:p w14:paraId="756EC04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4D47183" w14:textId="77777777" w:rsidR="007E3FB6" w:rsidRDefault="007E3FB6"/>
        </w:tc>
      </w:tr>
      <w:tr w:rsidR="007E3FB6" w14:paraId="5776A528" w14:textId="77777777">
        <w:tc>
          <w:tcPr>
            <w:tcW w:w="4819" w:type="dxa"/>
          </w:tcPr>
          <w:p w14:paraId="6A402BC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ADD50EF" w14:textId="77777777" w:rsidR="007E3FB6" w:rsidRDefault="002F150C">
            <w:r>
              <w:t xml:space="preserve"> 172.28.126.245 </w:t>
            </w:r>
          </w:p>
        </w:tc>
      </w:tr>
      <w:tr w:rsidR="007E3FB6" w14:paraId="6CE3C6E0" w14:textId="77777777">
        <w:tc>
          <w:tcPr>
            <w:tcW w:w="4819" w:type="dxa"/>
          </w:tcPr>
          <w:p w14:paraId="7DAAE28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FC1E7BB" w14:textId="77777777" w:rsidR="007E3FB6" w:rsidRDefault="002F150C">
            <w:r>
              <w:t xml:space="preserve"> c95302d8-1ad7-4bd6-ad89-1f8930f65b87 </w:t>
            </w:r>
          </w:p>
        </w:tc>
      </w:tr>
      <w:tr w:rsidR="007E3FB6" w14:paraId="2AC256BE" w14:textId="77777777">
        <w:tc>
          <w:tcPr>
            <w:tcW w:w="4819" w:type="dxa"/>
          </w:tcPr>
          <w:p w14:paraId="7951665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2CF6E2C" w14:textId="77777777" w:rsidR="007E3FB6" w:rsidRDefault="002F150C">
            <w:r>
              <w:t xml:space="preserve"> null </w:t>
            </w:r>
          </w:p>
        </w:tc>
      </w:tr>
      <w:tr w:rsidR="007E3FB6" w14:paraId="1407AC92" w14:textId="77777777">
        <w:tc>
          <w:tcPr>
            <w:tcW w:w="4819" w:type="dxa"/>
          </w:tcPr>
          <w:p w14:paraId="7C8678CF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4DD58978" w14:textId="77777777" w:rsidR="007E3FB6" w:rsidRDefault="007E3FB6"/>
        </w:tc>
      </w:tr>
      <w:tr w:rsidR="007E3FB6" w14:paraId="469AC8D6" w14:textId="77777777">
        <w:tc>
          <w:tcPr>
            <w:tcW w:w="4819" w:type="dxa"/>
          </w:tcPr>
          <w:p w14:paraId="057406B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F31DA91" w14:textId="77777777" w:rsidR="007E3FB6" w:rsidRDefault="002F150C">
            <w:r>
              <w:t xml:space="preserve"> 32652 </w:t>
            </w:r>
          </w:p>
        </w:tc>
      </w:tr>
      <w:tr w:rsidR="007E3FB6" w14:paraId="5753F277" w14:textId="77777777">
        <w:tc>
          <w:tcPr>
            <w:tcW w:w="4819" w:type="dxa"/>
          </w:tcPr>
          <w:p w14:paraId="3B17A39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4ECB121" w14:textId="77777777" w:rsidR="007E3FB6" w:rsidRDefault="002F150C">
            <w:r>
              <w:t xml:space="preserve"> 1 </w:t>
            </w:r>
          </w:p>
        </w:tc>
      </w:tr>
    </w:tbl>
    <w:p w14:paraId="4A8990E7" w14:textId="77777777" w:rsidR="007E3FB6" w:rsidRDefault="007E3FB6">
      <w:pPr>
        <w:spacing w:after="40"/>
        <w:jc w:val="both"/>
      </w:pPr>
    </w:p>
    <w:p w14:paraId="1A88C74F" w14:textId="77777777" w:rsidR="007E3FB6" w:rsidRDefault="002F150C">
      <w:pPr>
        <w:spacing w:after="40"/>
        <w:jc w:val="both"/>
      </w:pPr>
      <w:r>
        <w:t xml:space="preserve">    </w:t>
      </w:r>
    </w:p>
    <w:p w14:paraId="0C52EFEE" w14:textId="77777777" w:rsidR="007E3FB6" w:rsidRDefault="007E3FB6">
      <w:pPr>
        <w:spacing w:after="40"/>
        <w:jc w:val="both"/>
      </w:pPr>
    </w:p>
    <w:p w14:paraId="64CB22D9" w14:textId="77777777" w:rsidR="007E3FB6" w:rsidRDefault="002F150C">
      <w:pPr>
        <w:pStyle w:val="Ttulo4"/>
      </w:pPr>
      <w:bookmarkStart w:id="490" w:name="_Toc174960319"/>
      <w:r>
        <w:t>172.28.118.109:32652</w:t>
      </w:r>
      <w:bookmarkEnd w:id="490"/>
    </w:p>
    <w:p w14:paraId="6004D12C" w14:textId="77777777" w:rsidR="007E3FB6" w:rsidRDefault="007E3FB6">
      <w:pPr>
        <w:spacing w:after="40"/>
        <w:jc w:val="both"/>
      </w:pPr>
    </w:p>
    <w:p w14:paraId="33D965DE" w14:textId="77777777" w:rsidR="007E3FB6" w:rsidRDefault="007E3FB6">
      <w:pPr>
        <w:spacing w:after="40"/>
        <w:jc w:val="both"/>
      </w:pPr>
    </w:p>
    <w:p w14:paraId="3625CA2B" w14:textId="77777777" w:rsidR="007E3FB6" w:rsidRDefault="007E3FB6">
      <w:pPr>
        <w:spacing w:after="40"/>
        <w:jc w:val="both"/>
      </w:pPr>
    </w:p>
    <w:p w14:paraId="62C9A94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3243A1" w14:textId="77777777">
        <w:tc>
          <w:tcPr>
            <w:tcW w:w="4819" w:type="dxa"/>
            <w:shd w:val="clear" w:color="auto" w:fill="000000"/>
          </w:tcPr>
          <w:p w14:paraId="6D6F60C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E0B2A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852065" w14:textId="77777777">
        <w:tc>
          <w:tcPr>
            <w:tcW w:w="4819" w:type="dxa"/>
          </w:tcPr>
          <w:p w14:paraId="7259293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18FFA60" w14:textId="77777777" w:rsidR="007E3FB6" w:rsidRDefault="002F150C">
            <w:r>
              <w:t xml:space="preserve"> TCP-6379 </w:t>
            </w:r>
          </w:p>
        </w:tc>
      </w:tr>
      <w:tr w:rsidR="007E3FB6" w14:paraId="227A2CD8" w14:textId="77777777">
        <w:tc>
          <w:tcPr>
            <w:tcW w:w="4819" w:type="dxa"/>
          </w:tcPr>
          <w:p w14:paraId="6D38B5A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39CD3E8" w14:textId="77777777" w:rsidR="007E3FB6" w:rsidRDefault="007E3FB6"/>
        </w:tc>
      </w:tr>
      <w:tr w:rsidR="007E3FB6" w14:paraId="48884B82" w14:textId="77777777">
        <w:tc>
          <w:tcPr>
            <w:tcW w:w="4819" w:type="dxa"/>
          </w:tcPr>
          <w:p w14:paraId="441731D6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8DFB0A3" w14:textId="77777777" w:rsidR="007E3FB6" w:rsidRDefault="007E3FB6"/>
        </w:tc>
      </w:tr>
      <w:tr w:rsidR="007E3FB6" w14:paraId="38C4C63B" w14:textId="77777777">
        <w:tc>
          <w:tcPr>
            <w:tcW w:w="4819" w:type="dxa"/>
          </w:tcPr>
          <w:p w14:paraId="2FC5A27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BF60904" w14:textId="77777777" w:rsidR="007E3FB6" w:rsidRDefault="002F150C">
            <w:r>
              <w:t xml:space="preserve"> 172.28.118.109 </w:t>
            </w:r>
          </w:p>
        </w:tc>
      </w:tr>
      <w:tr w:rsidR="007E3FB6" w14:paraId="7142B2DA" w14:textId="77777777">
        <w:tc>
          <w:tcPr>
            <w:tcW w:w="4819" w:type="dxa"/>
          </w:tcPr>
          <w:p w14:paraId="6FF58ED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A768E6D" w14:textId="77777777" w:rsidR="007E3FB6" w:rsidRDefault="002F150C">
            <w:r>
              <w:t xml:space="preserve"> c95302d8-1ad7-4bd6-ad89-1f8930f65b87 </w:t>
            </w:r>
          </w:p>
        </w:tc>
      </w:tr>
      <w:tr w:rsidR="007E3FB6" w14:paraId="0022A43F" w14:textId="77777777">
        <w:tc>
          <w:tcPr>
            <w:tcW w:w="4819" w:type="dxa"/>
          </w:tcPr>
          <w:p w14:paraId="26D44B6F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95EAD14" w14:textId="77777777" w:rsidR="007E3FB6" w:rsidRDefault="002F150C">
            <w:r>
              <w:t xml:space="preserve"> null </w:t>
            </w:r>
          </w:p>
        </w:tc>
      </w:tr>
      <w:tr w:rsidR="007E3FB6" w14:paraId="201AE701" w14:textId="77777777">
        <w:tc>
          <w:tcPr>
            <w:tcW w:w="4819" w:type="dxa"/>
          </w:tcPr>
          <w:p w14:paraId="4C03BF68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6D2CD4D" w14:textId="77777777" w:rsidR="007E3FB6" w:rsidRDefault="007E3FB6"/>
        </w:tc>
      </w:tr>
      <w:tr w:rsidR="007E3FB6" w14:paraId="7330A73C" w14:textId="77777777">
        <w:tc>
          <w:tcPr>
            <w:tcW w:w="4819" w:type="dxa"/>
          </w:tcPr>
          <w:p w14:paraId="431CD7A5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489BD51" w14:textId="77777777" w:rsidR="007E3FB6" w:rsidRDefault="002F150C">
            <w:r>
              <w:t xml:space="preserve"> 32652 </w:t>
            </w:r>
          </w:p>
        </w:tc>
      </w:tr>
      <w:tr w:rsidR="007E3FB6" w14:paraId="7CF48D6E" w14:textId="77777777">
        <w:tc>
          <w:tcPr>
            <w:tcW w:w="4819" w:type="dxa"/>
          </w:tcPr>
          <w:p w14:paraId="2C8CAEB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C16ACEB" w14:textId="77777777" w:rsidR="007E3FB6" w:rsidRDefault="002F150C">
            <w:r>
              <w:t xml:space="preserve"> 1 </w:t>
            </w:r>
          </w:p>
        </w:tc>
      </w:tr>
    </w:tbl>
    <w:p w14:paraId="4CE2C1E7" w14:textId="77777777" w:rsidR="007E3FB6" w:rsidRDefault="007E3FB6">
      <w:pPr>
        <w:spacing w:after="40"/>
        <w:jc w:val="both"/>
      </w:pPr>
    </w:p>
    <w:p w14:paraId="32358805" w14:textId="77777777" w:rsidR="007E3FB6" w:rsidRDefault="002F150C">
      <w:pPr>
        <w:spacing w:after="40"/>
        <w:jc w:val="both"/>
      </w:pPr>
      <w:r>
        <w:t xml:space="preserve">    </w:t>
      </w:r>
    </w:p>
    <w:p w14:paraId="4AAFFE22" w14:textId="77777777" w:rsidR="007E3FB6" w:rsidRDefault="007E3FB6">
      <w:pPr>
        <w:spacing w:after="40"/>
        <w:jc w:val="both"/>
      </w:pPr>
    </w:p>
    <w:p w14:paraId="5CB541C8" w14:textId="77777777" w:rsidR="007E3FB6" w:rsidRDefault="002F150C">
      <w:pPr>
        <w:pStyle w:val="Ttulo4"/>
      </w:pPr>
      <w:bookmarkStart w:id="491" w:name="_Toc174960320"/>
      <w:r>
        <w:t>172.28.102.247:32652</w:t>
      </w:r>
      <w:bookmarkEnd w:id="491"/>
    </w:p>
    <w:p w14:paraId="30A970EC" w14:textId="77777777" w:rsidR="007E3FB6" w:rsidRDefault="007E3FB6">
      <w:pPr>
        <w:spacing w:after="40"/>
        <w:jc w:val="both"/>
      </w:pPr>
    </w:p>
    <w:p w14:paraId="6F5DCA59" w14:textId="77777777" w:rsidR="007E3FB6" w:rsidRDefault="007E3FB6">
      <w:pPr>
        <w:spacing w:after="40"/>
        <w:jc w:val="both"/>
      </w:pPr>
    </w:p>
    <w:p w14:paraId="7C28B682" w14:textId="77777777" w:rsidR="007E3FB6" w:rsidRDefault="007E3FB6">
      <w:pPr>
        <w:spacing w:after="40"/>
        <w:jc w:val="both"/>
      </w:pPr>
    </w:p>
    <w:p w14:paraId="40EE94E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C1C879" w14:textId="77777777">
        <w:tc>
          <w:tcPr>
            <w:tcW w:w="4819" w:type="dxa"/>
            <w:shd w:val="clear" w:color="auto" w:fill="000000"/>
          </w:tcPr>
          <w:p w14:paraId="1BD46A7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0548A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789DA1" w14:textId="77777777">
        <w:tc>
          <w:tcPr>
            <w:tcW w:w="4819" w:type="dxa"/>
          </w:tcPr>
          <w:p w14:paraId="4D34A991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859F0D2" w14:textId="77777777" w:rsidR="007E3FB6" w:rsidRDefault="002F150C">
            <w:r>
              <w:t xml:space="preserve"> TCP-6379 </w:t>
            </w:r>
          </w:p>
        </w:tc>
      </w:tr>
      <w:tr w:rsidR="007E3FB6" w14:paraId="43585C71" w14:textId="77777777">
        <w:tc>
          <w:tcPr>
            <w:tcW w:w="4819" w:type="dxa"/>
          </w:tcPr>
          <w:p w14:paraId="0743EE5A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41BA366" w14:textId="77777777" w:rsidR="007E3FB6" w:rsidRDefault="007E3FB6"/>
        </w:tc>
      </w:tr>
      <w:tr w:rsidR="007E3FB6" w14:paraId="71038BF7" w14:textId="77777777">
        <w:tc>
          <w:tcPr>
            <w:tcW w:w="4819" w:type="dxa"/>
          </w:tcPr>
          <w:p w14:paraId="2FDF3378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0C642F6" w14:textId="77777777" w:rsidR="007E3FB6" w:rsidRDefault="007E3FB6"/>
        </w:tc>
      </w:tr>
      <w:tr w:rsidR="007E3FB6" w14:paraId="113B44BC" w14:textId="77777777">
        <w:tc>
          <w:tcPr>
            <w:tcW w:w="4819" w:type="dxa"/>
          </w:tcPr>
          <w:p w14:paraId="301D703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4663CE6" w14:textId="77777777" w:rsidR="007E3FB6" w:rsidRDefault="002F150C">
            <w:r>
              <w:t xml:space="preserve"> 172.28.102.247 </w:t>
            </w:r>
          </w:p>
        </w:tc>
      </w:tr>
      <w:tr w:rsidR="007E3FB6" w14:paraId="150B3107" w14:textId="77777777">
        <w:tc>
          <w:tcPr>
            <w:tcW w:w="4819" w:type="dxa"/>
          </w:tcPr>
          <w:p w14:paraId="29C89978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FB45AC7" w14:textId="77777777" w:rsidR="007E3FB6" w:rsidRDefault="002F150C">
            <w:r>
              <w:t xml:space="preserve"> c95302d8-1ad7-4bd6-ad89-1f8930f65b87 </w:t>
            </w:r>
          </w:p>
        </w:tc>
      </w:tr>
      <w:tr w:rsidR="007E3FB6" w14:paraId="0D820834" w14:textId="77777777">
        <w:tc>
          <w:tcPr>
            <w:tcW w:w="4819" w:type="dxa"/>
          </w:tcPr>
          <w:p w14:paraId="69649DE0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4098D64" w14:textId="77777777" w:rsidR="007E3FB6" w:rsidRDefault="002F150C">
            <w:r>
              <w:t xml:space="preserve"> null </w:t>
            </w:r>
          </w:p>
        </w:tc>
      </w:tr>
      <w:tr w:rsidR="007E3FB6" w14:paraId="0748FC96" w14:textId="77777777">
        <w:tc>
          <w:tcPr>
            <w:tcW w:w="4819" w:type="dxa"/>
          </w:tcPr>
          <w:p w14:paraId="5081625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EA5BCCF" w14:textId="77777777" w:rsidR="007E3FB6" w:rsidRDefault="007E3FB6"/>
        </w:tc>
      </w:tr>
      <w:tr w:rsidR="007E3FB6" w14:paraId="18A6A515" w14:textId="77777777">
        <w:tc>
          <w:tcPr>
            <w:tcW w:w="4819" w:type="dxa"/>
          </w:tcPr>
          <w:p w14:paraId="160EC07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EFB4583" w14:textId="77777777" w:rsidR="007E3FB6" w:rsidRDefault="002F150C">
            <w:r>
              <w:t xml:space="preserve"> 32652 </w:t>
            </w:r>
          </w:p>
        </w:tc>
      </w:tr>
      <w:tr w:rsidR="007E3FB6" w14:paraId="12E0FC76" w14:textId="77777777">
        <w:tc>
          <w:tcPr>
            <w:tcW w:w="4819" w:type="dxa"/>
          </w:tcPr>
          <w:p w14:paraId="4C17DF16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AD61B45" w14:textId="77777777" w:rsidR="007E3FB6" w:rsidRDefault="002F150C">
            <w:r>
              <w:t xml:space="preserve"> 1 </w:t>
            </w:r>
          </w:p>
        </w:tc>
      </w:tr>
    </w:tbl>
    <w:p w14:paraId="5C41FEE7" w14:textId="77777777" w:rsidR="007E3FB6" w:rsidRDefault="007E3FB6">
      <w:pPr>
        <w:spacing w:after="40"/>
        <w:jc w:val="both"/>
      </w:pPr>
    </w:p>
    <w:p w14:paraId="6ADCBB0F" w14:textId="77777777" w:rsidR="007E3FB6" w:rsidRDefault="002F150C">
      <w:pPr>
        <w:spacing w:after="40"/>
        <w:jc w:val="both"/>
      </w:pPr>
      <w:r>
        <w:t xml:space="preserve">    </w:t>
      </w:r>
    </w:p>
    <w:p w14:paraId="310111CE" w14:textId="77777777" w:rsidR="007E3FB6" w:rsidRDefault="007E3FB6">
      <w:pPr>
        <w:spacing w:after="40"/>
        <w:jc w:val="both"/>
      </w:pPr>
    </w:p>
    <w:p w14:paraId="1114E049" w14:textId="77777777" w:rsidR="007E3FB6" w:rsidRDefault="002F150C">
      <w:pPr>
        <w:pStyle w:val="Ttulo4"/>
      </w:pPr>
      <w:bookmarkStart w:id="492" w:name="_Toc174960321"/>
      <w:r>
        <w:t>172.28.122.95:32652</w:t>
      </w:r>
      <w:bookmarkEnd w:id="492"/>
    </w:p>
    <w:p w14:paraId="68ECF8D4" w14:textId="77777777" w:rsidR="007E3FB6" w:rsidRDefault="007E3FB6">
      <w:pPr>
        <w:spacing w:after="40"/>
        <w:jc w:val="both"/>
      </w:pPr>
    </w:p>
    <w:p w14:paraId="6612D293" w14:textId="77777777" w:rsidR="007E3FB6" w:rsidRDefault="007E3FB6">
      <w:pPr>
        <w:spacing w:after="40"/>
        <w:jc w:val="both"/>
      </w:pPr>
    </w:p>
    <w:p w14:paraId="7B255160" w14:textId="77777777" w:rsidR="007E3FB6" w:rsidRDefault="007E3FB6">
      <w:pPr>
        <w:spacing w:after="40"/>
        <w:jc w:val="both"/>
      </w:pPr>
    </w:p>
    <w:p w14:paraId="61AFD95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0E52F07" w14:textId="77777777">
        <w:tc>
          <w:tcPr>
            <w:tcW w:w="4819" w:type="dxa"/>
            <w:shd w:val="clear" w:color="auto" w:fill="000000"/>
          </w:tcPr>
          <w:p w14:paraId="3232D0FA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87DAE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FE5F041" w14:textId="77777777">
        <w:tc>
          <w:tcPr>
            <w:tcW w:w="4819" w:type="dxa"/>
          </w:tcPr>
          <w:p w14:paraId="4349DCF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3AF874B" w14:textId="77777777" w:rsidR="007E3FB6" w:rsidRDefault="002F150C">
            <w:r>
              <w:t xml:space="preserve"> TCP-6379 </w:t>
            </w:r>
          </w:p>
        </w:tc>
      </w:tr>
      <w:tr w:rsidR="007E3FB6" w14:paraId="2F359F10" w14:textId="77777777">
        <w:tc>
          <w:tcPr>
            <w:tcW w:w="4819" w:type="dxa"/>
          </w:tcPr>
          <w:p w14:paraId="333EEDA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0307CEF" w14:textId="77777777" w:rsidR="007E3FB6" w:rsidRDefault="007E3FB6"/>
        </w:tc>
      </w:tr>
      <w:tr w:rsidR="007E3FB6" w14:paraId="3025ED0D" w14:textId="77777777">
        <w:tc>
          <w:tcPr>
            <w:tcW w:w="4819" w:type="dxa"/>
          </w:tcPr>
          <w:p w14:paraId="3723F22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90E2ECA" w14:textId="77777777" w:rsidR="007E3FB6" w:rsidRDefault="007E3FB6"/>
        </w:tc>
      </w:tr>
      <w:tr w:rsidR="007E3FB6" w14:paraId="468BF815" w14:textId="77777777">
        <w:tc>
          <w:tcPr>
            <w:tcW w:w="4819" w:type="dxa"/>
          </w:tcPr>
          <w:p w14:paraId="3A03D45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FF574BB" w14:textId="77777777" w:rsidR="007E3FB6" w:rsidRDefault="002F150C">
            <w:r>
              <w:t xml:space="preserve"> 172.28.122.95 </w:t>
            </w:r>
          </w:p>
        </w:tc>
      </w:tr>
      <w:tr w:rsidR="007E3FB6" w14:paraId="7B8D1ED6" w14:textId="77777777">
        <w:tc>
          <w:tcPr>
            <w:tcW w:w="4819" w:type="dxa"/>
          </w:tcPr>
          <w:p w14:paraId="02B928C8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45E2A65" w14:textId="77777777" w:rsidR="007E3FB6" w:rsidRDefault="002F150C">
            <w:r>
              <w:t xml:space="preserve"> c95302d8-1ad7-4bd6-ad89-1f8930f65b87 </w:t>
            </w:r>
          </w:p>
        </w:tc>
      </w:tr>
      <w:tr w:rsidR="007E3FB6" w14:paraId="4E3FEABC" w14:textId="77777777">
        <w:tc>
          <w:tcPr>
            <w:tcW w:w="4819" w:type="dxa"/>
          </w:tcPr>
          <w:p w14:paraId="6FE4E6C9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B768E5A" w14:textId="77777777" w:rsidR="007E3FB6" w:rsidRDefault="002F150C">
            <w:r>
              <w:t xml:space="preserve"> null </w:t>
            </w:r>
          </w:p>
        </w:tc>
      </w:tr>
      <w:tr w:rsidR="007E3FB6" w14:paraId="5FFB5D68" w14:textId="77777777">
        <w:tc>
          <w:tcPr>
            <w:tcW w:w="4819" w:type="dxa"/>
          </w:tcPr>
          <w:p w14:paraId="051D188D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8437C10" w14:textId="77777777" w:rsidR="007E3FB6" w:rsidRDefault="007E3FB6"/>
        </w:tc>
      </w:tr>
      <w:tr w:rsidR="007E3FB6" w14:paraId="457B6DEB" w14:textId="77777777">
        <w:tc>
          <w:tcPr>
            <w:tcW w:w="4819" w:type="dxa"/>
          </w:tcPr>
          <w:p w14:paraId="493B58B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4C64616" w14:textId="77777777" w:rsidR="007E3FB6" w:rsidRDefault="002F150C">
            <w:r>
              <w:t xml:space="preserve"> 32652 </w:t>
            </w:r>
          </w:p>
        </w:tc>
      </w:tr>
      <w:tr w:rsidR="007E3FB6" w14:paraId="0CCE002A" w14:textId="77777777">
        <w:tc>
          <w:tcPr>
            <w:tcW w:w="4819" w:type="dxa"/>
          </w:tcPr>
          <w:p w14:paraId="2B34A57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DBD9370" w14:textId="77777777" w:rsidR="007E3FB6" w:rsidRDefault="002F150C">
            <w:r>
              <w:t xml:space="preserve"> 1 </w:t>
            </w:r>
          </w:p>
        </w:tc>
      </w:tr>
    </w:tbl>
    <w:p w14:paraId="55E901E1" w14:textId="77777777" w:rsidR="007E3FB6" w:rsidRDefault="007E3FB6">
      <w:pPr>
        <w:spacing w:after="40"/>
        <w:jc w:val="both"/>
      </w:pPr>
    </w:p>
    <w:p w14:paraId="66F9FE89" w14:textId="77777777" w:rsidR="007E3FB6" w:rsidRDefault="002F150C">
      <w:pPr>
        <w:spacing w:after="40"/>
        <w:jc w:val="both"/>
      </w:pPr>
      <w:r>
        <w:t xml:space="preserve">    </w:t>
      </w:r>
    </w:p>
    <w:p w14:paraId="1FA6B9E5" w14:textId="77777777" w:rsidR="007E3FB6" w:rsidRDefault="007E3FB6">
      <w:pPr>
        <w:spacing w:after="40"/>
        <w:jc w:val="both"/>
      </w:pPr>
    </w:p>
    <w:p w14:paraId="5A363DC9" w14:textId="77777777" w:rsidR="007E3FB6" w:rsidRDefault="002F150C">
      <w:pPr>
        <w:pStyle w:val="Ttulo4"/>
      </w:pPr>
      <w:bookmarkStart w:id="493" w:name="_Toc174960322"/>
      <w:r>
        <w:t>172.28.116.246:32652</w:t>
      </w:r>
      <w:bookmarkEnd w:id="493"/>
    </w:p>
    <w:p w14:paraId="6DED3FAD" w14:textId="77777777" w:rsidR="007E3FB6" w:rsidRDefault="007E3FB6">
      <w:pPr>
        <w:spacing w:after="40"/>
        <w:jc w:val="both"/>
      </w:pPr>
    </w:p>
    <w:p w14:paraId="41B0D31F" w14:textId="77777777" w:rsidR="007E3FB6" w:rsidRDefault="007E3FB6">
      <w:pPr>
        <w:spacing w:after="40"/>
        <w:jc w:val="both"/>
      </w:pPr>
    </w:p>
    <w:p w14:paraId="37A02F18" w14:textId="77777777" w:rsidR="007E3FB6" w:rsidRDefault="007E3FB6">
      <w:pPr>
        <w:spacing w:after="40"/>
        <w:jc w:val="both"/>
      </w:pPr>
    </w:p>
    <w:p w14:paraId="173B759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0CD434" w14:textId="77777777">
        <w:tc>
          <w:tcPr>
            <w:tcW w:w="4819" w:type="dxa"/>
            <w:shd w:val="clear" w:color="auto" w:fill="000000"/>
          </w:tcPr>
          <w:p w14:paraId="5F1B4C2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45E27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C2E6250" w14:textId="77777777">
        <w:tc>
          <w:tcPr>
            <w:tcW w:w="4819" w:type="dxa"/>
          </w:tcPr>
          <w:p w14:paraId="6835AFD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EA7F351" w14:textId="77777777" w:rsidR="007E3FB6" w:rsidRDefault="002F150C">
            <w:r>
              <w:t xml:space="preserve"> TCP-6379 </w:t>
            </w:r>
          </w:p>
        </w:tc>
      </w:tr>
      <w:tr w:rsidR="007E3FB6" w14:paraId="46FF523D" w14:textId="77777777">
        <w:tc>
          <w:tcPr>
            <w:tcW w:w="4819" w:type="dxa"/>
          </w:tcPr>
          <w:p w14:paraId="5A7E6284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D96386C" w14:textId="77777777" w:rsidR="007E3FB6" w:rsidRDefault="007E3FB6"/>
        </w:tc>
      </w:tr>
      <w:tr w:rsidR="007E3FB6" w14:paraId="16A3F0D4" w14:textId="77777777">
        <w:tc>
          <w:tcPr>
            <w:tcW w:w="4819" w:type="dxa"/>
          </w:tcPr>
          <w:p w14:paraId="4C02C12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0B9E571" w14:textId="77777777" w:rsidR="007E3FB6" w:rsidRDefault="007E3FB6"/>
        </w:tc>
      </w:tr>
      <w:tr w:rsidR="007E3FB6" w14:paraId="7A755484" w14:textId="77777777">
        <w:tc>
          <w:tcPr>
            <w:tcW w:w="4819" w:type="dxa"/>
          </w:tcPr>
          <w:p w14:paraId="2A5AA12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1E5081E" w14:textId="77777777" w:rsidR="007E3FB6" w:rsidRDefault="002F150C">
            <w:r>
              <w:t xml:space="preserve"> 172.28.116.246 </w:t>
            </w:r>
          </w:p>
        </w:tc>
      </w:tr>
      <w:tr w:rsidR="007E3FB6" w14:paraId="61CE2695" w14:textId="77777777">
        <w:tc>
          <w:tcPr>
            <w:tcW w:w="4819" w:type="dxa"/>
          </w:tcPr>
          <w:p w14:paraId="0238424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352FD59" w14:textId="77777777" w:rsidR="007E3FB6" w:rsidRDefault="002F150C">
            <w:r>
              <w:t xml:space="preserve"> c95302d8-1ad7-4bd6-ad89-1f8930f65b87 </w:t>
            </w:r>
          </w:p>
        </w:tc>
      </w:tr>
      <w:tr w:rsidR="007E3FB6" w14:paraId="1EEF2A31" w14:textId="77777777">
        <w:tc>
          <w:tcPr>
            <w:tcW w:w="4819" w:type="dxa"/>
          </w:tcPr>
          <w:p w14:paraId="3CAB1E8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BBE4F26" w14:textId="77777777" w:rsidR="007E3FB6" w:rsidRDefault="002F150C">
            <w:r>
              <w:t xml:space="preserve"> null </w:t>
            </w:r>
          </w:p>
        </w:tc>
      </w:tr>
      <w:tr w:rsidR="007E3FB6" w14:paraId="3367D578" w14:textId="77777777">
        <w:tc>
          <w:tcPr>
            <w:tcW w:w="4819" w:type="dxa"/>
          </w:tcPr>
          <w:p w14:paraId="583254E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DF0A147" w14:textId="77777777" w:rsidR="007E3FB6" w:rsidRDefault="007E3FB6"/>
        </w:tc>
      </w:tr>
      <w:tr w:rsidR="007E3FB6" w14:paraId="5AAE4C31" w14:textId="77777777">
        <w:tc>
          <w:tcPr>
            <w:tcW w:w="4819" w:type="dxa"/>
          </w:tcPr>
          <w:p w14:paraId="31752AAC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6F2C64C" w14:textId="77777777" w:rsidR="007E3FB6" w:rsidRDefault="002F150C">
            <w:r>
              <w:t xml:space="preserve"> 32652 </w:t>
            </w:r>
          </w:p>
        </w:tc>
      </w:tr>
      <w:tr w:rsidR="007E3FB6" w14:paraId="0293D59C" w14:textId="77777777">
        <w:tc>
          <w:tcPr>
            <w:tcW w:w="4819" w:type="dxa"/>
          </w:tcPr>
          <w:p w14:paraId="6BADD3E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6A85364" w14:textId="77777777" w:rsidR="007E3FB6" w:rsidRDefault="002F150C">
            <w:r>
              <w:t xml:space="preserve"> 1 </w:t>
            </w:r>
          </w:p>
        </w:tc>
      </w:tr>
    </w:tbl>
    <w:p w14:paraId="7C767093" w14:textId="77777777" w:rsidR="007E3FB6" w:rsidRDefault="007E3FB6">
      <w:pPr>
        <w:spacing w:after="40"/>
        <w:jc w:val="both"/>
      </w:pPr>
    </w:p>
    <w:p w14:paraId="66C9AC5E" w14:textId="77777777" w:rsidR="007E3FB6" w:rsidRDefault="002F150C">
      <w:pPr>
        <w:spacing w:after="40"/>
        <w:jc w:val="both"/>
      </w:pPr>
      <w:r>
        <w:t xml:space="preserve">    </w:t>
      </w:r>
    </w:p>
    <w:p w14:paraId="61E67161" w14:textId="77777777" w:rsidR="007E3FB6" w:rsidRDefault="007E3FB6">
      <w:pPr>
        <w:spacing w:after="40"/>
        <w:jc w:val="both"/>
      </w:pPr>
    </w:p>
    <w:p w14:paraId="60989145" w14:textId="77777777" w:rsidR="007E3FB6" w:rsidRDefault="002F150C">
      <w:pPr>
        <w:pStyle w:val="Ttulo4"/>
      </w:pPr>
      <w:bookmarkStart w:id="494" w:name="_Toc174960323"/>
      <w:r>
        <w:t>172.28.121.36:32652</w:t>
      </w:r>
      <w:bookmarkEnd w:id="494"/>
    </w:p>
    <w:p w14:paraId="5809E7A5" w14:textId="77777777" w:rsidR="007E3FB6" w:rsidRDefault="007E3FB6">
      <w:pPr>
        <w:spacing w:after="40"/>
        <w:jc w:val="both"/>
      </w:pPr>
    </w:p>
    <w:p w14:paraId="0F088E25" w14:textId="77777777" w:rsidR="007E3FB6" w:rsidRDefault="007E3FB6">
      <w:pPr>
        <w:spacing w:after="40"/>
        <w:jc w:val="both"/>
      </w:pPr>
    </w:p>
    <w:p w14:paraId="5641D5D1" w14:textId="77777777" w:rsidR="007E3FB6" w:rsidRDefault="007E3FB6">
      <w:pPr>
        <w:spacing w:after="40"/>
        <w:jc w:val="both"/>
      </w:pPr>
    </w:p>
    <w:p w14:paraId="36B48B7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327C7FA" w14:textId="77777777">
        <w:tc>
          <w:tcPr>
            <w:tcW w:w="4819" w:type="dxa"/>
            <w:shd w:val="clear" w:color="auto" w:fill="000000"/>
          </w:tcPr>
          <w:p w14:paraId="47582F1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D12BEA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4D0480" w14:textId="77777777">
        <w:tc>
          <w:tcPr>
            <w:tcW w:w="4819" w:type="dxa"/>
          </w:tcPr>
          <w:p w14:paraId="582FC97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C4FC533" w14:textId="77777777" w:rsidR="007E3FB6" w:rsidRDefault="002F150C">
            <w:r>
              <w:t xml:space="preserve"> TCP-6379 </w:t>
            </w:r>
          </w:p>
        </w:tc>
      </w:tr>
      <w:tr w:rsidR="007E3FB6" w14:paraId="06F08B0A" w14:textId="77777777">
        <w:tc>
          <w:tcPr>
            <w:tcW w:w="4819" w:type="dxa"/>
          </w:tcPr>
          <w:p w14:paraId="34B28D93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0EE0988" w14:textId="77777777" w:rsidR="007E3FB6" w:rsidRDefault="007E3FB6"/>
        </w:tc>
      </w:tr>
      <w:tr w:rsidR="007E3FB6" w14:paraId="5FEB1207" w14:textId="77777777">
        <w:tc>
          <w:tcPr>
            <w:tcW w:w="4819" w:type="dxa"/>
          </w:tcPr>
          <w:p w14:paraId="5512AFEF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8F45198" w14:textId="77777777" w:rsidR="007E3FB6" w:rsidRDefault="007E3FB6"/>
        </w:tc>
      </w:tr>
      <w:tr w:rsidR="007E3FB6" w14:paraId="51E9D4A4" w14:textId="77777777">
        <w:tc>
          <w:tcPr>
            <w:tcW w:w="4819" w:type="dxa"/>
          </w:tcPr>
          <w:p w14:paraId="581F804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B8895DB" w14:textId="77777777" w:rsidR="007E3FB6" w:rsidRDefault="002F150C">
            <w:r>
              <w:t xml:space="preserve"> 172.28.121.36 </w:t>
            </w:r>
          </w:p>
        </w:tc>
      </w:tr>
      <w:tr w:rsidR="007E3FB6" w14:paraId="424A5FE6" w14:textId="77777777">
        <w:tc>
          <w:tcPr>
            <w:tcW w:w="4819" w:type="dxa"/>
          </w:tcPr>
          <w:p w14:paraId="128F688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2A8D6EF" w14:textId="77777777" w:rsidR="007E3FB6" w:rsidRDefault="002F150C">
            <w:r>
              <w:t xml:space="preserve"> c95302d8-1ad7-4bd6-ad89-1f8930f65b87 </w:t>
            </w:r>
          </w:p>
        </w:tc>
      </w:tr>
      <w:tr w:rsidR="007E3FB6" w14:paraId="7DA36F31" w14:textId="77777777">
        <w:tc>
          <w:tcPr>
            <w:tcW w:w="4819" w:type="dxa"/>
          </w:tcPr>
          <w:p w14:paraId="3A4DC290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42DD724" w14:textId="77777777" w:rsidR="007E3FB6" w:rsidRDefault="002F150C">
            <w:r>
              <w:t xml:space="preserve"> null </w:t>
            </w:r>
          </w:p>
        </w:tc>
      </w:tr>
      <w:tr w:rsidR="007E3FB6" w14:paraId="31FD4E85" w14:textId="77777777">
        <w:tc>
          <w:tcPr>
            <w:tcW w:w="4819" w:type="dxa"/>
          </w:tcPr>
          <w:p w14:paraId="01EDB95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7EB1E7D" w14:textId="77777777" w:rsidR="007E3FB6" w:rsidRDefault="007E3FB6"/>
        </w:tc>
      </w:tr>
      <w:tr w:rsidR="007E3FB6" w14:paraId="7BA4973B" w14:textId="77777777">
        <w:tc>
          <w:tcPr>
            <w:tcW w:w="4819" w:type="dxa"/>
          </w:tcPr>
          <w:p w14:paraId="5DBA1C2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7D619B2" w14:textId="77777777" w:rsidR="007E3FB6" w:rsidRDefault="002F150C">
            <w:r>
              <w:t xml:space="preserve"> 32652 </w:t>
            </w:r>
          </w:p>
        </w:tc>
      </w:tr>
      <w:tr w:rsidR="007E3FB6" w14:paraId="55391182" w14:textId="77777777">
        <w:tc>
          <w:tcPr>
            <w:tcW w:w="4819" w:type="dxa"/>
          </w:tcPr>
          <w:p w14:paraId="744A9CE7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D724E77" w14:textId="77777777" w:rsidR="007E3FB6" w:rsidRDefault="002F150C">
            <w:r>
              <w:t xml:space="preserve"> 1 </w:t>
            </w:r>
          </w:p>
        </w:tc>
      </w:tr>
    </w:tbl>
    <w:p w14:paraId="09617FD2" w14:textId="77777777" w:rsidR="007E3FB6" w:rsidRDefault="007E3FB6">
      <w:pPr>
        <w:spacing w:after="40"/>
        <w:jc w:val="both"/>
      </w:pPr>
    </w:p>
    <w:p w14:paraId="7C715BB9" w14:textId="77777777" w:rsidR="007E3FB6" w:rsidRDefault="002F150C">
      <w:pPr>
        <w:spacing w:after="40"/>
        <w:jc w:val="both"/>
      </w:pPr>
      <w:r>
        <w:t xml:space="preserve">    </w:t>
      </w:r>
    </w:p>
    <w:p w14:paraId="23D8D081" w14:textId="77777777" w:rsidR="007E3FB6" w:rsidRDefault="007E3FB6">
      <w:pPr>
        <w:spacing w:after="40"/>
        <w:jc w:val="both"/>
      </w:pPr>
    </w:p>
    <w:p w14:paraId="4FC3A7EC" w14:textId="77777777" w:rsidR="007E3FB6" w:rsidRDefault="002F150C">
      <w:pPr>
        <w:pStyle w:val="Ttulo4"/>
      </w:pPr>
      <w:bookmarkStart w:id="495" w:name="_Toc174960324"/>
      <w:r>
        <w:lastRenderedPageBreak/>
        <w:t>172.28.126.245:30371</w:t>
      </w:r>
      <w:bookmarkEnd w:id="495"/>
    </w:p>
    <w:p w14:paraId="200DF861" w14:textId="77777777" w:rsidR="007E3FB6" w:rsidRDefault="007E3FB6">
      <w:pPr>
        <w:spacing w:after="40"/>
        <w:jc w:val="both"/>
      </w:pPr>
    </w:p>
    <w:p w14:paraId="52FE6D71" w14:textId="77777777" w:rsidR="007E3FB6" w:rsidRDefault="007E3FB6">
      <w:pPr>
        <w:spacing w:after="40"/>
        <w:jc w:val="both"/>
      </w:pPr>
    </w:p>
    <w:p w14:paraId="05B9577B" w14:textId="77777777" w:rsidR="007E3FB6" w:rsidRDefault="007E3FB6">
      <w:pPr>
        <w:spacing w:after="40"/>
        <w:jc w:val="both"/>
      </w:pPr>
    </w:p>
    <w:p w14:paraId="325DAB7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83B058C" w14:textId="77777777">
        <w:tc>
          <w:tcPr>
            <w:tcW w:w="4819" w:type="dxa"/>
            <w:shd w:val="clear" w:color="auto" w:fill="000000"/>
          </w:tcPr>
          <w:p w14:paraId="4E883E1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BC2B8D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D7ACF3" w14:textId="77777777">
        <w:tc>
          <w:tcPr>
            <w:tcW w:w="4819" w:type="dxa"/>
          </w:tcPr>
          <w:p w14:paraId="6B50B116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1A6820B" w14:textId="77777777" w:rsidR="007E3FB6" w:rsidRDefault="002F150C">
            <w:r>
              <w:t xml:space="preserve"> TCP-6379 </w:t>
            </w:r>
          </w:p>
        </w:tc>
      </w:tr>
      <w:tr w:rsidR="007E3FB6" w14:paraId="06AF29E8" w14:textId="77777777">
        <w:tc>
          <w:tcPr>
            <w:tcW w:w="4819" w:type="dxa"/>
          </w:tcPr>
          <w:p w14:paraId="5C12AEA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3C34EB4" w14:textId="77777777" w:rsidR="007E3FB6" w:rsidRDefault="007E3FB6"/>
        </w:tc>
      </w:tr>
      <w:tr w:rsidR="007E3FB6" w14:paraId="2D1EF394" w14:textId="77777777">
        <w:tc>
          <w:tcPr>
            <w:tcW w:w="4819" w:type="dxa"/>
          </w:tcPr>
          <w:p w14:paraId="08E76CF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14B3437" w14:textId="77777777" w:rsidR="007E3FB6" w:rsidRDefault="007E3FB6"/>
        </w:tc>
      </w:tr>
      <w:tr w:rsidR="007E3FB6" w14:paraId="67CFC065" w14:textId="77777777">
        <w:tc>
          <w:tcPr>
            <w:tcW w:w="4819" w:type="dxa"/>
          </w:tcPr>
          <w:p w14:paraId="17734731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C7ECEC9" w14:textId="77777777" w:rsidR="007E3FB6" w:rsidRDefault="002F150C">
            <w:r>
              <w:t xml:space="preserve"> 172.28.126.245 </w:t>
            </w:r>
          </w:p>
        </w:tc>
      </w:tr>
      <w:tr w:rsidR="007E3FB6" w14:paraId="09A3AEC4" w14:textId="77777777">
        <w:tc>
          <w:tcPr>
            <w:tcW w:w="4819" w:type="dxa"/>
          </w:tcPr>
          <w:p w14:paraId="2814D88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2C48EB6" w14:textId="77777777" w:rsidR="007E3FB6" w:rsidRDefault="002F150C">
            <w:r>
              <w:t xml:space="preserve"> eed7ff9d-7738-40b5-8c13-240d7aacbef5 </w:t>
            </w:r>
          </w:p>
        </w:tc>
      </w:tr>
      <w:tr w:rsidR="007E3FB6" w14:paraId="24D81DEC" w14:textId="77777777">
        <w:tc>
          <w:tcPr>
            <w:tcW w:w="4819" w:type="dxa"/>
          </w:tcPr>
          <w:p w14:paraId="67745617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51795BB" w14:textId="77777777" w:rsidR="007E3FB6" w:rsidRDefault="002F150C">
            <w:r>
              <w:t xml:space="preserve"> null </w:t>
            </w:r>
          </w:p>
        </w:tc>
      </w:tr>
      <w:tr w:rsidR="007E3FB6" w14:paraId="3D27CE58" w14:textId="77777777">
        <w:tc>
          <w:tcPr>
            <w:tcW w:w="4819" w:type="dxa"/>
          </w:tcPr>
          <w:p w14:paraId="1200AB4C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EB83DCE" w14:textId="77777777" w:rsidR="007E3FB6" w:rsidRDefault="007E3FB6"/>
        </w:tc>
      </w:tr>
      <w:tr w:rsidR="007E3FB6" w14:paraId="7AF1F7A9" w14:textId="77777777">
        <w:tc>
          <w:tcPr>
            <w:tcW w:w="4819" w:type="dxa"/>
          </w:tcPr>
          <w:p w14:paraId="3B23DCE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9DDBEEA" w14:textId="77777777" w:rsidR="007E3FB6" w:rsidRDefault="002F150C">
            <w:r>
              <w:t xml:space="preserve"> 30371 </w:t>
            </w:r>
          </w:p>
        </w:tc>
      </w:tr>
      <w:tr w:rsidR="007E3FB6" w14:paraId="1C0EDA2A" w14:textId="77777777">
        <w:tc>
          <w:tcPr>
            <w:tcW w:w="4819" w:type="dxa"/>
          </w:tcPr>
          <w:p w14:paraId="2FB71ABD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E898061" w14:textId="77777777" w:rsidR="007E3FB6" w:rsidRDefault="002F150C">
            <w:r>
              <w:t xml:space="preserve"> 1 </w:t>
            </w:r>
          </w:p>
        </w:tc>
      </w:tr>
    </w:tbl>
    <w:p w14:paraId="00D43755" w14:textId="77777777" w:rsidR="007E3FB6" w:rsidRDefault="007E3FB6">
      <w:pPr>
        <w:spacing w:after="40"/>
        <w:jc w:val="both"/>
      </w:pPr>
    </w:p>
    <w:p w14:paraId="685B6296" w14:textId="77777777" w:rsidR="007E3FB6" w:rsidRDefault="002F150C">
      <w:pPr>
        <w:spacing w:after="40"/>
        <w:jc w:val="both"/>
      </w:pPr>
      <w:r>
        <w:t xml:space="preserve">    </w:t>
      </w:r>
    </w:p>
    <w:p w14:paraId="14E202DE" w14:textId="77777777" w:rsidR="007E3FB6" w:rsidRDefault="007E3FB6">
      <w:pPr>
        <w:spacing w:after="40"/>
        <w:jc w:val="both"/>
      </w:pPr>
    </w:p>
    <w:p w14:paraId="3D94AC94" w14:textId="77777777" w:rsidR="007E3FB6" w:rsidRDefault="002F150C">
      <w:pPr>
        <w:pStyle w:val="Ttulo4"/>
      </w:pPr>
      <w:bookmarkStart w:id="496" w:name="_Toc174960325"/>
      <w:r>
        <w:t>172.28.121.36:30371</w:t>
      </w:r>
      <w:bookmarkEnd w:id="496"/>
    </w:p>
    <w:p w14:paraId="0BAD90DF" w14:textId="77777777" w:rsidR="007E3FB6" w:rsidRDefault="007E3FB6">
      <w:pPr>
        <w:spacing w:after="40"/>
        <w:jc w:val="both"/>
      </w:pPr>
    </w:p>
    <w:p w14:paraId="1C9B6C18" w14:textId="77777777" w:rsidR="007E3FB6" w:rsidRDefault="007E3FB6">
      <w:pPr>
        <w:spacing w:after="40"/>
        <w:jc w:val="both"/>
      </w:pPr>
    </w:p>
    <w:p w14:paraId="118E8739" w14:textId="77777777" w:rsidR="007E3FB6" w:rsidRDefault="007E3FB6">
      <w:pPr>
        <w:spacing w:after="40"/>
        <w:jc w:val="both"/>
      </w:pPr>
    </w:p>
    <w:p w14:paraId="23E6598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792ADB9" w14:textId="77777777">
        <w:tc>
          <w:tcPr>
            <w:tcW w:w="4819" w:type="dxa"/>
            <w:shd w:val="clear" w:color="auto" w:fill="000000"/>
          </w:tcPr>
          <w:p w14:paraId="5705058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B2E1F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69D349" w14:textId="77777777">
        <w:tc>
          <w:tcPr>
            <w:tcW w:w="4819" w:type="dxa"/>
          </w:tcPr>
          <w:p w14:paraId="611F5DA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B58F2DE" w14:textId="77777777" w:rsidR="007E3FB6" w:rsidRDefault="002F150C">
            <w:r>
              <w:t xml:space="preserve"> TCP-6379 </w:t>
            </w:r>
          </w:p>
        </w:tc>
      </w:tr>
      <w:tr w:rsidR="007E3FB6" w14:paraId="0A419E28" w14:textId="77777777">
        <w:tc>
          <w:tcPr>
            <w:tcW w:w="4819" w:type="dxa"/>
          </w:tcPr>
          <w:p w14:paraId="6CDB90E7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E52D1A6" w14:textId="77777777" w:rsidR="007E3FB6" w:rsidRDefault="007E3FB6"/>
        </w:tc>
      </w:tr>
      <w:tr w:rsidR="007E3FB6" w14:paraId="47C3CEFE" w14:textId="77777777">
        <w:tc>
          <w:tcPr>
            <w:tcW w:w="4819" w:type="dxa"/>
          </w:tcPr>
          <w:p w14:paraId="125D17A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860770C" w14:textId="77777777" w:rsidR="007E3FB6" w:rsidRDefault="007E3FB6"/>
        </w:tc>
      </w:tr>
      <w:tr w:rsidR="007E3FB6" w14:paraId="24895853" w14:textId="77777777">
        <w:tc>
          <w:tcPr>
            <w:tcW w:w="4819" w:type="dxa"/>
          </w:tcPr>
          <w:p w14:paraId="3DE8B2A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319817D" w14:textId="77777777" w:rsidR="007E3FB6" w:rsidRDefault="002F150C">
            <w:r>
              <w:t xml:space="preserve"> 172.28.121.36 </w:t>
            </w:r>
          </w:p>
        </w:tc>
      </w:tr>
      <w:tr w:rsidR="007E3FB6" w14:paraId="23BA10B2" w14:textId="77777777">
        <w:tc>
          <w:tcPr>
            <w:tcW w:w="4819" w:type="dxa"/>
          </w:tcPr>
          <w:p w14:paraId="440E3FA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1AD62F4" w14:textId="77777777" w:rsidR="007E3FB6" w:rsidRDefault="002F150C">
            <w:r>
              <w:t xml:space="preserve"> eed7ff9d-7738-40b5-8c13-240d7aacbef5 </w:t>
            </w:r>
          </w:p>
        </w:tc>
      </w:tr>
      <w:tr w:rsidR="007E3FB6" w14:paraId="47D44ED6" w14:textId="77777777">
        <w:tc>
          <w:tcPr>
            <w:tcW w:w="4819" w:type="dxa"/>
          </w:tcPr>
          <w:p w14:paraId="341F3F6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DD10C5E" w14:textId="77777777" w:rsidR="007E3FB6" w:rsidRDefault="002F150C">
            <w:r>
              <w:t xml:space="preserve"> null </w:t>
            </w:r>
          </w:p>
        </w:tc>
      </w:tr>
      <w:tr w:rsidR="007E3FB6" w14:paraId="138B4740" w14:textId="77777777">
        <w:tc>
          <w:tcPr>
            <w:tcW w:w="4819" w:type="dxa"/>
          </w:tcPr>
          <w:p w14:paraId="36E135A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8D4B75C" w14:textId="77777777" w:rsidR="007E3FB6" w:rsidRDefault="007E3FB6"/>
        </w:tc>
      </w:tr>
      <w:tr w:rsidR="007E3FB6" w14:paraId="655E5D9A" w14:textId="77777777">
        <w:tc>
          <w:tcPr>
            <w:tcW w:w="4819" w:type="dxa"/>
          </w:tcPr>
          <w:p w14:paraId="61391B6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6DDC869" w14:textId="77777777" w:rsidR="007E3FB6" w:rsidRDefault="002F150C">
            <w:r>
              <w:t xml:space="preserve"> 30371 </w:t>
            </w:r>
          </w:p>
        </w:tc>
      </w:tr>
      <w:tr w:rsidR="007E3FB6" w14:paraId="47F1872A" w14:textId="77777777">
        <w:tc>
          <w:tcPr>
            <w:tcW w:w="4819" w:type="dxa"/>
          </w:tcPr>
          <w:p w14:paraId="7039C7A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3ACD197" w14:textId="77777777" w:rsidR="007E3FB6" w:rsidRDefault="002F150C">
            <w:r>
              <w:t xml:space="preserve"> 1 </w:t>
            </w:r>
          </w:p>
        </w:tc>
      </w:tr>
    </w:tbl>
    <w:p w14:paraId="17DB3319" w14:textId="77777777" w:rsidR="007E3FB6" w:rsidRDefault="007E3FB6">
      <w:pPr>
        <w:spacing w:after="40"/>
        <w:jc w:val="both"/>
      </w:pPr>
    </w:p>
    <w:p w14:paraId="4F43FB95" w14:textId="77777777" w:rsidR="007E3FB6" w:rsidRDefault="002F150C">
      <w:pPr>
        <w:spacing w:after="40"/>
        <w:jc w:val="both"/>
      </w:pPr>
      <w:r>
        <w:t xml:space="preserve">    </w:t>
      </w:r>
    </w:p>
    <w:p w14:paraId="7E175120" w14:textId="77777777" w:rsidR="007E3FB6" w:rsidRDefault="007E3FB6">
      <w:pPr>
        <w:spacing w:after="40"/>
        <w:jc w:val="both"/>
      </w:pPr>
    </w:p>
    <w:p w14:paraId="5F903C33" w14:textId="77777777" w:rsidR="007E3FB6" w:rsidRDefault="002F150C">
      <w:pPr>
        <w:pStyle w:val="Ttulo4"/>
      </w:pPr>
      <w:bookmarkStart w:id="497" w:name="_Toc174960326"/>
      <w:r>
        <w:t>172.28.118.109:30371</w:t>
      </w:r>
      <w:bookmarkEnd w:id="497"/>
    </w:p>
    <w:p w14:paraId="3B6248DE" w14:textId="77777777" w:rsidR="007E3FB6" w:rsidRDefault="007E3FB6">
      <w:pPr>
        <w:spacing w:after="40"/>
        <w:jc w:val="both"/>
      </w:pPr>
    </w:p>
    <w:p w14:paraId="44924C68" w14:textId="77777777" w:rsidR="007E3FB6" w:rsidRDefault="007E3FB6">
      <w:pPr>
        <w:spacing w:after="40"/>
        <w:jc w:val="both"/>
      </w:pPr>
    </w:p>
    <w:p w14:paraId="3B8A10DE" w14:textId="77777777" w:rsidR="007E3FB6" w:rsidRDefault="007E3FB6">
      <w:pPr>
        <w:spacing w:after="40"/>
        <w:jc w:val="both"/>
      </w:pPr>
    </w:p>
    <w:p w14:paraId="3AB5DB6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0FA87C" w14:textId="77777777">
        <w:tc>
          <w:tcPr>
            <w:tcW w:w="4819" w:type="dxa"/>
            <w:shd w:val="clear" w:color="auto" w:fill="000000"/>
          </w:tcPr>
          <w:p w14:paraId="6DAE040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DE9BE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3B1B8C" w14:textId="77777777">
        <w:tc>
          <w:tcPr>
            <w:tcW w:w="4819" w:type="dxa"/>
          </w:tcPr>
          <w:p w14:paraId="6DBF8665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793B95D" w14:textId="77777777" w:rsidR="007E3FB6" w:rsidRDefault="002F150C">
            <w:r>
              <w:t xml:space="preserve"> TCP-6379 </w:t>
            </w:r>
          </w:p>
        </w:tc>
      </w:tr>
      <w:tr w:rsidR="007E3FB6" w14:paraId="123222FF" w14:textId="77777777">
        <w:tc>
          <w:tcPr>
            <w:tcW w:w="4819" w:type="dxa"/>
          </w:tcPr>
          <w:p w14:paraId="5B9C9FE0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2AE424C" w14:textId="77777777" w:rsidR="007E3FB6" w:rsidRDefault="007E3FB6"/>
        </w:tc>
      </w:tr>
      <w:tr w:rsidR="007E3FB6" w14:paraId="7FE1A17D" w14:textId="77777777">
        <w:tc>
          <w:tcPr>
            <w:tcW w:w="4819" w:type="dxa"/>
          </w:tcPr>
          <w:p w14:paraId="28754BC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6E81104" w14:textId="77777777" w:rsidR="007E3FB6" w:rsidRDefault="007E3FB6"/>
        </w:tc>
      </w:tr>
      <w:tr w:rsidR="007E3FB6" w14:paraId="716BB80C" w14:textId="77777777">
        <w:tc>
          <w:tcPr>
            <w:tcW w:w="4819" w:type="dxa"/>
          </w:tcPr>
          <w:p w14:paraId="0DFD2CD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4AE6529" w14:textId="77777777" w:rsidR="007E3FB6" w:rsidRDefault="002F150C">
            <w:r>
              <w:t xml:space="preserve"> 172.28.118.109 </w:t>
            </w:r>
          </w:p>
        </w:tc>
      </w:tr>
      <w:tr w:rsidR="007E3FB6" w14:paraId="44A030A6" w14:textId="77777777">
        <w:tc>
          <w:tcPr>
            <w:tcW w:w="4819" w:type="dxa"/>
          </w:tcPr>
          <w:p w14:paraId="4C80A29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DEB3D6B" w14:textId="77777777" w:rsidR="007E3FB6" w:rsidRDefault="002F150C">
            <w:r>
              <w:t xml:space="preserve"> eed7ff9d-7738-40b5-8c13-240d7aacbef5 </w:t>
            </w:r>
          </w:p>
        </w:tc>
      </w:tr>
      <w:tr w:rsidR="007E3FB6" w14:paraId="3F6C1A1E" w14:textId="77777777">
        <w:tc>
          <w:tcPr>
            <w:tcW w:w="4819" w:type="dxa"/>
          </w:tcPr>
          <w:p w14:paraId="50773708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88708DF" w14:textId="77777777" w:rsidR="007E3FB6" w:rsidRDefault="002F150C">
            <w:r>
              <w:t xml:space="preserve"> null </w:t>
            </w:r>
          </w:p>
        </w:tc>
      </w:tr>
      <w:tr w:rsidR="007E3FB6" w14:paraId="0D7C192B" w14:textId="77777777">
        <w:tc>
          <w:tcPr>
            <w:tcW w:w="4819" w:type="dxa"/>
          </w:tcPr>
          <w:p w14:paraId="3132D933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06C34D60" w14:textId="77777777" w:rsidR="007E3FB6" w:rsidRDefault="007E3FB6"/>
        </w:tc>
      </w:tr>
      <w:tr w:rsidR="007E3FB6" w14:paraId="14D2E2EC" w14:textId="77777777">
        <w:tc>
          <w:tcPr>
            <w:tcW w:w="4819" w:type="dxa"/>
          </w:tcPr>
          <w:p w14:paraId="6CDE506C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7C03C37" w14:textId="77777777" w:rsidR="007E3FB6" w:rsidRDefault="002F150C">
            <w:r>
              <w:t xml:space="preserve"> 30371 </w:t>
            </w:r>
          </w:p>
        </w:tc>
      </w:tr>
      <w:tr w:rsidR="007E3FB6" w14:paraId="76C9FC57" w14:textId="77777777">
        <w:tc>
          <w:tcPr>
            <w:tcW w:w="4819" w:type="dxa"/>
          </w:tcPr>
          <w:p w14:paraId="7958428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9FC8012" w14:textId="77777777" w:rsidR="007E3FB6" w:rsidRDefault="002F150C">
            <w:r>
              <w:t xml:space="preserve"> 1 </w:t>
            </w:r>
          </w:p>
        </w:tc>
      </w:tr>
    </w:tbl>
    <w:p w14:paraId="3DE29296" w14:textId="77777777" w:rsidR="007E3FB6" w:rsidRDefault="007E3FB6">
      <w:pPr>
        <w:spacing w:after="40"/>
        <w:jc w:val="both"/>
      </w:pPr>
    </w:p>
    <w:p w14:paraId="381E5D6F" w14:textId="77777777" w:rsidR="007E3FB6" w:rsidRDefault="002F150C">
      <w:pPr>
        <w:spacing w:after="40"/>
        <w:jc w:val="both"/>
      </w:pPr>
      <w:r>
        <w:t xml:space="preserve">    </w:t>
      </w:r>
    </w:p>
    <w:p w14:paraId="7FF33619" w14:textId="77777777" w:rsidR="007E3FB6" w:rsidRDefault="007E3FB6">
      <w:pPr>
        <w:spacing w:after="40"/>
        <w:jc w:val="both"/>
      </w:pPr>
    </w:p>
    <w:p w14:paraId="306F67ED" w14:textId="77777777" w:rsidR="007E3FB6" w:rsidRDefault="002F150C">
      <w:pPr>
        <w:pStyle w:val="Ttulo4"/>
      </w:pPr>
      <w:bookmarkStart w:id="498" w:name="_Toc174960327"/>
      <w:r>
        <w:t>172.28.102.247:30371</w:t>
      </w:r>
      <w:bookmarkEnd w:id="498"/>
    </w:p>
    <w:p w14:paraId="3CF2B8E7" w14:textId="77777777" w:rsidR="007E3FB6" w:rsidRDefault="007E3FB6">
      <w:pPr>
        <w:spacing w:after="40"/>
        <w:jc w:val="both"/>
      </w:pPr>
    </w:p>
    <w:p w14:paraId="46AC4C89" w14:textId="77777777" w:rsidR="007E3FB6" w:rsidRDefault="007E3FB6">
      <w:pPr>
        <w:spacing w:after="40"/>
        <w:jc w:val="both"/>
      </w:pPr>
    </w:p>
    <w:p w14:paraId="5B00FCB5" w14:textId="77777777" w:rsidR="007E3FB6" w:rsidRDefault="007E3FB6">
      <w:pPr>
        <w:spacing w:after="40"/>
        <w:jc w:val="both"/>
      </w:pPr>
    </w:p>
    <w:p w14:paraId="4FEB9CE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2306A2" w14:textId="77777777">
        <w:tc>
          <w:tcPr>
            <w:tcW w:w="4819" w:type="dxa"/>
            <w:shd w:val="clear" w:color="auto" w:fill="000000"/>
          </w:tcPr>
          <w:p w14:paraId="1CEEE1A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3544D3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8C0433" w14:textId="77777777">
        <w:tc>
          <w:tcPr>
            <w:tcW w:w="4819" w:type="dxa"/>
          </w:tcPr>
          <w:p w14:paraId="6EC22B8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A0D8AA1" w14:textId="77777777" w:rsidR="007E3FB6" w:rsidRDefault="002F150C">
            <w:r>
              <w:t xml:space="preserve"> TCP-6379 </w:t>
            </w:r>
          </w:p>
        </w:tc>
      </w:tr>
      <w:tr w:rsidR="007E3FB6" w14:paraId="664A87F3" w14:textId="77777777">
        <w:tc>
          <w:tcPr>
            <w:tcW w:w="4819" w:type="dxa"/>
          </w:tcPr>
          <w:p w14:paraId="6A89FDD4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ADB9E08" w14:textId="77777777" w:rsidR="007E3FB6" w:rsidRDefault="007E3FB6"/>
        </w:tc>
      </w:tr>
      <w:tr w:rsidR="007E3FB6" w14:paraId="2C105AB7" w14:textId="77777777">
        <w:tc>
          <w:tcPr>
            <w:tcW w:w="4819" w:type="dxa"/>
          </w:tcPr>
          <w:p w14:paraId="544E5675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C57B6E5" w14:textId="77777777" w:rsidR="007E3FB6" w:rsidRDefault="007E3FB6"/>
        </w:tc>
      </w:tr>
      <w:tr w:rsidR="007E3FB6" w14:paraId="077ED89D" w14:textId="77777777">
        <w:tc>
          <w:tcPr>
            <w:tcW w:w="4819" w:type="dxa"/>
          </w:tcPr>
          <w:p w14:paraId="0A74EB1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26A6A5A" w14:textId="77777777" w:rsidR="007E3FB6" w:rsidRDefault="002F150C">
            <w:r>
              <w:t xml:space="preserve"> 172.28.102.247 </w:t>
            </w:r>
          </w:p>
        </w:tc>
      </w:tr>
      <w:tr w:rsidR="007E3FB6" w14:paraId="7D09CE7A" w14:textId="77777777">
        <w:tc>
          <w:tcPr>
            <w:tcW w:w="4819" w:type="dxa"/>
          </w:tcPr>
          <w:p w14:paraId="2848B150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7C71F56" w14:textId="77777777" w:rsidR="007E3FB6" w:rsidRDefault="002F150C">
            <w:r>
              <w:t xml:space="preserve"> eed7ff9d-7738-40b5-8c13-240d7aacbef5 </w:t>
            </w:r>
          </w:p>
        </w:tc>
      </w:tr>
      <w:tr w:rsidR="007E3FB6" w14:paraId="1D673DDB" w14:textId="77777777">
        <w:tc>
          <w:tcPr>
            <w:tcW w:w="4819" w:type="dxa"/>
          </w:tcPr>
          <w:p w14:paraId="7C430CE9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3534ABF" w14:textId="77777777" w:rsidR="007E3FB6" w:rsidRDefault="002F150C">
            <w:r>
              <w:t xml:space="preserve"> null </w:t>
            </w:r>
          </w:p>
        </w:tc>
      </w:tr>
      <w:tr w:rsidR="007E3FB6" w14:paraId="046A8441" w14:textId="77777777">
        <w:tc>
          <w:tcPr>
            <w:tcW w:w="4819" w:type="dxa"/>
          </w:tcPr>
          <w:p w14:paraId="1CBCC471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0C8DA47" w14:textId="77777777" w:rsidR="007E3FB6" w:rsidRDefault="007E3FB6"/>
        </w:tc>
      </w:tr>
      <w:tr w:rsidR="007E3FB6" w14:paraId="2A65D45D" w14:textId="77777777">
        <w:tc>
          <w:tcPr>
            <w:tcW w:w="4819" w:type="dxa"/>
          </w:tcPr>
          <w:p w14:paraId="0560566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BDF8E60" w14:textId="77777777" w:rsidR="007E3FB6" w:rsidRDefault="002F150C">
            <w:r>
              <w:t xml:space="preserve"> 30371 </w:t>
            </w:r>
          </w:p>
        </w:tc>
      </w:tr>
      <w:tr w:rsidR="007E3FB6" w14:paraId="402D35A3" w14:textId="77777777">
        <w:tc>
          <w:tcPr>
            <w:tcW w:w="4819" w:type="dxa"/>
          </w:tcPr>
          <w:p w14:paraId="1F90C54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FEE3328" w14:textId="77777777" w:rsidR="007E3FB6" w:rsidRDefault="002F150C">
            <w:r>
              <w:t xml:space="preserve"> 1 </w:t>
            </w:r>
          </w:p>
        </w:tc>
      </w:tr>
    </w:tbl>
    <w:p w14:paraId="216F7938" w14:textId="77777777" w:rsidR="007E3FB6" w:rsidRDefault="007E3FB6">
      <w:pPr>
        <w:spacing w:after="40"/>
        <w:jc w:val="both"/>
      </w:pPr>
    </w:p>
    <w:p w14:paraId="4C8A2C5D" w14:textId="77777777" w:rsidR="007E3FB6" w:rsidRDefault="002F150C">
      <w:pPr>
        <w:spacing w:after="40"/>
        <w:jc w:val="both"/>
      </w:pPr>
      <w:r>
        <w:t xml:space="preserve">    </w:t>
      </w:r>
    </w:p>
    <w:p w14:paraId="6BD4CF83" w14:textId="77777777" w:rsidR="007E3FB6" w:rsidRDefault="007E3FB6">
      <w:pPr>
        <w:spacing w:after="40"/>
        <w:jc w:val="both"/>
      </w:pPr>
    </w:p>
    <w:p w14:paraId="5E29CBB9" w14:textId="77777777" w:rsidR="007E3FB6" w:rsidRDefault="002F150C">
      <w:pPr>
        <w:pStyle w:val="Ttulo4"/>
      </w:pPr>
      <w:bookmarkStart w:id="499" w:name="_Toc174960328"/>
      <w:r>
        <w:t>172.28.122.95:30371</w:t>
      </w:r>
      <w:bookmarkEnd w:id="499"/>
    </w:p>
    <w:p w14:paraId="04797138" w14:textId="77777777" w:rsidR="007E3FB6" w:rsidRDefault="007E3FB6">
      <w:pPr>
        <w:spacing w:after="40"/>
        <w:jc w:val="both"/>
      </w:pPr>
    </w:p>
    <w:p w14:paraId="41F9323B" w14:textId="77777777" w:rsidR="007E3FB6" w:rsidRDefault="007E3FB6">
      <w:pPr>
        <w:spacing w:after="40"/>
        <w:jc w:val="both"/>
      </w:pPr>
    </w:p>
    <w:p w14:paraId="1008E6D1" w14:textId="77777777" w:rsidR="007E3FB6" w:rsidRDefault="007E3FB6">
      <w:pPr>
        <w:spacing w:after="40"/>
        <w:jc w:val="both"/>
      </w:pPr>
    </w:p>
    <w:p w14:paraId="408B8A3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4A0BAC" w14:textId="77777777">
        <w:tc>
          <w:tcPr>
            <w:tcW w:w="4819" w:type="dxa"/>
            <w:shd w:val="clear" w:color="auto" w:fill="000000"/>
          </w:tcPr>
          <w:p w14:paraId="444117F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4273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C2CA4E" w14:textId="77777777">
        <w:tc>
          <w:tcPr>
            <w:tcW w:w="4819" w:type="dxa"/>
          </w:tcPr>
          <w:p w14:paraId="13AE9C6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CB2E9DF" w14:textId="77777777" w:rsidR="007E3FB6" w:rsidRDefault="002F150C">
            <w:r>
              <w:t xml:space="preserve"> TCP-6379 </w:t>
            </w:r>
          </w:p>
        </w:tc>
      </w:tr>
      <w:tr w:rsidR="007E3FB6" w14:paraId="28DC377F" w14:textId="77777777">
        <w:tc>
          <w:tcPr>
            <w:tcW w:w="4819" w:type="dxa"/>
          </w:tcPr>
          <w:p w14:paraId="59D7F850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D5DF711" w14:textId="77777777" w:rsidR="007E3FB6" w:rsidRDefault="007E3FB6"/>
        </w:tc>
      </w:tr>
      <w:tr w:rsidR="007E3FB6" w14:paraId="5FFEFD82" w14:textId="77777777">
        <w:tc>
          <w:tcPr>
            <w:tcW w:w="4819" w:type="dxa"/>
          </w:tcPr>
          <w:p w14:paraId="2349C154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F8A8436" w14:textId="77777777" w:rsidR="007E3FB6" w:rsidRDefault="007E3FB6"/>
        </w:tc>
      </w:tr>
      <w:tr w:rsidR="007E3FB6" w14:paraId="178AAFFA" w14:textId="77777777">
        <w:tc>
          <w:tcPr>
            <w:tcW w:w="4819" w:type="dxa"/>
          </w:tcPr>
          <w:p w14:paraId="545041A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5F3DDA4" w14:textId="77777777" w:rsidR="007E3FB6" w:rsidRDefault="002F150C">
            <w:r>
              <w:t xml:space="preserve"> 172.28.122.95 </w:t>
            </w:r>
          </w:p>
        </w:tc>
      </w:tr>
      <w:tr w:rsidR="007E3FB6" w14:paraId="6CF47240" w14:textId="77777777">
        <w:tc>
          <w:tcPr>
            <w:tcW w:w="4819" w:type="dxa"/>
          </w:tcPr>
          <w:p w14:paraId="3E8DC3A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F983349" w14:textId="77777777" w:rsidR="007E3FB6" w:rsidRDefault="002F150C">
            <w:r>
              <w:t xml:space="preserve"> eed7ff9d-7738-40b5-8c13-240d7aacbef5 </w:t>
            </w:r>
          </w:p>
        </w:tc>
      </w:tr>
      <w:tr w:rsidR="007E3FB6" w14:paraId="5D371B5B" w14:textId="77777777">
        <w:tc>
          <w:tcPr>
            <w:tcW w:w="4819" w:type="dxa"/>
          </w:tcPr>
          <w:p w14:paraId="78CFEF5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C1CF02F" w14:textId="77777777" w:rsidR="007E3FB6" w:rsidRDefault="002F150C">
            <w:r>
              <w:t xml:space="preserve"> null </w:t>
            </w:r>
          </w:p>
        </w:tc>
      </w:tr>
      <w:tr w:rsidR="007E3FB6" w14:paraId="0118659D" w14:textId="77777777">
        <w:tc>
          <w:tcPr>
            <w:tcW w:w="4819" w:type="dxa"/>
          </w:tcPr>
          <w:p w14:paraId="26215B8F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8C24D32" w14:textId="77777777" w:rsidR="007E3FB6" w:rsidRDefault="007E3FB6"/>
        </w:tc>
      </w:tr>
      <w:tr w:rsidR="007E3FB6" w14:paraId="35BCCBE2" w14:textId="77777777">
        <w:tc>
          <w:tcPr>
            <w:tcW w:w="4819" w:type="dxa"/>
          </w:tcPr>
          <w:p w14:paraId="1FFEE17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01CA399" w14:textId="77777777" w:rsidR="007E3FB6" w:rsidRDefault="002F150C">
            <w:r>
              <w:t xml:space="preserve"> 30371 </w:t>
            </w:r>
          </w:p>
        </w:tc>
      </w:tr>
      <w:tr w:rsidR="007E3FB6" w14:paraId="5C13D302" w14:textId="77777777">
        <w:tc>
          <w:tcPr>
            <w:tcW w:w="4819" w:type="dxa"/>
          </w:tcPr>
          <w:p w14:paraId="26E66E23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11C0C61" w14:textId="77777777" w:rsidR="007E3FB6" w:rsidRDefault="002F150C">
            <w:r>
              <w:t xml:space="preserve"> 1 </w:t>
            </w:r>
          </w:p>
        </w:tc>
      </w:tr>
    </w:tbl>
    <w:p w14:paraId="7F92D19C" w14:textId="77777777" w:rsidR="007E3FB6" w:rsidRDefault="007E3FB6">
      <w:pPr>
        <w:spacing w:after="40"/>
        <w:jc w:val="both"/>
      </w:pPr>
    </w:p>
    <w:p w14:paraId="3E803E5D" w14:textId="77777777" w:rsidR="007E3FB6" w:rsidRDefault="002F150C">
      <w:pPr>
        <w:spacing w:after="40"/>
        <w:jc w:val="both"/>
      </w:pPr>
      <w:r>
        <w:t xml:space="preserve">    </w:t>
      </w:r>
    </w:p>
    <w:p w14:paraId="58E556D1" w14:textId="77777777" w:rsidR="007E3FB6" w:rsidRDefault="007E3FB6">
      <w:pPr>
        <w:spacing w:after="40"/>
        <w:jc w:val="both"/>
      </w:pPr>
    </w:p>
    <w:p w14:paraId="71407261" w14:textId="77777777" w:rsidR="007E3FB6" w:rsidRDefault="002F150C">
      <w:pPr>
        <w:pStyle w:val="Ttulo4"/>
      </w:pPr>
      <w:bookmarkStart w:id="500" w:name="_Toc174960329"/>
      <w:r>
        <w:t>172.28.116.246:30371</w:t>
      </w:r>
      <w:bookmarkEnd w:id="500"/>
    </w:p>
    <w:p w14:paraId="5070E700" w14:textId="77777777" w:rsidR="007E3FB6" w:rsidRDefault="007E3FB6">
      <w:pPr>
        <w:spacing w:after="40"/>
        <w:jc w:val="both"/>
      </w:pPr>
    </w:p>
    <w:p w14:paraId="165ADD45" w14:textId="77777777" w:rsidR="007E3FB6" w:rsidRDefault="007E3FB6">
      <w:pPr>
        <w:spacing w:after="40"/>
        <w:jc w:val="both"/>
      </w:pPr>
    </w:p>
    <w:p w14:paraId="36E7539E" w14:textId="77777777" w:rsidR="007E3FB6" w:rsidRDefault="007E3FB6">
      <w:pPr>
        <w:spacing w:after="40"/>
        <w:jc w:val="both"/>
      </w:pPr>
    </w:p>
    <w:p w14:paraId="637FAD0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4D478C" w14:textId="77777777">
        <w:tc>
          <w:tcPr>
            <w:tcW w:w="4819" w:type="dxa"/>
            <w:shd w:val="clear" w:color="auto" w:fill="000000"/>
          </w:tcPr>
          <w:p w14:paraId="341E2DE7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D3C58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4199E2" w14:textId="77777777">
        <w:tc>
          <w:tcPr>
            <w:tcW w:w="4819" w:type="dxa"/>
          </w:tcPr>
          <w:p w14:paraId="6EBEA39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296E0FA" w14:textId="77777777" w:rsidR="007E3FB6" w:rsidRDefault="002F150C">
            <w:r>
              <w:t xml:space="preserve"> TCP-6379 </w:t>
            </w:r>
          </w:p>
        </w:tc>
      </w:tr>
      <w:tr w:rsidR="007E3FB6" w14:paraId="1B257943" w14:textId="77777777">
        <w:tc>
          <w:tcPr>
            <w:tcW w:w="4819" w:type="dxa"/>
          </w:tcPr>
          <w:p w14:paraId="1CB93C62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94E47CF" w14:textId="77777777" w:rsidR="007E3FB6" w:rsidRDefault="007E3FB6"/>
        </w:tc>
      </w:tr>
      <w:tr w:rsidR="007E3FB6" w14:paraId="05EF69CC" w14:textId="77777777">
        <w:tc>
          <w:tcPr>
            <w:tcW w:w="4819" w:type="dxa"/>
          </w:tcPr>
          <w:p w14:paraId="07A9C78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75729E8" w14:textId="77777777" w:rsidR="007E3FB6" w:rsidRDefault="007E3FB6"/>
        </w:tc>
      </w:tr>
      <w:tr w:rsidR="007E3FB6" w14:paraId="3E161EAC" w14:textId="77777777">
        <w:tc>
          <w:tcPr>
            <w:tcW w:w="4819" w:type="dxa"/>
          </w:tcPr>
          <w:p w14:paraId="4CBA79A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8D9942C" w14:textId="77777777" w:rsidR="007E3FB6" w:rsidRDefault="002F150C">
            <w:r>
              <w:t xml:space="preserve"> 172.28.116.246 </w:t>
            </w:r>
          </w:p>
        </w:tc>
      </w:tr>
      <w:tr w:rsidR="007E3FB6" w14:paraId="2C755211" w14:textId="77777777">
        <w:tc>
          <w:tcPr>
            <w:tcW w:w="4819" w:type="dxa"/>
          </w:tcPr>
          <w:p w14:paraId="71A37948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770C654" w14:textId="77777777" w:rsidR="007E3FB6" w:rsidRDefault="002F150C">
            <w:r>
              <w:t xml:space="preserve"> eed7ff9d-7738-40b5-8c13-240d7aacbef5 </w:t>
            </w:r>
          </w:p>
        </w:tc>
      </w:tr>
      <w:tr w:rsidR="007E3FB6" w14:paraId="524CCA1F" w14:textId="77777777">
        <w:tc>
          <w:tcPr>
            <w:tcW w:w="4819" w:type="dxa"/>
          </w:tcPr>
          <w:p w14:paraId="2BDA2FF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C6DFB40" w14:textId="77777777" w:rsidR="007E3FB6" w:rsidRDefault="002F150C">
            <w:r>
              <w:t xml:space="preserve"> null </w:t>
            </w:r>
          </w:p>
        </w:tc>
      </w:tr>
      <w:tr w:rsidR="007E3FB6" w14:paraId="0FEF15CE" w14:textId="77777777">
        <w:tc>
          <w:tcPr>
            <w:tcW w:w="4819" w:type="dxa"/>
          </w:tcPr>
          <w:p w14:paraId="66F2FB79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2A64699" w14:textId="77777777" w:rsidR="007E3FB6" w:rsidRDefault="007E3FB6"/>
        </w:tc>
      </w:tr>
      <w:tr w:rsidR="007E3FB6" w14:paraId="2FCD7125" w14:textId="77777777">
        <w:tc>
          <w:tcPr>
            <w:tcW w:w="4819" w:type="dxa"/>
          </w:tcPr>
          <w:p w14:paraId="6224387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297ACD0" w14:textId="77777777" w:rsidR="007E3FB6" w:rsidRDefault="002F150C">
            <w:r>
              <w:t xml:space="preserve"> 30371 </w:t>
            </w:r>
          </w:p>
        </w:tc>
      </w:tr>
      <w:tr w:rsidR="007E3FB6" w14:paraId="027E3E9E" w14:textId="77777777">
        <w:tc>
          <w:tcPr>
            <w:tcW w:w="4819" w:type="dxa"/>
          </w:tcPr>
          <w:p w14:paraId="777A5A27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BE16F79" w14:textId="77777777" w:rsidR="007E3FB6" w:rsidRDefault="002F150C">
            <w:r>
              <w:t xml:space="preserve"> 1 </w:t>
            </w:r>
          </w:p>
        </w:tc>
      </w:tr>
    </w:tbl>
    <w:p w14:paraId="4034D5B7" w14:textId="77777777" w:rsidR="007E3FB6" w:rsidRDefault="007E3FB6">
      <w:pPr>
        <w:spacing w:after="40"/>
        <w:jc w:val="both"/>
      </w:pPr>
    </w:p>
    <w:p w14:paraId="45F7AEAA" w14:textId="77777777" w:rsidR="007E3FB6" w:rsidRDefault="002F150C">
      <w:pPr>
        <w:spacing w:after="40"/>
        <w:jc w:val="both"/>
      </w:pPr>
      <w:r>
        <w:t xml:space="preserve">    </w:t>
      </w:r>
    </w:p>
    <w:p w14:paraId="49F490CA" w14:textId="77777777" w:rsidR="007E3FB6" w:rsidRDefault="007E3FB6">
      <w:pPr>
        <w:spacing w:after="40"/>
        <w:jc w:val="both"/>
      </w:pPr>
    </w:p>
    <w:p w14:paraId="466377D7" w14:textId="77777777" w:rsidR="007E3FB6" w:rsidRDefault="002F150C">
      <w:pPr>
        <w:pStyle w:val="Ttulo4"/>
      </w:pPr>
      <w:bookmarkStart w:id="501" w:name="_Toc174960330"/>
      <w:r>
        <w:t>172.28.121.36:32661</w:t>
      </w:r>
      <w:bookmarkEnd w:id="501"/>
    </w:p>
    <w:p w14:paraId="70F94081" w14:textId="77777777" w:rsidR="007E3FB6" w:rsidRDefault="007E3FB6">
      <w:pPr>
        <w:spacing w:after="40"/>
        <w:jc w:val="both"/>
      </w:pPr>
    </w:p>
    <w:p w14:paraId="252C870E" w14:textId="77777777" w:rsidR="007E3FB6" w:rsidRDefault="007E3FB6">
      <w:pPr>
        <w:spacing w:after="40"/>
        <w:jc w:val="both"/>
      </w:pPr>
    </w:p>
    <w:p w14:paraId="3845F708" w14:textId="77777777" w:rsidR="007E3FB6" w:rsidRDefault="007E3FB6">
      <w:pPr>
        <w:spacing w:after="40"/>
        <w:jc w:val="both"/>
      </w:pPr>
    </w:p>
    <w:p w14:paraId="6F22CAA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F8721C" w14:textId="77777777">
        <w:tc>
          <w:tcPr>
            <w:tcW w:w="4819" w:type="dxa"/>
            <w:shd w:val="clear" w:color="auto" w:fill="000000"/>
          </w:tcPr>
          <w:p w14:paraId="24C5D70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D686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88D74B" w14:textId="77777777">
        <w:tc>
          <w:tcPr>
            <w:tcW w:w="4819" w:type="dxa"/>
          </w:tcPr>
          <w:p w14:paraId="0A3E73E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8F1A663" w14:textId="77777777" w:rsidR="007E3FB6" w:rsidRDefault="002F150C">
            <w:r>
              <w:t xml:space="preserve"> TCP-3306 </w:t>
            </w:r>
          </w:p>
        </w:tc>
      </w:tr>
      <w:tr w:rsidR="007E3FB6" w14:paraId="45B41867" w14:textId="77777777">
        <w:tc>
          <w:tcPr>
            <w:tcW w:w="4819" w:type="dxa"/>
          </w:tcPr>
          <w:p w14:paraId="61B81BF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6F164DD0" w14:textId="77777777" w:rsidR="007E3FB6" w:rsidRDefault="007E3FB6"/>
        </w:tc>
      </w:tr>
      <w:tr w:rsidR="007E3FB6" w14:paraId="295435C1" w14:textId="77777777">
        <w:tc>
          <w:tcPr>
            <w:tcW w:w="4819" w:type="dxa"/>
          </w:tcPr>
          <w:p w14:paraId="2918FA5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E499E8C" w14:textId="77777777" w:rsidR="007E3FB6" w:rsidRDefault="007E3FB6"/>
        </w:tc>
      </w:tr>
      <w:tr w:rsidR="007E3FB6" w14:paraId="5E8A8BB6" w14:textId="77777777">
        <w:tc>
          <w:tcPr>
            <w:tcW w:w="4819" w:type="dxa"/>
          </w:tcPr>
          <w:p w14:paraId="1E9EFF3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4B27DA2" w14:textId="77777777" w:rsidR="007E3FB6" w:rsidRDefault="002F150C">
            <w:r>
              <w:t xml:space="preserve"> 172.28.121.36 </w:t>
            </w:r>
          </w:p>
        </w:tc>
      </w:tr>
      <w:tr w:rsidR="007E3FB6" w14:paraId="0C63A989" w14:textId="77777777">
        <w:tc>
          <w:tcPr>
            <w:tcW w:w="4819" w:type="dxa"/>
          </w:tcPr>
          <w:p w14:paraId="041EB97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9BE80E5" w14:textId="77777777" w:rsidR="007E3FB6" w:rsidRDefault="002F150C">
            <w:r>
              <w:t xml:space="preserve"> 25912cf3-92c8-4c68-9368-3e07b26952c0 </w:t>
            </w:r>
          </w:p>
        </w:tc>
      </w:tr>
      <w:tr w:rsidR="007E3FB6" w14:paraId="075F8EB4" w14:textId="77777777">
        <w:tc>
          <w:tcPr>
            <w:tcW w:w="4819" w:type="dxa"/>
          </w:tcPr>
          <w:p w14:paraId="666BA62A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AD27857" w14:textId="77777777" w:rsidR="007E3FB6" w:rsidRDefault="002F150C">
            <w:r>
              <w:t xml:space="preserve"> null </w:t>
            </w:r>
          </w:p>
        </w:tc>
      </w:tr>
      <w:tr w:rsidR="007E3FB6" w14:paraId="7A0E3916" w14:textId="77777777">
        <w:tc>
          <w:tcPr>
            <w:tcW w:w="4819" w:type="dxa"/>
          </w:tcPr>
          <w:p w14:paraId="77F254D9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6ADF149" w14:textId="77777777" w:rsidR="007E3FB6" w:rsidRDefault="007E3FB6"/>
        </w:tc>
      </w:tr>
      <w:tr w:rsidR="007E3FB6" w14:paraId="091FFE39" w14:textId="77777777">
        <w:tc>
          <w:tcPr>
            <w:tcW w:w="4819" w:type="dxa"/>
          </w:tcPr>
          <w:p w14:paraId="0EB0EA5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41AF46E" w14:textId="77777777" w:rsidR="007E3FB6" w:rsidRDefault="002F150C">
            <w:r>
              <w:t xml:space="preserve"> 32661 </w:t>
            </w:r>
          </w:p>
        </w:tc>
      </w:tr>
      <w:tr w:rsidR="007E3FB6" w14:paraId="4182C091" w14:textId="77777777">
        <w:tc>
          <w:tcPr>
            <w:tcW w:w="4819" w:type="dxa"/>
          </w:tcPr>
          <w:p w14:paraId="2B68978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6896F61" w14:textId="77777777" w:rsidR="007E3FB6" w:rsidRDefault="002F150C">
            <w:r>
              <w:t xml:space="preserve"> 1 </w:t>
            </w:r>
          </w:p>
        </w:tc>
      </w:tr>
    </w:tbl>
    <w:p w14:paraId="50225CD5" w14:textId="77777777" w:rsidR="007E3FB6" w:rsidRDefault="007E3FB6">
      <w:pPr>
        <w:spacing w:after="40"/>
        <w:jc w:val="both"/>
      </w:pPr>
    </w:p>
    <w:p w14:paraId="51502F45" w14:textId="77777777" w:rsidR="007E3FB6" w:rsidRDefault="002F150C">
      <w:pPr>
        <w:spacing w:after="40"/>
        <w:jc w:val="both"/>
      </w:pPr>
      <w:r>
        <w:t xml:space="preserve">    </w:t>
      </w:r>
    </w:p>
    <w:p w14:paraId="0C324662" w14:textId="77777777" w:rsidR="007E3FB6" w:rsidRDefault="007E3FB6">
      <w:pPr>
        <w:spacing w:after="40"/>
        <w:jc w:val="both"/>
      </w:pPr>
    </w:p>
    <w:p w14:paraId="7FC2C8AF" w14:textId="77777777" w:rsidR="007E3FB6" w:rsidRDefault="002F150C">
      <w:pPr>
        <w:pStyle w:val="Ttulo4"/>
      </w:pPr>
      <w:bookmarkStart w:id="502" w:name="_Toc174960331"/>
      <w:r>
        <w:t>172.28.126.245:32661</w:t>
      </w:r>
      <w:bookmarkEnd w:id="502"/>
    </w:p>
    <w:p w14:paraId="6E99CC6B" w14:textId="77777777" w:rsidR="007E3FB6" w:rsidRDefault="007E3FB6">
      <w:pPr>
        <w:spacing w:after="40"/>
        <w:jc w:val="both"/>
      </w:pPr>
    </w:p>
    <w:p w14:paraId="1D4425FA" w14:textId="77777777" w:rsidR="007E3FB6" w:rsidRDefault="007E3FB6">
      <w:pPr>
        <w:spacing w:after="40"/>
        <w:jc w:val="both"/>
      </w:pPr>
    </w:p>
    <w:p w14:paraId="5A719A19" w14:textId="77777777" w:rsidR="007E3FB6" w:rsidRDefault="007E3FB6">
      <w:pPr>
        <w:spacing w:after="40"/>
        <w:jc w:val="both"/>
      </w:pPr>
    </w:p>
    <w:p w14:paraId="5331865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0235D7" w14:textId="77777777">
        <w:tc>
          <w:tcPr>
            <w:tcW w:w="4819" w:type="dxa"/>
            <w:shd w:val="clear" w:color="auto" w:fill="000000"/>
          </w:tcPr>
          <w:p w14:paraId="2DFBF94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97A0D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394F9C" w14:textId="77777777">
        <w:tc>
          <w:tcPr>
            <w:tcW w:w="4819" w:type="dxa"/>
          </w:tcPr>
          <w:p w14:paraId="59D85BD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C48F058" w14:textId="77777777" w:rsidR="007E3FB6" w:rsidRDefault="002F150C">
            <w:r>
              <w:t xml:space="preserve"> TCP-3306 </w:t>
            </w:r>
          </w:p>
        </w:tc>
      </w:tr>
      <w:tr w:rsidR="007E3FB6" w14:paraId="6ED41F84" w14:textId="77777777">
        <w:tc>
          <w:tcPr>
            <w:tcW w:w="4819" w:type="dxa"/>
          </w:tcPr>
          <w:p w14:paraId="32B0063D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5EC21A9" w14:textId="77777777" w:rsidR="007E3FB6" w:rsidRDefault="007E3FB6"/>
        </w:tc>
      </w:tr>
      <w:tr w:rsidR="007E3FB6" w14:paraId="092701A7" w14:textId="77777777">
        <w:tc>
          <w:tcPr>
            <w:tcW w:w="4819" w:type="dxa"/>
          </w:tcPr>
          <w:p w14:paraId="5ACA03F6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306DBB2" w14:textId="77777777" w:rsidR="007E3FB6" w:rsidRDefault="007E3FB6"/>
        </w:tc>
      </w:tr>
      <w:tr w:rsidR="007E3FB6" w14:paraId="68116962" w14:textId="77777777">
        <w:tc>
          <w:tcPr>
            <w:tcW w:w="4819" w:type="dxa"/>
          </w:tcPr>
          <w:p w14:paraId="387709CF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9C00F22" w14:textId="77777777" w:rsidR="007E3FB6" w:rsidRDefault="002F150C">
            <w:r>
              <w:t xml:space="preserve"> 172.28.126.245 </w:t>
            </w:r>
          </w:p>
        </w:tc>
      </w:tr>
      <w:tr w:rsidR="007E3FB6" w14:paraId="61A708FC" w14:textId="77777777">
        <w:tc>
          <w:tcPr>
            <w:tcW w:w="4819" w:type="dxa"/>
          </w:tcPr>
          <w:p w14:paraId="7F04D33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7285738" w14:textId="77777777" w:rsidR="007E3FB6" w:rsidRDefault="002F150C">
            <w:r>
              <w:t xml:space="preserve"> 25912cf3-92c8-4c68-9368-3e07b26952c0 </w:t>
            </w:r>
          </w:p>
        </w:tc>
      </w:tr>
      <w:tr w:rsidR="007E3FB6" w14:paraId="744F7CC5" w14:textId="77777777">
        <w:tc>
          <w:tcPr>
            <w:tcW w:w="4819" w:type="dxa"/>
          </w:tcPr>
          <w:p w14:paraId="60109F4F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8BC8BE3" w14:textId="77777777" w:rsidR="007E3FB6" w:rsidRDefault="002F150C">
            <w:r>
              <w:t xml:space="preserve"> null </w:t>
            </w:r>
          </w:p>
        </w:tc>
      </w:tr>
      <w:tr w:rsidR="007E3FB6" w14:paraId="0365DD0D" w14:textId="77777777">
        <w:tc>
          <w:tcPr>
            <w:tcW w:w="4819" w:type="dxa"/>
          </w:tcPr>
          <w:p w14:paraId="287294C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EC1FF24" w14:textId="77777777" w:rsidR="007E3FB6" w:rsidRDefault="007E3FB6"/>
        </w:tc>
      </w:tr>
      <w:tr w:rsidR="007E3FB6" w14:paraId="61FAE002" w14:textId="77777777">
        <w:tc>
          <w:tcPr>
            <w:tcW w:w="4819" w:type="dxa"/>
          </w:tcPr>
          <w:p w14:paraId="75DDEE7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E118A7E" w14:textId="77777777" w:rsidR="007E3FB6" w:rsidRDefault="002F150C">
            <w:r>
              <w:t xml:space="preserve"> 32661 </w:t>
            </w:r>
          </w:p>
        </w:tc>
      </w:tr>
      <w:tr w:rsidR="007E3FB6" w14:paraId="2B273E3B" w14:textId="77777777">
        <w:tc>
          <w:tcPr>
            <w:tcW w:w="4819" w:type="dxa"/>
          </w:tcPr>
          <w:p w14:paraId="70709D9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B59B2A5" w14:textId="77777777" w:rsidR="007E3FB6" w:rsidRDefault="002F150C">
            <w:r>
              <w:t xml:space="preserve"> 1 </w:t>
            </w:r>
          </w:p>
        </w:tc>
      </w:tr>
    </w:tbl>
    <w:p w14:paraId="1B8B328E" w14:textId="77777777" w:rsidR="007E3FB6" w:rsidRDefault="007E3FB6">
      <w:pPr>
        <w:spacing w:after="40"/>
        <w:jc w:val="both"/>
      </w:pPr>
    </w:p>
    <w:p w14:paraId="461F3240" w14:textId="77777777" w:rsidR="007E3FB6" w:rsidRDefault="002F150C">
      <w:pPr>
        <w:spacing w:after="40"/>
        <w:jc w:val="both"/>
      </w:pPr>
      <w:r>
        <w:t xml:space="preserve">    </w:t>
      </w:r>
    </w:p>
    <w:p w14:paraId="35D791B9" w14:textId="77777777" w:rsidR="007E3FB6" w:rsidRDefault="007E3FB6">
      <w:pPr>
        <w:spacing w:after="40"/>
        <w:jc w:val="both"/>
      </w:pPr>
    </w:p>
    <w:p w14:paraId="29FE4332" w14:textId="77777777" w:rsidR="007E3FB6" w:rsidRDefault="002F150C">
      <w:pPr>
        <w:pStyle w:val="Ttulo4"/>
      </w:pPr>
      <w:bookmarkStart w:id="503" w:name="_Toc174960332"/>
      <w:r>
        <w:lastRenderedPageBreak/>
        <w:t>172.28.118.109:32661</w:t>
      </w:r>
      <w:bookmarkEnd w:id="503"/>
    </w:p>
    <w:p w14:paraId="1A64989A" w14:textId="77777777" w:rsidR="007E3FB6" w:rsidRDefault="007E3FB6">
      <w:pPr>
        <w:spacing w:after="40"/>
        <w:jc w:val="both"/>
      </w:pPr>
    </w:p>
    <w:p w14:paraId="203F11B5" w14:textId="77777777" w:rsidR="007E3FB6" w:rsidRDefault="007E3FB6">
      <w:pPr>
        <w:spacing w:after="40"/>
        <w:jc w:val="both"/>
      </w:pPr>
    </w:p>
    <w:p w14:paraId="2E97045A" w14:textId="77777777" w:rsidR="007E3FB6" w:rsidRDefault="007E3FB6">
      <w:pPr>
        <w:spacing w:after="40"/>
        <w:jc w:val="both"/>
      </w:pPr>
    </w:p>
    <w:p w14:paraId="728EC1F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421812A" w14:textId="77777777">
        <w:tc>
          <w:tcPr>
            <w:tcW w:w="4819" w:type="dxa"/>
            <w:shd w:val="clear" w:color="auto" w:fill="000000"/>
          </w:tcPr>
          <w:p w14:paraId="69B50A2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548FE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6438E03" w14:textId="77777777">
        <w:tc>
          <w:tcPr>
            <w:tcW w:w="4819" w:type="dxa"/>
          </w:tcPr>
          <w:p w14:paraId="1464DF7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CDE4680" w14:textId="77777777" w:rsidR="007E3FB6" w:rsidRDefault="002F150C">
            <w:r>
              <w:t xml:space="preserve"> TCP-3306 </w:t>
            </w:r>
          </w:p>
        </w:tc>
      </w:tr>
      <w:tr w:rsidR="007E3FB6" w14:paraId="7823CD22" w14:textId="77777777">
        <w:tc>
          <w:tcPr>
            <w:tcW w:w="4819" w:type="dxa"/>
          </w:tcPr>
          <w:p w14:paraId="18AC107D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C014795" w14:textId="77777777" w:rsidR="007E3FB6" w:rsidRDefault="007E3FB6"/>
        </w:tc>
      </w:tr>
      <w:tr w:rsidR="007E3FB6" w14:paraId="146A71B3" w14:textId="77777777">
        <w:tc>
          <w:tcPr>
            <w:tcW w:w="4819" w:type="dxa"/>
          </w:tcPr>
          <w:p w14:paraId="10817F6D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30225A1" w14:textId="77777777" w:rsidR="007E3FB6" w:rsidRDefault="007E3FB6"/>
        </w:tc>
      </w:tr>
      <w:tr w:rsidR="007E3FB6" w14:paraId="5EAD9579" w14:textId="77777777">
        <w:tc>
          <w:tcPr>
            <w:tcW w:w="4819" w:type="dxa"/>
          </w:tcPr>
          <w:p w14:paraId="52989C32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3ACFE89" w14:textId="77777777" w:rsidR="007E3FB6" w:rsidRDefault="002F150C">
            <w:r>
              <w:t xml:space="preserve"> 172.28.118.109 </w:t>
            </w:r>
          </w:p>
        </w:tc>
      </w:tr>
      <w:tr w:rsidR="007E3FB6" w14:paraId="31F39094" w14:textId="77777777">
        <w:tc>
          <w:tcPr>
            <w:tcW w:w="4819" w:type="dxa"/>
          </w:tcPr>
          <w:p w14:paraId="444C3CA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BBF38D1" w14:textId="77777777" w:rsidR="007E3FB6" w:rsidRDefault="002F150C">
            <w:r>
              <w:t xml:space="preserve"> 25912cf3-92c8-4c68-9368-3e07b26952c0 </w:t>
            </w:r>
          </w:p>
        </w:tc>
      </w:tr>
      <w:tr w:rsidR="007E3FB6" w14:paraId="0D65811B" w14:textId="77777777">
        <w:tc>
          <w:tcPr>
            <w:tcW w:w="4819" w:type="dxa"/>
          </w:tcPr>
          <w:p w14:paraId="67FE51C2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2937112" w14:textId="77777777" w:rsidR="007E3FB6" w:rsidRDefault="002F150C">
            <w:r>
              <w:t xml:space="preserve"> null </w:t>
            </w:r>
          </w:p>
        </w:tc>
      </w:tr>
      <w:tr w:rsidR="007E3FB6" w14:paraId="435A80CC" w14:textId="77777777">
        <w:tc>
          <w:tcPr>
            <w:tcW w:w="4819" w:type="dxa"/>
          </w:tcPr>
          <w:p w14:paraId="0A1699D1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0179276" w14:textId="77777777" w:rsidR="007E3FB6" w:rsidRDefault="007E3FB6"/>
        </w:tc>
      </w:tr>
      <w:tr w:rsidR="007E3FB6" w14:paraId="3C7FA0AD" w14:textId="77777777">
        <w:tc>
          <w:tcPr>
            <w:tcW w:w="4819" w:type="dxa"/>
          </w:tcPr>
          <w:p w14:paraId="020BFA5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08F821F" w14:textId="77777777" w:rsidR="007E3FB6" w:rsidRDefault="002F150C">
            <w:r>
              <w:t xml:space="preserve"> 32661 </w:t>
            </w:r>
          </w:p>
        </w:tc>
      </w:tr>
      <w:tr w:rsidR="007E3FB6" w14:paraId="20F90371" w14:textId="77777777">
        <w:tc>
          <w:tcPr>
            <w:tcW w:w="4819" w:type="dxa"/>
          </w:tcPr>
          <w:p w14:paraId="0743ED49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3F2B43A" w14:textId="77777777" w:rsidR="007E3FB6" w:rsidRDefault="002F150C">
            <w:r>
              <w:t xml:space="preserve"> 1 </w:t>
            </w:r>
          </w:p>
        </w:tc>
      </w:tr>
    </w:tbl>
    <w:p w14:paraId="0C05CEE2" w14:textId="77777777" w:rsidR="007E3FB6" w:rsidRDefault="007E3FB6">
      <w:pPr>
        <w:spacing w:after="40"/>
        <w:jc w:val="both"/>
      </w:pPr>
    </w:p>
    <w:p w14:paraId="55DE7CDB" w14:textId="77777777" w:rsidR="007E3FB6" w:rsidRDefault="002F150C">
      <w:pPr>
        <w:spacing w:after="40"/>
        <w:jc w:val="both"/>
      </w:pPr>
      <w:r>
        <w:t xml:space="preserve">    </w:t>
      </w:r>
    </w:p>
    <w:p w14:paraId="5368C5B5" w14:textId="77777777" w:rsidR="007E3FB6" w:rsidRDefault="007E3FB6">
      <w:pPr>
        <w:spacing w:after="40"/>
        <w:jc w:val="both"/>
      </w:pPr>
    </w:p>
    <w:p w14:paraId="75759D06" w14:textId="77777777" w:rsidR="007E3FB6" w:rsidRDefault="002F150C">
      <w:pPr>
        <w:pStyle w:val="Ttulo4"/>
      </w:pPr>
      <w:bookmarkStart w:id="504" w:name="_Toc174960333"/>
      <w:r>
        <w:t>172.28.122.95:32661</w:t>
      </w:r>
      <w:bookmarkEnd w:id="504"/>
    </w:p>
    <w:p w14:paraId="3C15DB14" w14:textId="77777777" w:rsidR="007E3FB6" w:rsidRDefault="007E3FB6">
      <w:pPr>
        <w:spacing w:after="40"/>
        <w:jc w:val="both"/>
      </w:pPr>
    </w:p>
    <w:p w14:paraId="2D825752" w14:textId="77777777" w:rsidR="007E3FB6" w:rsidRDefault="007E3FB6">
      <w:pPr>
        <w:spacing w:after="40"/>
        <w:jc w:val="both"/>
      </w:pPr>
    </w:p>
    <w:p w14:paraId="7C5CC272" w14:textId="77777777" w:rsidR="007E3FB6" w:rsidRDefault="007E3FB6">
      <w:pPr>
        <w:spacing w:after="40"/>
        <w:jc w:val="both"/>
      </w:pPr>
    </w:p>
    <w:p w14:paraId="0D9C919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B008D9" w14:textId="77777777">
        <w:tc>
          <w:tcPr>
            <w:tcW w:w="4819" w:type="dxa"/>
            <w:shd w:val="clear" w:color="auto" w:fill="000000"/>
          </w:tcPr>
          <w:p w14:paraId="4A892EC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D496F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6AF56B" w14:textId="77777777">
        <w:tc>
          <w:tcPr>
            <w:tcW w:w="4819" w:type="dxa"/>
          </w:tcPr>
          <w:p w14:paraId="7D50507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D2C955E" w14:textId="77777777" w:rsidR="007E3FB6" w:rsidRDefault="002F150C">
            <w:r>
              <w:t xml:space="preserve"> TCP-3306 </w:t>
            </w:r>
          </w:p>
        </w:tc>
      </w:tr>
      <w:tr w:rsidR="007E3FB6" w14:paraId="265E04EE" w14:textId="77777777">
        <w:tc>
          <w:tcPr>
            <w:tcW w:w="4819" w:type="dxa"/>
          </w:tcPr>
          <w:p w14:paraId="5C55BB2C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FFA74C1" w14:textId="77777777" w:rsidR="007E3FB6" w:rsidRDefault="007E3FB6"/>
        </w:tc>
      </w:tr>
      <w:tr w:rsidR="007E3FB6" w14:paraId="5C36366F" w14:textId="77777777">
        <w:tc>
          <w:tcPr>
            <w:tcW w:w="4819" w:type="dxa"/>
          </w:tcPr>
          <w:p w14:paraId="7FEFD8C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F5B4A18" w14:textId="77777777" w:rsidR="007E3FB6" w:rsidRDefault="007E3FB6"/>
        </w:tc>
      </w:tr>
      <w:tr w:rsidR="007E3FB6" w14:paraId="4D53A8E1" w14:textId="77777777">
        <w:tc>
          <w:tcPr>
            <w:tcW w:w="4819" w:type="dxa"/>
          </w:tcPr>
          <w:p w14:paraId="26D3379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0093C1C" w14:textId="77777777" w:rsidR="007E3FB6" w:rsidRDefault="002F150C">
            <w:r>
              <w:t xml:space="preserve"> 172.28.122.95 </w:t>
            </w:r>
          </w:p>
        </w:tc>
      </w:tr>
      <w:tr w:rsidR="007E3FB6" w14:paraId="6D8ABC1E" w14:textId="77777777">
        <w:tc>
          <w:tcPr>
            <w:tcW w:w="4819" w:type="dxa"/>
          </w:tcPr>
          <w:p w14:paraId="1D82AE1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95E3101" w14:textId="77777777" w:rsidR="007E3FB6" w:rsidRDefault="002F150C">
            <w:r>
              <w:t xml:space="preserve"> 25912cf3-92c8-4c68-9368-3e07b26952c0 </w:t>
            </w:r>
          </w:p>
        </w:tc>
      </w:tr>
      <w:tr w:rsidR="007E3FB6" w14:paraId="0C1E2F34" w14:textId="77777777">
        <w:tc>
          <w:tcPr>
            <w:tcW w:w="4819" w:type="dxa"/>
          </w:tcPr>
          <w:p w14:paraId="7E5FB30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864BFC8" w14:textId="77777777" w:rsidR="007E3FB6" w:rsidRDefault="002F150C">
            <w:r>
              <w:t xml:space="preserve"> null </w:t>
            </w:r>
          </w:p>
        </w:tc>
      </w:tr>
      <w:tr w:rsidR="007E3FB6" w14:paraId="23322E20" w14:textId="77777777">
        <w:tc>
          <w:tcPr>
            <w:tcW w:w="4819" w:type="dxa"/>
          </w:tcPr>
          <w:p w14:paraId="7D05A5A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CB191C6" w14:textId="77777777" w:rsidR="007E3FB6" w:rsidRDefault="007E3FB6"/>
        </w:tc>
      </w:tr>
      <w:tr w:rsidR="007E3FB6" w14:paraId="05B5B4E1" w14:textId="77777777">
        <w:tc>
          <w:tcPr>
            <w:tcW w:w="4819" w:type="dxa"/>
          </w:tcPr>
          <w:p w14:paraId="5720494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CA73555" w14:textId="77777777" w:rsidR="007E3FB6" w:rsidRDefault="002F150C">
            <w:r>
              <w:t xml:space="preserve"> 32661 </w:t>
            </w:r>
          </w:p>
        </w:tc>
      </w:tr>
      <w:tr w:rsidR="007E3FB6" w14:paraId="724C83E8" w14:textId="77777777">
        <w:tc>
          <w:tcPr>
            <w:tcW w:w="4819" w:type="dxa"/>
          </w:tcPr>
          <w:p w14:paraId="26E8DBA7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E3F6D2F" w14:textId="77777777" w:rsidR="007E3FB6" w:rsidRDefault="002F150C">
            <w:r>
              <w:t xml:space="preserve"> 1 </w:t>
            </w:r>
          </w:p>
        </w:tc>
      </w:tr>
    </w:tbl>
    <w:p w14:paraId="7C6D4155" w14:textId="77777777" w:rsidR="007E3FB6" w:rsidRDefault="007E3FB6">
      <w:pPr>
        <w:spacing w:after="40"/>
        <w:jc w:val="both"/>
      </w:pPr>
    </w:p>
    <w:p w14:paraId="06704302" w14:textId="77777777" w:rsidR="007E3FB6" w:rsidRDefault="002F150C">
      <w:pPr>
        <w:spacing w:after="40"/>
        <w:jc w:val="both"/>
      </w:pPr>
      <w:r>
        <w:t xml:space="preserve">    </w:t>
      </w:r>
    </w:p>
    <w:p w14:paraId="1BC75136" w14:textId="77777777" w:rsidR="007E3FB6" w:rsidRDefault="007E3FB6">
      <w:pPr>
        <w:spacing w:after="40"/>
        <w:jc w:val="both"/>
      </w:pPr>
    </w:p>
    <w:p w14:paraId="488341E9" w14:textId="77777777" w:rsidR="007E3FB6" w:rsidRDefault="002F150C">
      <w:pPr>
        <w:pStyle w:val="Ttulo4"/>
      </w:pPr>
      <w:bookmarkStart w:id="505" w:name="_Toc174960334"/>
      <w:r>
        <w:t>172.28.102.247:32661</w:t>
      </w:r>
      <w:bookmarkEnd w:id="505"/>
    </w:p>
    <w:p w14:paraId="6E845172" w14:textId="77777777" w:rsidR="007E3FB6" w:rsidRDefault="007E3FB6">
      <w:pPr>
        <w:spacing w:after="40"/>
        <w:jc w:val="both"/>
      </w:pPr>
    </w:p>
    <w:p w14:paraId="65357F64" w14:textId="77777777" w:rsidR="007E3FB6" w:rsidRDefault="007E3FB6">
      <w:pPr>
        <w:spacing w:after="40"/>
        <w:jc w:val="both"/>
      </w:pPr>
    </w:p>
    <w:p w14:paraId="50651EA1" w14:textId="77777777" w:rsidR="007E3FB6" w:rsidRDefault="007E3FB6">
      <w:pPr>
        <w:spacing w:after="40"/>
        <w:jc w:val="both"/>
      </w:pPr>
    </w:p>
    <w:p w14:paraId="5254F7A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08AC4E" w14:textId="77777777">
        <w:tc>
          <w:tcPr>
            <w:tcW w:w="4819" w:type="dxa"/>
            <w:shd w:val="clear" w:color="auto" w:fill="000000"/>
          </w:tcPr>
          <w:p w14:paraId="20ACBFF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4D56D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3AA07C" w14:textId="77777777">
        <w:tc>
          <w:tcPr>
            <w:tcW w:w="4819" w:type="dxa"/>
          </w:tcPr>
          <w:p w14:paraId="1FC6E30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C009AAD" w14:textId="77777777" w:rsidR="007E3FB6" w:rsidRDefault="002F150C">
            <w:r>
              <w:t xml:space="preserve"> TCP-3306 </w:t>
            </w:r>
          </w:p>
        </w:tc>
      </w:tr>
      <w:tr w:rsidR="007E3FB6" w14:paraId="6D63258B" w14:textId="77777777">
        <w:tc>
          <w:tcPr>
            <w:tcW w:w="4819" w:type="dxa"/>
          </w:tcPr>
          <w:p w14:paraId="1A2B9362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4C1E461" w14:textId="77777777" w:rsidR="007E3FB6" w:rsidRDefault="007E3FB6"/>
        </w:tc>
      </w:tr>
      <w:tr w:rsidR="007E3FB6" w14:paraId="4DDF9F8B" w14:textId="77777777">
        <w:tc>
          <w:tcPr>
            <w:tcW w:w="4819" w:type="dxa"/>
          </w:tcPr>
          <w:p w14:paraId="0FA42A34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7F3C52A" w14:textId="77777777" w:rsidR="007E3FB6" w:rsidRDefault="007E3FB6"/>
        </w:tc>
      </w:tr>
      <w:tr w:rsidR="007E3FB6" w14:paraId="03B0050F" w14:textId="77777777">
        <w:tc>
          <w:tcPr>
            <w:tcW w:w="4819" w:type="dxa"/>
          </w:tcPr>
          <w:p w14:paraId="16F875AF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4C77A6A" w14:textId="77777777" w:rsidR="007E3FB6" w:rsidRDefault="002F150C">
            <w:r>
              <w:t xml:space="preserve"> 172.28.102.247 </w:t>
            </w:r>
          </w:p>
        </w:tc>
      </w:tr>
      <w:tr w:rsidR="007E3FB6" w14:paraId="5A373232" w14:textId="77777777">
        <w:tc>
          <w:tcPr>
            <w:tcW w:w="4819" w:type="dxa"/>
          </w:tcPr>
          <w:p w14:paraId="12BECE0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CF33B50" w14:textId="77777777" w:rsidR="007E3FB6" w:rsidRDefault="002F150C">
            <w:r>
              <w:t xml:space="preserve"> 25912cf3-92c8-4c68-9368-3e07b26952c0 </w:t>
            </w:r>
          </w:p>
        </w:tc>
      </w:tr>
      <w:tr w:rsidR="007E3FB6" w14:paraId="55DCABC9" w14:textId="77777777">
        <w:tc>
          <w:tcPr>
            <w:tcW w:w="4819" w:type="dxa"/>
          </w:tcPr>
          <w:p w14:paraId="128D829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9D83100" w14:textId="77777777" w:rsidR="007E3FB6" w:rsidRDefault="002F150C">
            <w:r>
              <w:t xml:space="preserve"> null </w:t>
            </w:r>
          </w:p>
        </w:tc>
      </w:tr>
      <w:tr w:rsidR="007E3FB6" w14:paraId="56B6232E" w14:textId="77777777">
        <w:tc>
          <w:tcPr>
            <w:tcW w:w="4819" w:type="dxa"/>
          </w:tcPr>
          <w:p w14:paraId="0DB70F3F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42D09377" w14:textId="77777777" w:rsidR="007E3FB6" w:rsidRDefault="007E3FB6"/>
        </w:tc>
      </w:tr>
      <w:tr w:rsidR="007E3FB6" w14:paraId="12FA8D70" w14:textId="77777777">
        <w:tc>
          <w:tcPr>
            <w:tcW w:w="4819" w:type="dxa"/>
          </w:tcPr>
          <w:p w14:paraId="24708B95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CA78DE0" w14:textId="77777777" w:rsidR="007E3FB6" w:rsidRDefault="002F150C">
            <w:r>
              <w:t xml:space="preserve"> 32661 </w:t>
            </w:r>
          </w:p>
        </w:tc>
      </w:tr>
      <w:tr w:rsidR="007E3FB6" w14:paraId="08132B09" w14:textId="77777777">
        <w:tc>
          <w:tcPr>
            <w:tcW w:w="4819" w:type="dxa"/>
          </w:tcPr>
          <w:p w14:paraId="3110CAF8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C47584B" w14:textId="77777777" w:rsidR="007E3FB6" w:rsidRDefault="002F150C">
            <w:r>
              <w:t xml:space="preserve"> 1 </w:t>
            </w:r>
          </w:p>
        </w:tc>
      </w:tr>
    </w:tbl>
    <w:p w14:paraId="6266C06C" w14:textId="77777777" w:rsidR="007E3FB6" w:rsidRDefault="007E3FB6">
      <w:pPr>
        <w:spacing w:after="40"/>
        <w:jc w:val="both"/>
      </w:pPr>
    </w:p>
    <w:p w14:paraId="1AF0EC5E" w14:textId="77777777" w:rsidR="007E3FB6" w:rsidRDefault="002F150C">
      <w:pPr>
        <w:spacing w:after="40"/>
        <w:jc w:val="both"/>
      </w:pPr>
      <w:r>
        <w:t xml:space="preserve">    </w:t>
      </w:r>
    </w:p>
    <w:p w14:paraId="27A892AA" w14:textId="77777777" w:rsidR="007E3FB6" w:rsidRDefault="007E3FB6">
      <w:pPr>
        <w:spacing w:after="40"/>
        <w:jc w:val="both"/>
      </w:pPr>
    </w:p>
    <w:p w14:paraId="090F464C" w14:textId="77777777" w:rsidR="007E3FB6" w:rsidRDefault="002F150C">
      <w:pPr>
        <w:pStyle w:val="Ttulo4"/>
      </w:pPr>
      <w:bookmarkStart w:id="506" w:name="_Toc174960335"/>
      <w:r>
        <w:t>172.28.116.246:32661</w:t>
      </w:r>
      <w:bookmarkEnd w:id="506"/>
    </w:p>
    <w:p w14:paraId="2A08907A" w14:textId="77777777" w:rsidR="007E3FB6" w:rsidRDefault="007E3FB6">
      <w:pPr>
        <w:spacing w:after="40"/>
        <w:jc w:val="both"/>
      </w:pPr>
    </w:p>
    <w:p w14:paraId="259B5B02" w14:textId="77777777" w:rsidR="007E3FB6" w:rsidRDefault="007E3FB6">
      <w:pPr>
        <w:spacing w:after="40"/>
        <w:jc w:val="both"/>
      </w:pPr>
    </w:p>
    <w:p w14:paraId="53FF2887" w14:textId="77777777" w:rsidR="007E3FB6" w:rsidRDefault="007E3FB6">
      <w:pPr>
        <w:spacing w:after="40"/>
        <w:jc w:val="both"/>
      </w:pPr>
    </w:p>
    <w:p w14:paraId="7EC2A3D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38CDEBD" w14:textId="77777777">
        <w:tc>
          <w:tcPr>
            <w:tcW w:w="4819" w:type="dxa"/>
            <w:shd w:val="clear" w:color="auto" w:fill="000000"/>
          </w:tcPr>
          <w:p w14:paraId="0C14AFC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A70C3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E38000" w14:textId="77777777">
        <w:tc>
          <w:tcPr>
            <w:tcW w:w="4819" w:type="dxa"/>
          </w:tcPr>
          <w:p w14:paraId="7E49F86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6CBC8CE" w14:textId="77777777" w:rsidR="007E3FB6" w:rsidRDefault="002F150C">
            <w:r>
              <w:t xml:space="preserve"> TCP-3306 </w:t>
            </w:r>
          </w:p>
        </w:tc>
      </w:tr>
      <w:tr w:rsidR="007E3FB6" w14:paraId="239DBCB5" w14:textId="77777777">
        <w:tc>
          <w:tcPr>
            <w:tcW w:w="4819" w:type="dxa"/>
          </w:tcPr>
          <w:p w14:paraId="6CB22889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9C9F3E1" w14:textId="77777777" w:rsidR="007E3FB6" w:rsidRDefault="007E3FB6"/>
        </w:tc>
      </w:tr>
      <w:tr w:rsidR="007E3FB6" w14:paraId="008D8B24" w14:textId="77777777">
        <w:tc>
          <w:tcPr>
            <w:tcW w:w="4819" w:type="dxa"/>
          </w:tcPr>
          <w:p w14:paraId="755D278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1C2FDC1" w14:textId="77777777" w:rsidR="007E3FB6" w:rsidRDefault="007E3FB6"/>
        </w:tc>
      </w:tr>
      <w:tr w:rsidR="007E3FB6" w14:paraId="043E90E9" w14:textId="77777777">
        <w:tc>
          <w:tcPr>
            <w:tcW w:w="4819" w:type="dxa"/>
          </w:tcPr>
          <w:p w14:paraId="511F9621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3CF56B7" w14:textId="77777777" w:rsidR="007E3FB6" w:rsidRDefault="002F150C">
            <w:r>
              <w:t xml:space="preserve"> 172.28.116.246 </w:t>
            </w:r>
          </w:p>
        </w:tc>
      </w:tr>
      <w:tr w:rsidR="007E3FB6" w14:paraId="54708357" w14:textId="77777777">
        <w:tc>
          <w:tcPr>
            <w:tcW w:w="4819" w:type="dxa"/>
          </w:tcPr>
          <w:p w14:paraId="6F49F9B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3FE78E4" w14:textId="77777777" w:rsidR="007E3FB6" w:rsidRDefault="002F150C">
            <w:r>
              <w:t xml:space="preserve"> 25912cf3-92c8-4c68-9368-3e07b26952c0 </w:t>
            </w:r>
          </w:p>
        </w:tc>
      </w:tr>
      <w:tr w:rsidR="007E3FB6" w14:paraId="40F4FE7B" w14:textId="77777777">
        <w:tc>
          <w:tcPr>
            <w:tcW w:w="4819" w:type="dxa"/>
          </w:tcPr>
          <w:p w14:paraId="7B6B8980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786FF17" w14:textId="77777777" w:rsidR="007E3FB6" w:rsidRDefault="002F150C">
            <w:r>
              <w:t xml:space="preserve"> null </w:t>
            </w:r>
          </w:p>
        </w:tc>
      </w:tr>
      <w:tr w:rsidR="007E3FB6" w14:paraId="14DAE0F2" w14:textId="77777777">
        <w:tc>
          <w:tcPr>
            <w:tcW w:w="4819" w:type="dxa"/>
          </w:tcPr>
          <w:p w14:paraId="11D3887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B26A6D3" w14:textId="77777777" w:rsidR="007E3FB6" w:rsidRDefault="007E3FB6"/>
        </w:tc>
      </w:tr>
      <w:tr w:rsidR="007E3FB6" w14:paraId="379A23A3" w14:textId="77777777">
        <w:tc>
          <w:tcPr>
            <w:tcW w:w="4819" w:type="dxa"/>
          </w:tcPr>
          <w:p w14:paraId="2BF453C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73F6F35" w14:textId="77777777" w:rsidR="007E3FB6" w:rsidRDefault="002F150C">
            <w:r>
              <w:t xml:space="preserve"> 32661 </w:t>
            </w:r>
          </w:p>
        </w:tc>
      </w:tr>
      <w:tr w:rsidR="007E3FB6" w14:paraId="3589C113" w14:textId="77777777">
        <w:tc>
          <w:tcPr>
            <w:tcW w:w="4819" w:type="dxa"/>
          </w:tcPr>
          <w:p w14:paraId="2F5606D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25081A1" w14:textId="77777777" w:rsidR="007E3FB6" w:rsidRDefault="002F150C">
            <w:r>
              <w:t xml:space="preserve"> 1 </w:t>
            </w:r>
          </w:p>
        </w:tc>
      </w:tr>
    </w:tbl>
    <w:p w14:paraId="00C0C99A" w14:textId="77777777" w:rsidR="007E3FB6" w:rsidRDefault="007E3FB6">
      <w:pPr>
        <w:spacing w:after="40"/>
        <w:jc w:val="both"/>
      </w:pPr>
    </w:p>
    <w:p w14:paraId="7F02C84C" w14:textId="77777777" w:rsidR="007E3FB6" w:rsidRDefault="002F150C">
      <w:pPr>
        <w:spacing w:after="40"/>
        <w:jc w:val="both"/>
      </w:pPr>
      <w:r>
        <w:t xml:space="preserve">    </w:t>
      </w:r>
    </w:p>
    <w:p w14:paraId="28CB0406" w14:textId="77777777" w:rsidR="007E3FB6" w:rsidRDefault="007E3FB6">
      <w:pPr>
        <w:spacing w:after="40"/>
        <w:jc w:val="both"/>
      </w:pPr>
    </w:p>
    <w:p w14:paraId="0F66154D" w14:textId="77777777" w:rsidR="007E3FB6" w:rsidRDefault="002F150C">
      <w:pPr>
        <w:pStyle w:val="Ttulo4"/>
      </w:pPr>
      <w:bookmarkStart w:id="507" w:name="_Toc174960336"/>
      <w:r>
        <w:t>172.28.126.245:31923</w:t>
      </w:r>
      <w:bookmarkEnd w:id="507"/>
    </w:p>
    <w:p w14:paraId="5A4BEA83" w14:textId="77777777" w:rsidR="007E3FB6" w:rsidRDefault="007E3FB6">
      <w:pPr>
        <w:spacing w:after="40"/>
        <w:jc w:val="both"/>
      </w:pPr>
    </w:p>
    <w:p w14:paraId="2D707EA1" w14:textId="77777777" w:rsidR="007E3FB6" w:rsidRDefault="007E3FB6">
      <w:pPr>
        <w:spacing w:after="40"/>
        <w:jc w:val="both"/>
      </w:pPr>
    </w:p>
    <w:p w14:paraId="4FB6B490" w14:textId="77777777" w:rsidR="007E3FB6" w:rsidRDefault="007E3FB6">
      <w:pPr>
        <w:spacing w:after="40"/>
        <w:jc w:val="both"/>
      </w:pPr>
    </w:p>
    <w:p w14:paraId="2F39DC7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C50A58" w14:textId="77777777">
        <w:tc>
          <w:tcPr>
            <w:tcW w:w="4819" w:type="dxa"/>
            <w:shd w:val="clear" w:color="auto" w:fill="000000"/>
          </w:tcPr>
          <w:p w14:paraId="59CCA1F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6F6D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AAD35E" w14:textId="77777777">
        <w:tc>
          <w:tcPr>
            <w:tcW w:w="4819" w:type="dxa"/>
          </w:tcPr>
          <w:p w14:paraId="052AAA7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0DA3833" w14:textId="77777777" w:rsidR="007E3FB6" w:rsidRDefault="002F150C">
            <w:r>
              <w:t xml:space="preserve"> TCP-8080 </w:t>
            </w:r>
          </w:p>
        </w:tc>
      </w:tr>
      <w:tr w:rsidR="007E3FB6" w14:paraId="3A8A5353" w14:textId="77777777">
        <w:tc>
          <w:tcPr>
            <w:tcW w:w="4819" w:type="dxa"/>
          </w:tcPr>
          <w:p w14:paraId="5A7BAAF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55BB70D" w14:textId="77777777" w:rsidR="007E3FB6" w:rsidRDefault="007E3FB6"/>
        </w:tc>
      </w:tr>
      <w:tr w:rsidR="007E3FB6" w14:paraId="4446513F" w14:textId="77777777">
        <w:tc>
          <w:tcPr>
            <w:tcW w:w="4819" w:type="dxa"/>
          </w:tcPr>
          <w:p w14:paraId="67AB7CA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8DAFDC5" w14:textId="77777777" w:rsidR="007E3FB6" w:rsidRDefault="007E3FB6"/>
        </w:tc>
      </w:tr>
      <w:tr w:rsidR="007E3FB6" w14:paraId="2702DD8F" w14:textId="77777777">
        <w:tc>
          <w:tcPr>
            <w:tcW w:w="4819" w:type="dxa"/>
          </w:tcPr>
          <w:p w14:paraId="58A7C031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684FDA1" w14:textId="77777777" w:rsidR="007E3FB6" w:rsidRDefault="002F150C">
            <w:r>
              <w:t xml:space="preserve"> 172.28.126.245 </w:t>
            </w:r>
          </w:p>
        </w:tc>
      </w:tr>
      <w:tr w:rsidR="007E3FB6" w14:paraId="2B1D2CA1" w14:textId="77777777">
        <w:tc>
          <w:tcPr>
            <w:tcW w:w="4819" w:type="dxa"/>
          </w:tcPr>
          <w:p w14:paraId="33FA892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D6C343F" w14:textId="77777777" w:rsidR="007E3FB6" w:rsidRDefault="002F150C">
            <w:r>
              <w:t xml:space="preserve"> 2d2ec8c3-e0ce-4b0d-b772-064573d3a17b </w:t>
            </w:r>
          </w:p>
        </w:tc>
      </w:tr>
      <w:tr w:rsidR="007E3FB6" w14:paraId="5935AF8E" w14:textId="77777777">
        <w:tc>
          <w:tcPr>
            <w:tcW w:w="4819" w:type="dxa"/>
          </w:tcPr>
          <w:p w14:paraId="1945EAD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A4FF9FA" w14:textId="77777777" w:rsidR="007E3FB6" w:rsidRDefault="002F150C">
            <w:r>
              <w:t xml:space="preserve"> null </w:t>
            </w:r>
          </w:p>
        </w:tc>
      </w:tr>
      <w:tr w:rsidR="007E3FB6" w14:paraId="2000B43D" w14:textId="77777777">
        <w:tc>
          <w:tcPr>
            <w:tcW w:w="4819" w:type="dxa"/>
          </w:tcPr>
          <w:p w14:paraId="7B9CBC37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6ED7DD2" w14:textId="77777777" w:rsidR="007E3FB6" w:rsidRDefault="007E3FB6"/>
        </w:tc>
      </w:tr>
      <w:tr w:rsidR="007E3FB6" w14:paraId="2128D898" w14:textId="77777777">
        <w:tc>
          <w:tcPr>
            <w:tcW w:w="4819" w:type="dxa"/>
          </w:tcPr>
          <w:p w14:paraId="560F3E8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1DFC8D8" w14:textId="77777777" w:rsidR="007E3FB6" w:rsidRDefault="002F150C">
            <w:r>
              <w:t xml:space="preserve"> 31923 </w:t>
            </w:r>
          </w:p>
        </w:tc>
      </w:tr>
      <w:tr w:rsidR="007E3FB6" w14:paraId="2CA01042" w14:textId="77777777">
        <w:tc>
          <w:tcPr>
            <w:tcW w:w="4819" w:type="dxa"/>
          </w:tcPr>
          <w:p w14:paraId="3709F5B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423632A" w14:textId="77777777" w:rsidR="007E3FB6" w:rsidRDefault="002F150C">
            <w:r>
              <w:t xml:space="preserve"> 1 </w:t>
            </w:r>
          </w:p>
        </w:tc>
      </w:tr>
    </w:tbl>
    <w:p w14:paraId="139C9131" w14:textId="77777777" w:rsidR="007E3FB6" w:rsidRDefault="007E3FB6">
      <w:pPr>
        <w:spacing w:after="40"/>
        <w:jc w:val="both"/>
      </w:pPr>
    </w:p>
    <w:p w14:paraId="787AB6C6" w14:textId="77777777" w:rsidR="007E3FB6" w:rsidRDefault="002F150C">
      <w:pPr>
        <w:spacing w:after="40"/>
        <w:jc w:val="both"/>
      </w:pPr>
      <w:r>
        <w:t xml:space="preserve">    </w:t>
      </w:r>
    </w:p>
    <w:p w14:paraId="16C2D00E" w14:textId="77777777" w:rsidR="007E3FB6" w:rsidRDefault="007E3FB6">
      <w:pPr>
        <w:spacing w:after="40"/>
        <w:jc w:val="both"/>
      </w:pPr>
    </w:p>
    <w:p w14:paraId="4AB461F5" w14:textId="77777777" w:rsidR="007E3FB6" w:rsidRDefault="002F150C">
      <w:pPr>
        <w:pStyle w:val="Ttulo4"/>
      </w:pPr>
      <w:bookmarkStart w:id="508" w:name="_Toc174960337"/>
      <w:r>
        <w:t>172.28.121.36:31923</w:t>
      </w:r>
      <w:bookmarkEnd w:id="508"/>
    </w:p>
    <w:p w14:paraId="051EC8AD" w14:textId="77777777" w:rsidR="007E3FB6" w:rsidRDefault="007E3FB6">
      <w:pPr>
        <w:spacing w:after="40"/>
        <w:jc w:val="both"/>
      </w:pPr>
    </w:p>
    <w:p w14:paraId="09055211" w14:textId="77777777" w:rsidR="007E3FB6" w:rsidRDefault="007E3FB6">
      <w:pPr>
        <w:spacing w:after="40"/>
        <w:jc w:val="both"/>
      </w:pPr>
    </w:p>
    <w:p w14:paraId="2C2A1903" w14:textId="77777777" w:rsidR="007E3FB6" w:rsidRDefault="007E3FB6">
      <w:pPr>
        <w:spacing w:after="40"/>
        <w:jc w:val="both"/>
      </w:pPr>
    </w:p>
    <w:p w14:paraId="660E62D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B4D7AF" w14:textId="77777777">
        <w:tc>
          <w:tcPr>
            <w:tcW w:w="4819" w:type="dxa"/>
            <w:shd w:val="clear" w:color="auto" w:fill="000000"/>
          </w:tcPr>
          <w:p w14:paraId="50F23795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4B1D6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6AFA58" w14:textId="77777777">
        <w:tc>
          <w:tcPr>
            <w:tcW w:w="4819" w:type="dxa"/>
          </w:tcPr>
          <w:p w14:paraId="0FC31C6F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B268938" w14:textId="77777777" w:rsidR="007E3FB6" w:rsidRDefault="002F150C">
            <w:r>
              <w:t xml:space="preserve"> TCP-8080 </w:t>
            </w:r>
          </w:p>
        </w:tc>
      </w:tr>
      <w:tr w:rsidR="007E3FB6" w14:paraId="61510B97" w14:textId="77777777">
        <w:tc>
          <w:tcPr>
            <w:tcW w:w="4819" w:type="dxa"/>
          </w:tcPr>
          <w:p w14:paraId="4312C302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1CFF0AE" w14:textId="77777777" w:rsidR="007E3FB6" w:rsidRDefault="007E3FB6"/>
        </w:tc>
      </w:tr>
      <w:tr w:rsidR="007E3FB6" w14:paraId="28B6F59C" w14:textId="77777777">
        <w:tc>
          <w:tcPr>
            <w:tcW w:w="4819" w:type="dxa"/>
          </w:tcPr>
          <w:p w14:paraId="7D368B86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093948F" w14:textId="77777777" w:rsidR="007E3FB6" w:rsidRDefault="007E3FB6"/>
        </w:tc>
      </w:tr>
      <w:tr w:rsidR="007E3FB6" w14:paraId="02378A88" w14:textId="77777777">
        <w:tc>
          <w:tcPr>
            <w:tcW w:w="4819" w:type="dxa"/>
          </w:tcPr>
          <w:p w14:paraId="0DF93C5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D8C80D7" w14:textId="77777777" w:rsidR="007E3FB6" w:rsidRDefault="002F150C">
            <w:r>
              <w:t xml:space="preserve"> 172.28.121.36 </w:t>
            </w:r>
          </w:p>
        </w:tc>
      </w:tr>
      <w:tr w:rsidR="007E3FB6" w14:paraId="273B3842" w14:textId="77777777">
        <w:tc>
          <w:tcPr>
            <w:tcW w:w="4819" w:type="dxa"/>
          </w:tcPr>
          <w:p w14:paraId="27CA2F6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288DAB6" w14:textId="77777777" w:rsidR="007E3FB6" w:rsidRDefault="002F150C">
            <w:r>
              <w:t xml:space="preserve"> 2d2ec8c3-e0ce-4b0d-b772-064573d3a17b </w:t>
            </w:r>
          </w:p>
        </w:tc>
      </w:tr>
      <w:tr w:rsidR="007E3FB6" w14:paraId="100CC7D7" w14:textId="77777777">
        <w:tc>
          <w:tcPr>
            <w:tcW w:w="4819" w:type="dxa"/>
          </w:tcPr>
          <w:p w14:paraId="25EA0209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D5CE6BE" w14:textId="77777777" w:rsidR="007E3FB6" w:rsidRDefault="002F150C">
            <w:r>
              <w:t xml:space="preserve"> null </w:t>
            </w:r>
          </w:p>
        </w:tc>
      </w:tr>
      <w:tr w:rsidR="007E3FB6" w14:paraId="1AB0A432" w14:textId="77777777">
        <w:tc>
          <w:tcPr>
            <w:tcW w:w="4819" w:type="dxa"/>
          </w:tcPr>
          <w:p w14:paraId="555B3B27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7F91BEA" w14:textId="77777777" w:rsidR="007E3FB6" w:rsidRDefault="007E3FB6"/>
        </w:tc>
      </w:tr>
      <w:tr w:rsidR="007E3FB6" w14:paraId="0D86DA3E" w14:textId="77777777">
        <w:tc>
          <w:tcPr>
            <w:tcW w:w="4819" w:type="dxa"/>
          </w:tcPr>
          <w:p w14:paraId="0597D0E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C3522DA" w14:textId="77777777" w:rsidR="007E3FB6" w:rsidRDefault="002F150C">
            <w:r>
              <w:t xml:space="preserve"> 31923 </w:t>
            </w:r>
          </w:p>
        </w:tc>
      </w:tr>
      <w:tr w:rsidR="007E3FB6" w14:paraId="656591CC" w14:textId="77777777">
        <w:tc>
          <w:tcPr>
            <w:tcW w:w="4819" w:type="dxa"/>
          </w:tcPr>
          <w:p w14:paraId="096F3639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A7FD6F1" w14:textId="77777777" w:rsidR="007E3FB6" w:rsidRDefault="002F150C">
            <w:r>
              <w:t xml:space="preserve"> 1 </w:t>
            </w:r>
          </w:p>
        </w:tc>
      </w:tr>
    </w:tbl>
    <w:p w14:paraId="04972C6F" w14:textId="77777777" w:rsidR="007E3FB6" w:rsidRDefault="007E3FB6">
      <w:pPr>
        <w:spacing w:after="40"/>
        <w:jc w:val="both"/>
      </w:pPr>
    </w:p>
    <w:p w14:paraId="36905253" w14:textId="77777777" w:rsidR="007E3FB6" w:rsidRDefault="002F150C">
      <w:pPr>
        <w:spacing w:after="40"/>
        <w:jc w:val="both"/>
      </w:pPr>
      <w:r>
        <w:t xml:space="preserve">    </w:t>
      </w:r>
    </w:p>
    <w:p w14:paraId="59B3163D" w14:textId="77777777" w:rsidR="007E3FB6" w:rsidRDefault="007E3FB6">
      <w:pPr>
        <w:spacing w:after="40"/>
        <w:jc w:val="both"/>
      </w:pPr>
    </w:p>
    <w:p w14:paraId="46690511" w14:textId="77777777" w:rsidR="007E3FB6" w:rsidRDefault="002F150C">
      <w:pPr>
        <w:pStyle w:val="Ttulo4"/>
      </w:pPr>
      <w:bookmarkStart w:id="509" w:name="_Toc174960338"/>
      <w:r>
        <w:t>172.28.118.109:31923</w:t>
      </w:r>
      <w:bookmarkEnd w:id="509"/>
    </w:p>
    <w:p w14:paraId="45F42E06" w14:textId="77777777" w:rsidR="007E3FB6" w:rsidRDefault="007E3FB6">
      <w:pPr>
        <w:spacing w:after="40"/>
        <w:jc w:val="both"/>
      </w:pPr>
    </w:p>
    <w:p w14:paraId="439675A5" w14:textId="77777777" w:rsidR="007E3FB6" w:rsidRDefault="007E3FB6">
      <w:pPr>
        <w:spacing w:after="40"/>
        <w:jc w:val="both"/>
      </w:pPr>
    </w:p>
    <w:p w14:paraId="7E2C1022" w14:textId="77777777" w:rsidR="007E3FB6" w:rsidRDefault="007E3FB6">
      <w:pPr>
        <w:spacing w:after="40"/>
        <w:jc w:val="both"/>
      </w:pPr>
    </w:p>
    <w:p w14:paraId="7B73D65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BC74FA" w14:textId="77777777">
        <w:tc>
          <w:tcPr>
            <w:tcW w:w="4819" w:type="dxa"/>
            <w:shd w:val="clear" w:color="auto" w:fill="000000"/>
          </w:tcPr>
          <w:p w14:paraId="25F2E0B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1A2770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596F31" w14:textId="77777777">
        <w:tc>
          <w:tcPr>
            <w:tcW w:w="4819" w:type="dxa"/>
          </w:tcPr>
          <w:p w14:paraId="58E0480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F371626" w14:textId="77777777" w:rsidR="007E3FB6" w:rsidRDefault="002F150C">
            <w:r>
              <w:t xml:space="preserve"> TCP-8080 </w:t>
            </w:r>
          </w:p>
        </w:tc>
      </w:tr>
      <w:tr w:rsidR="007E3FB6" w14:paraId="193D1C1F" w14:textId="77777777">
        <w:tc>
          <w:tcPr>
            <w:tcW w:w="4819" w:type="dxa"/>
          </w:tcPr>
          <w:p w14:paraId="550B9E44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9C36D19" w14:textId="77777777" w:rsidR="007E3FB6" w:rsidRDefault="007E3FB6"/>
        </w:tc>
      </w:tr>
      <w:tr w:rsidR="007E3FB6" w14:paraId="19246A35" w14:textId="77777777">
        <w:tc>
          <w:tcPr>
            <w:tcW w:w="4819" w:type="dxa"/>
          </w:tcPr>
          <w:p w14:paraId="586C820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5C59CFD" w14:textId="77777777" w:rsidR="007E3FB6" w:rsidRDefault="007E3FB6"/>
        </w:tc>
      </w:tr>
      <w:tr w:rsidR="007E3FB6" w14:paraId="72623B58" w14:textId="77777777">
        <w:tc>
          <w:tcPr>
            <w:tcW w:w="4819" w:type="dxa"/>
          </w:tcPr>
          <w:p w14:paraId="250B33FE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9D66EB7" w14:textId="77777777" w:rsidR="007E3FB6" w:rsidRDefault="002F150C">
            <w:r>
              <w:t xml:space="preserve"> 172.28.118.109 </w:t>
            </w:r>
          </w:p>
        </w:tc>
      </w:tr>
      <w:tr w:rsidR="007E3FB6" w14:paraId="35F14670" w14:textId="77777777">
        <w:tc>
          <w:tcPr>
            <w:tcW w:w="4819" w:type="dxa"/>
          </w:tcPr>
          <w:p w14:paraId="3D8B892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D1912C1" w14:textId="77777777" w:rsidR="007E3FB6" w:rsidRDefault="002F150C">
            <w:r>
              <w:t xml:space="preserve"> 2d2ec8c3-e0ce-4b0d-b772-064573d3a17b </w:t>
            </w:r>
          </w:p>
        </w:tc>
      </w:tr>
      <w:tr w:rsidR="007E3FB6" w14:paraId="1D9AA19E" w14:textId="77777777">
        <w:tc>
          <w:tcPr>
            <w:tcW w:w="4819" w:type="dxa"/>
          </w:tcPr>
          <w:p w14:paraId="042805B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E70EF57" w14:textId="77777777" w:rsidR="007E3FB6" w:rsidRDefault="002F150C">
            <w:r>
              <w:t xml:space="preserve"> null </w:t>
            </w:r>
          </w:p>
        </w:tc>
      </w:tr>
      <w:tr w:rsidR="007E3FB6" w14:paraId="6BD2C375" w14:textId="77777777">
        <w:tc>
          <w:tcPr>
            <w:tcW w:w="4819" w:type="dxa"/>
          </w:tcPr>
          <w:p w14:paraId="5036E90A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596F8C6" w14:textId="77777777" w:rsidR="007E3FB6" w:rsidRDefault="007E3FB6"/>
        </w:tc>
      </w:tr>
      <w:tr w:rsidR="007E3FB6" w14:paraId="3CDFAE4F" w14:textId="77777777">
        <w:tc>
          <w:tcPr>
            <w:tcW w:w="4819" w:type="dxa"/>
          </w:tcPr>
          <w:p w14:paraId="0FA13F3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801ECA1" w14:textId="77777777" w:rsidR="007E3FB6" w:rsidRDefault="002F150C">
            <w:r>
              <w:t xml:space="preserve"> 31923 </w:t>
            </w:r>
          </w:p>
        </w:tc>
      </w:tr>
      <w:tr w:rsidR="007E3FB6" w14:paraId="2353E5B2" w14:textId="77777777">
        <w:tc>
          <w:tcPr>
            <w:tcW w:w="4819" w:type="dxa"/>
          </w:tcPr>
          <w:p w14:paraId="6C2EF406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0547686" w14:textId="77777777" w:rsidR="007E3FB6" w:rsidRDefault="002F150C">
            <w:r>
              <w:t xml:space="preserve"> 1 </w:t>
            </w:r>
          </w:p>
        </w:tc>
      </w:tr>
    </w:tbl>
    <w:p w14:paraId="649FB088" w14:textId="77777777" w:rsidR="007E3FB6" w:rsidRDefault="007E3FB6">
      <w:pPr>
        <w:spacing w:after="40"/>
        <w:jc w:val="both"/>
      </w:pPr>
    </w:p>
    <w:p w14:paraId="5D444D90" w14:textId="77777777" w:rsidR="007E3FB6" w:rsidRDefault="002F150C">
      <w:pPr>
        <w:spacing w:after="40"/>
        <w:jc w:val="both"/>
      </w:pPr>
      <w:r>
        <w:t xml:space="preserve">    </w:t>
      </w:r>
    </w:p>
    <w:p w14:paraId="20606654" w14:textId="77777777" w:rsidR="007E3FB6" w:rsidRDefault="007E3FB6">
      <w:pPr>
        <w:spacing w:after="40"/>
        <w:jc w:val="both"/>
      </w:pPr>
    </w:p>
    <w:p w14:paraId="2D427644" w14:textId="77777777" w:rsidR="007E3FB6" w:rsidRDefault="002F150C">
      <w:pPr>
        <w:pStyle w:val="Ttulo4"/>
      </w:pPr>
      <w:bookmarkStart w:id="510" w:name="_Toc174960339"/>
      <w:r>
        <w:t>172.28.102.247:31923</w:t>
      </w:r>
      <w:bookmarkEnd w:id="510"/>
    </w:p>
    <w:p w14:paraId="69BFC8B2" w14:textId="77777777" w:rsidR="007E3FB6" w:rsidRDefault="007E3FB6">
      <w:pPr>
        <w:spacing w:after="40"/>
        <w:jc w:val="both"/>
      </w:pPr>
    </w:p>
    <w:p w14:paraId="7D834521" w14:textId="77777777" w:rsidR="007E3FB6" w:rsidRDefault="007E3FB6">
      <w:pPr>
        <w:spacing w:after="40"/>
        <w:jc w:val="both"/>
      </w:pPr>
    </w:p>
    <w:p w14:paraId="2FFFF57B" w14:textId="77777777" w:rsidR="007E3FB6" w:rsidRDefault="007E3FB6">
      <w:pPr>
        <w:spacing w:after="40"/>
        <w:jc w:val="both"/>
      </w:pPr>
    </w:p>
    <w:p w14:paraId="0979382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45AC2D" w14:textId="77777777">
        <w:tc>
          <w:tcPr>
            <w:tcW w:w="4819" w:type="dxa"/>
            <w:shd w:val="clear" w:color="auto" w:fill="000000"/>
          </w:tcPr>
          <w:p w14:paraId="0A6B895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813E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437F280" w14:textId="77777777">
        <w:tc>
          <w:tcPr>
            <w:tcW w:w="4819" w:type="dxa"/>
          </w:tcPr>
          <w:p w14:paraId="2AEB117E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70ACBC5" w14:textId="77777777" w:rsidR="007E3FB6" w:rsidRDefault="002F150C">
            <w:r>
              <w:t xml:space="preserve"> TCP-8080 </w:t>
            </w:r>
          </w:p>
        </w:tc>
      </w:tr>
      <w:tr w:rsidR="007E3FB6" w14:paraId="760F7CCF" w14:textId="77777777">
        <w:tc>
          <w:tcPr>
            <w:tcW w:w="4819" w:type="dxa"/>
          </w:tcPr>
          <w:p w14:paraId="415ED93D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6EC0D099" w14:textId="77777777" w:rsidR="007E3FB6" w:rsidRDefault="007E3FB6"/>
        </w:tc>
      </w:tr>
      <w:tr w:rsidR="007E3FB6" w14:paraId="091A598C" w14:textId="77777777">
        <w:tc>
          <w:tcPr>
            <w:tcW w:w="4819" w:type="dxa"/>
          </w:tcPr>
          <w:p w14:paraId="4B33FB86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44513EE" w14:textId="77777777" w:rsidR="007E3FB6" w:rsidRDefault="007E3FB6"/>
        </w:tc>
      </w:tr>
      <w:tr w:rsidR="007E3FB6" w14:paraId="26563C0D" w14:textId="77777777">
        <w:tc>
          <w:tcPr>
            <w:tcW w:w="4819" w:type="dxa"/>
          </w:tcPr>
          <w:p w14:paraId="52E9F94B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50D9D3E" w14:textId="77777777" w:rsidR="007E3FB6" w:rsidRDefault="002F150C">
            <w:r>
              <w:t xml:space="preserve"> 172.28.102.247 </w:t>
            </w:r>
          </w:p>
        </w:tc>
      </w:tr>
      <w:tr w:rsidR="007E3FB6" w14:paraId="1DA7980D" w14:textId="77777777">
        <w:tc>
          <w:tcPr>
            <w:tcW w:w="4819" w:type="dxa"/>
          </w:tcPr>
          <w:p w14:paraId="554A812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64AC656" w14:textId="77777777" w:rsidR="007E3FB6" w:rsidRDefault="002F150C">
            <w:r>
              <w:t xml:space="preserve"> 2d2ec8c3-e0ce-4b0d-b772-064573d3a17b </w:t>
            </w:r>
          </w:p>
        </w:tc>
      </w:tr>
      <w:tr w:rsidR="007E3FB6" w14:paraId="20B36783" w14:textId="77777777">
        <w:tc>
          <w:tcPr>
            <w:tcW w:w="4819" w:type="dxa"/>
          </w:tcPr>
          <w:p w14:paraId="4180F72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B965123" w14:textId="77777777" w:rsidR="007E3FB6" w:rsidRDefault="002F150C">
            <w:r>
              <w:t xml:space="preserve"> null </w:t>
            </w:r>
          </w:p>
        </w:tc>
      </w:tr>
      <w:tr w:rsidR="007E3FB6" w14:paraId="4B862610" w14:textId="77777777">
        <w:tc>
          <w:tcPr>
            <w:tcW w:w="4819" w:type="dxa"/>
          </w:tcPr>
          <w:p w14:paraId="1D96BE1F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B086136" w14:textId="77777777" w:rsidR="007E3FB6" w:rsidRDefault="007E3FB6"/>
        </w:tc>
      </w:tr>
      <w:tr w:rsidR="007E3FB6" w14:paraId="7923753F" w14:textId="77777777">
        <w:tc>
          <w:tcPr>
            <w:tcW w:w="4819" w:type="dxa"/>
          </w:tcPr>
          <w:p w14:paraId="746F1EA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5F813FB" w14:textId="77777777" w:rsidR="007E3FB6" w:rsidRDefault="002F150C">
            <w:r>
              <w:t xml:space="preserve"> 31923 </w:t>
            </w:r>
          </w:p>
        </w:tc>
      </w:tr>
      <w:tr w:rsidR="007E3FB6" w14:paraId="1AADE094" w14:textId="77777777">
        <w:tc>
          <w:tcPr>
            <w:tcW w:w="4819" w:type="dxa"/>
          </w:tcPr>
          <w:p w14:paraId="6055F5C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CC207B0" w14:textId="77777777" w:rsidR="007E3FB6" w:rsidRDefault="002F150C">
            <w:r>
              <w:t xml:space="preserve"> 1 </w:t>
            </w:r>
          </w:p>
        </w:tc>
      </w:tr>
    </w:tbl>
    <w:p w14:paraId="1B8D47FD" w14:textId="77777777" w:rsidR="007E3FB6" w:rsidRDefault="007E3FB6">
      <w:pPr>
        <w:spacing w:after="40"/>
        <w:jc w:val="both"/>
      </w:pPr>
    </w:p>
    <w:p w14:paraId="160F6D8F" w14:textId="77777777" w:rsidR="007E3FB6" w:rsidRDefault="002F150C">
      <w:pPr>
        <w:spacing w:after="40"/>
        <w:jc w:val="both"/>
      </w:pPr>
      <w:r>
        <w:t xml:space="preserve">    </w:t>
      </w:r>
    </w:p>
    <w:p w14:paraId="68EAC6B6" w14:textId="77777777" w:rsidR="007E3FB6" w:rsidRDefault="007E3FB6">
      <w:pPr>
        <w:spacing w:after="40"/>
        <w:jc w:val="both"/>
      </w:pPr>
    </w:p>
    <w:p w14:paraId="11D62410" w14:textId="77777777" w:rsidR="007E3FB6" w:rsidRDefault="002F150C">
      <w:pPr>
        <w:pStyle w:val="Ttulo4"/>
      </w:pPr>
      <w:bookmarkStart w:id="511" w:name="_Toc174960340"/>
      <w:r>
        <w:lastRenderedPageBreak/>
        <w:t>172.28.122.95:31923</w:t>
      </w:r>
      <w:bookmarkEnd w:id="511"/>
    </w:p>
    <w:p w14:paraId="5F323B86" w14:textId="77777777" w:rsidR="007E3FB6" w:rsidRDefault="007E3FB6">
      <w:pPr>
        <w:spacing w:after="40"/>
        <w:jc w:val="both"/>
      </w:pPr>
    </w:p>
    <w:p w14:paraId="252268FC" w14:textId="77777777" w:rsidR="007E3FB6" w:rsidRDefault="007E3FB6">
      <w:pPr>
        <w:spacing w:after="40"/>
        <w:jc w:val="both"/>
      </w:pPr>
    </w:p>
    <w:p w14:paraId="34225534" w14:textId="77777777" w:rsidR="007E3FB6" w:rsidRDefault="007E3FB6">
      <w:pPr>
        <w:spacing w:after="40"/>
        <w:jc w:val="both"/>
      </w:pPr>
    </w:p>
    <w:p w14:paraId="242B749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5E31D2" w14:textId="77777777">
        <w:tc>
          <w:tcPr>
            <w:tcW w:w="4819" w:type="dxa"/>
            <w:shd w:val="clear" w:color="auto" w:fill="000000"/>
          </w:tcPr>
          <w:p w14:paraId="3223E63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43E2B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522422" w14:textId="77777777">
        <w:tc>
          <w:tcPr>
            <w:tcW w:w="4819" w:type="dxa"/>
          </w:tcPr>
          <w:p w14:paraId="59AA11D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C7C3D8C" w14:textId="77777777" w:rsidR="007E3FB6" w:rsidRDefault="002F150C">
            <w:r>
              <w:t xml:space="preserve"> TCP-8080 </w:t>
            </w:r>
          </w:p>
        </w:tc>
      </w:tr>
      <w:tr w:rsidR="007E3FB6" w14:paraId="4973A010" w14:textId="77777777">
        <w:tc>
          <w:tcPr>
            <w:tcW w:w="4819" w:type="dxa"/>
          </w:tcPr>
          <w:p w14:paraId="6B412B5A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E291767" w14:textId="77777777" w:rsidR="007E3FB6" w:rsidRDefault="007E3FB6"/>
        </w:tc>
      </w:tr>
      <w:tr w:rsidR="007E3FB6" w14:paraId="5F77759C" w14:textId="77777777">
        <w:tc>
          <w:tcPr>
            <w:tcW w:w="4819" w:type="dxa"/>
          </w:tcPr>
          <w:p w14:paraId="73D050E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9BC14D2" w14:textId="77777777" w:rsidR="007E3FB6" w:rsidRDefault="007E3FB6"/>
        </w:tc>
      </w:tr>
      <w:tr w:rsidR="007E3FB6" w14:paraId="529FFA3E" w14:textId="77777777">
        <w:tc>
          <w:tcPr>
            <w:tcW w:w="4819" w:type="dxa"/>
          </w:tcPr>
          <w:p w14:paraId="04E7B9CB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8CF453C" w14:textId="77777777" w:rsidR="007E3FB6" w:rsidRDefault="002F150C">
            <w:r>
              <w:t xml:space="preserve"> 172.28.122.95 </w:t>
            </w:r>
          </w:p>
        </w:tc>
      </w:tr>
      <w:tr w:rsidR="007E3FB6" w14:paraId="4A72BE6F" w14:textId="77777777">
        <w:tc>
          <w:tcPr>
            <w:tcW w:w="4819" w:type="dxa"/>
          </w:tcPr>
          <w:p w14:paraId="5E50087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F62C029" w14:textId="77777777" w:rsidR="007E3FB6" w:rsidRDefault="002F150C">
            <w:r>
              <w:t xml:space="preserve"> 2d2ec8c3-e0ce-4b0d-b772-064573d3a17b </w:t>
            </w:r>
          </w:p>
        </w:tc>
      </w:tr>
      <w:tr w:rsidR="007E3FB6" w14:paraId="67309475" w14:textId="77777777">
        <w:tc>
          <w:tcPr>
            <w:tcW w:w="4819" w:type="dxa"/>
          </w:tcPr>
          <w:p w14:paraId="2F00847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1E772EC" w14:textId="77777777" w:rsidR="007E3FB6" w:rsidRDefault="002F150C">
            <w:r>
              <w:t xml:space="preserve"> null </w:t>
            </w:r>
          </w:p>
        </w:tc>
      </w:tr>
      <w:tr w:rsidR="007E3FB6" w14:paraId="275967FD" w14:textId="77777777">
        <w:tc>
          <w:tcPr>
            <w:tcW w:w="4819" w:type="dxa"/>
          </w:tcPr>
          <w:p w14:paraId="4DBC4CB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BD78D6D" w14:textId="77777777" w:rsidR="007E3FB6" w:rsidRDefault="007E3FB6"/>
        </w:tc>
      </w:tr>
      <w:tr w:rsidR="007E3FB6" w14:paraId="3509E492" w14:textId="77777777">
        <w:tc>
          <w:tcPr>
            <w:tcW w:w="4819" w:type="dxa"/>
          </w:tcPr>
          <w:p w14:paraId="2BF7232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30BC178" w14:textId="77777777" w:rsidR="007E3FB6" w:rsidRDefault="002F150C">
            <w:r>
              <w:t xml:space="preserve"> 31923 </w:t>
            </w:r>
          </w:p>
        </w:tc>
      </w:tr>
      <w:tr w:rsidR="007E3FB6" w14:paraId="481CBA42" w14:textId="77777777">
        <w:tc>
          <w:tcPr>
            <w:tcW w:w="4819" w:type="dxa"/>
          </w:tcPr>
          <w:p w14:paraId="579295EC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D8E5341" w14:textId="77777777" w:rsidR="007E3FB6" w:rsidRDefault="002F150C">
            <w:r>
              <w:t xml:space="preserve"> 1 </w:t>
            </w:r>
          </w:p>
        </w:tc>
      </w:tr>
    </w:tbl>
    <w:p w14:paraId="1122410F" w14:textId="77777777" w:rsidR="007E3FB6" w:rsidRDefault="007E3FB6">
      <w:pPr>
        <w:spacing w:after="40"/>
        <w:jc w:val="both"/>
      </w:pPr>
    </w:p>
    <w:p w14:paraId="6A269013" w14:textId="77777777" w:rsidR="007E3FB6" w:rsidRDefault="002F150C">
      <w:pPr>
        <w:spacing w:after="40"/>
        <w:jc w:val="both"/>
      </w:pPr>
      <w:r>
        <w:t xml:space="preserve">    </w:t>
      </w:r>
    </w:p>
    <w:p w14:paraId="64720882" w14:textId="77777777" w:rsidR="007E3FB6" w:rsidRDefault="007E3FB6">
      <w:pPr>
        <w:spacing w:after="40"/>
        <w:jc w:val="both"/>
      </w:pPr>
    </w:p>
    <w:p w14:paraId="05BD5ABE" w14:textId="77777777" w:rsidR="007E3FB6" w:rsidRDefault="002F150C">
      <w:pPr>
        <w:pStyle w:val="Ttulo4"/>
      </w:pPr>
      <w:bookmarkStart w:id="512" w:name="_Toc174960341"/>
      <w:r>
        <w:t>172.28.116.246:31923</w:t>
      </w:r>
      <w:bookmarkEnd w:id="512"/>
    </w:p>
    <w:p w14:paraId="4C4ED3A2" w14:textId="77777777" w:rsidR="007E3FB6" w:rsidRDefault="007E3FB6">
      <w:pPr>
        <w:spacing w:after="40"/>
        <w:jc w:val="both"/>
      </w:pPr>
    </w:p>
    <w:p w14:paraId="0719D8EE" w14:textId="77777777" w:rsidR="007E3FB6" w:rsidRDefault="007E3FB6">
      <w:pPr>
        <w:spacing w:after="40"/>
        <w:jc w:val="both"/>
      </w:pPr>
    </w:p>
    <w:p w14:paraId="05A3C53B" w14:textId="77777777" w:rsidR="007E3FB6" w:rsidRDefault="007E3FB6">
      <w:pPr>
        <w:spacing w:after="40"/>
        <w:jc w:val="both"/>
      </w:pPr>
    </w:p>
    <w:p w14:paraId="76D226B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13AC2B" w14:textId="77777777">
        <w:tc>
          <w:tcPr>
            <w:tcW w:w="4819" w:type="dxa"/>
            <w:shd w:val="clear" w:color="auto" w:fill="000000"/>
          </w:tcPr>
          <w:p w14:paraId="772378B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DA0C3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4C272E" w14:textId="77777777">
        <w:tc>
          <w:tcPr>
            <w:tcW w:w="4819" w:type="dxa"/>
          </w:tcPr>
          <w:p w14:paraId="0BC0AFB6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A219488" w14:textId="77777777" w:rsidR="007E3FB6" w:rsidRDefault="002F150C">
            <w:r>
              <w:t xml:space="preserve"> TCP-8080 </w:t>
            </w:r>
          </w:p>
        </w:tc>
      </w:tr>
      <w:tr w:rsidR="007E3FB6" w14:paraId="32E54BC7" w14:textId="77777777">
        <w:tc>
          <w:tcPr>
            <w:tcW w:w="4819" w:type="dxa"/>
          </w:tcPr>
          <w:p w14:paraId="058800A2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D8CF023" w14:textId="77777777" w:rsidR="007E3FB6" w:rsidRDefault="007E3FB6"/>
        </w:tc>
      </w:tr>
      <w:tr w:rsidR="007E3FB6" w14:paraId="78320F17" w14:textId="77777777">
        <w:tc>
          <w:tcPr>
            <w:tcW w:w="4819" w:type="dxa"/>
          </w:tcPr>
          <w:p w14:paraId="2198DBB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03123AB" w14:textId="77777777" w:rsidR="007E3FB6" w:rsidRDefault="007E3FB6"/>
        </w:tc>
      </w:tr>
      <w:tr w:rsidR="007E3FB6" w14:paraId="7794ABEC" w14:textId="77777777">
        <w:tc>
          <w:tcPr>
            <w:tcW w:w="4819" w:type="dxa"/>
          </w:tcPr>
          <w:p w14:paraId="3379D97F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499B3D4" w14:textId="77777777" w:rsidR="007E3FB6" w:rsidRDefault="002F150C">
            <w:r>
              <w:t xml:space="preserve"> 172.28.116.246 </w:t>
            </w:r>
          </w:p>
        </w:tc>
      </w:tr>
      <w:tr w:rsidR="007E3FB6" w14:paraId="5050D12C" w14:textId="77777777">
        <w:tc>
          <w:tcPr>
            <w:tcW w:w="4819" w:type="dxa"/>
          </w:tcPr>
          <w:p w14:paraId="1D9469C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1A9F60A" w14:textId="77777777" w:rsidR="007E3FB6" w:rsidRDefault="002F150C">
            <w:r>
              <w:t xml:space="preserve"> 2d2ec8c3-e0ce-4b0d-b772-064573d3a17b </w:t>
            </w:r>
          </w:p>
        </w:tc>
      </w:tr>
      <w:tr w:rsidR="007E3FB6" w14:paraId="4711CE83" w14:textId="77777777">
        <w:tc>
          <w:tcPr>
            <w:tcW w:w="4819" w:type="dxa"/>
          </w:tcPr>
          <w:p w14:paraId="4775624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D47D05F" w14:textId="77777777" w:rsidR="007E3FB6" w:rsidRDefault="002F150C">
            <w:r>
              <w:t xml:space="preserve"> null </w:t>
            </w:r>
          </w:p>
        </w:tc>
      </w:tr>
      <w:tr w:rsidR="007E3FB6" w14:paraId="2DB821EF" w14:textId="77777777">
        <w:tc>
          <w:tcPr>
            <w:tcW w:w="4819" w:type="dxa"/>
          </w:tcPr>
          <w:p w14:paraId="112C5720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D1730CD" w14:textId="77777777" w:rsidR="007E3FB6" w:rsidRDefault="007E3FB6"/>
        </w:tc>
      </w:tr>
      <w:tr w:rsidR="007E3FB6" w14:paraId="029666A0" w14:textId="77777777">
        <w:tc>
          <w:tcPr>
            <w:tcW w:w="4819" w:type="dxa"/>
          </w:tcPr>
          <w:p w14:paraId="0BFA923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6C8DB6B" w14:textId="77777777" w:rsidR="007E3FB6" w:rsidRDefault="002F150C">
            <w:r>
              <w:t xml:space="preserve"> 31923 </w:t>
            </w:r>
          </w:p>
        </w:tc>
      </w:tr>
      <w:tr w:rsidR="007E3FB6" w14:paraId="44D75D26" w14:textId="77777777">
        <w:tc>
          <w:tcPr>
            <w:tcW w:w="4819" w:type="dxa"/>
          </w:tcPr>
          <w:p w14:paraId="5EEBB7ED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3FBFAF6" w14:textId="77777777" w:rsidR="007E3FB6" w:rsidRDefault="002F150C">
            <w:r>
              <w:t xml:space="preserve"> 1 </w:t>
            </w:r>
          </w:p>
        </w:tc>
      </w:tr>
    </w:tbl>
    <w:p w14:paraId="151D53F9" w14:textId="77777777" w:rsidR="007E3FB6" w:rsidRDefault="007E3FB6">
      <w:pPr>
        <w:spacing w:after="40"/>
        <w:jc w:val="both"/>
      </w:pPr>
    </w:p>
    <w:p w14:paraId="212B30C8" w14:textId="77777777" w:rsidR="007E3FB6" w:rsidRDefault="002F150C">
      <w:pPr>
        <w:spacing w:after="40"/>
        <w:jc w:val="both"/>
      </w:pPr>
      <w:r>
        <w:t xml:space="preserve">    </w:t>
      </w:r>
    </w:p>
    <w:p w14:paraId="10FB1A69" w14:textId="77777777" w:rsidR="007E3FB6" w:rsidRDefault="007E3FB6">
      <w:pPr>
        <w:spacing w:after="40"/>
        <w:jc w:val="both"/>
      </w:pPr>
    </w:p>
    <w:p w14:paraId="0C30F900" w14:textId="77777777" w:rsidR="007E3FB6" w:rsidRDefault="002F150C">
      <w:pPr>
        <w:pStyle w:val="Ttulo4"/>
      </w:pPr>
      <w:bookmarkStart w:id="513" w:name="_Toc174960342"/>
      <w:r>
        <w:t>172.28.122.95:32744</w:t>
      </w:r>
      <w:bookmarkEnd w:id="513"/>
    </w:p>
    <w:p w14:paraId="4DCD3A15" w14:textId="77777777" w:rsidR="007E3FB6" w:rsidRDefault="007E3FB6">
      <w:pPr>
        <w:spacing w:after="40"/>
        <w:jc w:val="both"/>
      </w:pPr>
    </w:p>
    <w:p w14:paraId="553A2399" w14:textId="77777777" w:rsidR="007E3FB6" w:rsidRDefault="007E3FB6">
      <w:pPr>
        <w:spacing w:after="40"/>
        <w:jc w:val="both"/>
      </w:pPr>
    </w:p>
    <w:p w14:paraId="32749AF8" w14:textId="77777777" w:rsidR="007E3FB6" w:rsidRDefault="007E3FB6">
      <w:pPr>
        <w:spacing w:after="40"/>
        <w:jc w:val="both"/>
      </w:pPr>
    </w:p>
    <w:p w14:paraId="3E69F5A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12D8076" w14:textId="77777777">
        <w:tc>
          <w:tcPr>
            <w:tcW w:w="4819" w:type="dxa"/>
            <w:shd w:val="clear" w:color="auto" w:fill="000000"/>
          </w:tcPr>
          <w:p w14:paraId="0201240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CF70F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A90B9F" w14:textId="77777777">
        <w:tc>
          <w:tcPr>
            <w:tcW w:w="4819" w:type="dxa"/>
          </w:tcPr>
          <w:p w14:paraId="39A5F95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F5B5A6E" w14:textId="77777777" w:rsidR="007E3FB6" w:rsidRDefault="002F150C">
            <w:r>
              <w:t xml:space="preserve"> TCP-80 </w:t>
            </w:r>
          </w:p>
        </w:tc>
      </w:tr>
      <w:tr w:rsidR="007E3FB6" w14:paraId="6FBD84F1" w14:textId="77777777">
        <w:tc>
          <w:tcPr>
            <w:tcW w:w="4819" w:type="dxa"/>
          </w:tcPr>
          <w:p w14:paraId="162FAE8D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E481E41" w14:textId="77777777" w:rsidR="007E3FB6" w:rsidRDefault="007E3FB6"/>
        </w:tc>
      </w:tr>
      <w:tr w:rsidR="007E3FB6" w14:paraId="2F5462E3" w14:textId="77777777">
        <w:tc>
          <w:tcPr>
            <w:tcW w:w="4819" w:type="dxa"/>
          </w:tcPr>
          <w:p w14:paraId="54A20FE1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8480E2A" w14:textId="77777777" w:rsidR="007E3FB6" w:rsidRDefault="007E3FB6"/>
        </w:tc>
      </w:tr>
      <w:tr w:rsidR="007E3FB6" w14:paraId="49E346C2" w14:textId="77777777">
        <w:tc>
          <w:tcPr>
            <w:tcW w:w="4819" w:type="dxa"/>
          </w:tcPr>
          <w:p w14:paraId="53625B1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F4D0C71" w14:textId="77777777" w:rsidR="007E3FB6" w:rsidRDefault="002F150C">
            <w:r>
              <w:t xml:space="preserve"> 172.28.122.95 </w:t>
            </w:r>
          </w:p>
        </w:tc>
      </w:tr>
      <w:tr w:rsidR="007E3FB6" w14:paraId="155F1999" w14:textId="77777777">
        <w:tc>
          <w:tcPr>
            <w:tcW w:w="4819" w:type="dxa"/>
          </w:tcPr>
          <w:p w14:paraId="2F1E561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9DAAE57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64786B4E" w14:textId="77777777">
        <w:tc>
          <w:tcPr>
            <w:tcW w:w="4819" w:type="dxa"/>
          </w:tcPr>
          <w:p w14:paraId="7C65BBD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5E38529" w14:textId="77777777" w:rsidR="007E3FB6" w:rsidRDefault="002F150C">
            <w:r>
              <w:t xml:space="preserve"> null </w:t>
            </w:r>
          </w:p>
        </w:tc>
      </w:tr>
      <w:tr w:rsidR="007E3FB6" w14:paraId="1078F4F8" w14:textId="77777777">
        <w:tc>
          <w:tcPr>
            <w:tcW w:w="4819" w:type="dxa"/>
          </w:tcPr>
          <w:p w14:paraId="7AB98160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39A52B3F" w14:textId="77777777" w:rsidR="007E3FB6" w:rsidRDefault="007E3FB6"/>
        </w:tc>
      </w:tr>
      <w:tr w:rsidR="007E3FB6" w14:paraId="6A281AA5" w14:textId="77777777">
        <w:tc>
          <w:tcPr>
            <w:tcW w:w="4819" w:type="dxa"/>
          </w:tcPr>
          <w:p w14:paraId="0B5A82D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A5A6D84" w14:textId="77777777" w:rsidR="007E3FB6" w:rsidRDefault="002F150C">
            <w:r>
              <w:t xml:space="preserve"> 32744 </w:t>
            </w:r>
          </w:p>
        </w:tc>
      </w:tr>
      <w:tr w:rsidR="007E3FB6" w14:paraId="49539294" w14:textId="77777777">
        <w:tc>
          <w:tcPr>
            <w:tcW w:w="4819" w:type="dxa"/>
          </w:tcPr>
          <w:p w14:paraId="1F9326E7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B48222A" w14:textId="77777777" w:rsidR="007E3FB6" w:rsidRDefault="002F150C">
            <w:r>
              <w:t xml:space="preserve"> 1 </w:t>
            </w:r>
          </w:p>
        </w:tc>
      </w:tr>
    </w:tbl>
    <w:p w14:paraId="262B1235" w14:textId="77777777" w:rsidR="007E3FB6" w:rsidRDefault="007E3FB6">
      <w:pPr>
        <w:spacing w:after="40"/>
        <w:jc w:val="both"/>
      </w:pPr>
    </w:p>
    <w:p w14:paraId="5D6637F2" w14:textId="77777777" w:rsidR="007E3FB6" w:rsidRDefault="002F150C">
      <w:pPr>
        <w:spacing w:after="40"/>
        <w:jc w:val="both"/>
      </w:pPr>
      <w:r>
        <w:t xml:space="preserve">    </w:t>
      </w:r>
    </w:p>
    <w:p w14:paraId="357D1DB3" w14:textId="77777777" w:rsidR="007E3FB6" w:rsidRDefault="007E3FB6">
      <w:pPr>
        <w:spacing w:after="40"/>
        <w:jc w:val="both"/>
      </w:pPr>
    </w:p>
    <w:p w14:paraId="1BE92D41" w14:textId="77777777" w:rsidR="007E3FB6" w:rsidRDefault="002F150C">
      <w:pPr>
        <w:pStyle w:val="Ttulo4"/>
      </w:pPr>
      <w:bookmarkStart w:id="514" w:name="_Toc174960343"/>
      <w:r>
        <w:t>172.28.102.247:32744</w:t>
      </w:r>
      <w:bookmarkEnd w:id="514"/>
    </w:p>
    <w:p w14:paraId="5B79C631" w14:textId="77777777" w:rsidR="007E3FB6" w:rsidRDefault="007E3FB6">
      <w:pPr>
        <w:spacing w:after="40"/>
        <w:jc w:val="both"/>
      </w:pPr>
    </w:p>
    <w:p w14:paraId="69B52CC0" w14:textId="77777777" w:rsidR="007E3FB6" w:rsidRDefault="007E3FB6">
      <w:pPr>
        <w:spacing w:after="40"/>
        <w:jc w:val="both"/>
      </w:pPr>
    </w:p>
    <w:p w14:paraId="6682B19E" w14:textId="77777777" w:rsidR="007E3FB6" w:rsidRDefault="007E3FB6">
      <w:pPr>
        <w:spacing w:after="40"/>
        <w:jc w:val="both"/>
      </w:pPr>
    </w:p>
    <w:p w14:paraId="3EE4DB8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A66C9C" w14:textId="77777777">
        <w:tc>
          <w:tcPr>
            <w:tcW w:w="4819" w:type="dxa"/>
            <w:shd w:val="clear" w:color="auto" w:fill="000000"/>
          </w:tcPr>
          <w:p w14:paraId="6CC5CD4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B61592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40A2BA2" w14:textId="77777777">
        <w:tc>
          <w:tcPr>
            <w:tcW w:w="4819" w:type="dxa"/>
          </w:tcPr>
          <w:p w14:paraId="6BA17A1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CD64B0E" w14:textId="77777777" w:rsidR="007E3FB6" w:rsidRDefault="002F150C">
            <w:r>
              <w:t xml:space="preserve"> TCP-80 </w:t>
            </w:r>
          </w:p>
        </w:tc>
      </w:tr>
      <w:tr w:rsidR="007E3FB6" w14:paraId="7EAE0C31" w14:textId="77777777">
        <w:tc>
          <w:tcPr>
            <w:tcW w:w="4819" w:type="dxa"/>
          </w:tcPr>
          <w:p w14:paraId="0538ADA3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6A69FA23" w14:textId="77777777" w:rsidR="007E3FB6" w:rsidRDefault="007E3FB6"/>
        </w:tc>
      </w:tr>
      <w:tr w:rsidR="007E3FB6" w14:paraId="72B74B5C" w14:textId="77777777">
        <w:tc>
          <w:tcPr>
            <w:tcW w:w="4819" w:type="dxa"/>
          </w:tcPr>
          <w:p w14:paraId="7616C13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1FE4559" w14:textId="77777777" w:rsidR="007E3FB6" w:rsidRDefault="007E3FB6"/>
        </w:tc>
      </w:tr>
      <w:tr w:rsidR="007E3FB6" w14:paraId="46803CDA" w14:textId="77777777">
        <w:tc>
          <w:tcPr>
            <w:tcW w:w="4819" w:type="dxa"/>
          </w:tcPr>
          <w:p w14:paraId="7CD2F511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41075B3" w14:textId="77777777" w:rsidR="007E3FB6" w:rsidRDefault="002F150C">
            <w:r>
              <w:t xml:space="preserve"> 172.28.102.247 </w:t>
            </w:r>
          </w:p>
        </w:tc>
      </w:tr>
      <w:tr w:rsidR="007E3FB6" w14:paraId="241C397E" w14:textId="77777777">
        <w:tc>
          <w:tcPr>
            <w:tcW w:w="4819" w:type="dxa"/>
          </w:tcPr>
          <w:p w14:paraId="40AB557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7FA3051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182801D2" w14:textId="77777777">
        <w:tc>
          <w:tcPr>
            <w:tcW w:w="4819" w:type="dxa"/>
          </w:tcPr>
          <w:p w14:paraId="69D654B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E7DB8D1" w14:textId="77777777" w:rsidR="007E3FB6" w:rsidRDefault="002F150C">
            <w:r>
              <w:t xml:space="preserve"> null </w:t>
            </w:r>
          </w:p>
        </w:tc>
      </w:tr>
      <w:tr w:rsidR="007E3FB6" w14:paraId="06B24929" w14:textId="77777777">
        <w:tc>
          <w:tcPr>
            <w:tcW w:w="4819" w:type="dxa"/>
          </w:tcPr>
          <w:p w14:paraId="51DA8B3D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81C749B" w14:textId="77777777" w:rsidR="007E3FB6" w:rsidRDefault="007E3FB6"/>
        </w:tc>
      </w:tr>
      <w:tr w:rsidR="007E3FB6" w14:paraId="2F83225F" w14:textId="77777777">
        <w:tc>
          <w:tcPr>
            <w:tcW w:w="4819" w:type="dxa"/>
          </w:tcPr>
          <w:p w14:paraId="00AD5E2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60095E5" w14:textId="77777777" w:rsidR="007E3FB6" w:rsidRDefault="002F150C">
            <w:r>
              <w:t xml:space="preserve"> 32744 </w:t>
            </w:r>
          </w:p>
        </w:tc>
      </w:tr>
      <w:tr w:rsidR="007E3FB6" w14:paraId="57364545" w14:textId="77777777">
        <w:tc>
          <w:tcPr>
            <w:tcW w:w="4819" w:type="dxa"/>
          </w:tcPr>
          <w:p w14:paraId="54CA73FC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5D06818" w14:textId="77777777" w:rsidR="007E3FB6" w:rsidRDefault="002F150C">
            <w:r>
              <w:t xml:space="preserve"> 1 </w:t>
            </w:r>
          </w:p>
        </w:tc>
      </w:tr>
    </w:tbl>
    <w:p w14:paraId="580C5F47" w14:textId="77777777" w:rsidR="007E3FB6" w:rsidRDefault="007E3FB6">
      <w:pPr>
        <w:spacing w:after="40"/>
        <w:jc w:val="both"/>
      </w:pPr>
    </w:p>
    <w:p w14:paraId="6DB00041" w14:textId="77777777" w:rsidR="007E3FB6" w:rsidRDefault="002F150C">
      <w:pPr>
        <w:spacing w:after="40"/>
        <w:jc w:val="both"/>
      </w:pPr>
      <w:r>
        <w:t xml:space="preserve">    </w:t>
      </w:r>
    </w:p>
    <w:p w14:paraId="1406B92C" w14:textId="77777777" w:rsidR="007E3FB6" w:rsidRDefault="007E3FB6">
      <w:pPr>
        <w:spacing w:after="40"/>
        <w:jc w:val="both"/>
      </w:pPr>
    </w:p>
    <w:p w14:paraId="60FA94B0" w14:textId="77777777" w:rsidR="007E3FB6" w:rsidRDefault="002F150C">
      <w:pPr>
        <w:pStyle w:val="Ttulo4"/>
      </w:pPr>
      <w:bookmarkStart w:id="515" w:name="_Toc174960344"/>
      <w:r>
        <w:t>172.28.116.246:32744</w:t>
      </w:r>
      <w:bookmarkEnd w:id="515"/>
    </w:p>
    <w:p w14:paraId="08271DA0" w14:textId="77777777" w:rsidR="007E3FB6" w:rsidRDefault="007E3FB6">
      <w:pPr>
        <w:spacing w:after="40"/>
        <w:jc w:val="both"/>
      </w:pPr>
    </w:p>
    <w:p w14:paraId="5FA83600" w14:textId="77777777" w:rsidR="007E3FB6" w:rsidRDefault="007E3FB6">
      <w:pPr>
        <w:spacing w:after="40"/>
        <w:jc w:val="both"/>
      </w:pPr>
    </w:p>
    <w:p w14:paraId="532C84A7" w14:textId="77777777" w:rsidR="007E3FB6" w:rsidRDefault="007E3FB6">
      <w:pPr>
        <w:spacing w:after="40"/>
        <w:jc w:val="both"/>
      </w:pPr>
    </w:p>
    <w:p w14:paraId="6DE9CEA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7A98252" w14:textId="77777777">
        <w:tc>
          <w:tcPr>
            <w:tcW w:w="4819" w:type="dxa"/>
            <w:shd w:val="clear" w:color="auto" w:fill="000000"/>
          </w:tcPr>
          <w:p w14:paraId="3DAA1AF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DA1D7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89DCE4" w14:textId="77777777">
        <w:tc>
          <w:tcPr>
            <w:tcW w:w="4819" w:type="dxa"/>
          </w:tcPr>
          <w:p w14:paraId="6CF97C0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A18C6A8" w14:textId="77777777" w:rsidR="007E3FB6" w:rsidRDefault="002F150C">
            <w:r>
              <w:t xml:space="preserve"> TCP-80 </w:t>
            </w:r>
          </w:p>
        </w:tc>
      </w:tr>
      <w:tr w:rsidR="007E3FB6" w14:paraId="3795FB12" w14:textId="77777777">
        <w:tc>
          <w:tcPr>
            <w:tcW w:w="4819" w:type="dxa"/>
          </w:tcPr>
          <w:p w14:paraId="3AEC0A12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C4B15F4" w14:textId="77777777" w:rsidR="007E3FB6" w:rsidRDefault="007E3FB6"/>
        </w:tc>
      </w:tr>
      <w:tr w:rsidR="007E3FB6" w14:paraId="0D2BF09A" w14:textId="77777777">
        <w:tc>
          <w:tcPr>
            <w:tcW w:w="4819" w:type="dxa"/>
          </w:tcPr>
          <w:p w14:paraId="0FCDBBA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2A5C964" w14:textId="77777777" w:rsidR="007E3FB6" w:rsidRDefault="007E3FB6"/>
        </w:tc>
      </w:tr>
      <w:tr w:rsidR="007E3FB6" w14:paraId="32F4B56F" w14:textId="77777777">
        <w:tc>
          <w:tcPr>
            <w:tcW w:w="4819" w:type="dxa"/>
          </w:tcPr>
          <w:p w14:paraId="69B9ED4E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CD1AD5E" w14:textId="77777777" w:rsidR="007E3FB6" w:rsidRDefault="002F150C">
            <w:r>
              <w:t xml:space="preserve"> 172.28.116.246 </w:t>
            </w:r>
          </w:p>
        </w:tc>
      </w:tr>
      <w:tr w:rsidR="007E3FB6" w14:paraId="39B40B9F" w14:textId="77777777">
        <w:tc>
          <w:tcPr>
            <w:tcW w:w="4819" w:type="dxa"/>
          </w:tcPr>
          <w:p w14:paraId="70E1255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8622F0F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145150A4" w14:textId="77777777">
        <w:tc>
          <w:tcPr>
            <w:tcW w:w="4819" w:type="dxa"/>
          </w:tcPr>
          <w:p w14:paraId="4B2E9CF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6479CA5" w14:textId="77777777" w:rsidR="007E3FB6" w:rsidRDefault="002F150C">
            <w:r>
              <w:t xml:space="preserve"> null </w:t>
            </w:r>
          </w:p>
        </w:tc>
      </w:tr>
      <w:tr w:rsidR="007E3FB6" w14:paraId="0D823822" w14:textId="77777777">
        <w:tc>
          <w:tcPr>
            <w:tcW w:w="4819" w:type="dxa"/>
          </w:tcPr>
          <w:p w14:paraId="0E8F703C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FD15A4E" w14:textId="77777777" w:rsidR="007E3FB6" w:rsidRDefault="007E3FB6"/>
        </w:tc>
      </w:tr>
      <w:tr w:rsidR="007E3FB6" w14:paraId="5BB9A587" w14:textId="77777777">
        <w:tc>
          <w:tcPr>
            <w:tcW w:w="4819" w:type="dxa"/>
          </w:tcPr>
          <w:p w14:paraId="57B0230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B3BAF1D" w14:textId="77777777" w:rsidR="007E3FB6" w:rsidRDefault="002F150C">
            <w:r>
              <w:t xml:space="preserve"> 32744 </w:t>
            </w:r>
          </w:p>
        </w:tc>
      </w:tr>
      <w:tr w:rsidR="007E3FB6" w14:paraId="776FF04C" w14:textId="77777777">
        <w:tc>
          <w:tcPr>
            <w:tcW w:w="4819" w:type="dxa"/>
          </w:tcPr>
          <w:p w14:paraId="7C101C8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12299B8" w14:textId="77777777" w:rsidR="007E3FB6" w:rsidRDefault="002F150C">
            <w:r>
              <w:t xml:space="preserve"> 1 </w:t>
            </w:r>
          </w:p>
        </w:tc>
      </w:tr>
    </w:tbl>
    <w:p w14:paraId="1C628641" w14:textId="77777777" w:rsidR="007E3FB6" w:rsidRDefault="007E3FB6">
      <w:pPr>
        <w:spacing w:after="40"/>
        <w:jc w:val="both"/>
      </w:pPr>
    </w:p>
    <w:p w14:paraId="0AC51BCC" w14:textId="77777777" w:rsidR="007E3FB6" w:rsidRDefault="002F150C">
      <w:pPr>
        <w:spacing w:after="40"/>
        <w:jc w:val="both"/>
      </w:pPr>
      <w:r>
        <w:t xml:space="preserve">    </w:t>
      </w:r>
    </w:p>
    <w:p w14:paraId="46C80CB8" w14:textId="77777777" w:rsidR="007E3FB6" w:rsidRDefault="007E3FB6">
      <w:pPr>
        <w:spacing w:after="40"/>
        <w:jc w:val="both"/>
      </w:pPr>
    </w:p>
    <w:p w14:paraId="039CBDBF" w14:textId="77777777" w:rsidR="007E3FB6" w:rsidRDefault="002F150C">
      <w:pPr>
        <w:pStyle w:val="Ttulo4"/>
      </w:pPr>
      <w:bookmarkStart w:id="516" w:name="_Toc174960345"/>
      <w:r>
        <w:t>172.28.121.36:32744</w:t>
      </w:r>
      <w:bookmarkEnd w:id="516"/>
    </w:p>
    <w:p w14:paraId="2F280621" w14:textId="77777777" w:rsidR="007E3FB6" w:rsidRDefault="007E3FB6">
      <w:pPr>
        <w:spacing w:after="40"/>
        <w:jc w:val="both"/>
      </w:pPr>
    </w:p>
    <w:p w14:paraId="2D7FED3E" w14:textId="77777777" w:rsidR="007E3FB6" w:rsidRDefault="007E3FB6">
      <w:pPr>
        <w:spacing w:after="40"/>
        <w:jc w:val="both"/>
      </w:pPr>
    </w:p>
    <w:p w14:paraId="1FBD216B" w14:textId="77777777" w:rsidR="007E3FB6" w:rsidRDefault="007E3FB6">
      <w:pPr>
        <w:spacing w:after="40"/>
        <w:jc w:val="both"/>
      </w:pPr>
    </w:p>
    <w:p w14:paraId="35B7BAB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4A05FE" w14:textId="77777777">
        <w:tc>
          <w:tcPr>
            <w:tcW w:w="4819" w:type="dxa"/>
            <w:shd w:val="clear" w:color="auto" w:fill="000000"/>
          </w:tcPr>
          <w:p w14:paraId="64821AAD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463AC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9BC87F" w14:textId="77777777">
        <w:tc>
          <w:tcPr>
            <w:tcW w:w="4819" w:type="dxa"/>
          </w:tcPr>
          <w:p w14:paraId="0DD4942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F445C75" w14:textId="77777777" w:rsidR="007E3FB6" w:rsidRDefault="002F150C">
            <w:r>
              <w:t xml:space="preserve"> TCP-80 </w:t>
            </w:r>
          </w:p>
        </w:tc>
      </w:tr>
      <w:tr w:rsidR="007E3FB6" w14:paraId="5FB49380" w14:textId="77777777">
        <w:tc>
          <w:tcPr>
            <w:tcW w:w="4819" w:type="dxa"/>
          </w:tcPr>
          <w:p w14:paraId="2F67A1B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5B4447F" w14:textId="77777777" w:rsidR="007E3FB6" w:rsidRDefault="007E3FB6"/>
        </w:tc>
      </w:tr>
      <w:tr w:rsidR="007E3FB6" w14:paraId="321722CB" w14:textId="77777777">
        <w:tc>
          <w:tcPr>
            <w:tcW w:w="4819" w:type="dxa"/>
          </w:tcPr>
          <w:p w14:paraId="2D8B8DC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DCA39C5" w14:textId="77777777" w:rsidR="007E3FB6" w:rsidRDefault="007E3FB6"/>
        </w:tc>
      </w:tr>
      <w:tr w:rsidR="007E3FB6" w14:paraId="03860891" w14:textId="77777777">
        <w:tc>
          <w:tcPr>
            <w:tcW w:w="4819" w:type="dxa"/>
          </w:tcPr>
          <w:p w14:paraId="3C9E92A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A6BC58A" w14:textId="77777777" w:rsidR="007E3FB6" w:rsidRDefault="002F150C">
            <w:r>
              <w:t xml:space="preserve"> 172.28.121.36 </w:t>
            </w:r>
          </w:p>
        </w:tc>
      </w:tr>
      <w:tr w:rsidR="007E3FB6" w14:paraId="1A40A40F" w14:textId="77777777">
        <w:tc>
          <w:tcPr>
            <w:tcW w:w="4819" w:type="dxa"/>
          </w:tcPr>
          <w:p w14:paraId="4803567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3186753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12D266BD" w14:textId="77777777">
        <w:tc>
          <w:tcPr>
            <w:tcW w:w="4819" w:type="dxa"/>
          </w:tcPr>
          <w:p w14:paraId="3CE2A32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D9AB303" w14:textId="77777777" w:rsidR="007E3FB6" w:rsidRDefault="002F150C">
            <w:r>
              <w:t xml:space="preserve"> null </w:t>
            </w:r>
          </w:p>
        </w:tc>
      </w:tr>
      <w:tr w:rsidR="007E3FB6" w14:paraId="16D77225" w14:textId="77777777">
        <w:tc>
          <w:tcPr>
            <w:tcW w:w="4819" w:type="dxa"/>
          </w:tcPr>
          <w:p w14:paraId="2CBC22AC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88AFB4C" w14:textId="77777777" w:rsidR="007E3FB6" w:rsidRDefault="007E3FB6"/>
        </w:tc>
      </w:tr>
      <w:tr w:rsidR="007E3FB6" w14:paraId="568D0141" w14:textId="77777777">
        <w:tc>
          <w:tcPr>
            <w:tcW w:w="4819" w:type="dxa"/>
          </w:tcPr>
          <w:p w14:paraId="6242BF9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5BE09DC" w14:textId="77777777" w:rsidR="007E3FB6" w:rsidRDefault="002F150C">
            <w:r>
              <w:t xml:space="preserve"> 32744 </w:t>
            </w:r>
          </w:p>
        </w:tc>
      </w:tr>
      <w:tr w:rsidR="007E3FB6" w14:paraId="74E21B5D" w14:textId="77777777">
        <w:tc>
          <w:tcPr>
            <w:tcW w:w="4819" w:type="dxa"/>
          </w:tcPr>
          <w:p w14:paraId="7A760DA0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DF5AC5D" w14:textId="77777777" w:rsidR="007E3FB6" w:rsidRDefault="002F150C">
            <w:r>
              <w:t xml:space="preserve"> 1 </w:t>
            </w:r>
          </w:p>
        </w:tc>
      </w:tr>
    </w:tbl>
    <w:p w14:paraId="2140A5BD" w14:textId="77777777" w:rsidR="007E3FB6" w:rsidRDefault="007E3FB6">
      <w:pPr>
        <w:spacing w:after="40"/>
        <w:jc w:val="both"/>
      </w:pPr>
    </w:p>
    <w:p w14:paraId="48230D51" w14:textId="77777777" w:rsidR="007E3FB6" w:rsidRDefault="002F150C">
      <w:pPr>
        <w:spacing w:after="40"/>
        <w:jc w:val="both"/>
      </w:pPr>
      <w:r>
        <w:t xml:space="preserve">    </w:t>
      </w:r>
    </w:p>
    <w:p w14:paraId="03C2A51C" w14:textId="77777777" w:rsidR="007E3FB6" w:rsidRDefault="007E3FB6">
      <w:pPr>
        <w:spacing w:after="40"/>
        <w:jc w:val="both"/>
      </w:pPr>
    </w:p>
    <w:p w14:paraId="5D44DDFD" w14:textId="77777777" w:rsidR="007E3FB6" w:rsidRDefault="002F150C">
      <w:pPr>
        <w:pStyle w:val="Ttulo4"/>
      </w:pPr>
      <w:bookmarkStart w:id="517" w:name="_Toc174960346"/>
      <w:r>
        <w:t>172.28.126.245:32744</w:t>
      </w:r>
      <w:bookmarkEnd w:id="517"/>
    </w:p>
    <w:p w14:paraId="3605234E" w14:textId="77777777" w:rsidR="007E3FB6" w:rsidRDefault="007E3FB6">
      <w:pPr>
        <w:spacing w:after="40"/>
        <w:jc w:val="both"/>
      </w:pPr>
    </w:p>
    <w:p w14:paraId="7E282C7E" w14:textId="77777777" w:rsidR="007E3FB6" w:rsidRDefault="007E3FB6">
      <w:pPr>
        <w:spacing w:after="40"/>
        <w:jc w:val="both"/>
      </w:pPr>
    </w:p>
    <w:p w14:paraId="663FD0B6" w14:textId="77777777" w:rsidR="007E3FB6" w:rsidRDefault="007E3FB6">
      <w:pPr>
        <w:spacing w:after="40"/>
        <w:jc w:val="both"/>
      </w:pPr>
    </w:p>
    <w:p w14:paraId="3936C88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A6BD5E4" w14:textId="77777777">
        <w:tc>
          <w:tcPr>
            <w:tcW w:w="4819" w:type="dxa"/>
            <w:shd w:val="clear" w:color="auto" w:fill="000000"/>
          </w:tcPr>
          <w:p w14:paraId="05B7F14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AF415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0079D6" w14:textId="77777777">
        <w:tc>
          <w:tcPr>
            <w:tcW w:w="4819" w:type="dxa"/>
          </w:tcPr>
          <w:p w14:paraId="45F979BF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EC08023" w14:textId="77777777" w:rsidR="007E3FB6" w:rsidRDefault="002F150C">
            <w:r>
              <w:t xml:space="preserve"> TCP-80 </w:t>
            </w:r>
          </w:p>
        </w:tc>
      </w:tr>
      <w:tr w:rsidR="007E3FB6" w14:paraId="1C30B33E" w14:textId="77777777">
        <w:tc>
          <w:tcPr>
            <w:tcW w:w="4819" w:type="dxa"/>
          </w:tcPr>
          <w:p w14:paraId="4F4EC64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C199332" w14:textId="77777777" w:rsidR="007E3FB6" w:rsidRDefault="007E3FB6"/>
        </w:tc>
      </w:tr>
      <w:tr w:rsidR="007E3FB6" w14:paraId="6C5F8EC8" w14:textId="77777777">
        <w:tc>
          <w:tcPr>
            <w:tcW w:w="4819" w:type="dxa"/>
          </w:tcPr>
          <w:p w14:paraId="13590F58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AAE50D3" w14:textId="77777777" w:rsidR="007E3FB6" w:rsidRDefault="007E3FB6"/>
        </w:tc>
      </w:tr>
      <w:tr w:rsidR="007E3FB6" w14:paraId="139766D6" w14:textId="77777777">
        <w:tc>
          <w:tcPr>
            <w:tcW w:w="4819" w:type="dxa"/>
          </w:tcPr>
          <w:p w14:paraId="28F5909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FB87CC4" w14:textId="77777777" w:rsidR="007E3FB6" w:rsidRDefault="002F150C">
            <w:r>
              <w:t xml:space="preserve"> 172.28.126.245 </w:t>
            </w:r>
          </w:p>
        </w:tc>
      </w:tr>
      <w:tr w:rsidR="007E3FB6" w14:paraId="7E214C0A" w14:textId="77777777">
        <w:tc>
          <w:tcPr>
            <w:tcW w:w="4819" w:type="dxa"/>
          </w:tcPr>
          <w:p w14:paraId="3250EE7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5DA2DF0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06C3C1CC" w14:textId="77777777">
        <w:tc>
          <w:tcPr>
            <w:tcW w:w="4819" w:type="dxa"/>
          </w:tcPr>
          <w:p w14:paraId="5E6F2580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8FE81BB" w14:textId="77777777" w:rsidR="007E3FB6" w:rsidRDefault="002F150C">
            <w:r>
              <w:t xml:space="preserve"> null </w:t>
            </w:r>
          </w:p>
        </w:tc>
      </w:tr>
      <w:tr w:rsidR="007E3FB6" w14:paraId="1FA5990E" w14:textId="77777777">
        <w:tc>
          <w:tcPr>
            <w:tcW w:w="4819" w:type="dxa"/>
          </w:tcPr>
          <w:p w14:paraId="1EEE60F0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A09A903" w14:textId="77777777" w:rsidR="007E3FB6" w:rsidRDefault="007E3FB6"/>
        </w:tc>
      </w:tr>
      <w:tr w:rsidR="007E3FB6" w14:paraId="6F9DA1ED" w14:textId="77777777">
        <w:tc>
          <w:tcPr>
            <w:tcW w:w="4819" w:type="dxa"/>
          </w:tcPr>
          <w:p w14:paraId="2EED741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68AA30A" w14:textId="77777777" w:rsidR="007E3FB6" w:rsidRDefault="002F150C">
            <w:r>
              <w:t xml:space="preserve"> 32744 </w:t>
            </w:r>
          </w:p>
        </w:tc>
      </w:tr>
      <w:tr w:rsidR="007E3FB6" w14:paraId="5D527514" w14:textId="77777777">
        <w:tc>
          <w:tcPr>
            <w:tcW w:w="4819" w:type="dxa"/>
          </w:tcPr>
          <w:p w14:paraId="0D5A0580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191B17A" w14:textId="77777777" w:rsidR="007E3FB6" w:rsidRDefault="002F150C">
            <w:r>
              <w:t xml:space="preserve"> 1 </w:t>
            </w:r>
          </w:p>
        </w:tc>
      </w:tr>
    </w:tbl>
    <w:p w14:paraId="3F625F5A" w14:textId="77777777" w:rsidR="007E3FB6" w:rsidRDefault="007E3FB6">
      <w:pPr>
        <w:spacing w:after="40"/>
        <w:jc w:val="both"/>
      </w:pPr>
    </w:p>
    <w:p w14:paraId="3BF0C66E" w14:textId="77777777" w:rsidR="007E3FB6" w:rsidRDefault="002F150C">
      <w:pPr>
        <w:spacing w:after="40"/>
        <w:jc w:val="both"/>
      </w:pPr>
      <w:r>
        <w:t xml:space="preserve">    </w:t>
      </w:r>
    </w:p>
    <w:p w14:paraId="1EF92F6C" w14:textId="77777777" w:rsidR="007E3FB6" w:rsidRDefault="007E3FB6">
      <w:pPr>
        <w:spacing w:after="40"/>
        <w:jc w:val="both"/>
      </w:pPr>
    </w:p>
    <w:p w14:paraId="589D0452" w14:textId="77777777" w:rsidR="007E3FB6" w:rsidRDefault="002F150C">
      <w:pPr>
        <w:pStyle w:val="Ttulo4"/>
      </w:pPr>
      <w:bookmarkStart w:id="518" w:name="_Toc174960347"/>
      <w:r>
        <w:t>172.28.118.109:32744</w:t>
      </w:r>
      <w:bookmarkEnd w:id="518"/>
    </w:p>
    <w:p w14:paraId="1ABB9F93" w14:textId="77777777" w:rsidR="007E3FB6" w:rsidRDefault="007E3FB6">
      <w:pPr>
        <w:spacing w:after="40"/>
        <w:jc w:val="both"/>
      </w:pPr>
    </w:p>
    <w:p w14:paraId="2AE57F74" w14:textId="77777777" w:rsidR="007E3FB6" w:rsidRDefault="007E3FB6">
      <w:pPr>
        <w:spacing w:after="40"/>
        <w:jc w:val="both"/>
      </w:pPr>
    </w:p>
    <w:p w14:paraId="41574FB2" w14:textId="77777777" w:rsidR="007E3FB6" w:rsidRDefault="007E3FB6">
      <w:pPr>
        <w:spacing w:after="40"/>
        <w:jc w:val="both"/>
      </w:pPr>
    </w:p>
    <w:p w14:paraId="4D992F3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943757" w14:textId="77777777">
        <w:tc>
          <w:tcPr>
            <w:tcW w:w="4819" w:type="dxa"/>
            <w:shd w:val="clear" w:color="auto" w:fill="000000"/>
          </w:tcPr>
          <w:p w14:paraId="08B60D4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2745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6CA0B0" w14:textId="77777777">
        <w:tc>
          <w:tcPr>
            <w:tcW w:w="4819" w:type="dxa"/>
          </w:tcPr>
          <w:p w14:paraId="1D1BE67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2651F3F" w14:textId="77777777" w:rsidR="007E3FB6" w:rsidRDefault="002F150C">
            <w:r>
              <w:t xml:space="preserve"> TCP-80 </w:t>
            </w:r>
          </w:p>
        </w:tc>
      </w:tr>
      <w:tr w:rsidR="007E3FB6" w14:paraId="2DBE9389" w14:textId="77777777">
        <w:tc>
          <w:tcPr>
            <w:tcW w:w="4819" w:type="dxa"/>
          </w:tcPr>
          <w:p w14:paraId="3E5D298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70ECC41" w14:textId="77777777" w:rsidR="007E3FB6" w:rsidRDefault="007E3FB6"/>
        </w:tc>
      </w:tr>
      <w:tr w:rsidR="007E3FB6" w14:paraId="12B7E67E" w14:textId="77777777">
        <w:tc>
          <w:tcPr>
            <w:tcW w:w="4819" w:type="dxa"/>
          </w:tcPr>
          <w:p w14:paraId="032EB1E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16BE188" w14:textId="77777777" w:rsidR="007E3FB6" w:rsidRDefault="007E3FB6"/>
        </w:tc>
      </w:tr>
      <w:tr w:rsidR="007E3FB6" w14:paraId="2E6E0936" w14:textId="77777777">
        <w:tc>
          <w:tcPr>
            <w:tcW w:w="4819" w:type="dxa"/>
          </w:tcPr>
          <w:p w14:paraId="3412303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8D0698D" w14:textId="77777777" w:rsidR="007E3FB6" w:rsidRDefault="002F150C">
            <w:r>
              <w:t xml:space="preserve"> 172.28.118.109 </w:t>
            </w:r>
          </w:p>
        </w:tc>
      </w:tr>
      <w:tr w:rsidR="007E3FB6" w14:paraId="06A4CE13" w14:textId="77777777">
        <w:tc>
          <w:tcPr>
            <w:tcW w:w="4819" w:type="dxa"/>
          </w:tcPr>
          <w:p w14:paraId="4E641EE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20360C8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617EA4BD" w14:textId="77777777">
        <w:tc>
          <w:tcPr>
            <w:tcW w:w="4819" w:type="dxa"/>
          </w:tcPr>
          <w:p w14:paraId="7B82544A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1E88D39" w14:textId="77777777" w:rsidR="007E3FB6" w:rsidRDefault="002F150C">
            <w:r>
              <w:t xml:space="preserve"> null </w:t>
            </w:r>
          </w:p>
        </w:tc>
      </w:tr>
      <w:tr w:rsidR="007E3FB6" w14:paraId="4FBDC2CD" w14:textId="77777777">
        <w:tc>
          <w:tcPr>
            <w:tcW w:w="4819" w:type="dxa"/>
          </w:tcPr>
          <w:p w14:paraId="5282C91D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E6A514C" w14:textId="77777777" w:rsidR="007E3FB6" w:rsidRDefault="007E3FB6"/>
        </w:tc>
      </w:tr>
      <w:tr w:rsidR="007E3FB6" w14:paraId="22B639BF" w14:textId="77777777">
        <w:tc>
          <w:tcPr>
            <w:tcW w:w="4819" w:type="dxa"/>
          </w:tcPr>
          <w:p w14:paraId="3DE7056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2C7B6A1" w14:textId="77777777" w:rsidR="007E3FB6" w:rsidRDefault="002F150C">
            <w:r>
              <w:t xml:space="preserve"> 32744 </w:t>
            </w:r>
          </w:p>
        </w:tc>
      </w:tr>
      <w:tr w:rsidR="007E3FB6" w14:paraId="02ED0FAE" w14:textId="77777777">
        <w:tc>
          <w:tcPr>
            <w:tcW w:w="4819" w:type="dxa"/>
          </w:tcPr>
          <w:p w14:paraId="43D2268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01C260F" w14:textId="77777777" w:rsidR="007E3FB6" w:rsidRDefault="002F150C">
            <w:r>
              <w:t xml:space="preserve"> 1 </w:t>
            </w:r>
          </w:p>
        </w:tc>
      </w:tr>
    </w:tbl>
    <w:p w14:paraId="5B7F2DFF" w14:textId="77777777" w:rsidR="007E3FB6" w:rsidRDefault="007E3FB6">
      <w:pPr>
        <w:spacing w:after="40"/>
        <w:jc w:val="both"/>
      </w:pPr>
    </w:p>
    <w:p w14:paraId="39147ACA" w14:textId="77777777" w:rsidR="007E3FB6" w:rsidRDefault="002F150C">
      <w:pPr>
        <w:spacing w:after="40"/>
        <w:jc w:val="both"/>
      </w:pPr>
      <w:r>
        <w:t xml:space="preserve">    </w:t>
      </w:r>
    </w:p>
    <w:p w14:paraId="61B7581E" w14:textId="77777777" w:rsidR="007E3FB6" w:rsidRDefault="007E3FB6">
      <w:pPr>
        <w:spacing w:after="40"/>
        <w:jc w:val="both"/>
      </w:pPr>
    </w:p>
    <w:p w14:paraId="51BC74B4" w14:textId="77777777" w:rsidR="007E3FB6" w:rsidRDefault="002F150C">
      <w:pPr>
        <w:pStyle w:val="Ttulo4"/>
      </w:pPr>
      <w:bookmarkStart w:id="519" w:name="_Toc174960348"/>
      <w:r>
        <w:lastRenderedPageBreak/>
        <w:t>172.28.122.95:32600</w:t>
      </w:r>
      <w:bookmarkEnd w:id="519"/>
    </w:p>
    <w:p w14:paraId="45D5F641" w14:textId="77777777" w:rsidR="007E3FB6" w:rsidRDefault="007E3FB6">
      <w:pPr>
        <w:spacing w:after="40"/>
        <w:jc w:val="both"/>
      </w:pPr>
    </w:p>
    <w:p w14:paraId="3C5505CA" w14:textId="77777777" w:rsidR="007E3FB6" w:rsidRDefault="007E3FB6">
      <w:pPr>
        <w:spacing w:after="40"/>
        <w:jc w:val="both"/>
      </w:pPr>
    </w:p>
    <w:p w14:paraId="24CBD89F" w14:textId="77777777" w:rsidR="007E3FB6" w:rsidRDefault="007E3FB6">
      <w:pPr>
        <w:spacing w:after="40"/>
        <w:jc w:val="both"/>
      </w:pPr>
    </w:p>
    <w:p w14:paraId="3B42151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315B14" w14:textId="77777777">
        <w:tc>
          <w:tcPr>
            <w:tcW w:w="4819" w:type="dxa"/>
            <w:shd w:val="clear" w:color="auto" w:fill="000000"/>
          </w:tcPr>
          <w:p w14:paraId="7130F31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DE9C4D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956C66" w14:textId="77777777">
        <w:tc>
          <w:tcPr>
            <w:tcW w:w="4819" w:type="dxa"/>
          </w:tcPr>
          <w:p w14:paraId="5C7FC231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C49A6EC" w14:textId="77777777" w:rsidR="007E3FB6" w:rsidRDefault="002F150C">
            <w:r>
              <w:t xml:space="preserve"> TCP-443 </w:t>
            </w:r>
          </w:p>
        </w:tc>
      </w:tr>
      <w:tr w:rsidR="007E3FB6" w14:paraId="71736B57" w14:textId="77777777">
        <w:tc>
          <w:tcPr>
            <w:tcW w:w="4819" w:type="dxa"/>
          </w:tcPr>
          <w:p w14:paraId="1F6C558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A19F908" w14:textId="77777777" w:rsidR="007E3FB6" w:rsidRDefault="007E3FB6"/>
        </w:tc>
      </w:tr>
      <w:tr w:rsidR="007E3FB6" w14:paraId="551A2FA6" w14:textId="77777777">
        <w:tc>
          <w:tcPr>
            <w:tcW w:w="4819" w:type="dxa"/>
          </w:tcPr>
          <w:p w14:paraId="73E9D4B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C92C19A" w14:textId="77777777" w:rsidR="007E3FB6" w:rsidRDefault="007E3FB6"/>
        </w:tc>
      </w:tr>
      <w:tr w:rsidR="007E3FB6" w14:paraId="6CB8072D" w14:textId="77777777">
        <w:tc>
          <w:tcPr>
            <w:tcW w:w="4819" w:type="dxa"/>
          </w:tcPr>
          <w:p w14:paraId="68A2D323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98ACBC4" w14:textId="77777777" w:rsidR="007E3FB6" w:rsidRDefault="002F150C">
            <w:r>
              <w:t xml:space="preserve"> 172.28.122.95 </w:t>
            </w:r>
          </w:p>
        </w:tc>
      </w:tr>
      <w:tr w:rsidR="007E3FB6" w14:paraId="3ED5F4D9" w14:textId="77777777">
        <w:tc>
          <w:tcPr>
            <w:tcW w:w="4819" w:type="dxa"/>
          </w:tcPr>
          <w:p w14:paraId="6AF8358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F2AFA6D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06B620BA" w14:textId="77777777">
        <w:tc>
          <w:tcPr>
            <w:tcW w:w="4819" w:type="dxa"/>
          </w:tcPr>
          <w:p w14:paraId="311F0D1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F45E02F" w14:textId="77777777" w:rsidR="007E3FB6" w:rsidRDefault="002F150C">
            <w:r>
              <w:t xml:space="preserve"> null </w:t>
            </w:r>
          </w:p>
        </w:tc>
      </w:tr>
      <w:tr w:rsidR="007E3FB6" w14:paraId="6976123B" w14:textId="77777777">
        <w:tc>
          <w:tcPr>
            <w:tcW w:w="4819" w:type="dxa"/>
          </w:tcPr>
          <w:p w14:paraId="1412352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98DA16A" w14:textId="77777777" w:rsidR="007E3FB6" w:rsidRDefault="007E3FB6"/>
        </w:tc>
      </w:tr>
      <w:tr w:rsidR="007E3FB6" w14:paraId="79095891" w14:textId="77777777">
        <w:tc>
          <w:tcPr>
            <w:tcW w:w="4819" w:type="dxa"/>
          </w:tcPr>
          <w:p w14:paraId="71A6608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6D15DD4" w14:textId="77777777" w:rsidR="007E3FB6" w:rsidRDefault="002F150C">
            <w:r>
              <w:t xml:space="preserve"> 32600 </w:t>
            </w:r>
          </w:p>
        </w:tc>
      </w:tr>
      <w:tr w:rsidR="007E3FB6" w14:paraId="49363154" w14:textId="77777777">
        <w:tc>
          <w:tcPr>
            <w:tcW w:w="4819" w:type="dxa"/>
          </w:tcPr>
          <w:p w14:paraId="7697A89C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32C6547" w14:textId="77777777" w:rsidR="007E3FB6" w:rsidRDefault="002F150C">
            <w:r>
              <w:t xml:space="preserve"> 1 </w:t>
            </w:r>
          </w:p>
        </w:tc>
      </w:tr>
    </w:tbl>
    <w:p w14:paraId="3F0F49DE" w14:textId="77777777" w:rsidR="007E3FB6" w:rsidRDefault="007E3FB6">
      <w:pPr>
        <w:spacing w:after="40"/>
        <w:jc w:val="both"/>
      </w:pPr>
    </w:p>
    <w:p w14:paraId="4891A822" w14:textId="77777777" w:rsidR="007E3FB6" w:rsidRDefault="002F150C">
      <w:pPr>
        <w:spacing w:after="40"/>
        <w:jc w:val="both"/>
      </w:pPr>
      <w:r>
        <w:t xml:space="preserve">    </w:t>
      </w:r>
    </w:p>
    <w:p w14:paraId="16EBFC11" w14:textId="77777777" w:rsidR="007E3FB6" w:rsidRDefault="007E3FB6">
      <w:pPr>
        <w:spacing w:after="40"/>
        <w:jc w:val="both"/>
      </w:pPr>
    </w:p>
    <w:p w14:paraId="7631D83D" w14:textId="77777777" w:rsidR="007E3FB6" w:rsidRDefault="002F150C">
      <w:pPr>
        <w:pStyle w:val="Ttulo4"/>
      </w:pPr>
      <w:bookmarkStart w:id="520" w:name="_Toc174960349"/>
      <w:r>
        <w:t>172.28.102.247:32600</w:t>
      </w:r>
      <w:bookmarkEnd w:id="520"/>
    </w:p>
    <w:p w14:paraId="7141819C" w14:textId="77777777" w:rsidR="007E3FB6" w:rsidRDefault="007E3FB6">
      <w:pPr>
        <w:spacing w:after="40"/>
        <w:jc w:val="both"/>
      </w:pPr>
    </w:p>
    <w:p w14:paraId="79163BC6" w14:textId="77777777" w:rsidR="007E3FB6" w:rsidRDefault="007E3FB6">
      <w:pPr>
        <w:spacing w:after="40"/>
        <w:jc w:val="both"/>
      </w:pPr>
    </w:p>
    <w:p w14:paraId="65000FBE" w14:textId="77777777" w:rsidR="007E3FB6" w:rsidRDefault="007E3FB6">
      <w:pPr>
        <w:spacing w:after="40"/>
        <w:jc w:val="both"/>
      </w:pPr>
    </w:p>
    <w:p w14:paraId="4E68CCC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619392" w14:textId="77777777">
        <w:tc>
          <w:tcPr>
            <w:tcW w:w="4819" w:type="dxa"/>
            <w:shd w:val="clear" w:color="auto" w:fill="000000"/>
          </w:tcPr>
          <w:p w14:paraId="2583F51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5D1E5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17F90A" w14:textId="77777777">
        <w:tc>
          <w:tcPr>
            <w:tcW w:w="4819" w:type="dxa"/>
          </w:tcPr>
          <w:p w14:paraId="0F67291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39F7A00" w14:textId="77777777" w:rsidR="007E3FB6" w:rsidRDefault="002F150C">
            <w:r>
              <w:t xml:space="preserve"> TCP-443 </w:t>
            </w:r>
          </w:p>
        </w:tc>
      </w:tr>
      <w:tr w:rsidR="007E3FB6" w14:paraId="2AFEA553" w14:textId="77777777">
        <w:tc>
          <w:tcPr>
            <w:tcW w:w="4819" w:type="dxa"/>
          </w:tcPr>
          <w:p w14:paraId="6AB9C07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31941CF" w14:textId="77777777" w:rsidR="007E3FB6" w:rsidRDefault="007E3FB6"/>
        </w:tc>
      </w:tr>
      <w:tr w:rsidR="007E3FB6" w14:paraId="2818EB4E" w14:textId="77777777">
        <w:tc>
          <w:tcPr>
            <w:tcW w:w="4819" w:type="dxa"/>
          </w:tcPr>
          <w:p w14:paraId="0619363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040FC3A" w14:textId="77777777" w:rsidR="007E3FB6" w:rsidRDefault="007E3FB6"/>
        </w:tc>
      </w:tr>
      <w:tr w:rsidR="007E3FB6" w14:paraId="071D6025" w14:textId="77777777">
        <w:tc>
          <w:tcPr>
            <w:tcW w:w="4819" w:type="dxa"/>
          </w:tcPr>
          <w:p w14:paraId="5F07C59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833D273" w14:textId="77777777" w:rsidR="007E3FB6" w:rsidRDefault="002F150C">
            <w:r>
              <w:t xml:space="preserve"> 172.28.102.247 </w:t>
            </w:r>
          </w:p>
        </w:tc>
      </w:tr>
      <w:tr w:rsidR="007E3FB6" w14:paraId="3AC3BB1B" w14:textId="77777777">
        <w:tc>
          <w:tcPr>
            <w:tcW w:w="4819" w:type="dxa"/>
          </w:tcPr>
          <w:p w14:paraId="0CFE212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C4B2B2B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2E08FFC3" w14:textId="77777777">
        <w:tc>
          <w:tcPr>
            <w:tcW w:w="4819" w:type="dxa"/>
          </w:tcPr>
          <w:p w14:paraId="01EDD447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BF556A0" w14:textId="77777777" w:rsidR="007E3FB6" w:rsidRDefault="002F150C">
            <w:r>
              <w:t xml:space="preserve"> null </w:t>
            </w:r>
          </w:p>
        </w:tc>
      </w:tr>
      <w:tr w:rsidR="007E3FB6" w14:paraId="51F96896" w14:textId="77777777">
        <w:tc>
          <w:tcPr>
            <w:tcW w:w="4819" w:type="dxa"/>
          </w:tcPr>
          <w:p w14:paraId="2A4898D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E1BF7AC" w14:textId="77777777" w:rsidR="007E3FB6" w:rsidRDefault="007E3FB6"/>
        </w:tc>
      </w:tr>
      <w:tr w:rsidR="007E3FB6" w14:paraId="3091501D" w14:textId="77777777">
        <w:tc>
          <w:tcPr>
            <w:tcW w:w="4819" w:type="dxa"/>
          </w:tcPr>
          <w:p w14:paraId="682E19E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BA5BEB0" w14:textId="77777777" w:rsidR="007E3FB6" w:rsidRDefault="002F150C">
            <w:r>
              <w:t xml:space="preserve"> 32600 </w:t>
            </w:r>
          </w:p>
        </w:tc>
      </w:tr>
      <w:tr w:rsidR="007E3FB6" w14:paraId="76D83EB0" w14:textId="77777777">
        <w:tc>
          <w:tcPr>
            <w:tcW w:w="4819" w:type="dxa"/>
          </w:tcPr>
          <w:p w14:paraId="51BB2AC5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464B74A" w14:textId="77777777" w:rsidR="007E3FB6" w:rsidRDefault="002F150C">
            <w:r>
              <w:t xml:space="preserve"> 1 </w:t>
            </w:r>
          </w:p>
        </w:tc>
      </w:tr>
    </w:tbl>
    <w:p w14:paraId="60E9D79A" w14:textId="77777777" w:rsidR="007E3FB6" w:rsidRDefault="007E3FB6">
      <w:pPr>
        <w:spacing w:after="40"/>
        <w:jc w:val="both"/>
      </w:pPr>
    </w:p>
    <w:p w14:paraId="06011DEB" w14:textId="77777777" w:rsidR="007E3FB6" w:rsidRDefault="002F150C">
      <w:pPr>
        <w:spacing w:after="40"/>
        <w:jc w:val="both"/>
      </w:pPr>
      <w:r>
        <w:t xml:space="preserve">    </w:t>
      </w:r>
    </w:p>
    <w:p w14:paraId="73E57438" w14:textId="77777777" w:rsidR="007E3FB6" w:rsidRDefault="007E3FB6">
      <w:pPr>
        <w:spacing w:after="40"/>
        <w:jc w:val="both"/>
      </w:pPr>
    </w:p>
    <w:p w14:paraId="44A87CDB" w14:textId="77777777" w:rsidR="007E3FB6" w:rsidRDefault="002F150C">
      <w:pPr>
        <w:pStyle w:val="Ttulo4"/>
      </w:pPr>
      <w:bookmarkStart w:id="521" w:name="_Toc174960350"/>
      <w:r>
        <w:t>172.28.116.246:32600</w:t>
      </w:r>
      <w:bookmarkEnd w:id="521"/>
    </w:p>
    <w:p w14:paraId="0ECAC8C9" w14:textId="77777777" w:rsidR="007E3FB6" w:rsidRDefault="007E3FB6">
      <w:pPr>
        <w:spacing w:after="40"/>
        <w:jc w:val="both"/>
      </w:pPr>
    </w:p>
    <w:p w14:paraId="148577BA" w14:textId="77777777" w:rsidR="007E3FB6" w:rsidRDefault="007E3FB6">
      <w:pPr>
        <w:spacing w:after="40"/>
        <w:jc w:val="both"/>
      </w:pPr>
    </w:p>
    <w:p w14:paraId="5F4ED098" w14:textId="77777777" w:rsidR="007E3FB6" w:rsidRDefault="007E3FB6">
      <w:pPr>
        <w:spacing w:after="40"/>
        <w:jc w:val="both"/>
      </w:pPr>
    </w:p>
    <w:p w14:paraId="6DA52FA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D70D4FC" w14:textId="77777777">
        <w:tc>
          <w:tcPr>
            <w:tcW w:w="4819" w:type="dxa"/>
            <w:shd w:val="clear" w:color="auto" w:fill="000000"/>
          </w:tcPr>
          <w:p w14:paraId="7521409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7B748C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04A716" w14:textId="77777777">
        <w:tc>
          <w:tcPr>
            <w:tcW w:w="4819" w:type="dxa"/>
          </w:tcPr>
          <w:p w14:paraId="1CA7B2B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87F26E9" w14:textId="77777777" w:rsidR="007E3FB6" w:rsidRDefault="002F150C">
            <w:r>
              <w:t xml:space="preserve"> TCP-443 </w:t>
            </w:r>
          </w:p>
        </w:tc>
      </w:tr>
      <w:tr w:rsidR="007E3FB6" w14:paraId="34E5FFA8" w14:textId="77777777">
        <w:tc>
          <w:tcPr>
            <w:tcW w:w="4819" w:type="dxa"/>
          </w:tcPr>
          <w:p w14:paraId="5A8AED27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EB8DC3E" w14:textId="77777777" w:rsidR="007E3FB6" w:rsidRDefault="007E3FB6"/>
        </w:tc>
      </w:tr>
      <w:tr w:rsidR="007E3FB6" w14:paraId="14A1585A" w14:textId="77777777">
        <w:tc>
          <w:tcPr>
            <w:tcW w:w="4819" w:type="dxa"/>
          </w:tcPr>
          <w:p w14:paraId="768D8E4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F98D147" w14:textId="77777777" w:rsidR="007E3FB6" w:rsidRDefault="007E3FB6"/>
        </w:tc>
      </w:tr>
      <w:tr w:rsidR="007E3FB6" w14:paraId="2F6C6F4A" w14:textId="77777777">
        <w:tc>
          <w:tcPr>
            <w:tcW w:w="4819" w:type="dxa"/>
          </w:tcPr>
          <w:p w14:paraId="0CC73A1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20BF2BF" w14:textId="77777777" w:rsidR="007E3FB6" w:rsidRDefault="002F150C">
            <w:r>
              <w:t xml:space="preserve"> 172.28.116.246 </w:t>
            </w:r>
          </w:p>
        </w:tc>
      </w:tr>
      <w:tr w:rsidR="007E3FB6" w14:paraId="049CEC88" w14:textId="77777777">
        <w:tc>
          <w:tcPr>
            <w:tcW w:w="4819" w:type="dxa"/>
          </w:tcPr>
          <w:p w14:paraId="6DF644E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BBEDFD0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11CF5230" w14:textId="77777777">
        <w:tc>
          <w:tcPr>
            <w:tcW w:w="4819" w:type="dxa"/>
          </w:tcPr>
          <w:p w14:paraId="132AD934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DDB516A" w14:textId="77777777" w:rsidR="007E3FB6" w:rsidRDefault="002F150C">
            <w:r>
              <w:t xml:space="preserve"> null </w:t>
            </w:r>
          </w:p>
        </w:tc>
      </w:tr>
      <w:tr w:rsidR="007E3FB6" w14:paraId="4D5850D8" w14:textId="77777777">
        <w:tc>
          <w:tcPr>
            <w:tcW w:w="4819" w:type="dxa"/>
          </w:tcPr>
          <w:p w14:paraId="5990A685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1D51272B" w14:textId="77777777" w:rsidR="007E3FB6" w:rsidRDefault="007E3FB6"/>
        </w:tc>
      </w:tr>
      <w:tr w:rsidR="007E3FB6" w14:paraId="2910761E" w14:textId="77777777">
        <w:tc>
          <w:tcPr>
            <w:tcW w:w="4819" w:type="dxa"/>
          </w:tcPr>
          <w:p w14:paraId="50225F7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1B50869" w14:textId="77777777" w:rsidR="007E3FB6" w:rsidRDefault="002F150C">
            <w:r>
              <w:t xml:space="preserve"> 32600 </w:t>
            </w:r>
          </w:p>
        </w:tc>
      </w:tr>
      <w:tr w:rsidR="007E3FB6" w14:paraId="5253AC3B" w14:textId="77777777">
        <w:tc>
          <w:tcPr>
            <w:tcW w:w="4819" w:type="dxa"/>
          </w:tcPr>
          <w:p w14:paraId="77902BC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0ED1536" w14:textId="77777777" w:rsidR="007E3FB6" w:rsidRDefault="002F150C">
            <w:r>
              <w:t xml:space="preserve"> 1 </w:t>
            </w:r>
          </w:p>
        </w:tc>
      </w:tr>
    </w:tbl>
    <w:p w14:paraId="6F0337C3" w14:textId="77777777" w:rsidR="007E3FB6" w:rsidRDefault="007E3FB6">
      <w:pPr>
        <w:spacing w:after="40"/>
        <w:jc w:val="both"/>
      </w:pPr>
    </w:p>
    <w:p w14:paraId="697F15FE" w14:textId="77777777" w:rsidR="007E3FB6" w:rsidRDefault="002F150C">
      <w:pPr>
        <w:spacing w:after="40"/>
        <w:jc w:val="both"/>
      </w:pPr>
      <w:r>
        <w:t xml:space="preserve">    </w:t>
      </w:r>
    </w:p>
    <w:p w14:paraId="4B7BAFAD" w14:textId="77777777" w:rsidR="007E3FB6" w:rsidRDefault="007E3FB6">
      <w:pPr>
        <w:spacing w:after="40"/>
        <w:jc w:val="both"/>
      </w:pPr>
    </w:p>
    <w:p w14:paraId="630F6A18" w14:textId="77777777" w:rsidR="007E3FB6" w:rsidRDefault="002F150C">
      <w:pPr>
        <w:pStyle w:val="Ttulo4"/>
      </w:pPr>
      <w:bookmarkStart w:id="522" w:name="_Toc174960351"/>
      <w:r>
        <w:t>172.28.126.245:32600</w:t>
      </w:r>
      <w:bookmarkEnd w:id="522"/>
    </w:p>
    <w:p w14:paraId="61660A49" w14:textId="77777777" w:rsidR="007E3FB6" w:rsidRDefault="007E3FB6">
      <w:pPr>
        <w:spacing w:after="40"/>
        <w:jc w:val="both"/>
      </w:pPr>
    </w:p>
    <w:p w14:paraId="22A57E1E" w14:textId="77777777" w:rsidR="007E3FB6" w:rsidRDefault="007E3FB6">
      <w:pPr>
        <w:spacing w:after="40"/>
        <w:jc w:val="both"/>
      </w:pPr>
    </w:p>
    <w:p w14:paraId="41E41872" w14:textId="77777777" w:rsidR="007E3FB6" w:rsidRDefault="007E3FB6">
      <w:pPr>
        <w:spacing w:after="40"/>
        <w:jc w:val="both"/>
      </w:pPr>
    </w:p>
    <w:p w14:paraId="668A953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48C700" w14:textId="77777777">
        <w:tc>
          <w:tcPr>
            <w:tcW w:w="4819" w:type="dxa"/>
            <w:shd w:val="clear" w:color="auto" w:fill="000000"/>
          </w:tcPr>
          <w:p w14:paraId="6D8A797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622C4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C79222" w14:textId="77777777">
        <w:tc>
          <w:tcPr>
            <w:tcW w:w="4819" w:type="dxa"/>
          </w:tcPr>
          <w:p w14:paraId="040741EA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5786BAD" w14:textId="77777777" w:rsidR="007E3FB6" w:rsidRDefault="002F150C">
            <w:r>
              <w:t xml:space="preserve"> TCP-443 </w:t>
            </w:r>
          </w:p>
        </w:tc>
      </w:tr>
      <w:tr w:rsidR="007E3FB6" w14:paraId="39C7331E" w14:textId="77777777">
        <w:tc>
          <w:tcPr>
            <w:tcW w:w="4819" w:type="dxa"/>
          </w:tcPr>
          <w:p w14:paraId="5E3DE45D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76E9E9A" w14:textId="77777777" w:rsidR="007E3FB6" w:rsidRDefault="007E3FB6"/>
        </w:tc>
      </w:tr>
      <w:tr w:rsidR="007E3FB6" w14:paraId="0D394E20" w14:textId="77777777">
        <w:tc>
          <w:tcPr>
            <w:tcW w:w="4819" w:type="dxa"/>
          </w:tcPr>
          <w:p w14:paraId="2A00D014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C3B625C" w14:textId="77777777" w:rsidR="007E3FB6" w:rsidRDefault="007E3FB6"/>
        </w:tc>
      </w:tr>
      <w:tr w:rsidR="007E3FB6" w14:paraId="58734388" w14:textId="77777777">
        <w:tc>
          <w:tcPr>
            <w:tcW w:w="4819" w:type="dxa"/>
          </w:tcPr>
          <w:p w14:paraId="6A76C7E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9E02EE0" w14:textId="77777777" w:rsidR="007E3FB6" w:rsidRDefault="002F150C">
            <w:r>
              <w:t xml:space="preserve"> 172.28.126.245 </w:t>
            </w:r>
          </w:p>
        </w:tc>
      </w:tr>
      <w:tr w:rsidR="007E3FB6" w14:paraId="5D3C568A" w14:textId="77777777">
        <w:tc>
          <w:tcPr>
            <w:tcW w:w="4819" w:type="dxa"/>
          </w:tcPr>
          <w:p w14:paraId="58F2916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CC1ADFB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7F4D9149" w14:textId="77777777">
        <w:tc>
          <w:tcPr>
            <w:tcW w:w="4819" w:type="dxa"/>
          </w:tcPr>
          <w:p w14:paraId="6ED0DCBF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DB18BD0" w14:textId="77777777" w:rsidR="007E3FB6" w:rsidRDefault="002F150C">
            <w:r>
              <w:t xml:space="preserve"> null </w:t>
            </w:r>
          </w:p>
        </w:tc>
      </w:tr>
      <w:tr w:rsidR="007E3FB6" w14:paraId="0E51EC3B" w14:textId="77777777">
        <w:tc>
          <w:tcPr>
            <w:tcW w:w="4819" w:type="dxa"/>
          </w:tcPr>
          <w:p w14:paraId="5DCB9ED8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799B216" w14:textId="77777777" w:rsidR="007E3FB6" w:rsidRDefault="007E3FB6"/>
        </w:tc>
      </w:tr>
      <w:tr w:rsidR="007E3FB6" w14:paraId="32AE6F9C" w14:textId="77777777">
        <w:tc>
          <w:tcPr>
            <w:tcW w:w="4819" w:type="dxa"/>
          </w:tcPr>
          <w:p w14:paraId="77E05F0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5AAC0AC" w14:textId="77777777" w:rsidR="007E3FB6" w:rsidRDefault="002F150C">
            <w:r>
              <w:t xml:space="preserve"> 32600 </w:t>
            </w:r>
          </w:p>
        </w:tc>
      </w:tr>
      <w:tr w:rsidR="007E3FB6" w14:paraId="66554879" w14:textId="77777777">
        <w:tc>
          <w:tcPr>
            <w:tcW w:w="4819" w:type="dxa"/>
          </w:tcPr>
          <w:p w14:paraId="68FC878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AE7B69C" w14:textId="77777777" w:rsidR="007E3FB6" w:rsidRDefault="002F150C">
            <w:r>
              <w:t xml:space="preserve"> 1 </w:t>
            </w:r>
          </w:p>
        </w:tc>
      </w:tr>
    </w:tbl>
    <w:p w14:paraId="70CA46EF" w14:textId="77777777" w:rsidR="007E3FB6" w:rsidRDefault="007E3FB6">
      <w:pPr>
        <w:spacing w:after="40"/>
        <w:jc w:val="both"/>
      </w:pPr>
    </w:p>
    <w:p w14:paraId="1B103E21" w14:textId="77777777" w:rsidR="007E3FB6" w:rsidRDefault="002F150C">
      <w:pPr>
        <w:spacing w:after="40"/>
        <w:jc w:val="both"/>
      </w:pPr>
      <w:r>
        <w:t xml:space="preserve">    </w:t>
      </w:r>
    </w:p>
    <w:p w14:paraId="592C42D7" w14:textId="77777777" w:rsidR="007E3FB6" w:rsidRDefault="007E3FB6">
      <w:pPr>
        <w:spacing w:after="40"/>
        <w:jc w:val="both"/>
      </w:pPr>
    </w:p>
    <w:p w14:paraId="120D1D8E" w14:textId="77777777" w:rsidR="007E3FB6" w:rsidRDefault="002F150C">
      <w:pPr>
        <w:pStyle w:val="Ttulo4"/>
      </w:pPr>
      <w:bookmarkStart w:id="523" w:name="_Toc174960352"/>
      <w:r>
        <w:t>172.28.118.109:32600</w:t>
      </w:r>
      <w:bookmarkEnd w:id="523"/>
    </w:p>
    <w:p w14:paraId="1C339632" w14:textId="77777777" w:rsidR="007E3FB6" w:rsidRDefault="007E3FB6">
      <w:pPr>
        <w:spacing w:after="40"/>
        <w:jc w:val="both"/>
      </w:pPr>
    </w:p>
    <w:p w14:paraId="0215CC31" w14:textId="77777777" w:rsidR="007E3FB6" w:rsidRDefault="007E3FB6">
      <w:pPr>
        <w:spacing w:after="40"/>
        <w:jc w:val="both"/>
      </w:pPr>
    </w:p>
    <w:p w14:paraId="194726FB" w14:textId="77777777" w:rsidR="007E3FB6" w:rsidRDefault="007E3FB6">
      <w:pPr>
        <w:spacing w:after="40"/>
        <w:jc w:val="both"/>
      </w:pPr>
    </w:p>
    <w:p w14:paraId="59AF20F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868F9F" w14:textId="77777777">
        <w:tc>
          <w:tcPr>
            <w:tcW w:w="4819" w:type="dxa"/>
            <w:shd w:val="clear" w:color="auto" w:fill="000000"/>
          </w:tcPr>
          <w:p w14:paraId="2E913E1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06AF7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C8D7D2" w14:textId="77777777">
        <w:tc>
          <w:tcPr>
            <w:tcW w:w="4819" w:type="dxa"/>
          </w:tcPr>
          <w:p w14:paraId="1140985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621D3D7" w14:textId="77777777" w:rsidR="007E3FB6" w:rsidRDefault="002F150C">
            <w:r>
              <w:t xml:space="preserve"> TCP-443 </w:t>
            </w:r>
          </w:p>
        </w:tc>
      </w:tr>
      <w:tr w:rsidR="007E3FB6" w14:paraId="612365C1" w14:textId="77777777">
        <w:tc>
          <w:tcPr>
            <w:tcW w:w="4819" w:type="dxa"/>
          </w:tcPr>
          <w:p w14:paraId="560C386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DDBB7B5" w14:textId="77777777" w:rsidR="007E3FB6" w:rsidRDefault="007E3FB6"/>
        </w:tc>
      </w:tr>
      <w:tr w:rsidR="007E3FB6" w14:paraId="1B373A6C" w14:textId="77777777">
        <w:tc>
          <w:tcPr>
            <w:tcW w:w="4819" w:type="dxa"/>
          </w:tcPr>
          <w:p w14:paraId="2603968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2B169DD" w14:textId="77777777" w:rsidR="007E3FB6" w:rsidRDefault="007E3FB6"/>
        </w:tc>
      </w:tr>
      <w:tr w:rsidR="007E3FB6" w14:paraId="547D204A" w14:textId="77777777">
        <w:tc>
          <w:tcPr>
            <w:tcW w:w="4819" w:type="dxa"/>
          </w:tcPr>
          <w:p w14:paraId="30C913E2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D0C85FE" w14:textId="77777777" w:rsidR="007E3FB6" w:rsidRDefault="002F150C">
            <w:r>
              <w:t xml:space="preserve"> 172.28.118.109 </w:t>
            </w:r>
          </w:p>
        </w:tc>
      </w:tr>
      <w:tr w:rsidR="007E3FB6" w14:paraId="4AFCE293" w14:textId="77777777">
        <w:tc>
          <w:tcPr>
            <w:tcW w:w="4819" w:type="dxa"/>
          </w:tcPr>
          <w:p w14:paraId="5F4C878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5F74ACA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5F21A6C8" w14:textId="77777777">
        <w:tc>
          <w:tcPr>
            <w:tcW w:w="4819" w:type="dxa"/>
          </w:tcPr>
          <w:p w14:paraId="628D0E4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8696A58" w14:textId="77777777" w:rsidR="007E3FB6" w:rsidRDefault="002F150C">
            <w:r>
              <w:t xml:space="preserve"> null </w:t>
            </w:r>
          </w:p>
        </w:tc>
      </w:tr>
      <w:tr w:rsidR="007E3FB6" w14:paraId="79FC77A3" w14:textId="77777777">
        <w:tc>
          <w:tcPr>
            <w:tcW w:w="4819" w:type="dxa"/>
          </w:tcPr>
          <w:p w14:paraId="29082751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8D90E0A" w14:textId="77777777" w:rsidR="007E3FB6" w:rsidRDefault="007E3FB6"/>
        </w:tc>
      </w:tr>
      <w:tr w:rsidR="007E3FB6" w14:paraId="636DF6EF" w14:textId="77777777">
        <w:tc>
          <w:tcPr>
            <w:tcW w:w="4819" w:type="dxa"/>
          </w:tcPr>
          <w:p w14:paraId="6586988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7967E08" w14:textId="77777777" w:rsidR="007E3FB6" w:rsidRDefault="002F150C">
            <w:r>
              <w:t xml:space="preserve"> 32600 </w:t>
            </w:r>
          </w:p>
        </w:tc>
      </w:tr>
      <w:tr w:rsidR="007E3FB6" w14:paraId="50ECB70C" w14:textId="77777777">
        <w:tc>
          <w:tcPr>
            <w:tcW w:w="4819" w:type="dxa"/>
          </w:tcPr>
          <w:p w14:paraId="0CA71CB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20690C6" w14:textId="77777777" w:rsidR="007E3FB6" w:rsidRDefault="002F150C">
            <w:r>
              <w:t xml:space="preserve"> 1 </w:t>
            </w:r>
          </w:p>
        </w:tc>
      </w:tr>
    </w:tbl>
    <w:p w14:paraId="24372D44" w14:textId="77777777" w:rsidR="007E3FB6" w:rsidRDefault="007E3FB6">
      <w:pPr>
        <w:spacing w:after="40"/>
        <w:jc w:val="both"/>
      </w:pPr>
    </w:p>
    <w:p w14:paraId="73D05561" w14:textId="77777777" w:rsidR="007E3FB6" w:rsidRDefault="002F150C">
      <w:pPr>
        <w:spacing w:after="40"/>
        <w:jc w:val="both"/>
      </w:pPr>
      <w:r>
        <w:t xml:space="preserve">    </w:t>
      </w:r>
    </w:p>
    <w:p w14:paraId="1A68559D" w14:textId="77777777" w:rsidR="007E3FB6" w:rsidRDefault="007E3FB6">
      <w:pPr>
        <w:spacing w:after="40"/>
        <w:jc w:val="both"/>
      </w:pPr>
    </w:p>
    <w:p w14:paraId="2FA926C0" w14:textId="77777777" w:rsidR="007E3FB6" w:rsidRDefault="002F150C">
      <w:pPr>
        <w:pStyle w:val="Ttulo4"/>
      </w:pPr>
      <w:bookmarkStart w:id="524" w:name="_Toc174960353"/>
      <w:r>
        <w:t>172.28.121.36:32600</w:t>
      </w:r>
      <w:bookmarkEnd w:id="524"/>
    </w:p>
    <w:p w14:paraId="07406EDE" w14:textId="77777777" w:rsidR="007E3FB6" w:rsidRDefault="007E3FB6">
      <w:pPr>
        <w:spacing w:after="40"/>
        <w:jc w:val="both"/>
      </w:pPr>
    </w:p>
    <w:p w14:paraId="4DE9E954" w14:textId="77777777" w:rsidR="007E3FB6" w:rsidRDefault="007E3FB6">
      <w:pPr>
        <w:spacing w:after="40"/>
        <w:jc w:val="both"/>
      </w:pPr>
    </w:p>
    <w:p w14:paraId="21A91B93" w14:textId="77777777" w:rsidR="007E3FB6" w:rsidRDefault="007E3FB6">
      <w:pPr>
        <w:spacing w:after="40"/>
        <w:jc w:val="both"/>
      </w:pPr>
    </w:p>
    <w:p w14:paraId="6F93AAF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FC2E9E" w14:textId="77777777">
        <w:tc>
          <w:tcPr>
            <w:tcW w:w="4819" w:type="dxa"/>
            <w:shd w:val="clear" w:color="auto" w:fill="000000"/>
          </w:tcPr>
          <w:p w14:paraId="0F13D540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E8BF3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FB137D" w14:textId="77777777">
        <w:tc>
          <w:tcPr>
            <w:tcW w:w="4819" w:type="dxa"/>
          </w:tcPr>
          <w:p w14:paraId="4A953F7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AB15AF3" w14:textId="77777777" w:rsidR="007E3FB6" w:rsidRDefault="002F150C">
            <w:r>
              <w:t xml:space="preserve"> TCP-443 </w:t>
            </w:r>
          </w:p>
        </w:tc>
      </w:tr>
      <w:tr w:rsidR="007E3FB6" w14:paraId="1AF049AC" w14:textId="77777777">
        <w:tc>
          <w:tcPr>
            <w:tcW w:w="4819" w:type="dxa"/>
          </w:tcPr>
          <w:p w14:paraId="1B277BE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4C81591" w14:textId="77777777" w:rsidR="007E3FB6" w:rsidRDefault="007E3FB6"/>
        </w:tc>
      </w:tr>
      <w:tr w:rsidR="007E3FB6" w14:paraId="49A9ADB9" w14:textId="77777777">
        <w:tc>
          <w:tcPr>
            <w:tcW w:w="4819" w:type="dxa"/>
          </w:tcPr>
          <w:p w14:paraId="0F4717D7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56A4A1B" w14:textId="77777777" w:rsidR="007E3FB6" w:rsidRDefault="007E3FB6"/>
        </w:tc>
      </w:tr>
      <w:tr w:rsidR="007E3FB6" w14:paraId="4B256BAF" w14:textId="77777777">
        <w:tc>
          <w:tcPr>
            <w:tcW w:w="4819" w:type="dxa"/>
          </w:tcPr>
          <w:p w14:paraId="0D7A69B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C36BE0B" w14:textId="77777777" w:rsidR="007E3FB6" w:rsidRDefault="002F150C">
            <w:r>
              <w:t xml:space="preserve"> 172.28.121.36 </w:t>
            </w:r>
          </w:p>
        </w:tc>
      </w:tr>
      <w:tr w:rsidR="007E3FB6" w14:paraId="76D0B203" w14:textId="77777777">
        <w:tc>
          <w:tcPr>
            <w:tcW w:w="4819" w:type="dxa"/>
          </w:tcPr>
          <w:p w14:paraId="75A1018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CC5440E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4424C3FB" w14:textId="77777777">
        <w:tc>
          <w:tcPr>
            <w:tcW w:w="4819" w:type="dxa"/>
          </w:tcPr>
          <w:p w14:paraId="3F4A10A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76CCDED" w14:textId="77777777" w:rsidR="007E3FB6" w:rsidRDefault="002F150C">
            <w:r>
              <w:t xml:space="preserve"> null </w:t>
            </w:r>
          </w:p>
        </w:tc>
      </w:tr>
      <w:tr w:rsidR="007E3FB6" w14:paraId="1835AAFE" w14:textId="77777777">
        <w:tc>
          <w:tcPr>
            <w:tcW w:w="4819" w:type="dxa"/>
          </w:tcPr>
          <w:p w14:paraId="517F4794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AE9D8FA" w14:textId="77777777" w:rsidR="007E3FB6" w:rsidRDefault="007E3FB6"/>
        </w:tc>
      </w:tr>
      <w:tr w:rsidR="007E3FB6" w14:paraId="093D1E9C" w14:textId="77777777">
        <w:tc>
          <w:tcPr>
            <w:tcW w:w="4819" w:type="dxa"/>
          </w:tcPr>
          <w:p w14:paraId="5DED804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B5F11DC" w14:textId="77777777" w:rsidR="007E3FB6" w:rsidRDefault="002F150C">
            <w:r>
              <w:t xml:space="preserve"> 32600 </w:t>
            </w:r>
          </w:p>
        </w:tc>
      </w:tr>
      <w:tr w:rsidR="007E3FB6" w14:paraId="43D0B396" w14:textId="77777777">
        <w:tc>
          <w:tcPr>
            <w:tcW w:w="4819" w:type="dxa"/>
          </w:tcPr>
          <w:p w14:paraId="08CBF98D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4315684" w14:textId="77777777" w:rsidR="007E3FB6" w:rsidRDefault="002F150C">
            <w:r>
              <w:t xml:space="preserve"> 1 </w:t>
            </w:r>
          </w:p>
        </w:tc>
      </w:tr>
    </w:tbl>
    <w:p w14:paraId="38864CB9" w14:textId="77777777" w:rsidR="007E3FB6" w:rsidRDefault="007E3FB6">
      <w:pPr>
        <w:spacing w:after="40"/>
        <w:jc w:val="both"/>
      </w:pPr>
    </w:p>
    <w:p w14:paraId="133A16C6" w14:textId="77777777" w:rsidR="007E3FB6" w:rsidRDefault="002F150C">
      <w:pPr>
        <w:spacing w:after="40"/>
        <w:jc w:val="both"/>
      </w:pPr>
      <w:r>
        <w:t xml:space="preserve">    </w:t>
      </w:r>
    </w:p>
    <w:p w14:paraId="36885AEF" w14:textId="77777777" w:rsidR="007E3FB6" w:rsidRDefault="007E3FB6">
      <w:pPr>
        <w:spacing w:after="40"/>
        <w:jc w:val="both"/>
      </w:pPr>
    </w:p>
    <w:p w14:paraId="281554B9" w14:textId="77777777" w:rsidR="007E3FB6" w:rsidRDefault="002F150C">
      <w:pPr>
        <w:pStyle w:val="Ttulo4"/>
      </w:pPr>
      <w:bookmarkStart w:id="525" w:name="_Toc174960354"/>
      <w:r>
        <w:t>172.28.122.95:30004</w:t>
      </w:r>
      <w:bookmarkEnd w:id="525"/>
    </w:p>
    <w:p w14:paraId="55600523" w14:textId="77777777" w:rsidR="007E3FB6" w:rsidRDefault="007E3FB6">
      <w:pPr>
        <w:spacing w:after="40"/>
        <w:jc w:val="both"/>
      </w:pPr>
    </w:p>
    <w:p w14:paraId="5FB1F7F0" w14:textId="77777777" w:rsidR="007E3FB6" w:rsidRDefault="007E3FB6">
      <w:pPr>
        <w:spacing w:after="40"/>
        <w:jc w:val="both"/>
      </w:pPr>
    </w:p>
    <w:p w14:paraId="4981A56D" w14:textId="77777777" w:rsidR="007E3FB6" w:rsidRDefault="007E3FB6">
      <w:pPr>
        <w:spacing w:after="40"/>
        <w:jc w:val="both"/>
      </w:pPr>
    </w:p>
    <w:p w14:paraId="0DB42E6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CBA381" w14:textId="77777777">
        <w:tc>
          <w:tcPr>
            <w:tcW w:w="4819" w:type="dxa"/>
            <w:shd w:val="clear" w:color="auto" w:fill="000000"/>
          </w:tcPr>
          <w:p w14:paraId="5463E24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EDA47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08CFE9" w14:textId="77777777">
        <w:tc>
          <w:tcPr>
            <w:tcW w:w="4819" w:type="dxa"/>
          </w:tcPr>
          <w:p w14:paraId="604C54C4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B5CD94A" w14:textId="77777777" w:rsidR="007E3FB6" w:rsidRDefault="002F150C">
            <w:r>
              <w:t xml:space="preserve"> TCP-80 </w:t>
            </w:r>
          </w:p>
        </w:tc>
      </w:tr>
      <w:tr w:rsidR="007E3FB6" w14:paraId="771DA5AD" w14:textId="77777777">
        <w:tc>
          <w:tcPr>
            <w:tcW w:w="4819" w:type="dxa"/>
          </w:tcPr>
          <w:p w14:paraId="411D0A5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2238122" w14:textId="77777777" w:rsidR="007E3FB6" w:rsidRDefault="007E3FB6"/>
        </w:tc>
      </w:tr>
      <w:tr w:rsidR="007E3FB6" w14:paraId="61DDFF39" w14:textId="77777777">
        <w:tc>
          <w:tcPr>
            <w:tcW w:w="4819" w:type="dxa"/>
          </w:tcPr>
          <w:p w14:paraId="4769E41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4613FEB" w14:textId="77777777" w:rsidR="007E3FB6" w:rsidRDefault="007E3FB6"/>
        </w:tc>
      </w:tr>
      <w:tr w:rsidR="007E3FB6" w14:paraId="5BA13E76" w14:textId="77777777">
        <w:tc>
          <w:tcPr>
            <w:tcW w:w="4819" w:type="dxa"/>
          </w:tcPr>
          <w:p w14:paraId="1C951A48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F1DF734" w14:textId="77777777" w:rsidR="007E3FB6" w:rsidRDefault="002F150C">
            <w:r>
              <w:t xml:space="preserve"> 172.28.122.95 </w:t>
            </w:r>
          </w:p>
        </w:tc>
      </w:tr>
      <w:tr w:rsidR="007E3FB6" w14:paraId="25E4183A" w14:textId="77777777">
        <w:tc>
          <w:tcPr>
            <w:tcW w:w="4819" w:type="dxa"/>
          </w:tcPr>
          <w:p w14:paraId="53E6140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C9B1E3F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04870CEF" w14:textId="77777777">
        <w:tc>
          <w:tcPr>
            <w:tcW w:w="4819" w:type="dxa"/>
          </w:tcPr>
          <w:p w14:paraId="3A822B88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ECCDEAB" w14:textId="77777777" w:rsidR="007E3FB6" w:rsidRDefault="002F150C">
            <w:r>
              <w:t xml:space="preserve"> null </w:t>
            </w:r>
          </w:p>
        </w:tc>
      </w:tr>
      <w:tr w:rsidR="007E3FB6" w14:paraId="17D377E8" w14:textId="77777777">
        <w:tc>
          <w:tcPr>
            <w:tcW w:w="4819" w:type="dxa"/>
          </w:tcPr>
          <w:p w14:paraId="4C07D2E3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33232CB" w14:textId="77777777" w:rsidR="007E3FB6" w:rsidRDefault="007E3FB6"/>
        </w:tc>
      </w:tr>
      <w:tr w:rsidR="007E3FB6" w14:paraId="6B346009" w14:textId="77777777">
        <w:tc>
          <w:tcPr>
            <w:tcW w:w="4819" w:type="dxa"/>
          </w:tcPr>
          <w:p w14:paraId="26ABB0D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3AAD183" w14:textId="77777777" w:rsidR="007E3FB6" w:rsidRDefault="002F150C">
            <w:r>
              <w:t xml:space="preserve"> 30004 </w:t>
            </w:r>
          </w:p>
        </w:tc>
      </w:tr>
      <w:tr w:rsidR="007E3FB6" w14:paraId="2915DEC8" w14:textId="77777777">
        <w:tc>
          <w:tcPr>
            <w:tcW w:w="4819" w:type="dxa"/>
          </w:tcPr>
          <w:p w14:paraId="5355241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4576DA4" w14:textId="77777777" w:rsidR="007E3FB6" w:rsidRDefault="002F150C">
            <w:r>
              <w:t xml:space="preserve"> 1 </w:t>
            </w:r>
          </w:p>
        </w:tc>
      </w:tr>
    </w:tbl>
    <w:p w14:paraId="47106CF5" w14:textId="77777777" w:rsidR="007E3FB6" w:rsidRDefault="007E3FB6">
      <w:pPr>
        <w:spacing w:after="40"/>
        <w:jc w:val="both"/>
      </w:pPr>
    </w:p>
    <w:p w14:paraId="5C30C5B9" w14:textId="77777777" w:rsidR="007E3FB6" w:rsidRDefault="002F150C">
      <w:pPr>
        <w:spacing w:after="40"/>
        <w:jc w:val="both"/>
      </w:pPr>
      <w:r>
        <w:t xml:space="preserve">    </w:t>
      </w:r>
    </w:p>
    <w:p w14:paraId="561E386D" w14:textId="77777777" w:rsidR="007E3FB6" w:rsidRDefault="007E3FB6">
      <w:pPr>
        <w:spacing w:after="40"/>
        <w:jc w:val="both"/>
      </w:pPr>
    </w:p>
    <w:p w14:paraId="60678EDA" w14:textId="77777777" w:rsidR="007E3FB6" w:rsidRDefault="002F150C">
      <w:pPr>
        <w:pStyle w:val="Ttulo4"/>
      </w:pPr>
      <w:bookmarkStart w:id="526" w:name="_Toc174960355"/>
      <w:r>
        <w:t>172.28.102.247:30004</w:t>
      </w:r>
      <w:bookmarkEnd w:id="526"/>
    </w:p>
    <w:p w14:paraId="7FE0388D" w14:textId="77777777" w:rsidR="007E3FB6" w:rsidRDefault="007E3FB6">
      <w:pPr>
        <w:spacing w:after="40"/>
        <w:jc w:val="both"/>
      </w:pPr>
    </w:p>
    <w:p w14:paraId="57E686FC" w14:textId="77777777" w:rsidR="007E3FB6" w:rsidRDefault="007E3FB6">
      <w:pPr>
        <w:spacing w:after="40"/>
        <w:jc w:val="both"/>
      </w:pPr>
    </w:p>
    <w:p w14:paraId="41D564DD" w14:textId="77777777" w:rsidR="007E3FB6" w:rsidRDefault="007E3FB6">
      <w:pPr>
        <w:spacing w:after="40"/>
        <w:jc w:val="both"/>
      </w:pPr>
    </w:p>
    <w:p w14:paraId="328B3AA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49B8FB" w14:textId="77777777">
        <w:tc>
          <w:tcPr>
            <w:tcW w:w="4819" w:type="dxa"/>
            <w:shd w:val="clear" w:color="auto" w:fill="000000"/>
          </w:tcPr>
          <w:p w14:paraId="2256776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30917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049375" w14:textId="77777777">
        <w:tc>
          <w:tcPr>
            <w:tcW w:w="4819" w:type="dxa"/>
          </w:tcPr>
          <w:p w14:paraId="7B4A4FD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CE6096D" w14:textId="77777777" w:rsidR="007E3FB6" w:rsidRDefault="002F150C">
            <w:r>
              <w:t xml:space="preserve"> TCP-80 </w:t>
            </w:r>
          </w:p>
        </w:tc>
      </w:tr>
      <w:tr w:rsidR="007E3FB6" w14:paraId="5D3B1F9F" w14:textId="77777777">
        <w:tc>
          <w:tcPr>
            <w:tcW w:w="4819" w:type="dxa"/>
          </w:tcPr>
          <w:p w14:paraId="5A99C8E4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8BCC76A" w14:textId="77777777" w:rsidR="007E3FB6" w:rsidRDefault="007E3FB6"/>
        </w:tc>
      </w:tr>
      <w:tr w:rsidR="007E3FB6" w14:paraId="2D026A09" w14:textId="77777777">
        <w:tc>
          <w:tcPr>
            <w:tcW w:w="4819" w:type="dxa"/>
          </w:tcPr>
          <w:p w14:paraId="4039091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71F0B53" w14:textId="77777777" w:rsidR="007E3FB6" w:rsidRDefault="007E3FB6"/>
        </w:tc>
      </w:tr>
      <w:tr w:rsidR="007E3FB6" w14:paraId="400F41FB" w14:textId="77777777">
        <w:tc>
          <w:tcPr>
            <w:tcW w:w="4819" w:type="dxa"/>
          </w:tcPr>
          <w:p w14:paraId="50AAB0E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F51CC16" w14:textId="77777777" w:rsidR="007E3FB6" w:rsidRDefault="002F150C">
            <w:r>
              <w:t xml:space="preserve"> 172.28.102.247 </w:t>
            </w:r>
          </w:p>
        </w:tc>
      </w:tr>
      <w:tr w:rsidR="007E3FB6" w14:paraId="470F8D2A" w14:textId="77777777">
        <w:tc>
          <w:tcPr>
            <w:tcW w:w="4819" w:type="dxa"/>
          </w:tcPr>
          <w:p w14:paraId="246319C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8E151E6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38A0065B" w14:textId="77777777">
        <w:tc>
          <w:tcPr>
            <w:tcW w:w="4819" w:type="dxa"/>
          </w:tcPr>
          <w:p w14:paraId="3AA76F5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466D902" w14:textId="77777777" w:rsidR="007E3FB6" w:rsidRDefault="002F150C">
            <w:r>
              <w:t xml:space="preserve"> null </w:t>
            </w:r>
          </w:p>
        </w:tc>
      </w:tr>
      <w:tr w:rsidR="007E3FB6" w14:paraId="6D468AB4" w14:textId="77777777">
        <w:tc>
          <w:tcPr>
            <w:tcW w:w="4819" w:type="dxa"/>
          </w:tcPr>
          <w:p w14:paraId="6E20A8B9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5F5AEF9" w14:textId="77777777" w:rsidR="007E3FB6" w:rsidRDefault="007E3FB6"/>
        </w:tc>
      </w:tr>
      <w:tr w:rsidR="007E3FB6" w14:paraId="1B6F199D" w14:textId="77777777">
        <w:tc>
          <w:tcPr>
            <w:tcW w:w="4819" w:type="dxa"/>
          </w:tcPr>
          <w:p w14:paraId="46440C2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B93429B" w14:textId="77777777" w:rsidR="007E3FB6" w:rsidRDefault="002F150C">
            <w:r>
              <w:t xml:space="preserve"> 30004 </w:t>
            </w:r>
          </w:p>
        </w:tc>
      </w:tr>
      <w:tr w:rsidR="007E3FB6" w14:paraId="0C54215E" w14:textId="77777777">
        <w:tc>
          <w:tcPr>
            <w:tcW w:w="4819" w:type="dxa"/>
          </w:tcPr>
          <w:p w14:paraId="103665B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1E7FFFC" w14:textId="77777777" w:rsidR="007E3FB6" w:rsidRDefault="002F150C">
            <w:r>
              <w:t xml:space="preserve"> 1 </w:t>
            </w:r>
          </w:p>
        </w:tc>
      </w:tr>
    </w:tbl>
    <w:p w14:paraId="1290DD2E" w14:textId="77777777" w:rsidR="007E3FB6" w:rsidRDefault="007E3FB6">
      <w:pPr>
        <w:spacing w:after="40"/>
        <w:jc w:val="both"/>
      </w:pPr>
    </w:p>
    <w:p w14:paraId="5A81F2DE" w14:textId="77777777" w:rsidR="007E3FB6" w:rsidRDefault="002F150C">
      <w:pPr>
        <w:spacing w:after="40"/>
        <w:jc w:val="both"/>
      </w:pPr>
      <w:r>
        <w:t xml:space="preserve">    </w:t>
      </w:r>
    </w:p>
    <w:p w14:paraId="464F2197" w14:textId="77777777" w:rsidR="007E3FB6" w:rsidRDefault="007E3FB6">
      <w:pPr>
        <w:spacing w:after="40"/>
        <w:jc w:val="both"/>
      </w:pPr>
    </w:p>
    <w:p w14:paraId="64C869C2" w14:textId="77777777" w:rsidR="007E3FB6" w:rsidRDefault="002F150C">
      <w:pPr>
        <w:pStyle w:val="Ttulo4"/>
      </w:pPr>
      <w:bookmarkStart w:id="527" w:name="_Toc174960356"/>
      <w:r>
        <w:lastRenderedPageBreak/>
        <w:t>172.28.118.109:30004</w:t>
      </w:r>
      <w:bookmarkEnd w:id="527"/>
    </w:p>
    <w:p w14:paraId="778E1163" w14:textId="77777777" w:rsidR="007E3FB6" w:rsidRDefault="007E3FB6">
      <w:pPr>
        <w:spacing w:after="40"/>
        <w:jc w:val="both"/>
      </w:pPr>
    </w:p>
    <w:p w14:paraId="203E01F8" w14:textId="77777777" w:rsidR="007E3FB6" w:rsidRDefault="007E3FB6">
      <w:pPr>
        <w:spacing w:after="40"/>
        <w:jc w:val="both"/>
      </w:pPr>
    </w:p>
    <w:p w14:paraId="05DE5C71" w14:textId="77777777" w:rsidR="007E3FB6" w:rsidRDefault="007E3FB6">
      <w:pPr>
        <w:spacing w:after="40"/>
        <w:jc w:val="both"/>
      </w:pPr>
    </w:p>
    <w:p w14:paraId="3E8D0A4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8F20AE" w14:textId="77777777">
        <w:tc>
          <w:tcPr>
            <w:tcW w:w="4819" w:type="dxa"/>
            <w:shd w:val="clear" w:color="auto" w:fill="000000"/>
          </w:tcPr>
          <w:p w14:paraId="43CF4A1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5A0C1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F5DD2ED" w14:textId="77777777">
        <w:tc>
          <w:tcPr>
            <w:tcW w:w="4819" w:type="dxa"/>
          </w:tcPr>
          <w:p w14:paraId="34E587E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49ABD52" w14:textId="77777777" w:rsidR="007E3FB6" w:rsidRDefault="002F150C">
            <w:r>
              <w:t xml:space="preserve"> TCP-80 </w:t>
            </w:r>
          </w:p>
        </w:tc>
      </w:tr>
      <w:tr w:rsidR="007E3FB6" w14:paraId="049D53DB" w14:textId="77777777">
        <w:tc>
          <w:tcPr>
            <w:tcW w:w="4819" w:type="dxa"/>
          </w:tcPr>
          <w:p w14:paraId="6D71834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6C6D31A" w14:textId="77777777" w:rsidR="007E3FB6" w:rsidRDefault="007E3FB6"/>
        </w:tc>
      </w:tr>
      <w:tr w:rsidR="007E3FB6" w14:paraId="73FF3124" w14:textId="77777777">
        <w:tc>
          <w:tcPr>
            <w:tcW w:w="4819" w:type="dxa"/>
          </w:tcPr>
          <w:p w14:paraId="22A6B00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FBB0016" w14:textId="77777777" w:rsidR="007E3FB6" w:rsidRDefault="007E3FB6"/>
        </w:tc>
      </w:tr>
      <w:tr w:rsidR="007E3FB6" w14:paraId="68D96307" w14:textId="77777777">
        <w:tc>
          <w:tcPr>
            <w:tcW w:w="4819" w:type="dxa"/>
          </w:tcPr>
          <w:p w14:paraId="200D3AA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690B76B" w14:textId="77777777" w:rsidR="007E3FB6" w:rsidRDefault="002F150C">
            <w:r>
              <w:t xml:space="preserve"> 172.28.118.109 </w:t>
            </w:r>
          </w:p>
        </w:tc>
      </w:tr>
      <w:tr w:rsidR="007E3FB6" w14:paraId="62CE7E8D" w14:textId="77777777">
        <w:tc>
          <w:tcPr>
            <w:tcW w:w="4819" w:type="dxa"/>
          </w:tcPr>
          <w:p w14:paraId="76B8F79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0FFDD03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5F8059FC" w14:textId="77777777">
        <w:tc>
          <w:tcPr>
            <w:tcW w:w="4819" w:type="dxa"/>
          </w:tcPr>
          <w:p w14:paraId="26D9C57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B79ECDC" w14:textId="77777777" w:rsidR="007E3FB6" w:rsidRDefault="002F150C">
            <w:r>
              <w:t xml:space="preserve"> null </w:t>
            </w:r>
          </w:p>
        </w:tc>
      </w:tr>
      <w:tr w:rsidR="007E3FB6" w14:paraId="372CDC4C" w14:textId="77777777">
        <w:tc>
          <w:tcPr>
            <w:tcW w:w="4819" w:type="dxa"/>
          </w:tcPr>
          <w:p w14:paraId="5A08FCE0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5D9FF88" w14:textId="77777777" w:rsidR="007E3FB6" w:rsidRDefault="007E3FB6"/>
        </w:tc>
      </w:tr>
      <w:tr w:rsidR="007E3FB6" w14:paraId="43DBA58F" w14:textId="77777777">
        <w:tc>
          <w:tcPr>
            <w:tcW w:w="4819" w:type="dxa"/>
          </w:tcPr>
          <w:p w14:paraId="4F0C2BEC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0FDCE2F" w14:textId="77777777" w:rsidR="007E3FB6" w:rsidRDefault="002F150C">
            <w:r>
              <w:t xml:space="preserve"> 30004 </w:t>
            </w:r>
          </w:p>
        </w:tc>
      </w:tr>
      <w:tr w:rsidR="007E3FB6" w14:paraId="2E676862" w14:textId="77777777">
        <w:tc>
          <w:tcPr>
            <w:tcW w:w="4819" w:type="dxa"/>
          </w:tcPr>
          <w:p w14:paraId="5C6B3989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88B2DC4" w14:textId="77777777" w:rsidR="007E3FB6" w:rsidRDefault="002F150C">
            <w:r>
              <w:t xml:space="preserve"> 1 </w:t>
            </w:r>
          </w:p>
        </w:tc>
      </w:tr>
    </w:tbl>
    <w:p w14:paraId="501C4993" w14:textId="77777777" w:rsidR="007E3FB6" w:rsidRDefault="007E3FB6">
      <w:pPr>
        <w:spacing w:after="40"/>
        <w:jc w:val="both"/>
      </w:pPr>
    </w:p>
    <w:p w14:paraId="683F5B4D" w14:textId="77777777" w:rsidR="007E3FB6" w:rsidRDefault="002F150C">
      <w:pPr>
        <w:spacing w:after="40"/>
        <w:jc w:val="both"/>
      </w:pPr>
      <w:r>
        <w:t xml:space="preserve">    </w:t>
      </w:r>
    </w:p>
    <w:p w14:paraId="619E7D13" w14:textId="77777777" w:rsidR="007E3FB6" w:rsidRDefault="007E3FB6">
      <w:pPr>
        <w:spacing w:after="40"/>
        <w:jc w:val="both"/>
      </w:pPr>
    </w:p>
    <w:p w14:paraId="18313585" w14:textId="77777777" w:rsidR="007E3FB6" w:rsidRDefault="002F150C">
      <w:pPr>
        <w:pStyle w:val="Ttulo4"/>
      </w:pPr>
      <w:bookmarkStart w:id="528" w:name="_Toc174960357"/>
      <w:r>
        <w:t>172.28.126.245:30004</w:t>
      </w:r>
      <w:bookmarkEnd w:id="528"/>
    </w:p>
    <w:p w14:paraId="32DEED35" w14:textId="77777777" w:rsidR="007E3FB6" w:rsidRDefault="007E3FB6">
      <w:pPr>
        <w:spacing w:after="40"/>
        <w:jc w:val="both"/>
      </w:pPr>
    </w:p>
    <w:p w14:paraId="2D3EE571" w14:textId="77777777" w:rsidR="007E3FB6" w:rsidRDefault="007E3FB6">
      <w:pPr>
        <w:spacing w:after="40"/>
        <w:jc w:val="both"/>
      </w:pPr>
    </w:p>
    <w:p w14:paraId="60F4FC10" w14:textId="77777777" w:rsidR="007E3FB6" w:rsidRDefault="007E3FB6">
      <w:pPr>
        <w:spacing w:after="40"/>
        <w:jc w:val="both"/>
      </w:pPr>
    </w:p>
    <w:p w14:paraId="3176CDC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97738B" w14:textId="77777777">
        <w:tc>
          <w:tcPr>
            <w:tcW w:w="4819" w:type="dxa"/>
            <w:shd w:val="clear" w:color="auto" w:fill="000000"/>
          </w:tcPr>
          <w:p w14:paraId="35C013B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C152E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ECA007" w14:textId="77777777">
        <w:tc>
          <w:tcPr>
            <w:tcW w:w="4819" w:type="dxa"/>
          </w:tcPr>
          <w:p w14:paraId="7838515E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39673FE" w14:textId="77777777" w:rsidR="007E3FB6" w:rsidRDefault="002F150C">
            <w:r>
              <w:t xml:space="preserve"> TCP-80 </w:t>
            </w:r>
          </w:p>
        </w:tc>
      </w:tr>
      <w:tr w:rsidR="007E3FB6" w14:paraId="7D1AEAEF" w14:textId="77777777">
        <w:tc>
          <w:tcPr>
            <w:tcW w:w="4819" w:type="dxa"/>
          </w:tcPr>
          <w:p w14:paraId="59C414B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25AB692" w14:textId="77777777" w:rsidR="007E3FB6" w:rsidRDefault="007E3FB6"/>
        </w:tc>
      </w:tr>
      <w:tr w:rsidR="007E3FB6" w14:paraId="2970A0BC" w14:textId="77777777">
        <w:tc>
          <w:tcPr>
            <w:tcW w:w="4819" w:type="dxa"/>
          </w:tcPr>
          <w:p w14:paraId="0CB3C23F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72FA242" w14:textId="77777777" w:rsidR="007E3FB6" w:rsidRDefault="007E3FB6"/>
        </w:tc>
      </w:tr>
      <w:tr w:rsidR="007E3FB6" w14:paraId="11B7C2D1" w14:textId="77777777">
        <w:tc>
          <w:tcPr>
            <w:tcW w:w="4819" w:type="dxa"/>
          </w:tcPr>
          <w:p w14:paraId="60D30F3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BFB45F7" w14:textId="77777777" w:rsidR="007E3FB6" w:rsidRDefault="002F150C">
            <w:r>
              <w:t xml:space="preserve"> 172.28.126.245 </w:t>
            </w:r>
          </w:p>
        </w:tc>
      </w:tr>
      <w:tr w:rsidR="007E3FB6" w14:paraId="5565FE09" w14:textId="77777777">
        <w:tc>
          <w:tcPr>
            <w:tcW w:w="4819" w:type="dxa"/>
          </w:tcPr>
          <w:p w14:paraId="51B9743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2AD175C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5B239A4D" w14:textId="77777777">
        <w:tc>
          <w:tcPr>
            <w:tcW w:w="4819" w:type="dxa"/>
          </w:tcPr>
          <w:p w14:paraId="44CF826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7CA68CE" w14:textId="77777777" w:rsidR="007E3FB6" w:rsidRDefault="002F150C">
            <w:r>
              <w:t xml:space="preserve"> null </w:t>
            </w:r>
          </w:p>
        </w:tc>
      </w:tr>
      <w:tr w:rsidR="007E3FB6" w14:paraId="6CF00C66" w14:textId="77777777">
        <w:tc>
          <w:tcPr>
            <w:tcW w:w="4819" w:type="dxa"/>
          </w:tcPr>
          <w:p w14:paraId="7FE35249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ED8C450" w14:textId="77777777" w:rsidR="007E3FB6" w:rsidRDefault="007E3FB6"/>
        </w:tc>
      </w:tr>
      <w:tr w:rsidR="007E3FB6" w14:paraId="11C2EDE9" w14:textId="77777777">
        <w:tc>
          <w:tcPr>
            <w:tcW w:w="4819" w:type="dxa"/>
          </w:tcPr>
          <w:p w14:paraId="50188F0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932ED35" w14:textId="77777777" w:rsidR="007E3FB6" w:rsidRDefault="002F150C">
            <w:r>
              <w:t xml:space="preserve"> 30004 </w:t>
            </w:r>
          </w:p>
        </w:tc>
      </w:tr>
      <w:tr w:rsidR="007E3FB6" w14:paraId="41037AA2" w14:textId="77777777">
        <w:tc>
          <w:tcPr>
            <w:tcW w:w="4819" w:type="dxa"/>
          </w:tcPr>
          <w:p w14:paraId="7E2DCD7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E2F8B65" w14:textId="77777777" w:rsidR="007E3FB6" w:rsidRDefault="002F150C">
            <w:r>
              <w:t xml:space="preserve"> 1 </w:t>
            </w:r>
          </w:p>
        </w:tc>
      </w:tr>
    </w:tbl>
    <w:p w14:paraId="3D8463A1" w14:textId="77777777" w:rsidR="007E3FB6" w:rsidRDefault="007E3FB6">
      <w:pPr>
        <w:spacing w:after="40"/>
        <w:jc w:val="both"/>
      </w:pPr>
    </w:p>
    <w:p w14:paraId="1AEEFBF8" w14:textId="77777777" w:rsidR="007E3FB6" w:rsidRDefault="002F150C">
      <w:pPr>
        <w:spacing w:after="40"/>
        <w:jc w:val="both"/>
      </w:pPr>
      <w:r>
        <w:t xml:space="preserve">    </w:t>
      </w:r>
    </w:p>
    <w:p w14:paraId="5D4522D2" w14:textId="77777777" w:rsidR="007E3FB6" w:rsidRDefault="007E3FB6">
      <w:pPr>
        <w:spacing w:after="40"/>
        <w:jc w:val="both"/>
      </w:pPr>
    </w:p>
    <w:p w14:paraId="4055C84D" w14:textId="77777777" w:rsidR="007E3FB6" w:rsidRDefault="002F150C">
      <w:pPr>
        <w:pStyle w:val="Ttulo4"/>
      </w:pPr>
      <w:bookmarkStart w:id="529" w:name="_Toc174960358"/>
      <w:r>
        <w:t>172.28.116.246:30004</w:t>
      </w:r>
      <w:bookmarkEnd w:id="529"/>
    </w:p>
    <w:p w14:paraId="35F20F09" w14:textId="77777777" w:rsidR="007E3FB6" w:rsidRDefault="007E3FB6">
      <w:pPr>
        <w:spacing w:after="40"/>
        <w:jc w:val="both"/>
      </w:pPr>
    </w:p>
    <w:p w14:paraId="223796AD" w14:textId="77777777" w:rsidR="007E3FB6" w:rsidRDefault="007E3FB6">
      <w:pPr>
        <w:spacing w:after="40"/>
        <w:jc w:val="both"/>
      </w:pPr>
    </w:p>
    <w:p w14:paraId="499C2C7C" w14:textId="77777777" w:rsidR="007E3FB6" w:rsidRDefault="007E3FB6">
      <w:pPr>
        <w:spacing w:after="40"/>
        <w:jc w:val="both"/>
      </w:pPr>
    </w:p>
    <w:p w14:paraId="07636F6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9B7634" w14:textId="77777777">
        <w:tc>
          <w:tcPr>
            <w:tcW w:w="4819" w:type="dxa"/>
            <w:shd w:val="clear" w:color="auto" w:fill="000000"/>
          </w:tcPr>
          <w:p w14:paraId="0CB4D06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AAE18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2CF1AE" w14:textId="77777777">
        <w:tc>
          <w:tcPr>
            <w:tcW w:w="4819" w:type="dxa"/>
          </w:tcPr>
          <w:p w14:paraId="4C12612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8264B8A" w14:textId="77777777" w:rsidR="007E3FB6" w:rsidRDefault="002F150C">
            <w:r>
              <w:t xml:space="preserve"> TCP-80 </w:t>
            </w:r>
          </w:p>
        </w:tc>
      </w:tr>
      <w:tr w:rsidR="007E3FB6" w14:paraId="73EE83CC" w14:textId="77777777">
        <w:tc>
          <w:tcPr>
            <w:tcW w:w="4819" w:type="dxa"/>
          </w:tcPr>
          <w:p w14:paraId="0740867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1744100" w14:textId="77777777" w:rsidR="007E3FB6" w:rsidRDefault="007E3FB6"/>
        </w:tc>
      </w:tr>
      <w:tr w:rsidR="007E3FB6" w14:paraId="287798C0" w14:textId="77777777">
        <w:tc>
          <w:tcPr>
            <w:tcW w:w="4819" w:type="dxa"/>
          </w:tcPr>
          <w:p w14:paraId="20433168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CCB25D7" w14:textId="77777777" w:rsidR="007E3FB6" w:rsidRDefault="007E3FB6"/>
        </w:tc>
      </w:tr>
      <w:tr w:rsidR="007E3FB6" w14:paraId="04050556" w14:textId="77777777">
        <w:tc>
          <w:tcPr>
            <w:tcW w:w="4819" w:type="dxa"/>
          </w:tcPr>
          <w:p w14:paraId="0F2BC9F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DEF6511" w14:textId="77777777" w:rsidR="007E3FB6" w:rsidRDefault="002F150C">
            <w:r>
              <w:t xml:space="preserve"> 172.28.116.246 </w:t>
            </w:r>
          </w:p>
        </w:tc>
      </w:tr>
      <w:tr w:rsidR="007E3FB6" w14:paraId="0233DED4" w14:textId="77777777">
        <w:tc>
          <w:tcPr>
            <w:tcW w:w="4819" w:type="dxa"/>
          </w:tcPr>
          <w:p w14:paraId="4FAA64A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6E3F4D1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60F87A30" w14:textId="77777777">
        <w:tc>
          <w:tcPr>
            <w:tcW w:w="4819" w:type="dxa"/>
          </w:tcPr>
          <w:p w14:paraId="1AF829E2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D6B85CA" w14:textId="77777777" w:rsidR="007E3FB6" w:rsidRDefault="002F150C">
            <w:r>
              <w:t xml:space="preserve"> null </w:t>
            </w:r>
          </w:p>
        </w:tc>
      </w:tr>
      <w:tr w:rsidR="007E3FB6" w14:paraId="34549FAF" w14:textId="77777777">
        <w:tc>
          <w:tcPr>
            <w:tcW w:w="4819" w:type="dxa"/>
          </w:tcPr>
          <w:p w14:paraId="37745B2E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05DAC217" w14:textId="77777777" w:rsidR="007E3FB6" w:rsidRDefault="007E3FB6"/>
        </w:tc>
      </w:tr>
      <w:tr w:rsidR="007E3FB6" w14:paraId="2AA9225B" w14:textId="77777777">
        <w:tc>
          <w:tcPr>
            <w:tcW w:w="4819" w:type="dxa"/>
          </w:tcPr>
          <w:p w14:paraId="2D7EC05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2A47854" w14:textId="77777777" w:rsidR="007E3FB6" w:rsidRDefault="002F150C">
            <w:r>
              <w:t xml:space="preserve"> 30004 </w:t>
            </w:r>
          </w:p>
        </w:tc>
      </w:tr>
      <w:tr w:rsidR="007E3FB6" w14:paraId="36000785" w14:textId="77777777">
        <w:tc>
          <w:tcPr>
            <w:tcW w:w="4819" w:type="dxa"/>
          </w:tcPr>
          <w:p w14:paraId="3597D00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C139321" w14:textId="77777777" w:rsidR="007E3FB6" w:rsidRDefault="002F150C">
            <w:r>
              <w:t xml:space="preserve"> 1 </w:t>
            </w:r>
          </w:p>
        </w:tc>
      </w:tr>
    </w:tbl>
    <w:p w14:paraId="3A2D4B70" w14:textId="77777777" w:rsidR="007E3FB6" w:rsidRDefault="007E3FB6">
      <w:pPr>
        <w:spacing w:after="40"/>
        <w:jc w:val="both"/>
      </w:pPr>
    </w:p>
    <w:p w14:paraId="76B3E485" w14:textId="77777777" w:rsidR="007E3FB6" w:rsidRDefault="002F150C">
      <w:pPr>
        <w:spacing w:after="40"/>
        <w:jc w:val="both"/>
      </w:pPr>
      <w:r>
        <w:t xml:space="preserve">    </w:t>
      </w:r>
    </w:p>
    <w:p w14:paraId="6E52C48A" w14:textId="77777777" w:rsidR="007E3FB6" w:rsidRDefault="007E3FB6">
      <w:pPr>
        <w:spacing w:after="40"/>
        <w:jc w:val="both"/>
      </w:pPr>
    </w:p>
    <w:p w14:paraId="784AD6A5" w14:textId="77777777" w:rsidR="007E3FB6" w:rsidRDefault="002F150C">
      <w:pPr>
        <w:pStyle w:val="Ttulo4"/>
      </w:pPr>
      <w:bookmarkStart w:id="530" w:name="_Toc174960359"/>
      <w:r>
        <w:t>172.28.121.36:30004</w:t>
      </w:r>
      <w:bookmarkEnd w:id="530"/>
    </w:p>
    <w:p w14:paraId="6A196329" w14:textId="77777777" w:rsidR="007E3FB6" w:rsidRDefault="007E3FB6">
      <w:pPr>
        <w:spacing w:after="40"/>
        <w:jc w:val="both"/>
      </w:pPr>
    </w:p>
    <w:p w14:paraId="6AFE1966" w14:textId="77777777" w:rsidR="007E3FB6" w:rsidRDefault="007E3FB6">
      <w:pPr>
        <w:spacing w:after="40"/>
        <w:jc w:val="both"/>
      </w:pPr>
    </w:p>
    <w:p w14:paraId="31214169" w14:textId="77777777" w:rsidR="007E3FB6" w:rsidRDefault="007E3FB6">
      <w:pPr>
        <w:spacing w:after="40"/>
        <w:jc w:val="both"/>
      </w:pPr>
    </w:p>
    <w:p w14:paraId="63D72D9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1738BEC" w14:textId="77777777">
        <w:tc>
          <w:tcPr>
            <w:tcW w:w="4819" w:type="dxa"/>
            <w:shd w:val="clear" w:color="auto" w:fill="000000"/>
          </w:tcPr>
          <w:p w14:paraId="50FCC88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A5D89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59B7BB" w14:textId="77777777">
        <w:tc>
          <w:tcPr>
            <w:tcW w:w="4819" w:type="dxa"/>
          </w:tcPr>
          <w:p w14:paraId="58CBBFD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B8C670A" w14:textId="77777777" w:rsidR="007E3FB6" w:rsidRDefault="002F150C">
            <w:r>
              <w:t xml:space="preserve"> TCP-80 </w:t>
            </w:r>
          </w:p>
        </w:tc>
      </w:tr>
      <w:tr w:rsidR="007E3FB6" w14:paraId="287A577F" w14:textId="77777777">
        <w:tc>
          <w:tcPr>
            <w:tcW w:w="4819" w:type="dxa"/>
          </w:tcPr>
          <w:p w14:paraId="30EA7D9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EE1D377" w14:textId="77777777" w:rsidR="007E3FB6" w:rsidRDefault="007E3FB6"/>
        </w:tc>
      </w:tr>
      <w:tr w:rsidR="007E3FB6" w14:paraId="3B4EEDCE" w14:textId="77777777">
        <w:tc>
          <w:tcPr>
            <w:tcW w:w="4819" w:type="dxa"/>
          </w:tcPr>
          <w:p w14:paraId="787B5FC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01546EE" w14:textId="77777777" w:rsidR="007E3FB6" w:rsidRDefault="007E3FB6"/>
        </w:tc>
      </w:tr>
      <w:tr w:rsidR="007E3FB6" w14:paraId="379852F0" w14:textId="77777777">
        <w:tc>
          <w:tcPr>
            <w:tcW w:w="4819" w:type="dxa"/>
          </w:tcPr>
          <w:p w14:paraId="5E05CD6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FA5D2E5" w14:textId="77777777" w:rsidR="007E3FB6" w:rsidRDefault="002F150C">
            <w:r>
              <w:t xml:space="preserve"> 172.28.121.36 </w:t>
            </w:r>
          </w:p>
        </w:tc>
      </w:tr>
      <w:tr w:rsidR="007E3FB6" w14:paraId="008B3880" w14:textId="77777777">
        <w:tc>
          <w:tcPr>
            <w:tcW w:w="4819" w:type="dxa"/>
          </w:tcPr>
          <w:p w14:paraId="69B2A06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4C123E8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64137B5C" w14:textId="77777777">
        <w:tc>
          <w:tcPr>
            <w:tcW w:w="4819" w:type="dxa"/>
          </w:tcPr>
          <w:p w14:paraId="7803495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12142FC" w14:textId="77777777" w:rsidR="007E3FB6" w:rsidRDefault="002F150C">
            <w:r>
              <w:t xml:space="preserve"> null </w:t>
            </w:r>
          </w:p>
        </w:tc>
      </w:tr>
      <w:tr w:rsidR="007E3FB6" w14:paraId="31F05CB3" w14:textId="77777777">
        <w:tc>
          <w:tcPr>
            <w:tcW w:w="4819" w:type="dxa"/>
          </w:tcPr>
          <w:p w14:paraId="5A707301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6F8CD80" w14:textId="77777777" w:rsidR="007E3FB6" w:rsidRDefault="007E3FB6"/>
        </w:tc>
      </w:tr>
      <w:tr w:rsidR="007E3FB6" w14:paraId="16DB8726" w14:textId="77777777">
        <w:tc>
          <w:tcPr>
            <w:tcW w:w="4819" w:type="dxa"/>
          </w:tcPr>
          <w:p w14:paraId="6D21178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99010A6" w14:textId="77777777" w:rsidR="007E3FB6" w:rsidRDefault="002F150C">
            <w:r>
              <w:t xml:space="preserve"> 30004 </w:t>
            </w:r>
          </w:p>
        </w:tc>
      </w:tr>
      <w:tr w:rsidR="007E3FB6" w14:paraId="60F64E49" w14:textId="77777777">
        <w:tc>
          <w:tcPr>
            <w:tcW w:w="4819" w:type="dxa"/>
          </w:tcPr>
          <w:p w14:paraId="7EDC8448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CCBC94C" w14:textId="77777777" w:rsidR="007E3FB6" w:rsidRDefault="002F150C">
            <w:r>
              <w:t xml:space="preserve"> 1 </w:t>
            </w:r>
          </w:p>
        </w:tc>
      </w:tr>
    </w:tbl>
    <w:p w14:paraId="64263317" w14:textId="77777777" w:rsidR="007E3FB6" w:rsidRDefault="007E3FB6">
      <w:pPr>
        <w:spacing w:after="40"/>
        <w:jc w:val="both"/>
      </w:pPr>
    </w:p>
    <w:p w14:paraId="2882DAC4" w14:textId="77777777" w:rsidR="007E3FB6" w:rsidRDefault="002F150C">
      <w:pPr>
        <w:spacing w:after="40"/>
        <w:jc w:val="both"/>
      </w:pPr>
      <w:r>
        <w:t xml:space="preserve">    </w:t>
      </w:r>
    </w:p>
    <w:p w14:paraId="3F0F49C6" w14:textId="77777777" w:rsidR="007E3FB6" w:rsidRDefault="007E3FB6">
      <w:pPr>
        <w:spacing w:after="40"/>
        <w:jc w:val="both"/>
      </w:pPr>
    </w:p>
    <w:p w14:paraId="488E1017" w14:textId="77777777" w:rsidR="007E3FB6" w:rsidRDefault="002F150C">
      <w:pPr>
        <w:pStyle w:val="Ttulo4"/>
      </w:pPr>
      <w:bookmarkStart w:id="531" w:name="_Toc174960360"/>
      <w:r>
        <w:t>172.28.121.36:30754</w:t>
      </w:r>
      <w:bookmarkEnd w:id="531"/>
    </w:p>
    <w:p w14:paraId="0D0C100F" w14:textId="77777777" w:rsidR="007E3FB6" w:rsidRDefault="007E3FB6">
      <w:pPr>
        <w:spacing w:after="40"/>
        <w:jc w:val="both"/>
      </w:pPr>
    </w:p>
    <w:p w14:paraId="22D0D0CA" w14:textId="77777777" w:rsidR="007E3FB6" w:rsidRDefault="007E3FB6">
      <w:pPr>
        <w:spacing w:after="40"/>
        <w:jc w:val="both"/>
      </w:pPr>
    </w:p>
    <w:p w14:paraId="3FE697D8" w14:textId="77777777" w:rsidR="007E3FB6" w:rsidRDefault="007E3FB6">
      <w:pPr>
        <w:spacing w:after="40"/>
        <w:jc w:val="both"/>
      </w:pPr>
    </w:p>
    <w:p w14:paraId="0C5C17B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C2D01B" w14:textId="77777777">
        <w:tc>
          <w:tcPr>
            <w:tcW w:w="4819" w:type="dxa"/>
            <w:shd w:val="clear" w:color="auto" w:fill="000000"/>
          </w:tcPr>
          <w:p w14:paraId="440727B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8C70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546414" w14:textId="77777777">
        <w:tc>
          <w:tcPr>
            <w:tcW w:w="4819" w:type="dxa"/>
          </w:tcPr>
          <w:p w14:paraId="43B67DF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B0B449F" w14:textId="77777777" w:rsidR="007E3FB6" w:rsidRDefault="002F150C">
            <w:r>
              <w:t xml:space="preserve"> TCP-443 </w:t>
            </w:r>
          </w:p>
        </w:tc>
      </w:tr>
      <w:tr w:rsidR="007E3FB6" w14:paraId="0CD7CA4D" w14:textId="77777777">
        <w:tc>
          <w:tcPr>
            <w:tcW w:w="4819" w:type="dxa"/>
          </w:tcPr>
          <w:p w14:paraId="628FFE59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91D872E" w14:textId="77777777" w:rsidR="007E3FB6" w:rsidRDefault="007E3FB6"/>
        </w:tc>
      </w:tr>
      <w:tr w:rsidR="007E3FB6" w14:paraId="080C7563" w14:textId="77777777">
        <w:tc>
          <w:tcPr>
            <w:tcW w:w="4819" w:type="dxa"/>
          </w:tcPr>
          <w:p w14:paraId="4D78B69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B02087D" w14:textId="77777777" w:rsidR="007E3FB6" w:rsidRDefault="007E3FB6"/>
        </w:tc>
      </w:tr>
      <w:tr w:rsidR="007E3FB6" w14:paraId="21B8C890" w14:textId="77777777">
        <w:tc>
          <w:tcPr>
            <w:tcW w:w="4819" w:type="dxa"/>
          </w:tcPr>
          <w:p w14:paraId="60FFFF8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7F9B59A" w14:textId="77777777" w:rsidR="007E3FB6" w:rsidRDefault="002F150C">
            <w:r>
              <w:t xml:space="preserve"> 172.28.121.36 </w:t>
            </w:r>
          </w:p>
        </w:tc>
      </w:tr>
      <w:tr w:rsidR="007E3FB6" w14:paraId="318C7347" w14:textId="77777777">
        <w:tc>
          <w:tcPr>
            <w:tcW w:w="4819" w:type="dxa"/>
          </w:tcPr>
          <w:p w14:paraId="48F2FA3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C757814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632E9F28" w14:textId="77777777">
        <w:tc>
          <w:tcPr>
            <w:tcW w:w="4819" w:type="dxa"/>
          </w:tcPr>
          <w:p w14:paraId="742F46BA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4B948E7" w14:textId="77777777" w:rsidR="007E3FB6" w:rsidRDefault="002F150C">
            <w:r>
              <w:t xml:space="preserve"> null </w:t>
            </w:r>
          </w:p>
        </w:tc>
      </w:tr>
      <w:tr w:rsidR="007E3FB6" w14:paraId="5D6968C4" w14:textId="77777777">
        <w:tc>
          <w:tcPr>
            <w:tcW w:w="4819" w:type="dxa"/>
          </w:tcPr>
          <w:p w14:paraId="0E9CA830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AECE712" w14:textId="77777777" w:rsidR="007E3FB6" w:rsidRDefault="007E3FB6"/>
        </w:tc>
      </w:tr>
      <w:tr w:rsidR="007E3FB6" w14:paraId="7C5240F4" w14:textId="77777777">
        <w:tc>
          <w:tcPr>
            <w:tcW w:w="4819" w:type="dxa"/>
          </w:tcPr>
          <w:p w14:paraId="2FE50F2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1823C5C" w14:textId="77777777" w:rsidR="007E3FB6" w:rsidRDefault="002F150C">
            <w:r>
              <w:t xml:space="preserve"> 30754 </w:t>
            </w:r>
          </w:p>
        </w:tc>
      </w:tr>
      <w:tr w:rsidR="007E3FB6" w14:paraId="0E6FCEC3" w14:textId="77777777">
        <w:tc>
          <w:tcPr>
            <w:tcW w:w="4819" w:type="dxa"/>
          </w:tcPr>
          <w:p w14:paraId="7A92BEE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AB3CA96" w14:textId="77777777" w:rsidR="007E3FB6" w:rsidRDefault="002F150C">
            <w:r>
              <w:t xml:space="preserve"> 1 </w:t>
            </w:r>
          </w:p>
        </w:tc>
      </w:tr>
    </w:tbl>
    <w:p w14:paraId="725BC263" w14:textId="77777777" w:rsidR="007E3FB6" w:rsidRDefault="007E3FB6">
      <w:pPr>
        <w:spacing w:after="40"/>
        <w:jc w:val="both"/>
      </w:pPr>
    </w:p>
    <w:p w14:paraId="453D4EF8" w14:textId="77777777" w:rsidR="007E3FB6" w:rsidRDefault="002F150C">
      <w:pPr>
        <w:spacing w:after="40"/>
        <w:jc w:val="both"/>
      </w:pPr>
      <w:r>
        <w:t xml:space="preserve">    </w:t>
      </w:r>
    </w:p>
    <w:p w14:paraId="5C0B5570" w14:textId="77777777" w:rsidR="007E3FB6" w:rsidRDefault="007E3FB6">
      <w:pPr>
        <w:spacing w:after="40"/>
        <w:jc w:val="both"/>
      </w:pPr>
    </w:p>
    <w:p w14:paraId="39D97F42" w14:textId="77777777" w:rsidR="007E3FB6" w:rsidRDefault="002F150C">
      <w:pPr>
        <w:pStyle w:val="Ttulo4"/>
      </w:pPr>
      <w:bookmarkStart w:id="532" w:name="_Toc174960361"/>
      <w:r>
        <w:t>172.28.102.247:30754</w:t>
      </w:r>
      <w:bookmarkEnd w:id="532"/>
    </w:p>
    <w:p w14:paraId="67F3CB16" w14:textId="77777777" w:rsidR="007E3FB6" w:rsidRDefault="007E3FB6">
      <w:pPr>
        <w:spacing w:after="40"/>
        <w:jc w:val="both"/>
      </w:pPr>
    </w:p>
    <w:p w14:paraId="0EC2E91B" w14:textId="77777777" w:rsidR="007E3FB6" w:rsidRDefault="007E3FB6">
      <w:pPr>
        <w:spacing w:after="40"/>
        <w:jc w:val="both"/>
      </w:pPr>
    </w:p>
    <w:p w14:paraId="667569AD" w14:textId="77777777" w:rsidR="007E3FB6" w:rsidRDefault="007E3FB6">
      <w:pPr>
        <w:spacing w:after="40"/>
        <w:jc w:val="both"/>
      </w:pPr>
    </w:p>
    <w:p w14:paraId="41640CE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611FDC" w14:textId="77777777">
        <w:tc>
          <w:tcPr>
            <w:tcW w:w="4819" w:type="dxa"/>
            <w:shd w:val="clear" w:color="auto" w:fill="000000"/>
          </w:tcPr>
          <w:p w14:paraId="364EF752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72C7A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6C90EE" w14:textId="77777777">
        <w:tc>
          <w:tcPr>
            <w:tcW w:w="4819" w:type="dxa"/>
          </w:tcPr>
          <w:p w14:paraId="7D1039D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2882E7E" w14:textId="77777777" w:rsidR="007E3FB6" w:rsidRDefault="002F150C">
            <w:r>
              <w:t xml:space="preserve"> TCP-443 </w:t>
            </w:r>
          </w:p>
        </w:tc>
      </w:tr>
      <w:tr w:rsidR="007E3FB6" w14:paraId="03595A43" w14:textId="77777777">
        <w:tc>
          <w:tcPr>
            <w:tcW w:w="4819" w:type="dxa"/>
          </w:tcPr>
          <w:p w14:paraId="7900EFB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3F97063" w14:textId="77777777" w:rsidR="007E3FB6" w:rsidRDefault="007E3FB6"/>
        </w:tc>
      </w:tr>
      <w:tr w:rsidR="007E3FB6" w14:paraId="647FDB9E" w14:textId="77777777">
        <w:tc>
          <w:tcPr>
            <w:tcW w:w="4819" w:type="dxa"/>
          </w:tcPr>
          <w:p w14:paraId="15E87D15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3133FB6" w14:textId="77777777" w:rsidR="007E3FB6" w:rsidRDefault="007E3FB6"/>
        </w:tc>
      </w:tr>
      <w:tr w:rsidR="007E3FB6" w14:paraId="776B37EE" w14:textId="77777777">
        <w:tc>
          <w:tcPr>
            <w:tcW w:w="4819" w:type="dxa"/>
          </w:tcPr>
          <w:p w14:paraId="18192693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7E997A4" w14:textId="77777777" w:rsidR="007E3FB6" w:rsidRDefault="002F150C">
            <w:r>
              <w:t xml:space="preserve"> 172.28.102.247 </w:t>
            </w:r>
          </w:p>
        </w:tc>
      </w:tr>
      <w:tr w:rsidR="007E3FB6" w14:paraId="5A7B10D2" w14:textId="77777777">
        <w:tc>
          <w:tcPr>
            <w:tcW w:w="4819" w:type="dxa"/>
          </w:tcPr>
          <w:p w14:paraId="674D9EF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7D96817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2B279774" w14:textId="77777777">
        <w:tc>
          <w:tcPr>
            <w:tcW w:w="4819" w:type="dxa"/>
          </w:tcPr>
          <w:p w14:paraId="3E4139A8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74DB50D" w14:textId="77777777" w:rsidR="007E3FB6" w:rsidRDefault="002F150C">
            <w:r>
              <w:t xml:space="preserve"> null </w:t>
            </w:r>
          </w:p>
        </w:tc>
      </w:tr>
      <w:tr w:rsidR="007E3FB6" w14:paraId="3594DA2E" w14:textId="77777777">
        <w:tc>
          <w:tcPr>
            <w:tcW w:w="4819" w:type="dxa"/>
          </w:tcPr>
          <w:p w14:paraId="28EA0DEA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6249C81" w14:textId="77777777" w:rsidR="007E3FB6" w:rsidRDefault="007E3FB6"/>
        </w:tc>
      </w:tr>
      <w:tr w:rsidR="007E3FB6" w14:paraId="4837EFB2" w14:textId="77777777">
        <w:tc>
          <w:tcPr>
            <w:tcW w:w="4819" w:type="dxa"/>
          </w:tcPr>
          <w:p w14:paraId="2A82DDF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98A42F7" w14:textId="77777777" w:rsidR="007E3FB6" w:rsidRDefault="002F150C">
            <w:r>
              <w:t xml:space="preserve"> 30754 </w:t>
            </w:r>
          </w:p>
        </w:tc>
      </w:tr>
      <w:tr w:rsidR="007E3FB6" w14:paraId="7947CCA1" w14:textId="77777777">
        <w:tc>
          <w:tcPr>
            <w:tcW w:w="4819" w:type="dxa"/>
          </w:tcPr>
          <w:p w14:paraId="24F36425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855A92C" w14:textId="77777777" w:rsidR="007E3FB6" w:rsidRDefault="002F150C">
            <w:r>
              <w:t xml:space="preserve"> 1 </w:t>
            </w:r>
          </w:p>
        </w:tc>
      </w:tr>
    </w:tbl>
    <w:p w14:paraId="52823FE9" w14:textId="77777777" w:rsidR="007E3FB6" w:rsidRDefault="007E3FB6">
      <w:pPr>
        <w:spacing w:after="40"/>
        <w:jc w:val="both"/>
      </w:pPr>
    </w:p>
    <w:p w14:paraId="69DABE8F" w14:textId="77777777" w:rsidR="007E3FB6" w:rsidRDefault="002F150C">
      <w:pPr>
        <w:spacing w:after="40"/>
        <w:jc w:val="both"/>
      </w:pPr>
      <w:r>
        <w:t xml:space="preserve">    </w:t>
      </w:r>
    </w:p>
    <w:p w14:paraId="07CD69E4" w14:textId="77777777" w:rsidR="007E3FB6" w:rsidRDefault="007E3FB6">
      <w:pPr>
        <w:spacing w:after="40"/>
        <w:jc w:val="both"/>
      </w:pPr>
    </w:p>
    <w:p w14:paraId="6E63FF8E" w14:textId="77777777" w:rsidR="007E3FB6" w:rsidRDefault="002F150C">
      <w:pPr>
        <w:pStyle w:val="Ttulo4"/>
      </w:pPr>
      <w:bookmarkStart w:id="533" w:name="_Toc174960362"/>
      <w:r>
        <w:t>172.28.118.109:30754</w:t>
      </w:r>
      <w:bookmarkEnd w:id="533"/>
    </w:p>
    <w:p w14:paraId="0D4FDF7A" w14:textId="77777777" w:rsidR="007E3FB6" w:rsidRDefault="007E3FB6">
      <w:pPr>
        <w:spacing w:after="40"/>
        <w:jc w:val="both"/>
      </w:pPr>
    </w:p>
    <w:p w14:paraId="4C3D0C95" w14:textId="77777777" w:rsidR="007E3FB6" w:rsidRDefault="007E3FB6">
      <w:pPr>
        <w:spacing w:after="40"/>
        <w:jc w:val="both"/>
      </w:pPr>
    </w:p>
    <w:p w14:paraId="5D1891FC" w14:textId="77777777" w:rsidR="007E3FB6" w:rsidRDefault="007E3FB6">
      <w:pPr>
        <w:spacing w:after="40"/>
        <w:jc w:val="both"/>
      </w:pPr>
    </w:p>
    <w:p w14:paraId="12A552E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19BEB9" w14:textId="77777777">
        <w:tc>
          <w:tcPr>
            <w:tcW w:w="4819" w:type="dxa"/>
            <w:shd w:val="clear" w:color="auto" w:fill="000000"/>
          </w:tcPr>
          <w:p w14:paraId="6B6B3AE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BF332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609DBA" w14:textId="77777777">
        <w:tc>
          <w:tcPr>
            <w:tcW w:w="4819" w:type="dxa"/>
          </w:tcPr>
          <w:p w14:paraId="13B6A676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11CBBE1" w14:textId="77777777" w:rsidR="007E3FB6" w:rsidRDefault="002F150C">
            <w:r>
              <w:t xml:space="preserve"> TCP-443 </w:t>
            </w:r>
          </w:p>
        </w:tc>
      </w:tr>
      <w:tr w:rsidR="007E3FB6" w14:paraId="67753D5D" w14:textId="77777777">
        <w:tc>
          <w:tcPr>
            <w:tcW w:w="4819" w:type="dxa"/>
          </w:tcPr>
          <w:p w14:paraId="638FAD2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9F1AC8C" w14:textId="77777777" w:rsidR="007E3FB6" w:rsidRDefault="007E3FB6"/>
        </w:tc>
      </w:tr>
      <w:tr w:rsidR="007E3FB6" w14:paraId="1723D2C9" w14:textId="77777777">
        <w:tc>
          <w:tcPr>
            <w:tcW w:w="4819" w:type="dxa"/>
          </w:tcPr>
          <w:p w14:paraId="17C01611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F1B58A0" w14:textId="77777777" w:rsidR="007E3FB6" w:rsidRDefault="007E3FB6"/>
        </w:tc>
      </w:tr>
      <w:tr w:rsidR="007E3FB6" w14:paraId="1DEEB1E1" w14:textId="77777777">
        <w:tc>
          <w:tcPr>
            <w:tcW w:w="4819" w:type="dxa"/>
          </w:tcPr>
          <w:p w14:paraId="545A28A2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1D5B0DC" w14:textId="77777777" w:rsidR="007E3FB6" w:rsidRDefault="002F150C">
            <w:r>
              <w:t xml:space="preserve"> 172.28.118.109 </w:t>
            </w:r>
          </w:p>
        </w:tc>
      </w:tr>
      <w:tr w:rsidR="007E3FB6" w14:paraId="0FBDF16D" w14:textId="77777777">
        <w:tc>
          <w:tcPr>
            <w:tcW w:w="4819" w:type="dxa"/>
          </w:tcPr>
          <w:p w14:paraId="692AC2E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884F529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36B2438B" w14:textId="77777777">
        <w:tc>
          <w:tcPr>
            <w:tcW w:w="4819" w:type="dxa"/>
          </w:tcPr>
          <w:p w14:paraId="04E399A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A8B225E" w14:textId="77777777" w:rsidR="007E3FB6" w:rsidRDefault="002F150C">
            <w:r>
              <w:t xml:space="preserve"> null </w:t>
            </w:r>
          </w:p>
        </w:tc>
      </w:tr>
      <w:tr w:rsidR="007E3FB6" w14:paraId="6D5A642D" w14:textId="77777777">
        <w:tc>
          <w:tcPr>
            <w:tcW w:w="4819" w:type="dxa"/>
          </w:tcPr>
          <w:p w14:paraId="6FD60BB4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18BDAED" w14:textId="77777777" w:rsidR="007E3FB6" w:rsidRDefault="007E3FB6"/>
        </w:tc>
      </w:tr>
      <w:tr w:rsidR="007E3FB6" w14:paraId="17D940F5" w14:textId="77777777">
        <w:tc>
          <w:tcPr>
            <w:tcW w:w="4819" w:type="dxa"/>
          </w:tcPr>
          <w:p w14:paraId="3FC2076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1A23BB5" w14:textId="77777777" w:rsidR="007E3FB6" w:rsidRDefault="002F150C">
            <w:r>
              <w:t xml:space="preserve"> 30754 </w:t>
            </w:r>
          </w:p>
        </w:tc>
      </w:tr>
      <w:tr w:rsidR="007E3FB6" w14:paraId="2BB94B4F" w14:textId="77777777">
        <w:tc>
          <w:tcPr>
            <w:tcW w:w="4819" w:type="dxa"/>
          </w:tcPr>
          <w:p w14:paraId="049DC54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3A7140F" w14:textId="77777777" w:rsidR="007E3FB6" w:rsidRDefault="002F150C">
            <w:r>
              <w:t xml:space="preserve"> 1 </w:t>
            </w:r>
          </w:p>
        </w:tc>
      </w:tr>
    </w:tbl>
    <w:p w14:paraId="7E8AD097" w14:textId="77777777" w:rsidR="007E3FB6" w:rsidRDefault="007E3FB6">
      <w:pPr>
        <w:spacing w:after="40"/>
        <w:jc w:val="both"/>
      </w:pPr>
    </w:p>
    <w:p w14:paraId="2E712838" w14:textId="77777777" w:rsidR="007E3FB6" w:rsidRDefault="002F150C">
      <w:pPr>
        <w:spacing w:after="40"/>
        <w:jc w:val="both"/>
      </w:pPr>
      <w:r>
        <w:t xml:space="preserve">    </w:t>
      </w:r>
    </w:p>
    <w:p w14:paraId="4620AD75" w14:textId="77777777" w:rsidR="007E3FB6" w:rsidRDefault="007E3FB6">
      <w:pPr>
        <w:spacing w:after="40"/>
        <w:jc w:val="both"/>
      </w:pPr>
    </w:p>
    <w:p w14:paraId="6EAB356C" w14:textId="77777777" w:rsidR="007E3FB6" w:rsidRDefault="002F150C">
      <w:pPr>
        <w:pStyle w:val="Ttulo4"/>
      </w:pPr>
      <w:bookmarkStart w:id="534" w:name="_Toc174960363"/>
      <w:r>
        <w:t>172.28.122.95:30754</w:t>
      </w:r>
      <w:bookmarkEnd w:id="534"/>
    </w:p>
    <w:p w14:paraId="392D5ADC" w14:textId="77777777" w:rsidR="007E3FB6" w:rsidRDefault="007E3FB6">
      <w:pPr>
        <w:spacing w:after="40"/>
        <w:jc w:val="both"/>
      </w:pPr>
    </w:p>
    <w:p w14:paraId="1C036FAF" w14:textId="77777777" w:rsidR="007E3FB6" w:rsidRDefault="007E3FB6">
      <w:pPr>
        <w:spacing w:after="40"/>
        <w:jc w:val="both"/>
      </w:pPr>
    </w:p>
    <w:p w14:paraId="4AE0442C" w14:textId="77777777" w:rsidR="007E3FB6" w:rsidRDefault="007E3FB6">
      <w:pPr>
        <w:spacing w:after="40"/>
        <w:jc w:val="both"/>
      </w:pPr>
    </w:p>
    <w:p w14:paraId="18A41D4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DC19AF" w14:textId="77777777">
        <w:tc>
          <w:tcPr>
            <w:tcW w:w="4819" w:type="dxa"/>
            <w:shd w:val="clear" w:color="auto" w:fill="000000"/>
          </w:tcPr>
          <w:p w14:paraId="6B04301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B4DF0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43E871" w14:textId="77777777">
        <w:tc>
          <w:tcPr>
            <w:tcW w:w="4819" w:type="dxa"/>
          </w:tcPr>
          <w:p w14:paraId="41D20CC4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2408BE7" w14:textId="77777777" w:rsidR="007E3FB6" w:rsidRDefault="002F150C">
            <w:r>
              <w:t xml:space="preserve"> TCP-443 </w:t>
            </w:r>
          </w:p>
        </w:tc>
      </w:tr>
      <w:tr w:rsidR="007E3FB6" w14:paraId="2941A688" w14:textId="77777777">
        <w:tc>
          <w:tcPr>
            <w:tcW w:w="4819" w:type="dxa"/>
          </w:tcPr>
          <w:p w14:paraId="55393AD9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F938428" w14:textId="77777777" w:rsidR="007E3FB6" w:rsidRDefault="007E3FB6"/>
        </w:tc>
      </w:tr>
      <w:tr w:rsidR="007E3FB6" w14:paraId="70E33B0E" w14:textId="77777777">
        <w:tc>
          <w:tcPr>
            <w:tcW w:w="4819" w:type="dxa"/>
          </w:tcPr>
          <w:p w14:paraId="569E8B7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B5A43AE" w14:textId="77777777" w:rsidR="007E3FB6" w:rsidRDefault="007E3FB6"/>
        </w:tc>
      </w:tr>
      <w:tr w:rsidR="007E3FB6" w14:paraId="3EBEDF44" w14:textId="77777777">
        <w:tc>
          <w:tcPr>
            <w:tcW w:w="4819" w:type="dxa"/>
          </w:tcPr>
          <w:p w14:paraId="585D87E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733F15B" w14:textId="77777777" w:rsidR="007E3FB6" w:rsidRDefault="002F150C">
            <w:r>
              <w:t xml:space="preserve"> 172.28.122.95 </w:t>
            </w:r>
          </w:p>
        </w:tc>
      </w:tr>
      <w:tr w:rsidR="007E3FB6" w14:paraId="6B97D9B7" w14:textId="77777777">
        <w:tc>
          <w:tcPr>
            <w:tcW w:w="4819" w:type="dxa"/>
          </w:tcPr>
          <w:p w14:paraId="3B87F7D0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A3AC4AC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5FEA878F" w14:textId="77777777">
        <w:tc>
          <w:tcPr>
            <w:tcW w:w="4819" w:type="dxa"/>
          </w:tcPr>
          <w:p w14:paraId="3B883C8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4865151" w14:textId="77777777" w:rsidR="007E3FB6" w:rsidRDefault="002F150C">
            <w:r>
              <w:t xml:space="preserve"> null </w:t>
            </w:r>
          </w:p>
        </w:tc>
      </w:tr>
      <w:tr w:rsidR="007E3FB6" w14:paraId="04EDC1FF" w14:textId="77777777">
        <w:tc>
          <w:tcPr>
            <w:tcW w:w="4819" w:type="dxa"/>
          </w:tcPr>
          <w:p w14:paraId="435F71F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FA3AB41" w14:textId="77777777" w:rsidR="007E3FB6" w:rsidRDefault="007E3FB6"/>
        </w:tc>
      </w:tr>
      <w:tr w:rsidR="007E3FB6" w14:paraId="72E0AB17" w14:textId="77777777">
        <w:tc>
          <w:tcPr>
            <w:tcW w:w="4819" w:type="dxa"/>
          </w:tcPr>
          <w:p w14:paraId="3037FDE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F14251D" w14:textId="77777777" w:rsidR="007E3FB6" w:rsidRDefault="002F150C">
            <w:r>
              <w:t xml:space="preserve"> 30754 </w:t>
            </w:r>
          </w:p>
        </w:tc>
      </w:tr>
      <w:tr w:rsidR="007E3FB6" w14:paraId="6C976502" w14:textId="77777777">
        <w:tc>
          <w:tcPr>
            <w:tcW w:w="4819" w:type="dxa"/>
          </w:tcPr>
          <w:p w14:paraId="30107E6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3CD0DCF" w14:textId="77777777" w:rsidR="007E3FB6" w:rsidRDefault="002F150C">
            <w:r>
              <w:t xml:space="preserve"> 1 </w:t>
            </w:r>
          </w:p>
        </w:tc>
      </w:tr>
    </w:tbl>
    <w:p w14:paraId="070B0161" w14:textId="77777777" w:rsidR="007E3FB6" w:rsidRDefault="007E3FB6">
      <w:pPr>
        <w:spacing w:after="40"/>
        <w:jc w:val="both"/>
      </w:pPr>
    </w:p>
    <w:p w14:paraId="4C409F42" w14:textId="77777777" w:rsidR="007E3FB6" w:rsidRDefault="002F150C">
      <w:pPr>
        <w:spacing w:after="40"/>
        <w:jc w:val="both"/>
      </w:pPr>
      <w:r>
        <w:t xml:space="preserve">    </w:t>
      </w:r>
    </w:p>
    <w:p w14:paraId="662A8995" w14:textId="77777777" w:rsidR="007E3FB6" w:rsidRDefault="007E3FB6">
      <w:pPr>
        <w:spacing w:after="40"/>
        <w:jc w:val="both"/>
      </w:pPr>
    </w:p>
    <w:p w14:paraId="08ECF478" w14:textId="77777777" w:rsidR="007E3FB6" w:rsidRDefault="002F150C">
      <w:pPr>
        <w:pStyle w:val="Ttulo4"/>
      </w:pPr>
      <w:bookmarkStart w:id="535" w:name="_Toc174960364"/>
      <w:r>
        <w:lastRenderedPageBreak/>
        <w:t>172.28.116.246:30754</w:t>
      </w:r>
      <w:bookmarkEnd w:id="535"/>
    </w:p>
    <w:p w14:paraId="056B632F" w14:textId="77777777" w:rsidR="007E3FB6" w:rsidRDefault="007E3FB6">
      <w:pPr>
        <w:spacing w:after="40"/>
        <w:jc w:val="both"/>
      </w:pPr>
    </w:p>
    <w:p w14:paraId="03C8AF69" w14:textId="77777777" w:rsidR="007E3FB6" w:rsidRDefault="007E3FB6">
      <w:pPr>
        <w:spacing w:after="40"/>
        <w:jc w:val="both"/>
      </w:pPr>
    </w:p>
    <w:p w14:paraId="44FDFE80" w14:textId="77777777" w:rsidR="007E3FB6" w:rsidRDefault="007E3FB6">
      <w:pPr>
        <w:spacing w:after="40"/>
        <w:jc w:val="both"/>
      </w:pPr>
    </w:p>
    <w:p w14:paraId="5F19468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5942636" w14:textId="77777777">
        <w:tc>
          <w:tcPr>
            <w:tcW w:w="4819" w:type="dxa"/>
            <w:shd w:val="clear" w:color="auto" w:fill="000000"/>
          </w:tcPr>
          <w:p w14:paraId="67B43EB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8D7458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B74EAE" w14:textId="77777777">
        <w:tc>
          <w:tcPr>
            <w:tcW w:w="4819" w:type="dxa"/>
          </w:tcPr>
          <w:p w14:paraId="5F8AC65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9E83147" w14:textId="77777777" w:rsidR="007E3FB6" w:rsidRDefault="002F150C">
            <w:r>
              <w:t xml:space="preserve"> TCP-443 </w:t>
            </w:r>
          </w:p>
        </w:tc>
      </w:tr>
      <w:tr w:rsidR="007E3FB6" w14:paraId="10AF2BB8" w14:textId="77777777">
        <w:tc>
          <w:tcPr>
            <w:tcW w:w="4819" w:type="dxa"/>
          </w:tcPr>
          <w:p w14:paraId="1252338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6901629" w14:textId="77777777" w:rsidR="007E3FB6" w:rsidRDefault="007E3FB6"/>
        </w:tc>
      </w:tr>
      <w:tr w:rsidR="007E3FB6" w14:paraId="6E744E2F" w14:textId="77777777">
        <w:tc>
          <w:tcPr>
            <w:tcW w:w="4819" w:type="dxa"/>
          </w:tcPr>
          <w:p w14:paraId="2B2CD908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28EE1AB" w14:textId="77777777" w:rsidR="007E3FB6" w:rsidRDefault="007E3FB6"/>
        </w:tc>
      </w:tr>
      <w:tr w:rsidR="007E3FB6" w14:paraId="0AD6E71A" w14:textId="77777777">
        <w:tc>
          <w:tcPr>
            <w:tcW w:w="4819" w:type="dxa"/>
          </w:tcPr>
          <w:p w14:paraId="7EE8650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4786C13" w14:textId="77777777" w:rsidR="007E3FB6" w:rsidRDefault="002F150C">
            <w:r>
              <w:t xml:space="preserve"> 172.28.116.246 </w:t>
            </w:r>
          </w:p>
        </w:tc>
      </w:tr>
      <w:tr w:rsidR="007E3FB6" w14:paraId="551660B4" w14:textId="77777777">
        <w:tc>
          <w:tcPr>
            <w:tcW w:w="4819" w:type="dxa"/>
          </w:tcPr>
          <w:p w14:paraId="716C8DE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C8C1534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34CEE324" w14:textId="77777777">
        <w:tc>
          <w:tcPr>
            <w:tcW w:w="4819" w:type="dxa"/>
          </w:tcPr>
          <w:p w14:paraId="5688BA1F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6592435" w14:textId="77777777" w:rsidR="007E3FB6" w:rsidRDefault="002F150C">
            <w:r>
              <w:t xml:space="preserve"> null </w:t>
            </w:r>
          </w:p>
        </w:tc>
      </w:tr>
      <w:tr w:rsidR="007E3FB6" w14:paraId="2F634218" w14:textId="77777777">
        <w:tc>
          <w:tcPr>
            <w:tcW w:w="4819" w:type="dxa"/>
          </w:tcPr>
          <w:p w14:paraId="7FECA667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4B8C4D0" w14:textId="77777777" w:rsidR="007E3FB6" w:rsidRDefault="007E3FB6"/>
        </w:tc>
      </w:tr>
      <w:tr w:rsidR="007E3FB6" w14:paraId="6A6F2A21" w14:textId="77777777">
        <w:tc>
          <w:tcPr>
            <w:tcW w:w="4819" w:type="dxa"/>
          </w:tcPr>
          <w:p w14:paraId="0DEB671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ADEA510" w14:textId="77777777" w:rsidR="007E3FB6" w:rsidRDefault="002F150C">
            <w:r>
              <w:t xml:space="preserve"> 30754 </w:t>
            </w:r>
          </w:p>
        </w:tc>
      </w:tr>
      <w:tr w:rsidR="007E3FB6" w14:paraId="17116539" w14:textId="77777777">
        <w:tc>
          <w:tcPr>
            <w:tcW w:w="4819" w:type="dxa"/>
          </w:tcPr>
          <w:p w14:paraId="45B03397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3B80E83" w14:textId="77777777" w:rsidR="007E3FB6" w:rsidRDefault="002F150C">
            <w:r>
              <w:t xml:space="preserve"> 1 </w:t>
            </w:r>
          </w:p>
        </w:tc>
      </w:tr>
    </w:tbl>
    <w:p w14:paraId="116506F0" w14:textId="77777777" w:rsidR="007E3FB6" w:rsidRDefault="007E3FB6">
      <w:pPr>
        <w:spacing w:after="40"/>
        <w:jc w:val="both"/>
      </w:pPr>
    </w:p>
    <w:p w14:paraId="6BC7E6BF" w14:textId="77777777" w:rsidR="007E3FB6" w:rsidRDefault="002F150C">
      <w:pPr>
        <w:spacing w:after="40"/>
        <w:jc w:val="both"/>
      </w:pPr>
      <w:r>
        <w:t xml:space="preserve">    </w:t>
      </w:r>
    </w:p>
    <w:p w14:paraId="6EEC2B1D" w14:textId="77777777" w:rsidR="007E3FB6" w:rsidRDefault="007E3FB6">
      <w:pPr>
        <w:spacing w:after="40"/>
        <w:jc w:val="both"/>
      </w:pPr>
    </w:p>
    <w:p w14:paraId="753EEFF1" w14:textId="77777777" w:rsidR="007E3FB6" w:rsidRDefault="002F150C">
      <w:pPr>
        <w:pStyle w:val="Ttulo4"/>
      </w:pPr>
      <w:bookmarkStart w:id="536" w:name="_Toc174960365"/>
      <w:r>
        <w:t>172.28.126.245:30754</w:t>
      </w:r>
      <w:bookmarkEnd w:id="536"/>
    </w:p>
    <w:p w14:paraId="0A87ECDC" w14:textId="77777777" w:rsidR="007E3FB6" w:rsidRDefault="007E3FB6">
      <w:pPr>
        <w:spacing w:after="40"/>
        <w:jc w:val="both"/>
      </w:pPr>
    </w:p>
    <w:p w14:paraId="1B967496" w14:textId="77777777" w:rsidR="007E3FB6" w:rsidRDefault="007E3FB6">
      <w:pPr>
        <w:spacing w:after="40"/>
        <w:jc w:val="both"/>
      </w:pPr>
    </w:p>
    <w:p w14:paraId="76036EF6" w14:textId="77777777" w:rsidR="007E3FB6" w:rsidRDefault="007E3FB6">
      <w:pPr>
        <w:spacing w:after="40"/>
        <w:jc w:val="both"/>
      </w:pPr>
    </w:p>
    <w:p w14:paraId="7CC4D6B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73DFBB" w14:textId="77777777">
        <w:tc>
          <w:tcPr>
            <w:tcW w:w="4819" w:type="dxa"/>
            <w:shd w:val="clear" w:color="auto" w:fill="000000"/>
          </w:tcPr>
          <w:p w14:paraId="266E145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0FB3D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3AF245" w14:textId="77777777">
        <w:tc>
          <w:tcPr>
            <w:tcW w:w="4819" w:type="dxa"/>
          </w:tcPr>
          <w:p w14:paraId="215AD67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4E32CD0" w14:textId="77777777" w:rsidR="007E3FB6" w:rsidRDefault="002F150C">
            <w:r>
              <w:t xml:space="preserve"> TCP-443 </w:t>
            </w:r>
          </w:p>
        </w:tc>
      </w:tr>
      <w:tr w:rsidR="007E3FB6" w14:paraId="041A71A8" w14:textId="77777777">
        <w:tc>
          <w:tcPr>
            <w:tcW w:w="4819" w:type="dxa"/>
          </w:tcPr>
          <w:p w14:paraId="126CF837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97B23D4" w14:textId="77777777" w:rsidR="007E3FB6" w:rsidRDefault="007E3FB6"/>
        </w:tc>
      </w:tr>
      <w:tr w:rsidR="007E3FB6" w14:paraId="296A0FE3" w14:textId="77777777">
        <w:tc>
          <w:tcPr>
            <w:tcW w:w="4819" w:type="dxa"/>
          </w:tcPr>
          <w:p w14:paraId="0586F467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55ADA01" w14:textId="77777777" w:rsidR="007E3FB6" w:rsidRDefault="007E3FB6"/>
        </w:tc>
      </w:tr>
      <w:tr w:rsidR="007E3FB6" w14:paraId="06CD59C1" w14:textId="77777777">
        <w:tc>
          <w:tcPr>
            <w:tcW w:w="4819" w:type="dxa"/>
          </w:tcPr>
          <w:p w14:paraId="64F041CB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018E9C7" w14:textId="77777777" w:rsidR="007E3FB6" w:rsidRDefault="002F150C">
            <w:r>
              <w:t xml:space="preserve"> 172.28.126.245 </w:t>
            </w:r>
          </w:p>
        </w:tc>
      </w:tr>
      <w:tr w:rsidR="007E3FB6" w14:paraId="2E6D3C5D" w14:textId="77777777">
        <w:tc>
          <w:tcPr>
            <w:tcW w:w="4819" w:type="dxa"/>
          </w:tcPr>
          <w:p w14:paraId="0EF8E84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DF4ABBC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2FDAD609" w14:textId="77777777">
        <w:tc>
          <w:tcPr>
            <w:tcW w:w="4819" w:type="dxa"/>
          </w:tcPr>
          <w:p w14:paraId="2FB1995F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B55A655" w14:textId="77777777" w:rsidR="007E3FB6" w:rsidRDefault="002F150C">
            <w:r>
              <w:t xml:space="preserve"> null </w:t>
            </w:r>
          </w:p>
        </w:tc>
      </w:tr>
      <w:tr w:rsidR="007E3FB6" w14:paraId="655E0B86" w14:textId="77777777">
        <w:tc>
          <w:tcPr>
            <w:tcW w:w="4819" w:type="dxa"/>
          </w:tcPr>
          <w:p w14:paraId="7951D1DC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2ECE6C6" w14:textId="77777777" w:rsidR="007E3FB6" w:rsidRDefault="007E3FB6"/>
        </w:tc>
      </w:tr>
      <w:tr w:rsidR="007E3FB6" w14:paraId="6D0A1024" w14:textId="77777777">
        <w:tc>
          <w:tcPr>
            <w:tcW w:w="4819" w:type="dxa"/>
          </w:tcPr>
          <w:p w14:paraId="63ED0C7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8040394" w14:textId="77777777" w:rsidR="007E3FB6" w:rsidRDefault="002F150C">
            <w:r>
              <w:t xml:space="preserve"> 30754 </w:t>
            </w:r>
          </w:p>
        </w:tc>
      </w:tr>
      <w:tr w:rsidR="007E3FB6" w14:paraId="6084555D" w14:textId="77777777">
        <w:tc>
          <w:tcPr>
            <w:tcW w:w="4819" w:type="dxa"/>
          </w:tcPr>
          <w:p w14:paraId="361A2AF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4EE2EC1" w14:textId="77777777" w:rsidR="007E3FB6" w:rsidRDefault="002F150C">
            <w:r>
              <w:t xml:space="preserve"> 1 </w:t>
            </w:r>
          </w:p>
        </w:tc>
      </w:tr>
    </w:tbl>
    <w:p w14:paraId="4FCBB3EA" w14:textId="77777777" w:rsidR="007E3FB6" w:rsidRDefault="007E3FB6">
      <w:pPr>
        <w:spacing w:after="40"/>
        <w:jc w:val="both"/>
      </w:pPr>
    </w:p>
    <w:p w14:paraId="54C1FDC2" w14:textId="77777777" w:rsidR="007E3FB6" w:rsidRDefault="002F150C">
      <w:pPr>
        <w:spacing w:after="40"/>
        <w:jc w:val="both"/>
      </w:pPr>
      <w:r>
        <w:t xml:space="preserve">    </w:t>
      </w:r>
    </w:p>
    <w:p w14:paraId="3130EEF1" w14:textId="77777777" w:rsidR="007E3FB6" w:rsidRDefault="007E3FB6">
      <w:pPr>
        <w:spacing w:after="40"/>
        <w:jc w:val="both"/>
      </w:pPr>
    </w:p>
    <w:p w14:paraId="3D4B69DE" w14:textId="77777777" w:rsidR="007E3FB6" w:rsidRDefault="002F150C">
      <w:pPr>
        <w:pStyle w:val="Ttulo4"/>
      </w:pPr>
      <w:bookmarkStart w:id="537" w:name="_Toc174960366"/>
      <w:r>
        <w:t>172.28.121.36:30937</w:t>
      </w:r>
      <w:bookmarkEnd w:id="537"/>
    </w:p>
    <w:p w14:paraId="11294D15" w14:textId="77777777" w:rsidR="007E3FB6" w:rsidRDefault="007E3FB6">
      <w:pPr>
        <w:spacing w:after="40"/>
        <w:jc w:val="both"/>
      </w:pPr>
    </w:p>
    <w:p w14:paraId="787ED386" w14:textId="77777777" w:rsidR="007E3FB6" w:rsidRDefault="007E3FB6">
      <w:pPr>
        <w:spacing w:after="40"/>
        <w:jc w:val="both"/>
      </w:pPr>
    </w:p>
    <w:p w14:paraId="3485C506" w14:textId="77777777" w:rsidR="007E3FB6" w:rsidRDefault="007E3FB6">
      <w:pPr>
        <w:spacing w:after="40"/>
        <w:jc w:val="both"/>
      </w:pPr>
    </w:p>
    <w:p w14:paraId="0AE44F1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94D9381" w14:textId="77777777">
        <w:tc>
          <w:tcPr>
            <w:tcW w:w="4819" w:type="dxa"/>
            <w:shd w:val="clear" w:color="auto" w:fill="000000"/>
          </w:tcPr>
          <w:p w14:paraId="73BA41D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7D19A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BCCDEB" w14:textId="77777777">
        <w:tc>
          <w:tcPr>
            <w:tcW w:w="4819" w:type="dxa"/>
          </w:tcPr>
          <w:p w14:paraId="5020770E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88440F6" w14:textId="77777777" w:rsidR="007E3FB6" w:rsidRDefault="002F150C">
            <w:r>
              <w:t xml:space="preserve"> TCP-10254 </w:t>
            </w:r>
          </w:p>
        </w:tc>
      </w:tr>
      <w:tr w:rsidR="007E3FB6" w14:paraId="426DD7E9" w14:textId="77777777">
        <w:tc>
          <w:tcPr>
            <w:tcW w:w="4819" w:type="dxa"/>
          </w:tcPr>
          <w:p w14:paraId="6A34A52F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0B1DCBC" w14:textId="77777777" w:rsidR="007E3FB6" w:rsidRDefault="007E3FB6"/>
        </w:tc>
      </w:tr>
      <w:tr w:rsidR="007E3FB6" w14:paraId="3DB97387" w14:textId="77777777">
        <w:tc>
          <w:tcPr>
            <w:tcW w:w="4819" w:type="dxa"/>
          </w:tcPr>
          <w:p w14:paraId="0B00E7A8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CC3C716" w14:textId="77777777" w:rsidR="007E3FB6" w:rsidRDefault="007E3FB6"/>
        </w:tc>
      </w:tr>
      <w:tr w:rsidR="007E3FB6" w14:paraId="5D3D1F0F" w14:textId="77777777">
        <w:tc>
          <w:tcPr>
            <w:tcW w:w="4819" w:type="dxa"/>
          </w:tcPr>
          <w:p w14:paraId="0E91E86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E8D492E" w14:textId="77777777" w:rsidR="007E3FB6" w:rsidRDefault="002F150C">
            <w:r>
              <w:t xml:space="preserve"> 172.28.121.36 </w:t>
            </w:r>
          </w:p>
        </w:tc>
      </w:tr>
      <w:tr w:rsidR="007E3FB6" w14:paraId="0830229C" w14:textId="77777777">
        <w:tc>
          <w:tcPr>
            <w:tcW w:w="4819" w:type="dxa"/>
          </w:tcPr>
          <w:p w14:paraId="0CDD68E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50D3ED4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5D78A5CB" w14:textId="77777777">
        <w:tc>
          <w:tcPr>
            <w:tcW w:w="4819" w:type="dxa"/>
          </w:tcPr>
          <w:p w14:paraId="39AC7B1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8FBC31B" w14:textId="77777777" w:rsidR="007E3FB6" w:rsidRDefault="002F150C">
            <w:r>
              <w:t xml:space="preserve"> null </w:t>
            </w:r>
          </w:p>
        </w:tc>
      </w:tr>
      <w:tr w:rsidR="007E3FB6" w14:paraId="53D10CFF" w14:textId="77777777">
        <w:tc>
          <w:tcPr>
            <w:tcW w:w="4819" w:type="dxa"/>
          </w:tcPr>
          <w:p w14:paraId="787D456B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78DD108E" w14:textId="77777777" w:rsidR="007E3FB6" w:rsidRDefault="007E3FB6"/>
        </w:tc>
      </w:tr>
      <w:tr w:rsidR="007E3FB6" w14:paraId="7AAFCF3C" w14:textId="77777777">
        <w:tc>
          <w:tcPr>
            <w:tcW w:w="4819" w:type="dxa"/>
          </w:tcPr>
          <w:p w14:paraId="15EC84C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DADAC18" w14:textId="77777777" w:rsidR="007E3FB6" w:rsidRDefault="002F150C">
            <w:r>
              <w:t xml:space="preserve"> 30937 </w:t>
            </w:r>
          </w:p>
        </w:tc>
      </w:tr>
      <w:tr w:rsidR="007E3FB6" w14:paraId="1F3EA7A4" w14:textId="77777777">
        <w:tc>
          <w:tcPr>
            <w:tcW w:w="4819" w:type="dxa"/>
          </w:tcPr>
          <w:p w14:paraId="45AE2BA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5CE87DB" w14:textId="77777777" w:rsidR="007E3FB6" w:rsidRDefault="002F150C">
            <w:r>
              <w:t xml:space="preserve"> 1 </w:t>
            </w:r>
          </w:p>
        </w:tc>
      </w:tr>
    </w:tbl>
    <w:p w14:paraId="41B1F234" w14:textId="77777777" w:rsidR="007E3FB6" w:rsidRDefault="007E3FB6">
      <w:pPr>
        <w:spacing w:after="40"/>
        <w:jc w:val="both"/>
      </w:pPr>
    </w:p>
    <w:p w14:paraId="62A5947F" w14:textId="77777777" w:rsidR="007E3FB6" w:rsidRDefault="002F150C">
      <w:pPr>
        <w:spacing w:after="40"/>
        <w:jc w:val="both"/>
      </w:pPr>
      <w:r>
        <w:t xml:space="preserve">    </w:t>
      </w:r>
    </w:p>
    <w:p w14:paraId="053EC3A7" w14:textId="77777777" w:rsidR="007E3FB6" w:rsidRDefault="007E3FB6">
      <w:pPr>
        <w:spacing w:after="40"/>
        <w:jc w:val="both"/>
      </w:pPr>
    </w:p>
    <w:p w14:paraId="53E48647" w14:textId="77777777" w:rsidR="007E3FB6" w:rsidRDefault="002F150C">
      <w:pPr>
        <w:pStyle w:val="Ttulo4"/>
      </w:pPr>
      <w:bookmarkStart w:id="538" w:name="_Toc174960367"/>
      <w:r>
        <w:t>172.28.102.247:30937</w:t>
      </w:r>
      <w:bookmarkEnd w:id="538"/>
    </w:p>
    <w:p w14:paraId="01003CDF" w14:textId="77777777" w:rsidR="007E3FB6" w:rsidRDefault="007E3FB6">
      <w:pPr>
        <w:spacing w:after="40"/>
        <w:jc w:val="both"/>
      </w:pPr>
    </w:p>
    <w:p w14:paraId="012BD9C8" w14:textId="77777777" w:rsidR="007E3FB6" w:rsidRDefault="007E3FB6">
      <w:pPr>
        <w:spacing w:after="40"/>
        <w:jc w:val="both"/>
      </w:pPr>
    </w:p>
    <w:p w14:paraId="0A4E8BED" w14:textId="77777777" w:rsidR="007E3FB6" w:rsidRDefault="007E3FB6">
      <w:pPr>
        <w:spacing w:after="40"/>
        <w:jc w:val="both"/>
      </w:pPr>
    </w:p>
    <w:p w14:paraId="025ABFE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B38DA0" w14:textId="77777777">
        <w:tc>
          <w:tcPr>
            <w:tcW w:w="4819" w:type="dxa"/>
            <w:shd w:val="clear" w:color="auto" w:fill="000000"/>
          </w:tcPr>
          <w:p w14:paraId="6E80BFF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C51D05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4746872" w14:textId="77777777">
        <w:tc>
          <w:tcPr>
            <w:tcW w:w="4819" w:type="dxa"/>
          </w:tcPr>
          <w:p w14:paraId="084D070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E141B9F" w14:textId="77777777" w:rsidR="007E3FB6" w:rsidRDefault="002F150C">
            <w:r>
              <w:t xml:space="preserve"> TCP-10254 </w:t>
            </w:r>
          </w:p>
        </w:tc>
      </w:tr>
      <w:tr w:rsidR="007E3FB6" w14:paraId="5189B410" w14:textId="77777777">
        <w:tc>
          <w:tcPr>
            <w:tcW w:w="4819" w:type="dxa"/>
          </w:tcPr>
          <w:p w14:paraId="70D7B467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E30CF34" w14:textId="77777777" w:rsidR="007E3FB6" w:rsidRDefault="007E3FB6"/>
        </w:tc>
      </w:tr>
      <w:tr w:rsidR="007E3FB6" w14:paraId="0FA469BD" w14:textId="77777777">
        <w:tc>
          <w:tcPr>
            <w:tcW w:w="4819" w:type="dxa"/>
          </w:tcPr>
          <w:p w14:paraId="2ACDB02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FEC19BE" w14:textId="77777777" w:rsidR="007E3FB6" w:rsidRDefault="007E3FB6"/>
        </w:tc>
      </w:tr>
      <w:tr w:rsidR="007E3FB6" w14:paraId="5F22BFFC" w14:textId="77777777">
        <w:tc>
          <w:tcPr>
            <w:tcW w:w="4819" w:type="dxa"/>
          </w:tcPr>
          <w:p w14:paraId="317937B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25B99AA" w14:textId="77777777" w:rsidR="007E3FB6" w:rsidRDefault="002F150C">
            <w:r>
              <w:t xml:space="preserve"> 172.28.102.247 </w:t>
            </w:r>
          </w:p>
        </w:tc>
      </w:tr>
      <w:tr w:rsidR="007E3FB6" w14:paraId="5E1C80B0" w14:textId="77777777">
        <w:tc>
          <w:tcPr>
            <w:tcW w:w="4819" w:type="dxa"/>
          </w:tcPr>
          <w:p w14:paraId="532C0D59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C08F143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00C63B7A" w14:textId="77777777">
        <w:tc>
          <w:tcPr>
            <w:tcW w:w="4819" w:type="dxa"/>
          </w:tcPr>
          <w:p w14:paraId="0681C89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BF9FF5C" w14:textId="77777777" w:rsidR="007E3FB6" w:rsidRDefault="002F150C">
            <w:r>
              <w:t xml:space="preserve"> null </w:t>
            </w:r>
          </w:p>
        </w:tc>
      </w:tr>
      <w:tr w:rsidR="007E3FB6" w14:paraId="733CE12C" w14:textId="77777777">
        <w:tc>
          <w:tcPr>
            <w:tcW w:w="4819" w:type="dxa"/>
          </w:tcPr>
          <w:p w14:paraId="4FE45CA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6C29E3B" w14:textId="77777777" w:rsidR="007E3FB6" w:rsidRDefault="007E3FB6"/>
        </w:tc>
      </w:tr>
      <w:tr w:rsidR="007E3FB6" w14:paraId="7A052D91" w14:textId="77777777">
        <w:tc>
          <w:tcPr>
            <w:tcW w:w="4819" w:type="dxa"/>
          </w:tcPr>
          <w:p w14:paraId="0197477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39DDBC7" w14:textId="77777777" w:rsidR="007E3FB6" w:rsidRDefault="002F150C">
            <w:r>
              <w:t xml:space="preserve"> 30937 </w:t>
            </w:r>
          </w:p>
        </w:tc>
      </w:tr>
      <w:tr w:rsidR="007E3FB6" w14:paraId="6DC80C95" w14:textId="77777777">
        <w:tc>
          <w:tcPr>
            <w:tcW w:w="4819" w:type="dxa"/>
          </w:tcPr>
          <w:p w14:paraId="33B21BE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2E6729F" w14:textId="77777777" w:rsidR="007E3FB6" w:rsidRDefault="002F150C">
            <w:r>
              <w:t xml:space="preserve"> 1 </w:t>
            </w:r>
          </w:p>
        </w:tc>
      </w:tr>
    </w:tbl>
    <w:p w14:paraId="2E97B3A1" w14:textId="77777777" w:rsidR="007E3FB6" w:rsidRDefault="007E3FB6">
      <w:pPr>
        <w:spacing w:after="40"/>
        <w:jc w:val="both"/>
      </w:pPr>
    </w:p>
    <w:p w14:paraId="0CD2F8F0" w14:textId="77777777" w:rsidR="007E3FB6" w:rsidRDefault="002F150C">
      <w:pPr>
        <w:spacing w:after="40"/>
        <w:jc w:val="both"/>
      </w:pPr>
      <w:r>
        <w:t xml:space="preserve">    </w:t>
      </w:r>
    </w:p>
    <w:p w14:paraId="14A4D3AD" w14:textId="77777777" w:rsidR="007E3FB6" w:rsidRDefault="007E3FB6">
      <w:pPr>
        <w:spacing w:after="40"/>
        <w:jc w:val="both"/>
      </w:pPr>
    </w:p>
    <w:p w14:paraId="12594813" w14:textId="77777777" w:rsidR="007E3FB6" w:rsidRDefault="002F150C">
      <w:pPr>
        <w:pStyle w:val="Ttulo4"/>
      </w:pPr>
      <w:bookmarkStart w:id="539" w:name="_Toc174960368"/>
      <w:r>
        <w:t>172.28.126.245:30937</w:t>
      </w:r>
      <w:bookmarkEnd w:id="539"/>
    </w:p>
    <w:p w14:paraId="062ECB89" w14:textId="77777777" w:rsidR="007E3FB6" w:rsidRDefault="007E3FB6">
      <w:pPr>
        <w:spacing w:after="40"/>
        <w:jc w:val="both"/>
      </w:pPr>
    </w:p>
    <w:p w14:paraId="4C42F6F3" w14:textId="77777777" w:rsidR="007E3FB6" w:rsidRDefault="007E3FB6">
      <w:pPr>
        <w:spacing w:after="40"/>
        <w:jc w:val="both"/>
      </w:pPr>
    </w:p>
    <w:p w14:paraId="40089A40" w14:textId="77777777" w:rsidR="007E3FB6" w:rsidRDefault="007E3FB6">
      <w:pPr>
        <w:spacing w:after="40"/>
        <w:jc w:val="both"/>
      </w:pPr>
    </w:p>
    <w:p w14:paraId="2512582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626572" w14:textId="77777777">
        <w:tc>
          <w:tcPr>
            <w:tcW w:w="4819" w:type="dxa"/>
            <w:shd w:val="clear" w:color="auto" w:fill="000000"/>
          </w:tcPr>
          <w:p w14:paraId="4BCC8D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16CF0E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F69B27" w14:textId="77777777">
        <w:tc>
          <w:tcPr>
            <w:tcW w:w="4819" w:type="dxa"/>
          </w:tcPr>
          <w:p w14:paraId="18DAA19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676786D" w14:textId="77777777" w:rsidR="007E3FB6" w:rsidRDefault="002F150C">
            <w:r>
              <w:t xml:space="preserve"> TCP-10254 </w:t>
            </w:r>
          </w:p>
        </w:tc>
      </w:tr>
      <w:tr w:rsidR="007E3FB6" w14:paraId="67F178F3" w14:textId="77777777">
        <w:tc>
          <w:tcPr>
            <w:tcW w:w="4819" w:type="dxa"/>
          </w:tcPr>
          <w:p w14:paraId="64AB11CA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1D65E6F" w14:textId="77777777" w:rsidR="007E3FB6" w:rsidRDefault="007E3FB6"/>
        </w:tc>
      </w:tr>
      <w:tr w:rsidR="007E3FB6" w14:paraId="2F3FE6E6" w14:textId="77777777">
        <w:tc>
          <w:tcPr>
            <w:tcW w:w="4819" w:type="dxa"/>
          </w:tcPr>
          <w:p w14:paraId="35B9FE0F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B5461FC" w14:textId="77777777" w:rsidR="007E3FB6" w:rsidRDefault="007E3FB6"/>
        </w:tc>
      </w:tr>
      <w:tr w:rsidR="007E3FB6" w14:paraId="6F6B2965" w14:textId="77777777">
        <w:tc>
          <w:tcPr>
            <w:tcW w:w="4819" w:type="dxa"/>
          </w:tcPr>
          <w:p w14:paraId="4189E40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1FE2F58" w14:textId="77777777" w:rsidR="007E3FB6" w:rsidRDefault="002F150C">
            <w:r>
              <w:t xml:space="preserve"> 172.28.126.245 </w:t>
            </w:r>
          </w:p>
        </w:tc>
      </w:tr>
      <w:tr w:rsidR="007E3FB6" w14:paraId="4E7DE586" w14:textId="77777777">
        <w:tc>
          <w:tcPr>
            <w:tcW w:w="4819" w:type="dxa"/>
          </w:tcPr>
          <w:p w14:paraId="7D1FED2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CD97C2F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56682159" w14:textId="77777777">
        <w:tc>
          <w:tcPr>
            <w:tcW w:w="4819" w:type="dxa"/>
          </w:tcPr>
          <w:p w14:paraId="4EDB265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85A9738" w14:textId="77777777" w:rsidR="007E3FB6" w:rsidRDefault="002F150C">
            <w:r>
              <w:t xml:space="preserve"> null </w:t>
            </w:r>
          </w:p>
        </w:tc>
      </w:tr>
      <w:tr w:rsidR="007E3FB6" w14:paraId="371D97C5" w14:textId="77777777">
        <w:tc>
          <w:tcPr>
            <w:tcW w:w="4819" w:type="dxa"/>
          </w:tcPr>
          <w:p w14:paraId="73D443A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1341BDC" w14:textId="77777777" w:rsidR="007E3FB6" w:rsidRDefault="007E3FB6"/>
        </w:tc>
      </w:tr>
      <w:tr w:rsidR="007E3FB6" w14:paraId="284D1F14" w14:textId="77777777">
        <w:tc>
          <w:tcPr>
            <w:tcW w:w="4819" w:type="dxa"/>
          </w:tcPr>
          <w:p w14:paraId="05543A0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B431A1A" w14:textId="77777777" w:rsidR="007E3FB6" w:rsidRDefault="002F150C">
            <w:r>
              <w:t xml:space="preserve"> 30937 </w:t>
            </w:r>
          </w:p>
        </w:tc>
      </w:tr>
      <w:tr w:rsidR="007E3FB6" w14:paraId="57EB18C1" w14:textId="77777777">
        <w:tc>
          <w:tcPr>
            <w:tcW w:w="4819" w:type="dxa"/>
          </w:tcPr>
          <w:p w14:paraId="31AE0E9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D73A0C1" w14:textId="77777777" w:rsidR="007E3FB6" w:rsidRDefault="002F150C">
            <w:r>
              <w:t xml:space="preserve"> 1 </w:t>
            </w:r>
          </w:p>
        </w:tc>
      </w:tr>
    </w:tbl>
    <w:p w14:paraId="71217BB4" w14:textId="77777777" w:rsidR="007E3FB6" w:rsidRDefault="007E3FB6">
      <w:pPr>
        <w:spacing w:after="40"/>
        <w:jc w:val="both"/>
      </w:pPr>
    </w:p>
    <w:p w14:paraId="2C938F32" w14:textId="77777777" w:rsidR="007E3FB6" w:rsidRDefault="002F150C">
      <w:pPr>
        <w:spacing w:after="40"/>
        <w:jc w:val="both"/>
      </w:pPr>
      <w:r>
        <w:t xml:space="preserve">    </w:t>
      </w:r>
    </w:p>
    <w:p w14:paraId="33E92CBC" w14:textId="77777777" w:rsidR="007E3FB6" w:rsidRDefault="007E3FB6">
      <w:pPr>
        <w:spacing w:after="40"/>
        <w:jc w:val="both"/>
      </w:pPr>
    </w:p>
    <w:p w14:paraId="1365EB49" w14:textId="77777777" w:rsidR="007E3FB6" w:rsidRDefault="002F150C">
      <w:pPr>
        <w:pStyle w:val="Ttulo4"/>
      </w:pPr>
      <w:bookmarkStart w:id="540" w:name="_Toc174960369"/>
      <w:r>
        <w:t>172.28.118.109:30937</w:t>
      </w:r>
      <w:bookmarkEnd w:id="540"/>
    </w:p>
    <w:p w14:paraId="480011D5" w14:textId="77777777" w:rsidR="007E3FB6" w:rsidRDefault="007E3FB6">
      <w:pPr>
        <w:spacing w:after="40"/>
        <w:jc w:val="both"/>
      </w:pPr>
    </w:p>
    <w:p w14:paraId="45B8E8B4" w14:textId="77777777" w:rsidR="007E3FB6" w:rsidRDefault="007E3FB6">
      <w:pPr>
        <w:spacing w:after="40"/>
        <w:jc w:val="both"/>
      </w:pPr>
    </w:p>
    <w:p w14:paraId="61C41070" w14:textId="77777777" w:rsidR="007E3FB6" w:rsidRDefault="007E3FB6">
      <w:pPr>
        <w:spacing w:after="40"/>
        <w:jc w:val="both"/>
      </w:pPr>
    </w:p>
    <w:p w14:paraId="39B78AB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CA21BB" w14:textId="77777777">
        <w:tc>
          <w:tcPr>
            <w:tcW w:w="4819" w:type="dxa"/>
            <w:shd w:val="clear" w:color="auto" w:fill="000000"/>
          </w:tcPr>
          <w:p w14:paraId="5151ECF1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FBBE8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1C5952" w14:textId="77777777">
        <w:tc>
          <w:tcPr>
            <w:tcW w:w="4819" w:type="dxa"/>
          </w:tcPr>
          <w:p w14:paraId="277CDC1A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C148AC3" w14:textId="77777777" w:rsidR="007E3FB6" w:rsidRDefault="002F150C">
            <w:r>
              <w:t xml:space="preserve"> TCP-10254 </w:t>
            </w:r>
          </w:p>
        </w:tc>
      </w:tr>
      <w:tr w:rsidR="007E3FB6" w14:paraId="67116626" w14:textId="77777777">
        <w:tc>
          <w:tcPr>
            <w:tcW w:w="4819" w:type="dxa"/>
          </w:tcPr>
          <w:p w14:paraId="499B69A4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6A30A406" w14:textId="77777777" w:rsidR="007E3FB6" w:rsidRDefault="007E3FB6"/>
        </w:tc>
      </w:tr>
      <w:tr w:rsidR="007E3FB6" w14:paraId="7D6A98C4" w14:textId="77777777">
        <w:tc>
          <w:tcPr>
            <w:tcW w:w="4819" w:type="dxa"/>
          </w:tcPr>
          <w:p w14:paraId="2188B63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4C24F58" w14:textId="77777777" w:rsidR="007E3FB6" w:rsidRDefault="007E3FB6"/>
        </w:tc>
      </w:tr>
      <w:tr w:rsidR="007E3FB6" w14:paraId="4D01D20F" w14:textId="77777777">
        <w:tc>
          <w:tcPr>
            <w:tcW w:w="4819" w:type="dxa"/>
          </w:tcPr>
          <w:p w14:paraId="7D738113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32BA911" w14:textId="77777777" w:rsidR="007E3FB6" w:rsidRDefault="002F150C">
            <w:r>
              <w:t xml:space="preserve"> 172.28.118.109 </w:t>
            </w:r>
          </w:p>
        </w:tc>
      </w:tr>
      <w:tr w:rsidR="007E3FB6" w14:paraId="7822C5BC" w14:textId="77777777">
        <w:tc>
          <w:tcPr>
            <w:tcW w:w="4819" w:type="dxa"/>
          </w:tcPr>
          <w:p w14:paraId="59E45DF8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8F5C8BD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00A88A08" w14:textId="77777777">
        <w:tc>
          <w:tcPr>
            <w:tcW w:w="4819" w:type="dxa"/>
          </w:tcPr>
          <w:p w14:paraId="6908BDA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F6068FE" w14:textId="77777777" w:rsidR="007E3FB6" w:rsidRDefault="002F150C">
            <w:r>
              <w:t xml:space="preserve"> null </w:t>
            </w:r>
          </w:p>
        </w:tc>
      </w:tr>
      <w:tr w:rsidR="007E3FB6" w14:paraId="6A0ACD26" w14:textId="77777777">
        <w:tc>
          <w:tcPr>
            <w:tcW w:w="4819" w:type="dxa"/>
          </w:tcPr>
          <w:p w14:paraId="5CC3F96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5438323" w14:textId="77777777" w:rsidR="007E3FB6" w:rsidRDefault="007E3FB6"/>
        </w:tc>
      </w:tr>
      <w:tr w:rsidR="007E3FB6" w14:paraId="32535978" w14:textId="77777777">
        <w:tc>
          <w:tcPr>
            <w:tcW w:w="4819" w:type="dxa"/>
          </w:tcPr>
          <w:p w14:paraId="3B6D192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36B9C2D" w14:textId="77777777" w:rsidR="007E3FB6" w:rsidRDefault="002F150C">
            <w:r>
              <w:t xml:space="preserve"> 30937 </w:t>
            </w:r>
          </w:p>
        </w:tc>
      </w:tr>
      <w:tr w:rsidR="007E3FB6" w14:paraId="7B4C0A1F" w14:textId="77777777">
        <w:tc>
          <w:tcPr>
            <w:tcW w:w="4819" w:type="dxa"/>
          </w:tcPr>
          <w:p w14:paraId="429C126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879FF82" w14:textId="77777777" w:rsidR="007E3FB6" w:rsidRDefault="002F150C">
            <w:r>
              <w:t xml:space="preserve"> 1 </w:t>
            </w:r>
          </w:p>
        </w:tc>
      </w:tr>
    </w:tbl>
    <w:p w14:paraId="2F2D36AE" w14:textId="77777777" w:rsidR="007E3FB6" w:rsidRDefault="007E3FB6">
      <w:pPr>
        <w:spacing w:after="40"/>
        <w:jc w:val="both"/>
      </w:pPr>
    </w:p>
    <w:p w14:paraId="74978EF1" w14:textId="77777777" w:rsidR="007E3FB6" w:rsidRDefault="002F150C">
      <w:pPr>
        <w:spacing w:after="40"/>
        <w:jc w:val="both"/>
      </w:pPr>
      <w:r>
        <w:t xml:space="preserve">    </w:t>
      </w:r>
    </w:p>
    <w:p w14:paraId="7553BCAB" w14:textId="77777777" w:rsidR="007E3FB6" w:rsidRDefault="007E3FB6">
      <w:pPr>
        <w:spacing w:after="40"/>
        <w:jc w:val="both"/>
      </w:pPr>
    </w:p>
    <w:p w14:paraId="2879D58C" w14:textId="77777777" w:rsidR="007E3FB6" w:rsidRDefault="002F150C">
      <w:pPr>
        <w:pStyle w:val="Ttulo4"/>
      </w:pPr>
      <w:bookmarkStart w:id="541" w:name="_Toc174960370"/>
      <w:r>
        <w:t>172.28.122.95:30937</w:t>
      </w:r>
      <w:bookmarkEnd w:id="541"/>
    </w:p>
    <w:p w14:paraId="65022536" w14:textId="77777777" w:rsidR="007E3FB6" w:rsidRDefault="007E3FB6">
      <w:pPr>
        <w:spacing w:after="40"/>
        <w:jc w:val="both"/>
      </w:pPr>
    </w:p>
    <w:p w14:paraId="1E5A8227" w14:textId="77777777" w:rsidR="007E3FB6" w:rsidRDefault="007E3FB6">
      <w:pPr>
        <w:spacing w:after="40"/>
        <w:jc w:val="both"/>
      </w:pPr>
    </w:p>
    <w:p w14:paraId="113FDD79" w14:textId="77777777" w:rsidR="007E3FB6" w:rsidRDefault="007E3FB6">
      <w:pPr>
        <w:spacing w:after="40"/>
        <w:jc w:val="both"/>
      </w:pPr>
    </w:p>
    <w:p w14:paraId="5A20337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D594C0" w14:textId="77777777">
        <w:tc>
          <w:tcPr>
            <w:tcW w:w="4819" w:type="dxa"/>
            <w:shd w:val="clear" w:color="auto" w:fill="000000"/>
          </w:tcPr>
          <w:p w14:paraId="206415A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9FA04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221C7C" w14:textId="77777777">
        <w:tc>
          <w:tcPr>
            <w:tcW w:w="4819" w:type="dxa"/>
          </w:tcPr>
          <w:p w14:paraId="54B83701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A23167A" w14:textId="77777777" w:rsidR="007E3FB6" w:rsidRDefault="002F150C">
            <w:r>
              <w:t xml:space="preserve"> TCP-10254 </w:t>
            </w:r>
          </w:p>
        </w:tc>
      </w:tr>
      <w:tr w:rsidR="007E3FB6" w14:paraId="772A6A55" w14:textId="77777777">
        <w:tc>
          <w:tcPr>
            <w:tcW w:w="4819" w:type="dxa"/>
          </w:tcPr>
          <w:p w14:paraId="0AABBCE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97ACD7F" w14:textId="77777777" w:rsidR="007E3FB6" w:rsidRDefault="007E3FB6"/>
        </w:tc>
      </w:tr>
      <w:tr w:rsidR="007E3FB6" w14:paraId="19416BEC" w14:textId="77777777">
        <w:tc>
          <w:tcPr>
            <w:tcW w:w="4819" w:type="dxa"/>
          </w:tcPr>
          <w:p w14:paraId="313E3FF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C2958D3" w14:textId="77777777" w:rsidR="007E3FB6" w:rsidRDefault="007E3FB6"/>
        </w:tc>
      </w:tr>
      <w:tr w:rsidR="007E3FB6" w14:paraId="4B01C1B1" w14:textId="77777777">
        <w:tc>
          <w:tcPr>
            <w:tcW w:w="4819" w:type="dxa"/>
          </w:tcPr>
          <w:p w14:paraId="7DD60B5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77DAA7A" w14:textId="77777777" w:rsidR="007E3FB6" w:rsidRDefault="002F150C">
            <w:r>
              <w:t xml:space="preserve"> 172.28.122.95 </w:t>
            </w:r>
          </w:p>
        </w:tc>
      </w:tr>
      <w:tr w:rsidR="007E3FB6" w14:paraId="54219B21" w14:textId="77777777">
        <w:tc>
          <w:tcPr>
            <w:tcW w:w="4819" w:type="dxa"/>
          </w:tcPr>
          <w:p w14:paraId="1D70860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0D3B05D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161F256A" w14:textId="77777777">
        <w:tc>
          <w:tcPr>
            <w:tcW w:w="4819" w:type="dxa"/>
          </w:tcPr>
          <w:p w14:paraId="2849156F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6C81D77" w14:textId="77777777" w:rsidR="007E3FB6" w:rsidRDefault="002F150C">
            <w:r>
              <w:t xml:space="preserve"> null </w:t>
            </w:r>
          </w:p>
        </w:tc>
      </w:tr>
      <w:tr w:rsidR="007E3FB6" w14:paraId="02336178" w14:textId="77777777">
        <w:tc>
          <w:tcPr>
            <w:tcW w:w="4819" w:type="dxa"/>
          </w:tcPr>
          <w:p w14:paraId="43EB1C6A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DADDE3C" w14:textId="77777777" w:rsidR="007E3FB6" w:rsidRDefault="007E3FB6"/>
        </w:tc>
      </w:tr>
      <w:tr w:rsidR="007E3FB6" w14:paraId="74995289" w14:textId="77777777">
        <w:tc>
          <w:tcPr>
            <w:tcW w:w="4819" w:type="dxa"/>
          </w:tcPr>
          <w:p w14:paraId="082ED88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83501F9" w14:textId="77777777" w:rsidR="007E3FB6" w:rsidRDefault="002F150C">
            <w:r>
              <w:t xml:space="preserve"> 30937 </w:t>
            </w:r>
          </w:p>
        </w:tc>
      </w:tr>
      <w:tr w:rsidR="007E3FB6" w14:paraId="4041632B" w14:textId="77777777">
        <w:tc>
          <w:tcPr>
            <w:tcW w:w="4819" w:type="dxa"/>
          </w:tcPr>
          <w:p w14:paraId="39003F58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98AE35E" w14:textId="77777777" w:rsidR="007E3FB6" w:rsidRDefault="002F150C">
            <w:r>
              <w:t xml:space="preserve"> 1 </w:t>
            </w:r>
          </w:p>
        </w:tc>
      </w:tr>
    </w:tbl>
    <w:p w14:paraId="2786302E" w14:textId="77777777" w:rsidR="007E3FB6" w:rsidRDefault="007E3FB6">
      <w:pPr>
        <w:spacing w:after="40"/>
        <w:jc w:val="both"/>
      </w:pPr>
    </w:p>
    <w:p w14:paraId="61F31A18" w14:textId="77777777" w:rsidR="007E3FB6" w:rsidRDefault="002F150C">
      <w:pPr>
        <w:spacing w:after="40"/>
        <w:jc w:val="both"/>
      </w:pPr>
      <w:r>
        <w:t xml:space="preserve">    </w:t>
      </w:r>
    </w:p>
    <w:p w14:paraId="463CEC33" w14:textId="77777777" w:rsidR="007E3FB6" w:rsidRDefault="007E3FB6">
      <w:pPr>
        <w:spacing w:after="40"/>
        <w:jc w:val="both"/>
      </w:pPr>
    </w:p>
    <w:p w14:paraId="2A3E466E" w14:textId="77777777" w:rsidR="007E3FB6" w:rsidRDefault="002F150C">
      <w:pPr>
        <w:pStyle w:val="Ttulo4"/>
      </w:pPr>
      <w:bookmarkStart w:id="542" w:name="_Toc174960371"/>
      <w:r>
        <w:t>172.28.116.246:30937</w:t>
      </w:r>
      <w:bookmarkEnd w:id="542"/>
    </w:p>
    <w:p w14:paraId="3220C500" w14:textId="77777777" w:rsidR="007E3FB6" w:rsidRDefault="007E3FB6">
      <w:pPr>
        <w:spacing w:after="40"/>
        <w:jc w:val="both"/>
      </w:pPr>
    </w:p>
    <w:p w14:paraId="2E325F14" w14:textId="77777777" w:rsidR="007E3FB6" w:rsidRDefault="007E3FB6">
      <w:pPr>
        <w:spacing w:after="40"/>
        <w:jc w:val="both"/>
      </w:pPr>
    </w:p>
    <w:p w14:paraId="5D764014" w14:textId="77777777" w:rsidR="007E3FB6" w:rsidRDefault="007E3FB6">
      <w:pPr>
        <w:spacing w:after="40"/>
        <w:jc w:val="both"/>
      </w:pPr>
    </w:p>
    <w:p w14:paraId="1C8539D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6E9B9BC" w14:textId="77777777">
        <w:tc>
          <w:tcPr>
            <w:tcW w:w="4819" w:type="dxa"/>
            <w:shd w:val="clear" w:color="auto" w:fill="000000"/>
          </w:tcPr>
          <w:p w14:paraId="3E0919F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E35F44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0F4B938" w14:textId="77777777">
        <w:tc>
          <w:tcPr>
            <w:tcW w:w="4819" w:type="dxa"/>
          </w:tcPr>
          <w:p w14:paraId="7F874F1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4F11D11" w14:textId="77777777" w:rsidR="007E3FB6" w:rsidRDefault="002F150C">
            <w:r>
              <w:t xml:space="preserve"> TCP-10254 </w:t>
            </w:r>
          </w:p>
        </w:tc>
      </w:tr>
      <w:tr w:rsidR="007E3FB6" w14:paraId="15F41518" w14:textId="77777777">
        <w:tc>
          <w:tcPr>
            <w:tcW w:w="4819" w:type="dxa"/>
          </w:tcPr>
          <w:p w14:paraId="37725AF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9192D85" w14:textId="77777777" w:rsidR="007E3FB6" w:rsidRDefault="007E3FB6"/>
        </w:tc>
      </w:tr>
      <w:tr w:rsidR="007E3FB6" w14:paraId="1ED2B0BD" w14:textId="77777777">
        <w:tc>
          <w:tcPr>
            <w:tcW w:w="4819" w:type="dxa"/>
          </w:tcPr>
          <w:p w14:paraId="4FDA0206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98C84E1" w14:textId="77777777" w:rsidR="007E3FB6" w:rsidRDefault="007E3FB6"/>
        </w:tc>
      </w:tr>
      <w:tr w:rsidR="007E3FB6" w14:paraId="4B9C562D" w14:textId="77777777">
        <w:tc>
          <w:tcPr>
            <w:tcW w:w="4819" w:type="dxa"/>
          </w:tcPr>
          <w:p w14:paraId="13D3060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19AD2F9" w14:textId="77777777" w:rsidR="007E3FB6" w:rsidRDefault="002F150C">
            <w:r>
              <w:t xml:space="preserve"> 172.28.116.246 </w:t>
            </w:r>
          </w:p>
        </w:tc>
      </w:tr>
      <w:tr w:rsidR="007E3FB6" w14:paraId="47E4EF92" w14:textId="77777777">
        <w:tc>
          <w:tcPr>
            <w:tcW w:w="4819" w:type="dxa"/>
          </w:tcPr>
          <w:p w14:paraId="47A2CD4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BA9B080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617E6593" w14:textId="77777777">
        <w:tc>
          <w:tcPr>
            <w:tcW w:w="4819" w:type="dxa"/>
          </w:tcPr>
          <w:p w14:paraId="34C7A269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9AE5EF9" w14:textId="77777777" w:rsidR="007E3FB6" w:rsidRDefault="002F150C">
            <w:r>
              <w:t xml:space="preserve"> null </w:t>
            </w:r>
          </w:p>
        </w:tc>
      </w:tr>
      <w:tr w:rsidR="007E3FB6" w14:paraId="53AD26AB" w14:textId="77777777">
        <w:tc>
          <w:tcPr>
            <w:tcW w:w="4819" w:type="dxa"/>
          </w:tcPr>
          <w:p w14:paraId="490BA08D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E1B2D7E" w14:textId="77777777" w:rsidR="007E3FB6" w:rsidRDefault="007E3FB6"/>
        </w:tc>
      </w:tr>
      <w:tr w:rsidR="007E3FB6" w14:paraId="24E7CB89" w14:textId="77777777">
        <w:tc>
          <w:tcPr>
            <w:tcW w:w="4819" w:type="dxa"/>
          </w:tcPr>
          <w:p w14:paraId="34B15D8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35E54CC" w14:textId="77777777" w:rsidR="007E3FB6" w:rsidRDefault="002F150C">
            <w:r>
              <w:t xml:space="preserve"> 30937 </w:t>
            </w:r>
          </w:p>
        </w:tc>
      </w:tr>
      <w:tr w:rsidR="007E3FB6" w14:paraId="289380E1" w14:textId="77777777">
        <w:tc>
          <w:tcPr>
            <w:tcW w:w="4819" w:type="dxa"/>
          </w:tcPr>
          <w:p w14:paraId="6B780DCD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7B652CD" w14:textId="77777777" w:rsidR="007E3FB6" w:rsidRDefault="002F150C">
            <w:r>
              <w:t xml:space="preserve"> 1 </w:t>
            </w:r>
          </w:p>
        </w:tc>
      </w:tr>
    </w:tbl>
    <w:p w14:paraId="3DC3FBB3" w14:textId="77777777" w:rsidR="007E3FB6" w:rsidRDefault="007E3FB6">
      <w:pPr>
        <w:spacing w:after="40"/>
        <w:jc w:val="both"/>
      </w:pPr>
    </w:p>
    <w:p w14:paraId="229BD234" w14:textId="77777777" w:rsidR="007E3FB6" w:rsidRDefault="002F150C">
      <w:pPr>
        <w:spacing w:after="40"/>
        <w:jc w:val="both"/>
      </w:pPr>
      <w:r>
        <w:t xml:space="preserve">    </w:t>
      </w:r>
    </w:p>
    <w:p w14:paraId="4EDBD601" w14:textId="77777777" w:rsidR="007E3FB6" w:rsidRDefault="007E3FB6">
      <w:pPr>
        <w:spacing w:after="40"/>
        <w:jc w:val="both"/>
      </w:pPr>
    </w:p>
    <w:p w14:paraId="62ADB848" w14:textId="77777777" w:rsidR="007E3FB6" w:rsidRDefault="002F150C">
      <w:pPr>
        <w:pStyle w:val="Ttulo4"/>
      </w:pPr>
      <w:bookmarkStart w:id="543" w:name="_Toc174960372"/>
      <w:r>
        <w:lastRenderedPageBreak/>
        <w:t>172.28.122.95:30219</w:t>
      </w:r>
      <w:bookmarkEnd w:id="543"/>
    </w:p>
    <w:p w14:paraId="3D838CC8" w14:textId="77777777" w:rsidR="007E3FB6" w:rsidRDefault="007E3FB6">
      <w:pPr>
        <w:spacing w:after="40"/>
        <w:jc w:val="both"/>
      </w:pPr>
    </w:p>
    <w:p w14:paraId="7ABC9A56" w14:textId="77777777" w:rsidR="007E3FB6" w:rsidRDefault="007E3FB6">
      <w:pPr>
        <w:spacing w:after="40"/>
        <w:jc w:val="both"/>
      </w:pPr>
    </w:p>
    <w:p w14:paraId="3079D299" w14:textId="77777777" w:rsidR="007E3FB6" w:rsidRDefault="007E3FB6">
      <w:pPr>
        <w:spacing w:after="40"/>
        <w:jc w:val="both"/>
      </w:pPr>
    </w:p>
    <w:p w14:paraId="4C910D1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58C706" w14:textId="77777777">
        <w:tc>
          <w:tcPr>
            <w:tcW w:w="4819" w:type="dxa"/>
            <w:shd w:val="clear" w:color="auto" w:fill="000000"/>
          </w:tcPr>
          <w:p w14:paraId="73AF756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D37F90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DA4309" w14:textId="77777777">
        <w:tc>
          <w:tcPr>
            <w:tcW w:w="4819" w:type="dxa"/>
          </w:tcPr>
          <w:p w14:paraId="03D8105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2F7A74F" w14:textId="77777777" w:rsidR="007E3FB6" w:rsidRDefault="002F150C">
            <w:r>
              <w:t xml:space="preserve"> TCP-6379 </w:t>
            </w:r>
          </w:p>
        </w:tc>
      </w:tr>
      <w:tr w:rsidR="007E3FB6" w14:paraId="6B386323" w14:textId="77777777">
        <w:tc>
          <w:tcPr>
            <w:tcW w:w="4819" w:type="dxa"/>
          </w:tcPr>
          <w:p w14:paraId="6D4A9917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61E00BFA" w14:textId="77777777" w:rsidR="007E3FB6" w:rsidRDefault="007E3FB6"/>
        </w:tc>
      </w:tr>
      <w:tr w:rsidR="007E3FB6" w14:paraId="5A55066F" w14:textId="77777777">
        <w:tc>
          <w:tcPr>
            <w:tcW w:w="4819" w:type="dxa"/>
          </w:tcPr>
          <w:p w14:paraId="6D40367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3756949" w14:textId="77777777" w:rsidR="007E3FB6" w:rsidRDefault="007E3FB6"/>
        </w:tc>
      </w:tr>
      <w:tr w:rsidR="007E3FB6" w14:paraId="057A46DA" w14:textId="77777777">
        <w:tc>
          <w:tcPr>
            <w:tcW w:w="4819" w:type="dxa"/>
          </w:tcPr>
          <w:p w14:paraId="0AE4C64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596CE70" w14:textId="77777777" w:rsidR="007E3FB6" w:rsidRDefault="002F150C">
            <w:r>
              <w:t xml:space="preserve"> 172.28.122.95 </w:t>
            </w:r>
          </w:p>
        </w:tc>
      </w:tr>
      <w:tr w:rsidR="007E3FB6" w14:paraId="405C57CE" w14:textId="77777777">
        <w:tc>
          <w:tcPr>
            <w:tcW w:w="4819" w:type="dxa"/>
          </w:tcPr>
          <w:p w14:paraId="3EFCDA7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5559C5D" w14:textId="77777777" w:rsidR="007E3FB6" w:rsidRDefault="002F150C">
            <w:r>
              <w:t xml:space="preserve"> ebb4ed63-3a57-4b49-a322-562384325667 </w:t>
            </w:r>
          </w:p>
        </w:tc>
      </w:tr>
      <w:tr w:rsidR="007E3FB6" w14:paraId="261BD707" w14:textId="77777777">
        <w:tc>
          <w:tcPr>
            <w:tcW w:w="4819" w:type="dxa"/>
          </w:tcPr>
          <w:p w14:paraId="31A1404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22B6705" w14:textId="77777777" w:rsidR="007E3FB6" w:rsidRDefault="002F150C">
            <w:r>
              <w:t xml:space="preserve"> null </w:t>
            </w:r>
          </w:p>
        </w:tc>
      </w:tr>
      <w:tr w:rsidR="007E3FB6" w14:paraId="5649C765" w14:textId="77777777">
        <w:tc>
          <w:tcPr>
            <w:tcW w:w="4819" w:type="dxa"/>
          </w:tcPr>
          <w:p w14:paraId="1514E177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D1A555D" w14:textId="77777777" w:rsidR="007E3FB6" w:rsidRDefault="007E3FB6"/>
        </w:tc>
      </w:tr>
      <w:tr w:rsidR="007E3FB6" w14:paraId="2742DE97" w14:textId="77777777">
        <w:tc>
          <w:tcPr>
            <w:tcW w:w="4819" w:type="dxa"/>
          </w:tcPr>
          <w:p w14:paraId="67735C2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FA27A83" w14:textId="77777777" w:rsidR="007E3FB6" w:rsidRDefault="002F150C">
            <w:r>
              <w:t xml:space="preserve"> 30219 </w:t>
            </w:r>
          </w:p>
        </w:tc>
      </w:tr>
      <w:tr w:rsidR="007E3FB6" w14:paraId="37E6ED2F" w14:textId="77777777">
        <w:tc>
          <w:tcPr>
            <w:tcW w:w="4819" w:type="dxa"/>
          </w:tcPr>
          <w:p w14:paraId="4B62090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B00C735" w14:textId="77777777" w:rsidR="007E3FB6" w:rsidRDefault="002F150C">
            <w:r>
              <w:t xml:space="preserve"> 1 </w:t>
            </w:r>
          </w:p>
        </w:tc>
      </w:tr>
    </w:tbl>
    <w:p w14:paraId="3125EF01" w14:textId="77777777" w:rsidR="007E3FB6" w:rsidRDefault="007E3FB6">
      <w:pPr>
        <w:spacing w:after="40"/>
        <w:jc w:val="both"/>
      </w:pPr>
    </w:p>
    <w:p w14:paraId="174EC56B" w14:textId="77777777" w:rsidR="007E3FB6" w:rsidRDefault="002F150C">
      <w:pPr>
        <w:spacing w:after="40"/>
        <w:jc w:val="both"/>
      </w:pPr>
      <w:r>
        <w:t xml:space="preserve">    </w:t>
      </w:r>
    </w:p>
    <w:p w14:paraId="43F85B5C" w14:textId="77777777" w:rsidR="007E3FB6" w:rsidRDefault="007E3FB6">
      <w:pPr>
        <w:spacing w:after="40"/>
        <w:jc w:val="both"/>
      </w:pPr>
    </w:p>
    <w:p w14:paraId="29D5A8D2" w14:textId="77777777" w:rsidR="007E3FB6" w:rsidRDefault="002F150C">
      <w:pPr>
        <w:pStyle w:val="Ttulo4"/>
      </w:pPr>
      <w:bookmarkStart w:id="544" w:name="_Toc174960373"/>
      <w:r>
        <w:t>172.28.116.246:30219</w:t>
      </w:r>
      <w:bookmarkEnd w:id="544"/>
    </w:p>
    <w:p w14:paraId="04BA5650" w14:textId="77777777" w:rsidR="007E3FB6" w:rsidRDefault="007E3FB6">
      <w:pPr>
        <w:spacing w:after="40"/>
        <w:jc w:val="both"/>
      </w:pPr>
    </w:p>
    <w:p w14:paraId="7B8DDC41" w14:textId="77777777" w:rsidR="007E3FB6" w:rsidRDefault="007E3FB6">
      <w:pPr>
        <w:spacing w:after="40"/>
        <w:jc w:val="both"/>
      </w:pPr>
    </w:p>
    <w:p w14:paraId="0C47955D" w14:textId="77777777" w:rsidR="007E3FB6" w:rsidRDefault="007E3FB6">
      <w:pPr>
        <w:spacing w:after="40"/>
        <w:jc w:val="both"/>
      </w:pPr>
    </w:p>
    <w:p w14:paraId="3139CC0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DBFDFF" w14:textId="77777777">
        <w:tc>
          <w:tcPr>
            <w:tcW w:w="4819" w:type="dxa"/>
            <w:shd w:val="clear" w:color="auto" w:fill="000000"/>
          </w:tcPr>
          <w:p w14:paraId="115602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AD211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2AB2DA" w14:textId="77777777">
        <w:tc>
          <w:tcPr>
            <w:tcW w:w="4819" w:type="dxa"/>
          </w:tcPr>
          <w:p w14:paraId="31ABFCC6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E0D094E" w14:textId="77777777" w:rsidR="007E3FB6" w:rsidRDefault="002F150C">
            <w:r>
              <w:t xml:space="preserve"> TCP-6379 </w:t>
            </w:r>
          </w:p>
        </w:tc>
      </w:tr>
      <w:tr w:rsidR="007E3FB6" w14:paraId="214702D6" w14:textId="77777777">
        <w:tc>
          <w:tcPr>
            <w:tcW w:w="4819" w:type="dxa"/>
          </w:tcPr>
          <w:p w14:paraId="121C33E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F001589" w14:textId="77777777" w:rsidR="007E3FB6" w:rsidRDefault="007E3FB6"/>
        </w:tc>
      </w:tr>
      <w:tr w:rsidR="007E3FB6" w14:paraId="77131941" w14:textId="77777777">
        <w:tc>
          <w:tcPr>
            <w:tcW w:w="4819" w:type="dxa"/>
          </w:tcPr>
          <w:p w14:paraId="3C448BF5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CBA0308" w14:textId="77777777" w:rsidR="007E3FB6" w:rsidRDefault="007E3FB6"/>
        </w:tc>
      </w:tr>
      <w:tr w:rsidR="007E3FB6" w14:paraId="3A3109AF" w14:textId="77777777">
        <w:tc>
          <w:tcPr>
            <w:tcW w:w="4819" w:type="dxa"/>
          </w:tcPr>
          <w:p w14:paraId="32BCBA2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D3EB84D" w14:textId="77777777" w:rsidR="007E3FB6" w:rsidRDefault="002F150C">
            <w:r>
              <w:t xml:space="preserve"> 172.28.116.246 </w:t>
            </w:r>
          </w:p>
        </w:tc>
      </w:tr>
      <w:tr w:rsidR="007E3FB6" w14:paraId="5DE04F03" w14:textId="77777777">
        <w:tc>
          <w:tcPr>
            <w:tcW w:w="4819" w:type="dxa"/>
          </w:tcPr>
          <w:p w14:paraId="064D62C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1D25A55" w14:textId="77777777" w:rsidR="007E3FB6" w:rsidRDefault="002F150C">
            <w:r>
              <w:t xml:space="preserve"> ebb4ed63-3a57-4b49-a322-562384325667 </w:t>
            </w:r>
          </w:p>
        </w:tc>
      </w:tr>
      <w:tr w:rsidR="007E3FB6" w14:paraId="0910B83B" w14:textId="77777777">
        <w:tc>
          <w:tcPr>
            <w:tcW w:w="4819" w:type="dxa"/>
          </w:tcPr>
          <w:p w14:paraId="014401A8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9003C29" w14:textId="77777777" w:rsidR="007E3FB6" w:rsidRDefault="002F150C">
            <w:r>
              <w:t xml:space="preserve"> null </w:t>
            </w:r>
          </w:p>
        </w:tc>
      </w:tr>
      <w:tr w:rsidR="007E3FB6" w14:paraId="7B6F2D5D" w14:textId="77777777">
        <w:tc>
          <w:tcPr>
            <w:tcW w:w="4819" w:type="dxa"/>
          </w:tcPr>
          <w:p w14:paraId="61786B69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3BD97A3" w14:textId="77777777" w:rsidR="007E3FB6" w:rsidRDefault="007E3FB6"/>
        </w:tc>
      </w:tr>
      <w:tr w:rsidR="007E3FB6" w14:paraId="3D840470" w14:textId="77777777">
        <w:tc>
          <w:tcPr>
            <w:tcW w:w="4819" w:type="dxa"/>
          </w:tcPr>
          <w:p w14:paraId="732C513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635156F" w14:textId="77777777" w:rsidR="007E3FB6" w:rsidRDefault="002F150C">
            <w:r>
              <w:t xml:space="preserve"> 30219 </w:t>
            </w:r>
          </w:p>
        </w:tc>
      </w:tr>
      <w:tr w:rsidR="007E3FB6" w14:paraId="01C93A83" w14:textId="77777777">
        <w:tc>
          <w:tcPr>
            <w:tcW w:w="4819" w:type="dxa"/>
          </w:tcPr>
          <w:p w14:paraId="0CAB109C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9A8F4EF" w14:textId="77777777" w:rsidR="007E3FB6" w:rsidRDefault="002F150C">
            <w:r>
              <w:t xml:space="preserve"> 1 </w:t>
            </w:r>
          </w:p>
        </w:tc>
      </w:tr>
    </w:tbl>
    <w:p w14:paraId="1FD66438" w14:textId="77777777" w:rsidR="007E3FB6" w:rsidRDefault="007E3FB6">
      <w:pPr>
        <w:spacing w:after="40"/>
        <w:jc w:val="both"/>
      </w:pPr>
    </w:p>
    <w:p w14:paraId="7ECF8DC3" w14:textId="77777777" w:rsidR="007E3FB6" w:rsidRDefault="002F150C">
      <w:pPr>
        <w:spacing w:after="40"/>
        <w:jc w:val="both"/>
      </w:pPr>
      <w:r>
        <w:t xml:space="preserve">    </w:t>
      </w:r>
    </w:p>
    <w:p w14:paraId="7B7E6560" w14:textId="77777777" w:rsidR="007E3FB6" w:rsidRDefault="007E3FB6">
      <w:pPr>
        <w:spacing w:after="40"/>
        <w:jc w:val="both"/>
      </w:pPr>
    </w:p>
    <w:p w14:paraId="3B0417AD" w14:textId="77777777" w:rsidR="007E3FB6" w:rsidRDefault="002F150C">
      <w:pPr>
        <w:pStyle w:val="Ttulo4"/>
      </w:pPr>
      <w:bookmarkStart w:id="545" w:name="_Toc174960374"/>
      <w:r>
        <w:t>172.28.102.247:30219</w:t>
      </w:r>
      <w:bookmarkEnd w:id="545"/>
    </w:p>
    <w:p w14:paraId="270D0ECE" w14:textId="77777777" w:rsidR="007E3FB6" w:rsidRDefault="007E3FB6">
      <w:pPr>
        <w:spacing w:after="40"/>
        <w:jc w:val="both"/>
      </w:pPr>
    </w:p>
    <w:p w14:paraId="3AFDCF33" w14:textId="77777777" w:rsidR="007E3FB6" w:rsidRDefault="007E3FB6">
      <w:pPr>
        <w:spacing w:after="40"/>
        <w:jc w:val="both"/>
      </w:pPr>
    </w:p>
    <w:p w14:paraId="3602B39D" w14:textId="77777777" w:rsidR="007E3FB6" w:rsidRDefault="007E3FB6">
      <w:pPr>
        <w:spacing w:after="40"/>
        <w:jc w:val="both"/>
      </w:pPr>
    </w:p>
    <w:p w14:paraId="20B170F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7D2B83" w14:textId="77777777">
        <w:tc>
          <w:tcPr>
            <w:tcW w:w="4819" w:type="dxa"/>
            <w:shd w:val="clear" w:color="auto" w:fill="000000"/>
          </w:tcPr>
          <w:p w14:paraId="52469E6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A37888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40169B4" w14:textId="77777777">
        <w:tc>
          <w:tcPr>
            <w:tcW w:w="4819" w:type="dxa"/>
          </w:tcPr>
          <w:p w14:paraId="3FFB084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C7A1EEF" w14:textId="77777777" w:rsidR="007E3FB6" w:rsidRDefault="002F150C">
            <w:r>
              <w:t xml:space="preserve"> TCP-6379 </w:t>
            </w:r>
          </w:p>
        </w:tc>
      </w:tr>
      <w:tr w:rsidR="007E3FB6" w14:paraId="7454F57B" w14:textId="77777777">
        <w:tc>
          <w:tcPr>
            <w:tcW w:w="4819" w:type="dxa"/>
          </w:tcPr>
          <w:p w14:paraId="1540DEAF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4AB8D34" w14:textId="77777777" w:rsidR="007E3FB6" w:rsidRDefault="007E3FB6"/>
        </w:tc>
      </w:tr>
      <w:tr w:rsidR="007E3FB6" w14:paraId="03B2D87B" w14:textId="77777777">
        <w:tc>
          <w:tcPr>
            <w:tcW w:w="4819" w:type="dxa"/>
          </w:tcPr>
          <w:p w14:paraId="7A5A579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6DFD31C" w14:textId="77777777" w:rsidR="007E3FB6" w:rsidRDefault="007E3FB6"/>
        </w:tc>
      </w:tr>
      <w:tr w:rsidR="007E3FB6" w14:paraId="13512216" w14:textId="77777777">
        <w:tc>
          <w:tcPr>
            <w:tcW w:w="4819" w:type="dxa"/>
          </w:tcPr>
          <w:p w14:paraId="7F278B2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B13026F" w14:textId="77777777" w:rsidR="007E3FB6" w:rsidRDefault="002F150C">
            <w:r>
              <w:t xml:space="preserve"> 172.28.102.247 </w:t>
            </w:r>
          </w:p>
        </w:tc>
      </w:tr>
      <w:tr w:rsidR="007E3FB6" w14:paraId="51CE2414" w14:textId="77777777">
        <w:tc>
          <w:tcPr>
            <w:tcW w:w="4819" w:type="dxa"/>
          </w:tcPr>
          <w:p w14:paraId="2A955D9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F343B27" w14:textId="77777777" w:rsidR="007E3FB6" w:rsidRDefault="002F150C">
            <w:r>
              <w:t xml:space="preserve"> ebb4ed63-3a57-4b49-a322-562384325667 </w:t>
            </w:r>
          </w:p>
        </w:tc>
      </w:tr>
      <w:tr w:rsidR="007E3FB6" w14:paraId="4CDC491A" w14:textId="77777777">
        <w:tc>
          <w:tcPr>
            <w:tcW w:w="4819" w:type="dxa"/>
          </w:tcPr>
          <w:p w14:paraId="6C4AF618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2CFE6F7" w14:textId="77777777" w:rsidR="007E3FB6" w:rsidRDefault="002F150C">
            <w:r>
              <w:t xml:space="preserve"> null </w:t>
            </w:r>
          </w:p>
        </w:tc>
      </w:tr>
      <w:tr w:rsidR="007E3FB6" w14:paraId="1EBB482E" w14:textId="77777777">
        <w:tc>
          <w:tcPr>
            <w:tcW w:w="4819" w:type="dxa"/>
          </w:tcPr>
          <w:p w14:paraId="39ED4D34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5FB786CD" w14:textId="77777777" w:rsidR="007E3FB6" w:rsidRDefault="007E3FB6"/>
        </w:tc>
      </w:tr>
      <w:tr w:rsidR="007E3FB6" w14:paraId="5650E274" w14:textId="77777777">
        <w:tc>
          <w:tcPr>
            <w:tcW w:w="4819" w:type="dxa"/>
          </w:tcPr>
          <w:p w14:paraId="11CCE12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BE68A34" w14:textId="77777777" w:rsidR="007E3FB6" w:rsidRDefault="002F150C">
            <w:r>
              <w:t xml:space="preserve"> 30219 </w:t>
            </w:r>
          </w:p>
        </w:tc>
      </w:tr>
      <w:tr w:rsidR="007E3FB6" w14:paraId="63B68A2A" w14:textId="77777777">
        <w:tc>
          <w:tcPr>
            <w:tcW w:w="4819" w:type="dxa"/>
          </w:tcPr>
          <w:p w14:paraId="780C55D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C45901E" w14:textId="77777777" w:rsidR="007E3FB6" w:rsidRDefault="002F150C">
            <w:r>
              <w:t xml:space="preserve"> 1 </w:t>
            </w:r>
          </w:p>
        </w:tc>
      </w:tr>
    </w:tbl>
    <w:p w14:paraId="6CDF6118" w14:textId="77777777" w:rsidR="007E3FB6" w:rsidRDefault="007E3FB6">
      <w:pPr>
        <w:spacing w:after="40"/>
        <w:jc w:val="both"/>
      </w:pPr>
    </w:p>
    <w:p w14:paraId="509CCEE1" w14:textId="77777777" w:rsidR="007E3FB6" w:rsidRDefault="002F150C">
      <w:pPr>
        <w:spacing w:after="40"/>
        <w:jc w:val="both"/>
      </w:pPr>
      <w:r>
        <w:t xml:space="preserve">    </w:t>
      </w:r>
    </w:p>
    <w:p w14:paraId="2AB95CA4" w14:textId="77777777" w:rsidR="007E3FB6" w:rsidRDefault="007E3FB6">
      <w:pPr>
        <w:spacing w:after="40"/>
        <w:jc w:val="both"/>
      </w:pPr>
    </w:p>
    <w:p w14:paraId="2423BD52" w14:textId="77777777" w:rsidR="007E3FB6" w:rsidRDefault="002F150C">
      <w:pPr>
        <w:pStyle w:val="Ttulo4"/>
      </w:pPr>
      <w:bookmarkStart w:id="546" w:name="_Toc174960375"/>
      <w:r>
        <w:t>172.28.121.36:30219</w:t>
      </w:r>
      <w:bookmarkEnd w:id="546"/>
    </w:p>
    <w:p w14:paraId="0A22C00B" w14:textId="77777777" w:rsidR="007E3FB6" w:rsidRDefault="007E3FB6">
      <w:pPr>
        <w:spacing w:after="40"/>
        <w:jc w:val="both"/>
      </w:pPr>
    </w:p>
    <w:p w14:paraId="722E23E2" w14:textId="77777777" w:rsidR="007E3FB6" w:rsidRDefault="007E3FB6">
      <w:pPr>
        <w:spacing w:after="40"/>
        <w:jc w:val="both"/>
      </w:pPr>
    </w:p>
    <w:p w14:paraId="6F2396A6" w14:textId="77777777" w:rsidR="007E3FB6" w:rsidRDefault="007E3FB6">
      <w:pPr>
        <w:spacing w:after="40"/>
        <w:jc w:val="both"/>
      </w:pPr>
    </w:p>
    <w:p w14:paraId="435760C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15741D" w14:textId="77777777">
        <w:tc>
          <w:tcPr>
            <w:tcW w:w="4819" w:type="dxa"/>
            <w:shd w:val="clear" w:color="auto" w:fill="000000"/>
          </w:tcPr>
          <w:p w14:paraId="0A27AF1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75038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83AA7C" w14:textId="77777777">
        <w:tc>
          <w:tcPr>
            <w:tcW w:w="4819" w:type="dxa"/>
          </w:tcPr>
          <w:p w14:paraId="4D14521A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F9E99EC" w14:textId="77777777" w:rsidR="007E3FB6" w:rsidRDefault="002F150C">
            <w:r>
              <w:t xml:space="preserve"> TCP-6379 </w:t>
            </w:r>
          </w:p>
        </w:tc>
      </w:tr>
      <w:tr w:rsidR="007E3FB6" w14:paraId="1F198637" w14:textId="77777777">
        <w:tc>
          <w:tcPr>
            <w:tcW w:w="4819" w:type="dxa"/>
          </w:tcPr>
          <w:p w14:paraId="30300FE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EDF7F0A" w14:textId="77777777" w:rsidR="007E3FB6" w:rsidRDefault="007E3FB6"/>
        </w:tc>
      </w:tr>
      <w:tr w:rsidR="007E3FB6" w14:paraId="4B66EC53" w14:textId="77777777">
        <w:tc>
          <w:tcPr>
            <w:tcW w:w="4819" w:type="dxa"/>
          </w:tcPr>
          <w:p w14:paraId="313EAED1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CC562AA" w14:textId="77777777" w:rsidR="007E3FB6" w:rsidRDefault="007E3FB6"/>
        </w:tc>
      </w:tr>
      <w:tr w:rsidR="007E3FB6" w14:paraId="01D91425" w14:textId="77777777">
        <w:tc>
          <w:tcPr>
            <w:tcW w:w="4819" w:type="dxa"/>
          </w:tcPr>
          <w:p w14:paraId="4684FA7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68906DC" w14:textId="77777777" w:rsidR="007E3FB6" w:rsidRDefault="002F150C">
            <w:r>
              <w:t xml:space="preserve"> 172.28.121.36 </w:t>
            </w:r>
          </w:p>
        </w:tc>
      </w:tr>
      <w:tr w:rsidR="007E3FB6" w14:paraId="484F4A88" w14:textId="77777777">
        <w:tc>
          <w:tcPr>
            <w:tcW w:w="4819" w:type="dxa"/>
          </w:tcPr>
          <w:p w14:paraId="7FE68A68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A58B61D" w14:textId="77777777" w:rsidR="007E3FB6" w:rsidRDefault="002F150C">
            <w:r>
              <w:t xml:space="preserve"> ebb4ed63-3a57-4b49-a322-562384325667 </w:t>
            </w:r>
          </w:p>
        </w:tc>
      </w:tr>
      <w:tr w:rsidR="007E3FB6" w14:paraId="74645DA8" w14:textId="77777777">
        <w:tc>
          <w:tcPr>
            <w:tcW w:w="4819" w:type="dxa"/>
          </w:tcPr>
          <w:p w14:paraId="24EB0EA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89D44C6" w14:textId="77777777" w:rsidR="007E3FB6" w:rsidRDefault="002F150C">
            <w:r>
              <w:t xml:space="preserve"> null </w:t>
            </w:r>
          </w:p>
        </w:tc>
      </w:tr>
      <w:tr w:rsidR="007E3FB6" w14:paraId="6E703571" w14:textId="77777777">
        <w:tc>
          <w:tcPr>
            <w:tcW w:w="4819" w:type="dxa"/>
          </w:tcPr>
          <w:p w14:paraId="4969EE4A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FE77B40" w14:textId="77777777" w:rsidR="007E3FB6" w:rsidRDefault="007E3FB6"/>
        </w:tc>
      </w:tr>
      <w:tr w:rsidR="007E3FB6" w14:paraId="4A5CFDB5" w14:textId="77777777">
        <w:tc>
          <w:tcPr>
            <w:tcW w:w="4819" w:type="dxa"/>
          </w:tcPr>
          <w:p w14:paraId="61BF1F2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C1B9CD8" w14:textId="77777777" w:rsidR="007E3FB6" w:rsidRDefault="002F150C">
            <w:r>
              <w:t xml:space="preserve"> 30219 </w:t>
            </w:r>
          </w:p>
        </w:tc>
      </w:tr>
      <w:tr w:rsidR="007E3FB6" w14:paraId="781371CF" w14:textId="77777777">
        <w:tc>
          <w:tcPr>
            <w:tcW w:w="4819" w:type="dxa"/>
          </w:tcPr>
          <w:p w14:paraId="6C7DF0AD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6871A94" w14:textId="77777777" w:rsidR="007E3FB6" w:rsidRDefault="002F150C">
            <w:r>
              <w:t xml:space="preserve"> 1 </w:t>
            </w:r>
          </w:p>
        </w:tc>
      </w:tr>
    </w:tbl>
    <w:p w14:paraId="1D020E6F" w14:textId="77777777" w:rsidR="007E3FB6" w:rsidRDefault="007E3FB6">
      <w:pPr>
        <w:spacing w:after="40"/>
        <w:jc w:val="both"/>
      </w:pPr>
    </w:p>
    <w:p w14:paraId="72F07217" w14:textId="77777777" w:rsidR="007E3FB6" w:rsidRDefault="002F150C">
      <w:pPr>
        <w:spacing w:after="40"/>
        <w:jc w:val="both"/>
      </w:pPr>
      <w:r>
        <w:t xml:space="preserve">    </w:t>
      </w:r>
    </w:p>
    <w:p w14:paraId="0D55DE49" w14:textId="77777777" w:rsidR="007E3FB6" w:rsidRDefault="007E3FB6">
      <w:pPr>
        <w:spacing w:after="40"/>
        <w:jc w:val="both"/>
      </w:pPr>
    </w:p>
    <w:p w14:paraId="323D48CC" w14:textId="77777777" w:rsidR="007E3FB6" w:rsidRDefault="002F150C">
      <w:pPr>
        <w:pStyle w:val="Ttulo4"/>
      </w:pPr>
      <w:bookmarkStart w:id="547" w:name="_Toc174960376"/>
      <w:r>
        <w:t>172.28.126.245:30219</w:t>
      </w:r>
      <w:bookmarkEnd w:id="547"/>
    </w:p>
    <w:p w14:paraId="741E8F60" w14:textId="77777777" w:rsidR="007E3FB6" w:rsidRDefault="007E3FB6">
      <w:pPr>
        <w:spacing w:after="40"/>
        <w:jc w:val="both"/>
      </w:pPr>
    </w:p>
    <w:p w14:paraId="536F4AD6" w14:textId="77777777" w:rsidR="007E3FB6" w:rsidRDefault="007E3FB6">
      <w:pPr>
        <w:spacing w:after="40"/>
        <w:jc w:val="both"/>
      </w:pPr>
    </w:p>
    <w:p w14:paraId="6F96E269" w14:textId="77777777" w:rsidR="007E3FB6" w:rsidRDefault="007E3FB6">
      <w:pPr>
        <w:spacing w:after="40"/>
        <w:jc w:val="both"/>
      </w:pPr>
    </w:p>
    <w:p w14:paraId="0A78BAD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F2F8ED" w14:textId="77777777">
        <w:tc>
          <w:tcPr>
            <w:tcW w:w="4819" w:type="dxa"/>
            <w:shd w:val="clear" w:color="auto" w:fill="000000"/>
          </w:tcPr>
          <w:p w14:paraId="54A4F57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69BFE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45CE41" w14:textId="77777777">
        <w:tc>
          <w:tcPr>
            <w:tcW w:w="4819" w:type="dxa"/>
          </w:tcPr>
          <w:p w14:paraId="1A445BF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B87D6BC" w14:textId="77777777" w:rsidR="007E3FB6" w:rsidRDefault="002F150C">
            <w:r>
              <w:t xml:space="preserve"> TCP-6379 </w:t>
            </w:r>
          </w:p>
        </w:tc>
      </w:tr>
      <w:tr w:rsidR="007E3FB6" w14:paraId="6BDCB3A8" w14:textId="77777777">
        <w:tc>
          <w:tcPr>
            <w:tcW w:w="4819" w:type="dxa"/>
          </w:tcPr>
          <w:p w14:paraId="520652ED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7A83A98" w14:textId="77777777" w:rsidR="007E3FB6" w:rsidRDefault="007E3FB6"/>
        </w:tc>
      </w:tr>
      <w:tr w:rsidR="007E3FB6" w14:paraId="4125B442" w14:textId="77777777">
        <w:tc>
          <w:tcPr>
            <w:tcW w:w="4819" w:type="dxa"/>
          </w:tcPr>
          <w:p w14:paraId="0CE51717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BB385ED" w14:textId="77777777" w:rsidR="007E3FB6" w:rsidRDefault="007E3FB6"/>
        </w:tc>
      </w:tr>
      <w:tr w:rsidR="007E3FB6" w14:paraId="668F64AF" w14:textId="77777777">
        <w:tc>
          <w:tcPr>
            <w:tcW w:w="4819" w:type="dxa"/>
          </w:tcPr>
          <w:p w14:paraId="5E8115A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929758D" w14:textId="77777777" w:rsidR="007E3FB6" w:rsidRDefault="002F150C">
            <w:r>
              <w:t xml:space="preserve"> 172.28.126.245 </w:t>
            </w:r>
          </w:p>
        </w:tc>
      </w:tr>
      <w:tr w:rsidR="007E3FB6" w14:paraId="6C1568A6" w14:textId="77777777">
        <w:tc>
          <w:tcPr>
            <w:tcW w:w="4819" w:type="dxa"/>
          </w:tcPr>
          <w:p w14:paraId="26166BD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533B78D" w14:textId="77777777" w:rsidR="007E3FB6" w:rsidRDefault="002F150C">
            <w:r>
              <w:t xml:space="preserve"> ebb4ed63-3a57-4b49-a322-562384325667 </w:t>
            </w:r>
          </w:p>
        </w:tc>
      </w:tr>
      <w:tr w:rsidR="007E3FB6" w14:paraId="77ABD57C" w14:textId="77777777">
        <w:tc>
          <w:tcPr>
            <w:tcW w:w="4819" w:type="dxa"/>
          </w:tcPr>
          <w:p w14:paraId="0C5C8CA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58C0515" w14:textId="77777777" w:rsidR="007E3FB6" w:rsidRDefault="002F150C">
            <w:r>
              <w:t xml:space="preserve"> null </w:t>
            </w:r>
          </w:p>
        </w:tc>
      </w:tr>
      <w:tr w:rsidR="007E3FB6" w14:paraId="3749EB67" w14:textId="77777777">
        <w:tc>
          <w:tcPr>
            <w:tcW w:w="4819" w:type="dxa"/>
          </w:tcPr>
          <w:p w14:paraId="1629F49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29989D7" w14:textId="77777777" w:rsidR="007E3FB6" w:rsidRDefault="007E3FB6"/>
        </w:tc>
      </w:tr>
      <w:tr w:rsidR="007E3FB6" w14:paraId="206305AF" w14:textId="77777777">
        <w:tc>
          <w:tcPr>
            <w:tcW w:w="4819" w:type="dxa"/>
          </w:tcPr>
          <w:p w14:paraId="29D8904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423E708" w14:textId="77777777" w:rsidR="007E3FB6" w:rsidRDefault="002F150C">
            <w:r>
              <w:t xml:space="preserve"> 30219 </w:t>
            </w:r>
          </w:p>
        </w:tc>
      </w:tr>
      <w:tr w:rsidR="007E3FB6" w14:paraId="43CEF9F0" w14:textId="77777777">
        <w:tc>
          <w:tcPr>
            <w:tcW w:w="4819" w:type="dxa"/>
          </w:tcPr>
          <w:p w14:paraId="11DDD415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61DE460" w14:textId="77777777" w:rsidR="007E3FB6" w:rsidRDefault="002F150C">
            <w:r>
              <w:t xml:space="preserve"> 1 </w:t>
            </w:r>
          </w:p>
        </w:tc>
      </w:tr>
    </w:tbl>
    <w:p w14:paraId="76573577" w14:textId="77777777" w:rsidR="007E3FB6" w:rsidRDefault="007E3FB6">
      <w:pPr>
        <w:spacing w:after="40"/>
        <w:jc w:val="both"/>
      </w:pPr>
    </w:p>
    <w:p w14:paraId="0AAB08CD" w14:textId="77777777" w:rsidR="007E3FB6" w:rsidRDefault="002F150C">
      <w:pPr>
        <w:spacing w:after="40"/>
        <w:jc w:val="both"/>
      </w:pPr>
      <w:r>
        <w:t xml:space="preserve">    </w:t>
      </w:r>
    </w:p>
    <w:p w14:paraId="5E7D499B" w14:textId="77777777" w:rsidR="007E3FB6" w:rsidRDefault="007E3FB6">
      <w:pPr>
        <w:spacing w:after="40"/>
        <w:jc w:val="both"/>
      </w:pPr>
    </w:p>
    <w:p w14:paraId="077DB4CD" w14:textId="77777777" w:rsidR="007E3FB6" w:rsidRDefault="002F150C">
      <w:pPr>
        <w:pStyle w:val="Ttulo4"/>
      </w:pPr>
      <w:bookmarkStart w:id="548" w:name="_Toc174960377"/>
      <w:r>
        <w:t>172.28.118.109:30219</w:t>
      </w:r>
      <w:bookmarkEnd w:id="548"/>
    </w:p>
    <w:p w14:paraId="7C8DC8C0" w14:textId="77777777" w:rsidR="007E3FB6" w:rsidRDefault="007E3FB6">
      <w:pPr>
        <w:spacing w:after="40"/>
        <w:jc w:val="both"/>
      </w:pPr>
    </w:p>
    <w:p w14:paraId="665B7B5D" w14:textId="77777777" w:rsidR="007E3FB6" w:rsidRDefault="007E3FB6">
      <w:pPr>
        <w:spacing w:after="40"/>
        <w:jc w:val="both"/>
      </w:pPr>
    </w:p>
    <w:p w14:paraId="5E988450" w14:textId="77777777" w:rsidR="007E3FB6" w:rsidRDefault="007E3FB6">
      <w:pPr>
        <w:spacing w:after="40"/>
        <w:jc w:val="both"/>
      </w:pPr>
    </w:p>
    <w:p w14:paraId="1C18CFA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5A66E3" w14:textId="77777777">
        <w:tc>
          <w:tcPr>
            <w:tcW w:w="4819" w:type="dxa"/>
            <w:shd w:val="clear" w:color="auto" w:fill="000000"/>
          </w:tcPr>
          <w:p w14:paraId="7EE1E970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C576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38D289" w14:textId="77777777">
        <w:tc>
          <w:tcPr>
            <w:tcW w:w="4819" w:type="dxa"/>
          </w:tcPr>
          <w:p w14:paraId="2429E68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67DE7F6" w14:textId="77777777" w:rsidR="007E3FB6" w:rsidRDefault="002F150C">
            <w:r>
              <w:t xml:space="preserve"> TCP-6379 </w:t>
            </w:r>
          </w:p>
        </w:tc>
      </w:tr>
      <w:tr w:rsidR="007E3FB6" w14:paraId="45F6E16B" w14:textId="77777777">
        <w:tc>
          <w:tcPr>
            <w:tcW w:w="4819" w:type="dxa"/>
          </w:tcPr>
          <w:p w14:paraId="39F1A983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700D4F8" w14:textId="77777777" w:rsidR="007E3FB6" w:rsidRDefault="007E3FB6"/>
        </w:tc>
      </w:tr>
      <w:tr w:rsidR="007E3FB6" w14:paraId="50F7130C" w14:textId="77777777">
        <w:tc>
          <w:tcPr>
            <w:tcW w:w="4819" w:type="dxa"/>
          </w:tcPr>
          <w:p w14:paraId="2B32AFF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2959EB9" w14:textId="77777777" w:rsidR="007E3FB6" w:rsidRDefault="007E3FB6"/>
        </w:tc>
      </w:tr>
      <w:tr w:rsidR="007E3FB6" w14:paraId="2AE62F32" w14:textId="77777777">
        <w:tc>
          <w:tcPr>
            <w:tcW w:w="4819" w:type="dxa"/>
          </w:tcPr>
          <w:p w14:paraId="31A28628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3017B5B" w14:textId="77777777" w:rsidR="007E3FB6" w:rsidRDefault="002F150C">
            <w:r>
              <w:t xml:space="preserve"> 172.28.118.109 </w:t>
            </w:r>
          </w:p>
        </w:tc>
      </w:tr>
      <w:tr w:rsidR="007E3FB6" w14:paraId="06A79005" w14:textId="77777777">
        <w:tc>
          <w:tcPr>
            <w:tcW w:w="4819" w:type="dxa"/>
          </w:tcPr>
          <w:p w14:paraId="5BAD6289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5AA05A7" w14:textId="77777777" w:rsidR="007E3FB6" w:rsidRDefault="002F150C">
            <w:r>
              <w:t xml:space="preserve"> ebb4ed63-3a57-4b49-a322-562384325667 </w:t>
            </w:r>
          </w:p>
        </w:tc>
      </w:tr>
      <w:tr w:rsidR="007E3FB6" w14:paraId="1E073881" w14:textId="77777777">
        <w:tc>
          <w:tcPr>
            <w:tcW w:w="4819" w:type="dxa"/>
          </w:tcPr>
          <w:p w14:paraId="654CB3B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A9700D1" w14:textId="77777777" w:rsidR="007E3FB6" w:rsidRDefault="002F150C">
            <w:r>
              <w:t xml:space="preserve"> null </w:t>
            </w:r>
          </w:p>
        </w:tc>
      </w:tr>
      <w:tr w:rsidR="007E3FB6" w14:paraId="79BB78E5" w14:textId="77777777">
        <w:tc>
          <w:tcPr>
            <w:tcW w:w="4819" w:type="dxa"/>
          </w:tcPr>
          <w:p w14:paraId="160F79E4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AC3EF2D" w14:textId="77777777" w:rsidR="007E3FB6" w:rsidRDefault="007E3FB6"/>
        </w:tc>
      </w:tr>
      <w:tr w:rsidR="007E3FB6" w14:paraId="16B40884" w14:textId="77777777">
        <w:tc>
          <w:tcPr>
            <w:tcW w:w="4819" w:type="dxa"/>
          </w:tcPr>
          <w:p w14:paraId="2819EA7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543D7A2" w14:textId="77777777" w:rsidR="007E3FB6" w:rsidRDefault="002F150C">
            <w:r>
              <w:t xml:space="preserve"> 30219 </w:t>
            </w:r>
          </w:p>
        </w:tc>
      </w:tr>
      <w:tr w:rsidR="007E3FB6" w14:paraId="489DB391" w14:textId="77777777">
        <w:tc>
          <w:tcPr>
            <w:tcW w:w="4819" w:type="dxa"/>
          </w:tcPr>
          <w:p w14:paraId="13B77F4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19B9487" w14:textId="77777777" w:rsidR="007E3FB6" w:rsidRDefault="002F150C">
            <w:r>
              <w:t xml:space="preserve"> 1 </w:t>
            </w:r>
          </w:p>
        </w:tc>
      </w:tr>
    </w:tbl>
    <w:p w14:paraId="64FEA82D" w14:textId="77777777" w:rsidR="007E3FB6" w:rsidRDefault="007E3FB6">
      <w:pPr>
        <w:spacing w:after="40"/>
        <w:jc w:val="both"/>
      </w:pPr>
    </w:p>
    <w:p w14:paraId="1886BE3C" w14:textId="77777777" w:rsidR="007E3FB6" w:rsidRDefault="002F150C">
      <w:pPr>
        <w:spacing w:after="40"/>
        <w:jc w:val="both"/>
      </w:pPr>
      <w:r>
        <w:t xml:space="preserve">    </w:t>
      </w:r>
    </w:p>
    <w:p w14:paraId="043CCF41" w14:textId="77777777" w:rsidR="007E3FB6" w:rsidRDefault="007E3FB6">
      <w:pPr>
        <w:spacing w:after="40"/>
        <w:jc w:val="both"/>
      </w:pPr>
    </w:p>
    <w:p w14:paraId="2BE7A0B8" w14:textId="77777777" w:rsidR="007E3FB6" w:rsidRDefault="002F150C">
      <w:pPr>
        <w:pStyle w:val="Ttulo4"/>
      </w:pPr>
      <w:bookmarkStart w:id="549" w:name="_Toc174960378"/>
      <w:r>
        <w:t>172.28.122.95:31646</w:t>
      </w:r>
      <w:bookmarkEnd w:id="549"/>
    </w:p>
    <w:p w14:paraId="700D7DD8" w14:textId="77777777" w:rsidR="007E3FB6" w:rsidRDefault="007E3FB6">
      <w:pPr>
        <w:spacing w:after="40"/>
        <w:jc w:val="both"/>
      </w:pPr>
    </w:p>
    <w:p w14:paraId="50A1C0DA" w14:textId="77777777" w:rsidR="007E3FB6" w:rsidRDefault="007E3FB6">
      <w:pPr>
        <w:spacing w:after="40"/>
        <w:jc w:val="both"/>
      </w:pPr>
    </w:p>
    <w:p w14:paraId="68704EEC" w14:textId="77777777" w:rsidR="007E3FB6" w:rsidRDefault="007E3FB6">
      <w:pPr>
        <w:spacing w:after="40"/>
        <w:jc w:val="both"/>
      </w:pPr>
    </w:p>
    <w:p w14:paraId="3790AAD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5256C0" w14:textId="77777777">
        <w:tc>
          <w:tcPr>
            <w:tcW w:w="4819" w:type="dxa"/>
            <w:shd w:val="clear" w:color="auto" w:fill="000000"/>
          </w:tcPr>
          <w:p w14:paraId="43F7FF8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11F78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0E87BC" w14:textId="77777777">
        <w:tc>
          <w:tcPr>
            <w:tcW w:w="4819" w:type="dxa"/>
          </w:tcPr>
          <w:p w14:paraId="09D6F9FE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7412AAA" w14:textId="77777777" w:rsidR="007E3FB6" w:rsidRDefault="002F150C">
            <w:r>
              <w:t xml:space="preserve"> TCP-6379 </w:t>
            </w:r>
          </w:p>
        </w:tc>
      </w:tr>
      <w:tr w:rsidR="007E3FB6" w14:paraId="744ABA13" w14:textId="77777777">
        <w:tc>
          <w:tcPr>
            <w:tcW w:w="4819" w:type="dxa"/>
          </w:tcPr>
          <w:p w14:paraId="5A7A182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8FE713C" w14:textId="77777777" w:rsidR="007E3FB6" w:rsidRDefault="007E3FB6"/>
        </w:tc>
      </w:tr>
      <w:tr w:rsidR="007E3FB6" w14:paraId="634FD76D" w14:textId="77777777">
        <w:tc>
          <w:tcPr>
            <w:tcW w:w="4819" w:type="dxa"/>
          </w:tcPr>
          <w:p w14:paraId="71D15C57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7D0761C" w14:textId="77777777" w:rsidR="007E3FB6" w:rsidRDefault="007E3FB6"/>
        </w:tc>
      </w:tr>
      <w:tr w:rsidR="007E3FB6" w14:paraId="081A7360" w14:textId="77777777">
        <w:tc>
          <w:tcPr>
            <w:tcW w:w="4819" w:type="dxa"/>
          </w:tcPr>
          <w:p w14:paraId="090866D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25DEB59" w14:textId="77777777" w:rsidR="007E3FB6" w:rsidRDefault="002F150C">
            <w:r>
              <w:t xml:space="preserve"> 172.28.122.95 </w:t>
            </w:r>
          </w:p>
        </w:tc>
      </w:tr>
      <w:tr w:rsidR="007E3FB6" w14:paraId="08382C63" w14:textId="77777777">
        <w:tc>
          <w:tcPr>
            <w:tcW w:w="4819" w:type="dxa"/>
          </w:tcPr>
          <w:p w14:paraId="79C8ECA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C2AFCFC" w14:textId="77777777" w:rsidR="007E3FB6" w:rsidRDefault="002F150C">
            <w:r>
              <w:t xml:space="preserve"> 9fb0b47c-9a0b-4031-becc-b140e7972138 </w:t>
            </w:r>
          </w:p>
        </w:tc>
      </w:tr>
      <w:tr w:rsidR="007E3FB6" w14:paraId="2420EAB9" w14:textId="77777777">
        <w:tc>
          <w:tcPr>
            <w:tcW w:w="4819" w:type="dxa"/>
          </w:tcPr>
          <w:p w14:paraId="6E0B877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B58AE3B" w14:textId="77777777" w:rsidR="007E3FB6" w:rsidRDefault="002F150C">
            <w:r>
              <w:t xml:space="preserve"> null </w:t>
            </w:r>
          </w:p>
        </w:tc>
      </w:tr>
      <w:tr w:rsidR="007E3FB6" w14:paraId="3DE8D94C" w14:textId="77777777">
        <w:tc>
          <w:tcPr>
            <w:tcW w:w="4819" w:type="dxa"/>
          </w:tcPr>
          <w:p w14:paraId="1DD97428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A49D7CE" w14:textId="77777777" w:rsidR="007E3FB6" w:rsidRDefault="007E3FB6"/>
        </w:tc>
      </w:tr>
      <w:tr w:rsidR="007E3FB6" w14:paraId="7C0B052F" w14:textId="77777777">
        <w:tc>
          <w:tcPr>
            <w:tcW w:w="4819" w:type="dxa"/>
          </w:tcPr>
          <w:p w14:paraId="28E4FBD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39D7E81" w14:textId="77777777" w:rsidR="007E3FB6" w:rsidRDefault="002F150C">
            <w:r>
              <w:t xml:space="preserve"> 31646 </w:t>
            </w:r>
          </w:p>
        </w:tc>
      </w:tr>
      <w:tr w:rsidR="007E3FB6" w14:paraId="35CAD97D" w14:textId="77777777">
        <w:tc>
          <w:tcPr>
            <w:tcW w:w="4819" w:type="dxa"/>
          </w:tcPr>
          <w:p w14:paraId="4DD2D2A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BE97218" w14:textId="77777777" w:rsidR="007E3FB6" w:rsidRDefault="002F150C">
            <w:r>
              <w:t xml:space="preserve"> 1 </w:t>
            </w:r>
          </w:p>
        </w:tc>
      </w:tr>
    </w:tbl>
    <w:p w14:paraId="420650EC" w14:textId="77777777" w:rsidR="007E3FB6" w:rsidRDefault="007E3FB6">
      <w:pPr>
        <w:spacing w:after="40"/>
        <w:jc w:val="both"/>
      </w:pPr>
    </w:p>
    <w:p w14:paraId="075B56A3" w14:textId="77777777" w:rsidR="007E3FB6" w:rsidRDefault="002F150C">
      <w:pPr>
        <w:spacing w:after="40"/>
        <w:jc w:val="both"/>
      </w:pPr>
      <w:r>
        <w:t xml:space="preserve">    </w:t>
      </w:r>
    </w:p>
    <w:p w14:paraId="56176A14" w14:textId="77777777" w:rsidR="007E3FB6" w:rsidRDefault="007E3FB6">
      <w:pPr>
        <w:spacing w:after="40"/>
        <w:jc w:val="both"/>
      </w:pPr>
    </w:p>
    <w:p w14:paraId="5B4D6A50" w14:textId="77777777" w:rsidR="007E3FB6" w:rsidRDefault="002F150C">
      <w:pPr>
        <w:pStyle w:val="Ttulo4"/>
      </w:pPr>
      <w:bookmarkStart w:id="550" w:name="_Toc174960379"/>
      <w:r>
        <w:t>172.28.116.246:31646</w:t>
      </w:r>
      <w:bookmarkEnd w:id="550"/>
    </w:p>
    <w:p w14:paraId="43F4723A" w14:textId="77777777" w:rsidR="007E3FB6" w:rsidRDefault="007E3FB6">
      <w:pPr>
        <w:spacing w:after="40"/>
        <w:jc w:val="both"/>
      </w:pPr>
    </w:p>
    <w:p w14:paraId="13CEFBE1" w14:textId="77777777" w:rsidR="007E3FB6" w:rsidRDefault="007E3FB6">
      <w:pPr>
        <w:spacing w:after="40"/>
        <w:jc w:val="both"/>
      </w:pPr>
    </w:p>
    <w:p w14:paraId="06A1B44B" w14:textId="77777777" w:rsidR="007E3FB6" w:rsidRDefault="007E3FB6">
      <w:pPr>
        <w:spacing w:after="40"/>
        <w:jc w:val="both"/>
      </w:pPr>
    </w:p>
    <w:p w14:paraId="048E54A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541B03" w14:textId="77777777">
        <w:tc>
          <w:tcPr>
            <w:tcW w:w="4819" w:type="dxa"/>
            <w:shd w:val="clear" w:color="auto" w:fill="000000"/>
          </w:tcPr>
          <w:p w14:paraId="63522F0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E23D3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97DE29" w14:textId="77777777">
        <w:tc>
          <w:tcPr>
            <w:tcW w:w="4819" w:type="dxa"/>
          </w:tcPr>
          <w:p w14:paraId="619D115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1AFFD5E" w14:textId="77777777" w:rsidR="007E3FB6" w:rsidRDefault="002F150C">
            <w:r>
              <w:t xml:space="preserve"> TCP-6379 </w:t>
            </w:r>
          </w:p>
        </w:tc>
      </w:tr>
      <w:tr w:rsidR="007E3FB6" w14:paraId="25C2BE89" w14:textId="77777777">
        <w:tc>
          <w:tcPr>
            <w:tcW w:w="4819" w:type="dxa"/>
          </w:tcPr>
          <w:p w14:paraId="58328AA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5FE3EFA" w14:textId="77777777" w:rsidR="007E3FB6" w:rsidRDefault="007E3FB6"/>
        </w:tc>
      </w:tr>
      <w:tr w:rsidR="007E3FB6" w14:paraId="7DFD939B" w14:textId="77777777">
        <w:tc>
          <w:tcPr>
            <w:tcW w:w="4819" w:type="dxa"/>
          </w:tcPr>
          <w:p w14:paraId="3B144CB6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4CFABC6" w14:textId="77777777" w:rsidR="007E3FB6" w:rsidRDefault="007E3FB6"/>
        </w:tc>
      </w:tr>
      <w:tr w:rsidR="007E3FB6" w14:paraId="0BF97CE3" w14:textId="77777777">
        <w:tc>
          <w:tcPr>
            <w:tcW w:w="4819" w:type="dxa"/>
          </w:tcPr>
          <w:p w14:paraId="0414A8D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79EA3AA" w14:textId="77777777" w:rsidR="007E3FB6" w:rsidRDefault="002F150C">
            <w:r>
              <w:t xml:space="preserve"> 172.28.116.246 </w:t>
            </w:r>
          </w:p>
        </w:tc>
      </w:tr>
      <w:tr w:rsidR="007E3FB6" w14:paraId="12E223A3" w14:textId="77777777">
        <w:tc>
          <w:tcPr>
            <w:tcW w:w="4819" w:type="dxa"/>
          </w:tcPr>
          <w:p w14:paraId="7D38D8E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8E6A204" w14:textId="77777777" w:rsidR="007E3FB6" w:rsidRDefault="002F150C">
            <w:r>
              <w:t xml:space="preserve"> 9fb0b47c-9a0b-4031-becc-b140e7972138 </w:t>
            </w:r>
          </w:p>
        </w:tc>
      </w:tr>
      <w:tr w:rsidR="007E3FB6" w14:paraId="100E2555" w14:textId="77777777">
        <w:tc>
          <w:tcPr>
            <w:tcW w:w="4819" w:type="dxa"/>
          </w:tcPr>
          <w:p w14:paraId="087DCFD4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D9AA08D" w14:textId="77777777" w:rsidR="007E3FB6" w:rsidRDefault="002F150C">
            <w:r>
              <w:t xml:space="preserve"> null </w:t>
            </w:r>
          </w:p>
        </w:tc>
      </w:tr>
      <w:tr w:rsidR="007E3FB6" w14:paraId="7D9F2EB0" w14:textId="77777777">
        <w:tc>
          <w:tcPr>
            <w:tcW w:w="4819" w:type="dxa"/>
          </w:tcPr>
          <w:p w14:paraId="09BAD4C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F814775" w14:textId="77777777" w:rsidR="007E3FB6" w:rsidRDefault="007E3FB6"/>
        </w:tc>
      </w:tr>
      <w:tr w:rsidR="007E3FB6" w14:paraId="609B81F8" w14:textId="77777777">
        <w:tc>
          <w:tcPr>
            <w:tcW w:w="4819" w:type="dxa"/>
          </w:tcPr>
          <w:p w14:paraId="5ECF185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9E49100" w14:textId="77777777" w:rsidR="007E3FB6" w:rsidRDefault="002F150C">
            <w:r>
              <w:t xml:space="preserve"> 31646 </w:t>
            </w:r>
          </w:p>
        </w:tc>
      </w:tr>
      <w:tr w:rsidR="007E3FB6" w14:paraId="1B63789F" w14:textId="77777777">
        <w:tc>
          <w:tcPr>
            <w:tcW w:w="4819" w:type="dxa"/>
          </w:tcPr>
          <w:p w14:paraId="48D5E02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00643CA" w14:textId="77777777" w:rsidR="007E3FB6" w:rsidRDefault="002F150C">
            <w:r>
              <w:t xml:space="preserve"> 1 </w:t>
            </w:r>
          </w:p>
        </w:tc>
      </w:tr>
    </w:tbl>
    <w:p w14:paraId="5217363D" w14:textId="77777777" w:rsidR="007E3FB6" w:rsidRDefault="007E3FB6">
      <w:pPr>
        <w:spacing w:after="40"/>
        <w:jc w:val="both"/>
      </w:pPr>
    </w:p>
    <w:p w14:paraId="5F88B121" w14:textId="77777777" w:rsidR="007E3FB6" w:rsidRDefault="002F150C">
      <w:pPr>
        <w:spacing w:after="40"/>
        <w:jc w:val="both"/>
      </w:pPr>
      <w:r>
        <w:t xml:space="preserve">    </w:t>
      </w:r>
    </w:p>
    <w:p w14:paraId="1A001934" w14:textId="77777777" w:rsidR="007E3FB6" w:rsidRDefault="007E3FB6">
      <w:pPr>
        <w:spacing w:after="40"/>
        <w:jc w:val="both"/>
      </w:pPr>
    </w:p>
    <w:p w14:paraId="10D3AE0B" w14:textId="77777777" w:rsidR="007E3FB6" w:rsidRDefault="002F150C">
      <w:pPr>
        <w:pStyle w:val="Ttulo4"/>
      </w:pPr>
      <w:bookmarkStart w:id="551" w:name="_Toc174960380"/>
      <w:r>
        <w:lastRenderedPageBreak/>
        <w:t>172.28.121.36:31646</w:t>
      </w:r>
      <w:bookmarkEnd w:id="551"/>
    </w:p>
    <w:p w14:paraId="23C8A0C8" w14:textId="77777777" w:rsidR="007E3FB6" w:rsidRDefault="007E3FB6">
      <w:pPr>
        <w:spacing w:after="40"/>
        <w:jc w:val="both"/>
      </w:pPr>
    </w:p>
    <w:p w14:paraId="62CCE8C1" w14:textId="77777777" w:rsidR="007E3FB6" w:rsidRDefault="007E3FB6">
      <w:pPr>
        <w:spacing w:after="40"/>
        <w:jc w:val="both"/>
      </w:pPr>
    </w:p>
    <w:p w14:paraId="6A0A149E" w14:textId="77777777" w:rsidR="007E3FB6" w:rsidRDefault="007E3FB6">
      <w:pPr>
        <w:spacing w:after="40"/>
        <w:jc w:val="both"/>
      </w:pPr>
    </w:p>
    <w:p w14:paraId="1FC5EFC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91BEBE" w14:textId="77777777">
        <w:tc>
          <w:tcPr>
            <w:tcW w:w="4819" w:type="dxa"/>
            <w:shd w:val="clear" w:color="auto" w:fill="000000"/>
          </w:tcPr>
          <w:p w14:paraId="078D75B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8EA03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84BC94" w14:textId="77777777">
        <w:tc>
          <w:tcPr>
            <w:tcW w:w="4819" w:type="dxa"/>
          </w:tcPr>
          <w:p w14:paraId="064F529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C1F72D2" w14:textId="77777777" w:rsidR="007E3FB6" w:rsidRDefault="002F150C">
            <w:r>
              <w:t xml:space="preserve"> TCP-6379 </w:t>
            </w:r>
          </w:p>
        </w:tc>
      </w:tr>
      <w:tr w:rsidR="007E3FB6" w14:paraId="3BBB9189" w14:textId="77777777">
        <w:tc>
          <w:tcPr>
            <w:tcW w:w="4819" w:type="dxa"/>
          </w:tcPr>
          <w:p w14:paraId="78434EE2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9361B21" w14:textId="77777777" w:rsidR="007E3FB6" w:rsidRDefault="007E3FB6"/>
        </w:tc>
      </w:tr>
      <w:tr w:rsidR="007E3FB6" w14:paraId="0592089A" w14:textId="77777777">
        <w:tc>
          <w:tcPr>
            <w:tcW w:w="4819" w:type="dxa"/>
          </w:tcPr>
          <w:p w14:paraId="25CB18B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B8056E2" w14:textId="77777777" w:rsidR="007E3FB6" w:rsidRDefault="007E3FB6"/>
        </w:tc>
      </w:tr>
      <w:tr w:rsidR="007E3FB6" w14:paraId="310853CC" w14:textId="77777777">
        <w:tc>
          <w:tcPr>
            <w:tcW w:w="4819" w:type="dxa"/>
          </w:tcPr>
          <w:p w14:paraId="4E60B00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E4D92DE" w14:textId="77777777" w:rsidR="007E3FB6" w:rsidRDefault="002F150C">
            <w:r>
              <w:t xml:space="preserve"> 172.28.121.36 </w:t>
            </w:r>
          </w:p>
        </w:tc>
      </w:tr>
      <w:tr w:rsidR="007E3FB6" w14:paraId="46922D22" w14:textId="77777777">
        <w:tc>
          <w:tcPr>
            <w:tcW w:w="4819" w:type="dxa"/>
          </w:tcPr>
          <w:p w14:paraId="27838A69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C6194B0" w14:textId="77777777" w:rsidR="007E3FB6" w:rsidRDefault="002F150C">
            <w:r>
              <w:t xml:space="preserve"> 9fb0b47c-9a0b-4031-becc-b140e7972138 </w:t>
            </w:r>
          </w:p>
        </w:tc>
      </w:tr>
      <w:tr w:rsidR="007E3FB6" w14:paraId="56FC12AD" w14:textId="77777777">
        <w:tc>
          <w:tcPr>
            <w:tcW w:w="4819" w:type="dxa"/>
          </w:tcPr>
          <w:p w14:paraId="70DA3B4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F2203E3" w14:textId="77777777" w:rsidR="007E3FB6" w:rsidRDefault="002F150C">
            <w:r>
              <w:t xml:space="preserve"> null </w:t>
            </w:r>
          </w:p>
        </w:tc>
      </w:tr>
      <w:tr w:rsidR="007E3FB6" w14:paraId="33292F80" w14:textId="77777777">
        <w:tc>
          <w:tcPr>
            <w:tcW w:w="4819" w:type="dxa"/>
          </w:tcPr>
          <w:p w14:paraId="1F655064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CC9C221" w14:textId="77777777" w:rsidR="007E3FB6" w:rsidRDefault="007E3FB6"/>
        </w:tc>
      </w:tr>
      <w:tr w:rsidR="007E3FB6" w14:paraId="3B6FDC51" w14:textId="77777777">
        <w:tc>
          <w:tcPr>
            <w:tcW w:w="4819" w:type="dxa"/>
          </w:tcPr>
          <w:p w14:paraId="4E100E3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8FEA0E8" w14:textId="77777777" w:rsidR="007E3FB6" w:rsidRDefault="002F150C">
            <w:r>
              <w:t xml:space="preserve"> 31646 </w:t>
            </w:r>
          </w:p>
        </w:tc>
      </w:tr>
      <w:tr w:rsidR="007E3FB6" w14:paraId="24936BEC" w14:textId="77777777">
        <w:tc>
          <w:tcPr>
            <w:tcW w:w="4819" w:type="dxa"/>
          </w:tcPr>
          <w:p w14:paraId="4D63E8D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CE76828" w14:textId="77777777" w:rsidR="007E3FB6" w:rsidRDefault="002F150C">
            <w:r>
              <w:t xml:space="preserve"> 1 </w:t>
            </w:r>
          </w:p>
        </w:tc>
      </w:tr>
    </w:tbl>
    <w:p w14:paraId="46A008B6" w14:textId="77777777" w:rsidR="007E3FB6" w:rsidRDefault="007E3FB6">
      <w:pPr>
        <w:spacing w:after="40"/>
        <w:jc w:val="both"/>
      </w:pPr>
    </w:p>
    <w:p w14:paraId="047B0F01" w14:textId="77777777" w:rsidR="007E3FB6" w:rsidRDefault="002F150C">
      <w:pPr>
        <w:spacing w:after="40"/>
        <w:jc w:val="both"/>
      </w:pPr>
      <w:r>
        <w:t xml:space="preserve">    </w:t>
      </w:r>
    </w:p>
    <w:p w14:paraId="7FFB4784" w14:textId="77777777" w:rsidR="007E3FB6" w:rsidRDefault="007E3FB6">
      <w:pPr>
        <w:spacing w:after="40"/>
        <w:jc w:val="both"/>
      </w:pPr>
    </w:p>
    <w:p w14:paraId="65F38EF5" w14:textId="77777777" w:rsidR="007E3FB6" w:rsidRDefault="002F150C">
      <w:pPr>
        <w:pStyle w:val="Ttulo4"/>
      </w:pPr>
      <w:bookmarkStart w:id="552" w:name="_Toc174960381"/>
      <w:r>
        <w:t>172.28.102.247:31646</w:t>
      </w:r>
      <w:bookmarkEnd w:id="552"/>
    </w:p>
    <w:p w14:paraId="4BC03E85" w14:textId="77777777" w:rsidR="007E3FB6" w:rsidRDefault="007E3FB6">
      <w:pPr>
        <w:spacing w:after="40"/>
        <w:jc w:val="both"/>
      </w:pPr>
    </w:p>
    <w:p w14:paraId="292B5546" w14:textId="77777777" w:rsidR="007E3FB6" w:rsidRDefault="007E3FB6">
      <w:pPr>
        <w:spacing w:after="40"/>
        <w:jc w:val="both"/>
      </w:pPr>
    </w:p>
    <w:p w14:paraId="7E7339EA" w14:textId="77777777" w:rsidR="007E3FB6" w:rsidRDefault="007E3FB6">
      <w:pPr>
        <w:spacing w:after="40"/>
        <w:jc w:val="both"/>
      </w:pPr>
    </w:p>
    <w:p w14:paraId="2581BDE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FB844C" w14:textId="77777777">
        <w:tc>
          <w:tcPr>
            <w:tcW w:w="4819" w:type="dxa"/>
            <w:shd w:val="clear" w:color="auto" w:fill="000000"/>
          </w:tcPr>
          <w:p w14:paraId="7D5EC5A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D121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385285" w14:textId="77777777">
        <w:tc>
          <w:tcPr>
            <w:tcW w:w="4819" w:type="dxa"/>
          </w:tcPr>
          <w:p w14:paraId="080F389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AF9EE50" w14:textId="77777777" w:rsidR="007E3FB6" w:rsidRDefault="002F150C">
            <w:r>
              <w:t xml:space="preserve"> TCP-6379 </w:t>
            </w:r>
          </w:p>
        </w:tc>
      </w:tr>
      <w:tr w:rsidR="007E3FB6" w14:paraId="361E9331" w14:textId="77777777">
        <w:tc>
          <w:tcPr>
            <w:tcW w:w="4819" w:type="dxa"/>
          </w:tcPr>
          <w:p w14:paraId="18C2A1E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DC97F1E" w14:textId="77777777" w:rsidR="007E3FB6" w:rsidRDefault="007E3FB6"/>
        </w:tc>
      </w:tr>
      <w:tr w:rsidR="007E3FB6" w14:paraId="16865DC3" w14:textId="77777777">
        <w:tc>
          <w:tcPr>
            <w:tcW w:w="4819" w:type="dxa"/>
          </w:tcPr>
          <w:p w14:paraId="4E018AD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C38B50C" w14:textId="77777777" w:rsidR="007E3FB6" w:rsidRDefault="007E3FB6"/>
        </w:tc>
      </w:tr>
      <w:tr w:rsidR="007E3FB6" w14:paraId="1AE69E0D" w14:textId="77777777">
        <w:tc>
          <w:tcPr>
            <w:tcW w:w="4819" w:type="dxa"/>
          </w:tcPr>
          <w:p w14:paraId="3BC7B17F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6F11CB1" w14:textId="77777777" w:rsidR="007E3FB6" w:rsidRDefault="002F150C">
            <w:r>
              <w:t xml:space="preserve"> 172.28.102.247 </w:t>
            </w:r>
          </w:p>
        </w:tc>
      </w:tr>
      <w:tr w:rsidR="007E3FB6" w14:paraId="1CA1CC8C" w14:textId="77777777">
        <w:tc>
          <w:tcPr>
            <w:tcW w:w="4819" w:type="dxa"/>
          </w:tcPr>
          <w:p w14:paraId="1C4A13F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0EDC4BF" w14:textId="77777777" w:rsidR="007E3FB6" w:rsidRDefault="002F150C">
            <w:r>
              <w:t xml:space="preserve"> 9fb0b47c-9a0b-4031-becc-b140e7972138 </w:t>
            </w:r>
          </w:p>
        </w:tc>
      </w:tr>
      <w:tr w:rsidR="007E3FB6" w14:paraId="1613E27E" w14:textId="77777777">
        <w:tc>
          <w:tcPr>
            <w:tcW w:w="4819" w:type="dxa"/>
          </w:tcPr>
          <w:p w14:paraId="0630E5B0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CE847B6" w14:textId="77777777" w:rsidR="007E3FB6" w:rsidRDefault="002F150C">
            <w:r>
              <w:t xml:space="preserve"> null </w:t>
            </w:r>
          </w:p>
        </w:tc>
      </w:tr>
      <w:tr w:rsidR="007E3FB6" w14:paraId="035FD37A" w14:textId="77777777">
        <w:tc>
          <w:tcPr>
            <w:tcW w:w="4819" w:type="dxa"/>
          </w:tcPr>
          <w:p w14:paraId="13E4B94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8A52A98" w14:textId="77777777" w:rsidR="007E3FB6" w:rsidRDefault="007E3FB6"/>
        </w:tc>
      </w:tr>
      <w:tr w:rsidR="007E3FB6" w14:paraId="7BCC38B7" w14:textId="77777777">
        <w:tc>
          <w:tcPr>
            <w:tcW w:w="4819" w:type="dxa"/>
          </w:tcPr>
          <w:p w14:paraId="0E40A30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0BADD64" w14:textId="77777777" w:rsidR="007E3FB6" w:rsidRDefault="002F150C">
            <w:r>
              <w:t xml:space="preserve"> 31646 </w:t>
            </w:r>
          </w:p>
        </w:tc>
      </w:tr>
      <w:tr w:rsidR="007E3FB6" w14:paraId="529E2474" w14:textId="77777777">
        <w:tc>
          <w:tcPr>
            <w:tcW w:w="4819" w:type="dxa"/>
          </w:tcPr>
          <w:p w14:paraId="64A8BA3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7FBD16D" w14:textId="77777777" w:rsidR="007E3FB6" w:rsidRDefault="002F150C">
            <w:r>
              <w:t xml:space="preserve"> 1 </w:t>
            </w:r>
          </w:p>
        </w:tc>
      </w:tr>
    </w:tbl>
    <w:p w14:paraId="17E95886" w14:textId="77777777" w:rsidR="007E3FB6" w:rsidRDefault="007E3FB6">
      <w:pPr>
        <w:spacing w:after="40"/>
        <w:jc w:val="both"/>
      </w:pPr>
    </w:p>
    <w:p w14:paraId="6DF5D31C" w14:textId="77777777" w:rsidR="007E3FB6" w:rsidRDefault="002F150C">
      <w:pPr>
        <w:spacing w:after="40"/>
        <w:jc w:val="both"/>
      </w:pPr>
      <w:r>
        <w:t xml:space="preserve">    </w:t>
      </w:r>
    </w:p>
    <w:p w14:paraId="0AB0CF7D" w14:textId="77777777" w:rsidR="007E3FB6" w:rsidRDefault="007E3FB6">
      <w:pPr>
        <w:spacing w:after="40"/>
        <w:jc w:val="both"/>
      </w:pPr>
    </w:p>
    <w:p w14:paraId="3C149AB1" w14:textId="77777777" w:rsidR="007E3FB6" w:rsidRDefault="002F150C">
      <w:pPr>
        <w:pStyle w:val="Ttulo4"/>
      </w:pPr>
      <w:bookmarkStart w:id="553" w:name="_Toc174960382"/>
      <w:r>
        <w:t>172.28.118.109:31646</w:t>
      </w:r>
      <w:bookmarkEnd w:id="553"/>
    </w:p>
    <w:p w14:paraId="7D7F5F8C" w14:textId="77777777" w:rsidR="007E3FB6" w:rsidRDefault="007E3FB6">
      <w:pPr>
        <w:spacing w:after="40"/>
        <w:jc w:val="both"/>
      </w:pPr>
    </w:p>
    <w:p w14:paraId="1A81899A" w14:textId="77777777" w:rsidR="007E3FB6" w:rsidRDefault="007E3FB6">
      <w:pPr>
        <w:spacing w:after="40"/>
        <w:jc w:val="both"/>
      </w:pPr>
    </w:p>
    <w:p w14:paraId="7688A9A4" w14:textId="77777777" w:rsidR="007E3FB6" w:rsidRDefault="007E3FB6">
      <w:pPr>
        <w:spacing w:after="40"/>
        <w:jc w:val="both"/>
      </w:pPr>
    </w:p>
    <w:p w14:paraId="73E0EA7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D960A6" w14:textId="77777777">
        <w:tc>
          <w:tcPr>
            <w:tcW w:w="4819" w:type="dxa"/>
            <w:shd w:val="clear" w:color="auto" w:fill="000000"/>
          </w:tcPr>
          <w:p w14:paraId="168FDB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D288D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FB4DA6" w14:textId="77777777">
        <w:tc>
          <w:tcPr>
            <w:tcW w:w="4819" w:type="dxa"/>
          </w:tcPr>
          <w:p w14:paraId="785D9C6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A458B3C" w14:textId="77777777" w:rsidR="007E3FB6" w:rsidRDefault="002F150C">
            <w:r>
              <w:t xml:space="preserve"> TCP-6379 </w:t>
            </w:r>
          </w:p>
        </w:tc>
      </w:tr>
      <w:tr w:rsidR="007E3FB6" w14:paraId="2F58AC87" w14:textId="77777777">
        <w:tc>
          <w:tcPr>
            <w:tcW w:w="4819" w:type="dxa"/>
          </w:tcPr>
          <w:p w14:paraId="7BDE8C67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3BD46FA" w14:textId="77777777" w:rsidR="007E3FB6" w:rsidRDefault="007E3FB6"/>
        </w:tc>
      </w:tr>
      <w:tr w:rsidR="007E3FB6" w14:paraId="0B042BE9" w14:textId="77777777">
        <w:tc>
          <w:tcPr>
            <w:tcW w:w="4819" w:type="dxa"/>
          </w:tcPr>
          <w:p w14:paraId="77DF8A5C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5CBEB06" w14:textId="77777777" w:rsidR="007E3FB6" w:rsidRDefault="007E3FB6"/>
        </w:tc>
      </w:tr>
      <w:tr w:rsidR="007E3FB6" w14:paraId="49E2A193" w14:textId="77777777">
        <w:tc>
          <w:tcPr>
            <w:tcW w:w="4819" w:type="dxa"/>
          </w:tcPr>
          <w:p w14:paraId="3A153E3F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C01BDFE" w14:textId="77777777" w:rsidR="007E3FB6" w:rsidRDefault="002F150C">
            <w:r>
              <w:t xml:space="preserve"> 172.28.118.109 </w:t>
            </w:r>
          </w:p>
        </w:tc>
      </w:tr>
      <w:tr w:rsidR="007E3FB6" w14:paraId="63F83A4C" w14:textId="77777777">
        <w:tc>
          <w:tcPr>
            <w:tcW w:w="4819" w:type="dxa"/>
          </w:tcPr>
          <w:p w14:paraId="165D5840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60F4C8B" w14:textId="77777777" w:rsidR="007E3FB6" w:rsidRDefault="002F150C">
            <w:r>
              <w:t xml:space="preserve"> 9fb0b47c-9a0b-4031-becc-b140e7972138 </w:t>
            </w:r>
          </w:p>
        </w:tc>
      </w:tr>
      <w:tr w:rsidR="007E3FB6" w14:paraId="4F30D3E3" w14:textId="77777777">
        <w:tc>
          <w:tcPr>
            <w:tcW w:w="4819" w:type="dxa"/>
          </w:tcPr>
          <w:p w14:paraId="44E17297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7F5E3CC" w14:textId="77777777" w:rsidR="007E3FB6" w:rsidRDefault="002F150C">
            <w:r>
              <w:t xml:space="preserve"> null </w:t>
            </w:r>
          </w:p>
        </w:tc>
      </w:tr>
      <w:tr w:rsidR="007E3FB6" w14:paraId="6ECD8996" w14:textId="77777777">
        <w:tc>
          <w:tcPr>
            <w:tcW w:w="4819" w:type="dxa"/>
          </w:tcPr>
          <w:p w14:paraId="1F3D8FF2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17C800A5" w14:textId="77777777" w:rsidR="007E3FB6" w:rsidRDefault="007E3FB6"/>
        </w:tc>
      </w:tr>
      <w:tr w:rsidR="007E3FB6" w14:paraId="08F882AD" w14:textId="77777777">
        <w:tc>
          <w:tcPr>
            <w:tcW w:w="4819" w:type="dxa"/>
          </w:tcPr>
          <w:p w14:paraId="5E2442E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027FBED" w14:textId="77777777" w:rsidR="007E3FB6" w:rsidRDefault="002F150C">
            <w:r>
              <w:t xml:space="preserve"> 31646 </w:t>
            </w:r>
          </w:p>
        </w:tc>
      </w:tr>
      <w:tr w:rsidR="007E3FB6" w14:paraId="571C9082" w14:textId="77777777">
        <w:tc>
          <w:tcPr>
            <w:tcW w:w="4819" w:type="dxa"/>
          </w:tcPr>
          <w:p w14:paraId="40B9D69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469BA4B" w14:textId="77777777" w:rsidR="007E3FB6" w:rsidRDefault="002F150C">
            <w:r>
              <w:t xml:space="preserve"> 1 </w:t>
            </w:r>
          </w:p>
        </w:tc>
      </w:tr>
    </w:tbl>
    <w:p w14:paraId="7DE0AD14" w14:textId="77777777" w:rsidR="007E3FB6" w:rsidRDefault="007E3FB6">
      <w:pPr>
        <w:spacing w:after="40"/>
        <w:jc w:val="both"/>
      </w:pPr>
    </w:p>
    <w:p w14:paraId="2F5CE103" w14:textId="77777777" w:rsidR="007E3FB6" w:rsidRDefault="002F150C">
      <w:pPr>
        <w:spacing w:after="40"/>
        <w:jc w:val="both"/>
      </w:pPr>
      <w:r>
        <w:t xml:space="preserve">    </w:t>
      </w:r>
    </w:p>
    <w:p w14:paraId="1930F69A" w14:textId="77777777" w:rsidR="007E3FB6" w:rsidRDefault="007E3FB6">
      <w:pPr>
        <w:spacing w:after="40"/>
        <w:jc w:val="both"/>
      </w:pPr>
    </w:p>
    <w:p w14:paraId="06712281" w14:textId="77777777" w:rsidR="007E3FB6" w:rsidRDefault="002F150C">
      <w:pPr>
        <w:pStyle w:val="Ttulo4"/>
      </w:pPr>
      <w:bookmarkStart w:id="554" w:name="_Toc174960383"/>
      <w:r>
        <w:t>172.28.126.245:31646</w:t>
      </w:r>
      <w:bookmarkEnd w:id="554"/>
    </w:p>
    <w:p w14:paraId="3D4556F3" w14:textId="77777777" w:rsidR="007E3FB6" w:rsidRDefault="007E3FB6">
      <w:pPr>
        <w:spacing w:after="40"/>
        <w:jc w:val="both"/>
      </w:pPr>
    </w:p>
    <w:p w14:paraId="282588F0" w14:textId="77777777" w:rsidR="007E3FB6" w:rsidRDefault="007E3FB6">
      <w:pPr>
        <w:spacing w:after="40"/>
        <w:jc w:val="both"/>
      </w:pPr>
    </w:p>
    <w:p w14:paraId="43031ECD" w14:textId="77777777" w:rsidR="007E3FB6" w:rsidRDefault="007E3FB6">
      <w:pPr>
        <w:spacing w:after="40"/>
        <w:jc w:val="both"/>
      </w:pPr>
    </w:p>
    <w:p w14:paraId="69C1807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613B43" w14:textId="77777777">
        <w:tc>
          <w:tcPr>
            <w:tcW w:w="4819" w:type="dxa"/>
            <w:shd w:val="clear" w:color="auto" w:fill="000000"/>
          </w:tcPr>
          <w:p w14:paraId="3F6AB8A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3A29C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92502C9" w14:textId="77777777">
        <w:tc>
          <w:tcPr>
            <w:tcW w:w="4819" w:type="dxa"/>
          </w:tcPr>
          <w:p w14:paraId="532B6B4E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3C073BD" w14:textId="77777777" w:rsidR="007E3FB6" w:rsidRDefault="002F150C">
            <w:r>
              <w:t xml:space="preserve"> TCP-6379 </w:t>
            </w:r>
          </w:p>
        </w:tc>
      </w:tr>
      <w:tr w:rsidR="007E3FB6" w14:paraId="7571E676" w14:textId="77777777">
        <w:tc>
          <w:tcPr>
            <w:tcW w:w="4819" w:type="dxa"/>
          </w:tcPr>
          <w:p w14:paraId="2BE8ACCA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8399E12" w14:textId="77777777" w:rsidR="007E3FB6" w:rsidRDefault="007E3FB6"/>
        </w:tc>
      </w:tr>
      <w:tr w:rsidR="007E3FB6" w14:paraId="6C52CF20" w14:textId="77777777">
        <w:tc>
          <w:tcPr>
            <w:tcW w:w="4819" w:type="dxa"/>
          </w:tcPr>
          <w:p w14:paraId="2DA3397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9E0B37E" w14:textId="77777777" w:rsidR="007E3FB6" w:rsidRDefault="007E3FB6"/>
        </w:tc>
      </w:tr>
      <w:tr w:rsidR="007E3FB6" w14:paraId="0607E267" w14:textId="77777777">
        <w:tc>
          <w:tcPr>
            <w:tcW w:w="4819" w:type="dxa"/>
          </w:tcPr>
          <w:p w14:paraId="3FE0DD1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08F56F6" w14:textId="77777777" w:rsidR="007E3FB6" w:rsidRDefault="002F150C">
            <w:r>
              <w:t xml:space="preserve"> 172.28.126.245 </w:t>
            </w:r>
          </w:p>
        </w:tc>
      </w:tr>
      <w:tr w:rsidR="007E3FB6" w14:paraId="06C2CAE5" w14:textId="77777777">
        <w:tc>
          <w:tcPr>
            <w:tcW w:w="4819" w:type="dxa"/>
          </w:tcPr>
          <w:p w14:paraId="7785446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E9D61EE" w14:textId="77777777" w:rsidR="007E3FB6" w:rsidRDefault="002F150C">
            <w:r>
              <w:t xml:space="preserve"> 9fb0b47c-9a0b-4031-becc-b140e7972138 </w:t>
            </w:r>
          </w:p>
        </w:tc>
      </w:tr>
      <w:tr w:rsidR="007E3FB6" w14:paraId="339E4422" w14:textId="77777777">
        <w:tc>
          <w:tcPr>
            <w:tcW w:w="4819" w:type="dxa"/>
          </w:tcPr>
          <w:p w14:paraId="79EE681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A1C1D56" w14:textId="77777777" w:rsidR="007E3FB6" w:rsidRDefault="002F150C">
            <w:r>
              <w:t xml:space="preserve"> null </w:t>
            </w:r>
          </w:p>
        </w:tc>
      </w:tr>
      <w:tr w:rsidR="007E3FB6" w14:paraId="6893DCBC" w14:textId="77777777">
        <w:tc>
          <w:tcPr>
            <w:tcW w:w="4819" w:type="dxa"/>
          </w:tcPr>
          <w:p w14:paraId="59A8A8A9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65B5335" w14:textId="77777777" w:rsidR="007E3FB6" w:rsidRDefault="007E3FB6"/>
        </w:tc>
      </w:tr>
      <w:tr w:rsidR="007E3FB6" w14:paraId="74066C47" w14:textId="77777777">
        <w:tc>
          <w:tcPr>
            <w:tcW w:w="4819" w:type="dxa"/>
          </w:tcPr>
          <w:p w14:paraId="0B88194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F3D76E0" w14:textId="77777777" w:rsidR="007E3FB6" w:rsidRDefault="002F150C">
            <w:r>
              <w:t xml:space="preserve"> 31646 </w:t>
            </w:r>
          </w:p>
        </w:tc>
      </w:tr>
      <w:tr w:rsidR="007E3FB6" w14:paraId="65A08A54" w14:textId="77777777">
        <w:tc>
          <w:tcPr>
            <w:tcW w:w="4819" w:type="dxa"/>
          </w:tcPr>
          <w:p w14:paraId="3574D83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E9718D5" w14:textId="77777777" w:rsidR="007E3FB6" w:rsidRDefault="002F150C">
            <w:r>
              <w:t xml:space="preserve"> 1 </w:t>
            </w:r>
          </w:p>
        </w:tc>
      </w:tr>
    </w:tbl>
    <w:p w14:paraId="5AE7A862" w14:textId="77777777" w:rsidR="007E3FB6" w:rsidRDefault="007E3FB6">
      <w:pPr>
        <w:spacing w:after="40"/>
        <w:jc w:val="both"/>
      </w:pPr>
    </w:p>
    <w:p w14:paraId="043398B6" w14:textId="77777777" w:rsidR="007E3FB6" w:rsidRDefault="002F150C">
      <w:pPr>
        <w:spacing w:after="40"/>
        <w:jc w:val="both"/>
      </w:pPr>
      <w:r>
        <w:t xml:space="preserve">    </w:t>
      </w:r>
    </w:p>
    <w:p w14:paraId="4A76412D" w14:textId="77777777" w:rsidR="007E3FB6" w:rsidRDefault="007E3FB6">
      <w:pPr>
        <w:spacing w:after="40"/>
        <w:jc w:val="both"/>
      </w:pPr>
    </w:p>
    <w:p w14:paraId="35AF4AFE" w14:textId="77777777" w:rsidR="007E3FB6" w:rsidRDefault="002F150C">
      <w:pPr>
        <w:pStyle w:val="Ttulo4"/>
      </w:pPr>
      <w:bookmarkStart w:id="555" w:name="_Toc174960384"/>
      <w:r>
        <w:t>172.30.115.198:32069</w:t>
      </w:r>
      <w:bookmarkEnd w:id="555"/>
    </w:p>
    <w:p w14:paraId="20DCBE7A" w14:textId="77777777" w:rsidR="007E3FB6" w:rsidRDefault="007E3FB6">
      <w:pPr>
        <w:spacing w:after="40"/>
        <w:jc w:val="both"/>
      </w:pPr>
    </w:p>
    <w:p w14:paraId="4F841DBE" w14:textId="77777777" w:rsidR="007E3FB6" w:rsidRDefault="007E3FB6">
      <w:pPr>
        <w:spacing w:after="40"/>
        <w:jc w:val="both"/>
      </w:pPr>
    </w:p>
    <w:p w14:paraId="1A75F08C" w14:textId="77777777" w:rsidR="007E3FB6" w:rsidRDefault="007E3FB6">
      <w:pPr>
        <w:spacing w:after="40"/>
        <w:jc w:val="both"/>
      </w:pPr>
    </w:p>
    <w:p w14:paraId="3999DB4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D8AEAF7" w14:textId="77777777">
        <w:tc>
          <w:tcPr>
            <w:tcW w:w="4819" w:type="dxa"/>
            <w:shd w:val="clear" w:color="auto" w:fill="000000"/>
          </w:tcPr>
          <w:p w14:paraId="5E7D803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ACA6E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E0980E" w14:textId="77777777">
        <w:tc>
          <w:tcPr>
            <w:tcW w:w="4819" w:type="dxa"/>
          </w:tcPr>
          <w:p w14:paraId="0564EEC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C293B9C" w14:textId="77777777" w:rsidR="007E3FB6" w:rsidRDefault="002F150C">
            <w:r>
              <w:t xml:space="preserve"> TCP-11211 </w:t>
            </w:r>
          </w:p>
        </w:tc>
      </w:tr>
      <w:tr w:rsidR="007E3FB6" w14:paraId="6D82E3E9" w14:textId="77777777">
        <w:tc>
          <w:tcPr>
            <w:tcW w:w="4819" w:type="dxa"/>
          </w:tcPr>
          <w:p w14:paraId="5736166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105FB34" w14:textId="77777777" w:rsidR="007E3FB6" w:rsidRDefault="007E3FB6"/>
        </w:tc>
      </w:tr>
      <w:tr w:rsidR="007E3FB6" w14:paraId="3EAFE1CB" w14:textId="77777777">
        <w:tc>
          <w:tcPr>
            <w:tcW w:w="4819" w:type="dxa"/>
          </w:tcPr>
          <w:p w14:paraId="516E62AC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2CC323C" w14:textId="77777777" w:rsidR="007E3FB6" w:rsidRDefault="007E3FB6"/>
        </w:tc>
      </w:tr>
      <w:tr w:rsidR="007E3FB6" w14:paraId="148C759C" w14:textId="77777777">
        <w:tc>
          <w:tcPr>
            <w:tcW w:w="4819" w:type="dxa"/>
          </w:tcPr>
          <w:p w14:paraId="7C75F2D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3F26152" w14:textId="77777777" w:rsidR="007E3FB6" w:rsidRDefault="002F150C">
            <w:r>
              <w:t xml:space="preserve"> 172.30.115.198 </w:t>
            </w:r>
          </w:p>
        </w:tc>
      </w:tr>
      <w:tr w:rsidR="007E3FB6" w14:paraId="34939F98" w14:textId="77777777">
        <w:tc>
          <w:tcPr>
            <w:tcW w:w="4819" w:type="dxa"/>
          </w:tcPr>
          <w:p w14:paraId="6B88ADF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58619AB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4BF52D4F" w14:textId="77777777">
        <w:tc>
          <w:tcPr>
            <w:tcW w:w="4819" w:type="dxa"/>
          </w:tcPr>
          <w:p w14:paraId="1E5E6868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6D81D9F" w14:textId="77777777" w:rsidR="007E3FB6" w:rsidRDefault="002F150C">
            <w:r>
              <w:t xml:space="preserve"> null </w:t>
            </w:r>
          </w:p>
        </w:tc>
      </w:tr>
      <w:tr w:rsidR="007E3FB6" w14:paraId="0496C378" w14:textId="77777777">
        <w:tc>
          <w:tcPr>
            <w:tcW w:w="4819" w:type="dxa"/>
          </w:tcPr>
          <w:p w14:paraId="17D813A8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776D358" w14:textId="77777777" w:rsidR="007E3FB6" w:rsidRDefault="007E3FB6"/>
        </w:tc>
      </w:tr>
      <w:tr w:rsidR="007E3FB6" w14:paraId="4B176A22" w14:textId="77777777">
        <w:tc>
          <w:tcPr>
            <w:tcW w:w="4819" w:type="dxa"/>
          </w:tcPr>
          <w:p w14:paraId="26D586AC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89C312D" w14:textId="77777777" w:rsidR="007E3FB6" w:rsidRDefault="002F150C">
            <w:r>
              <w:t xml:space="preserve"> 32069 </w:t>
            </w:r>
          </w:p>
        </w:tc>
      </w:tr>
      <w:tr w:rsidR="007E3FB6" w14:paraId="14EC62EC" w14:textId="77777777">
        <w:tc>
          <w:tcPr>
            <w:tcW w:w="4819" w:type="dxa"/>
          </w:tcPr>
          <w:p w14:paraId="5C4F6B93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DDEBC58" w14:textId="77777777" w:rsidR="007E3FB6" w:rsidRDefault="002F150C">
            <w:r>
              <w:t xml:space="preserve"> 1 </w:t>
            </w:r>
          </w:p>
        </w:tc>
      </w:tr>
    </w:tbl>
    <w:p w14:paraId="4B9BC163" w14:textId="77777777" w:rsidR="007E3FB6" w:rsidRDefault="007E3FB6">
      <w:pPr>
        <w:spacing w:after="40"/>
        <w:jc w:val="both"/>
      </w:pPr>
    </w:p>
    <w:p w14:paraId="3156E203" w14:textId="77777777" w:rsidR="007E3FB6" w:rsidRDefault="002F150C">
      <w:pPr>
        <w:spacing w:after="40"/>
        <w:jc w:val="both"/>
      </w:pPr>
      <w:r>
        <w:t xml:space="preserve">    </w:t>
      </w:r>
    </w:p>
    <w:p w14:paraId="6D2947E8" w14:textId="77777777" w:rsidR="007E3FB6" w:rsidRDefault="007E3FB6">
      <w:pPr>
        <w:spacing w:after="40"/>
        <w:jc w:val="both"/>
      </w:pPr>
    </w:p>
    <w:p w14:paraId="63B87FAC" w14:textId="77777777" w:rsidR="007E3FB6" w:rsidRDefault="002F150C">
      <w:pPr>
        <w:pStyle w:val="Ttulo4"/>
      </w:pPr>
      <w:bookmarkStart w:id="556" w:name="_Toc174960385"/>
      <w:r>
        <w:t>172.30.112.207:32069</w:t>
      </w:r>
      <w:bookmarkEnd w:id="556"/>
    </w:p>
    <w:p w14:paraId="3806D502" w14:textId="77777777" w:rsidR="007E3FB6" w:rsidRDefault="007E3FB6">
      <w:pPr>
        <w:spacing w:after="40"/>
        <w:jc w:val="both"/>
      </w:pPr>
    </w:p>
    <w:p w14:paraId="79267A4D" w14:textId="77777777" w:rsidR="007E3FB6" w:rsidRDefault="007E3FB6">
      <w:pPr>
        <w:spacing w:after="40"/>
        <w:jc w:val="both"/>
      </w:pPr>
    </w:p>
    <w:p w14:paraId="542ECE3D" w14:textId="77777777" w:rsidR="007E3FB6" w:rsidRDefault="007E3FB6">
      <w:pPr>
        <w:spacing w:after="40"/>
        <w:jc w:val="both"/>
      </w:pPr>
    </w:p>
    <w:p w14:paraId="22AAD42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BC0002" w14:textId="77777777">
        <w:tc>
          <w:tcPr>
            <w:tcW w:w="4819" w:type="dxa"/>
            <w:shd w:val="clear" w:color="auto" w:fill="000000"/>
          </w:tcPr>
          <w:p w14:paraId="0E99956B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05D4A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EB3C8D" w14:textId="77777777">
        <w:tc>
          <w:tcPr>
            <w:tcW w:w="4819" w:type="dxa"/>
          </w:tcPr>
          <w:p w14:paraId="3659117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1FEBED2" w14:textId="77777777" w:rsidR="007E3FB6" w:rsidRDefault="002F150C">
            <w:r>
              <w:t xml:space="preserve"> TCP-11211 </w:t>
            </w:r>
          </w:p>
        </w:tc>
      </w:tr>
      <w:tr w:rsidR="007E3FB6" w14:paraId="6D253171" w14:textId="77777777">
        <w:tc>
          <w:tcPr>
            <w:tcW w:w="4819" w:type="dxa"/>
          </w:tcPr>
          <w:p w14:paraId="7F7EEB40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313E42C" w14:textId="77777777" w:rsidR="007E3FB6" w:rsidRDefault="007E3FB6"/>
        </w:tc>
      </w:tr>
      <w:tr w:rsidR="007E3FB6" w14:paraId="064DF950" w14:textId="77777777">
        <w:tc>
          <w:tcPr>
            <w:tcW w:w="4819" w:type="dxa"/>
          </w:tcPr>
          <w:p w14:paraId="46E6A48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941A46F" w14:textId="77777777" w:rsidR="007E3FB6" w:rsidRDefault="007E3FB6"/>
        </w:tc>
      </w:tr>
      <w:tr w:rsidR="007E3FB6" w14:paraId="4F06CE93" w14:textId="77777777">
        <w:tc>
          <w:tcPr>
            <w:tcW w:w="4819" w:type="dxa"/>
          </w:tcPr>
          <w:p w14:paraId="7862345F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A801732" w14:textId="77777777" w:rsidR="007E3FB6" w:rsidRDefault="002F150C">
            <w:r>
              <w:t xml:space="preserve"> 172.30.112.207 </w:t>
            </w:r>
          </w:p>
        </w:tc>
      </w:tr>
      <w:tr w:rsidR="007E3FB6" w14:paraId="70ADCD3C" w14:textId="77777777">
        <w:tc>
          <w:tcPr>
            <w:tcW w:w="4819" w:type="dxa"/>
          </w:tcPr>
          <w:p w14:paraId="532FCF7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C360D6C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0E476C0F" w14:textId="77777777">
        <w:tc>
          <w:tcPr>
            <w:tcW w:w="4819" w:type="dxa"/>
          </w:tcPr>
          <w:p w14:paraId="56A7714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0B29693" w14:textId="77777777" w:rsidR="007E3FB6" w:rsidRDefault="002F150C">
            <w:r>
              <w:t xml:space="preserve"> null </w:t>
            </w:r>
          </w:p>
        </w:tc>
      </w:tr>
      <w:tr w:rsidR="007E3FB6" w14:paraId="589AEE44" w14:textId="77777777">
        <w:tc>
          <w:tcPr>
            <w:tcW w:w="4819" w:type="dxa"/>
          </w:tcPr>
          <w:p w14:paraId="6509293A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B7F959A" w14:textId="77777777" w:rsidR="007E3FB6" w:rsidRDefault="007E3FB6"/>
        </w:tc>
      </w:tr>
      <w:tr w:rsidR="007E3FB6" w14:paraId="390C9587" w14:textId="77777777">
        <w:tc>
          <w:tcPr>
            <w:tcW w:w="4819" w:type="dxa"/>
          </w:tcPr>
          <w:p w14:paraId="4AB37ED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3150924" w14:textId="77777777" w:rsidR="007E3FB6" w:rsidRDefault="002F150C">
            <w:r>
              <w:t xml:space="preserve"> 32069 </w:t>
            </w:r>
          </w:p>
        </w:tc>
      </w:tr>
      <w:tr w:rsidR="007E3FB6" w14:paraId="003A06D8" w14:textId="77777777">
        <w:tc>
          <w:tcPr>
            <w:tcW w:w="4819" w:type="dxa"/>
          </w:tcPr>
          <w:p w14:paraId="32D121A7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C04D3B2" w14:textId="77777777" w:rsidR="007E3FB6" w:rsidRDefault="002F150C">
            <w:r>
              <w:t xml:space="preserve"> 1 </w:t>
            </w:r>
          </w:p>
        </w:tc>
      </w:tr>
    </w:tbl>
    <w:p w14:paraId="4D254244" w14:textId="77777777" w:rsidR="007E3FB6" w:rsidRDefault="007E3FB6">
      <w:pPr>
        <w:spacing w:after="40"/>
        <w:jc w:val="both"/>
      </w:pPr>
    </w:p>
    <w:p w14:paraId="296C1494" w14:textId="77777777" w:rsidR="007E3FB6" w:rsidRDefault="002F150C">
      <w:pPr>
        <w:spacing w:after="40"/>
        <w:jc w:val="both"/>
      </w:pPr>
      <w:r>
        <w:t xml:space="preserve">    </w:t>
      </w:r>
    </w:p>
    <w:p w14:paraId="325E4CE1" w14:textId="77777777" w:rsidR="007E3FB6" w:rsidRDefault="007E3FB6">
      <w:pPr>
        <w:spacing w:after="40"/>
        <w:jc w:val="both"/>
      </w:pPr>
    </w:p>
    <w:p w14:paraId="66B828C8" w14:textId="77777777" w:rsidR="007E3FB6" w:rsidRDefault="002F150C">
      <w:pPr>
        <w:pStyle w:val="Ttulo4"/>
      </w:pPr>
      <w:bookmarkStart w:id="557" w:name="_Toc174960386"/>
      <w:r>
        <w:t>172.30.114.53:32069</w:t>
      </w:r>
      <w:bookmarkEnd w:id="557"/>
    </w:p>
    <w:p w14:paraId="420160B7" w14:textId="77777777" w:rsidR="007E3FB6" w:rsidRDefault="007E3FB6">
      <w:pPr>
        <w:spacing w:after="40"/>
        <w:jc w:val="both"/>
      </w:pPr>
    </w:p>
    <w:p w14:paraId="49E82113" w14:textId="77777777" w:rsidR="007E3FB6" w:rsidRDefault="007E3FB6">
      <w:pPr>
        <w:spacing w:after="40"/>
        <w:jc w:val="both"/>
      </w:pPr>
    </w:p>
    <w:p w14:paraId="6949B283" w14:textId="77777777" w:rsidR="007E3FB6" w:rsidRDefault="007E3FB6">
      <w:pPr>
        <w:spacing w:after="40"/>
        <w:jc w:val="both"/>
      </w:pPr>
    </w:p>
    <w:p w14:paraId="4B5238E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315B77" w14:textId="77777777">
        <w:tc>
          <w:tcPr>
            <w:tcW w:w="4819" w:type="dxa"/>
            <w:shd w:val="clear" w:color="auto" w:fill="000000"/>
          </w:tcPr>
          <w:p w14:paraId="2C5E1D0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18BB1D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7B3825" w14:textId="77777777">
        <w:tc>
          <w:tcPr>
            <w:tcW w:w="4819" w:type="dxa"/>
          </w:tcPr>
          <w:p w14:paraId="1B8EDB7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2855784" w14:textId="77777777" w:rsidR="007E3FB6" w:rsidRDefault="002F150C">
            <w:r>
              <w:t xml:space="preserve"> TCP-11211 </w:t>
            </w:r>
          </w:p>
        </w:tc>
      </w:tr>
      <w:tr w:rsidR="007E3FB6" w14:paraId="52E99711" w14:textId="77777777">
        <w:tc>
          <w:tcPr>
            <w:tcW w:w="4819" w:type="dxa"/>
          </w:tcPr>
          <w:p w14:paraId="7225D16F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FE0820A" w14:textId="77777777" w:rsidR="007E3FB6" w:rsidRDefault="007E3FB6"/>
        </w:tc>
      </w:tr>
      <w:tr w:rsidR="007E3FB6" w14:paraId="46FDAEB2" w14:textId="77777777">
        <w:tc>
          <w:tcPr>
            <w:tcW w:w="4819" w:type="dxa"/>
          </w:tcPr>
          <w:p w14:paraId="6655546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29486A0" w14:textId="77777777" w:rsidR="007E3FB6" w:rsidRDefault="007E3FB6"/>
        </w:tc>
      </w:tr>
      <w:tr w:rsidR="007E3FB6" w14:paraId="2A35C67A" w14:textId="77777777">
        <w:tc>
          <w:tcPr>
            <w:tcW w:w="4819" w:type="dxa"/>
          </w:tcPr>
          <w:p w14:paraId="0D23C533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050E389" w14:textId="77777777" w:rsidR="007E3FB6" w:rsidRDefault="002F150C">
            <w:r>
              <w:t xml:space="preserve"> 172.30.114.53 </w:t>
            </w:r>
          </w:p>
        </w:tc>
      </w:tr>
      <w:tr w:rsidR="007E3FB6" w14:paraId="74E485A6" w14:textId="77777777">
        <w:tc>
          <w:tcPr>
            <w:tcW w:w="4819" w:type="dxa"/>
          </w:tcPr>
          <w:p w14:paraId="6C0C09A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4DAB1D2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0DD45A20" w14:textId="77777777">
        <w:tc>
          <w:tcPr>
            <w:tcW w:w="4819" w:type="dxa"/>
          </w:tcPr>
          <w:p w14:paraId="7DE832A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FEB381C" w14:textId="77777777" w:rsidR="007E3FB6" w:rsidRDefault="002F150C">
            <w:r>
              <w:t xml:space="preserve"> null </w:t>
            </w:r>
          </w:p>
        </w:tc>
      </w:tr>
      <w:tr w:rsidR="007E3FB6" w14:paraId="68952CE4" w14:textId="77777777">
        <w:tc>
          <w:tcPr>
            <w:tcW w:w="4819" w:type="dxa"/>
          </w:tcPr>
          <w:p w14:paraId="269229D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05BB0A9" w14:textId="77777777" w:rsidR="007E3FB6" w:rsidRDefault="007E3FB6"/>
        </w:tc>
      </w:tr>
      <w:tr w:rsidR="007E3FB6" w14:paraId="79AF2826" w14:textId="77777777">
        <w:tc>
          <w:tcPr>
            <w:tcW w:w="4819" w:type="dxa"/>
          </w:tcPr>
          <w:p w14:paraId="3DE81D7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CBE4023" w14:textId="77777777" w:rsidR="007E3FB6" w:rsidRDefault="002F150C">
            <w:r>
              <w:t xml:space="preserve"> 32069 </w:t>
            </w:r>
          </w:p>
        </w:tc>
      </w:tr>
      <w:tr w:rsidR="007E3FB6" w14:paraId="06408364" w14:textId="77777777">
        <w:tc>
          <w:tcPr>
            <w:tcW w:w="4819" w:type="dxa"/>
          </w:tcPr>
          <w:p w14:paraId="4FA424CD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724B4FF" w14:textId="77777777" w:rsidR="007E3FB6" w:rsidRDefault="002F150C">
            <w:r>
              <w:t xml:space="preserve"> 1 </w:t>
            </w:r>
          </w:p>
        </w:tc>
      </w:tr>
    </w:tbl>
    <w:p w14:paraId="73FD4441" w14:textId="77777777" w:rsidR="007E3FB6" w:rsidRDefault="007E3FB6">
      <w:pPr>
        <w:spacing w:after="40"/>
        <w:jc w:val="both"/>
      </w:pPr>
    </w:p>
    <w:p w14:paraId="563062E7" w14:textId="77777777" w:rsidR="007E3FB6" w:rsidRDefault="002F150C">
      <w:pPr>
        <w:spacing w:after="40"/>
        <w:jc w:val="both"/>
      </w:pPr>
      <w:r>
        <w:t xml:space="preserve">    </w:t>
      </w:r>
    </w:p>
    <w:p w14:paraId="194F2A56" w14:textId="77777777" w:rsidR="007E3FB6" w:rsidRDefault="007E3FB6">
      <w:pPr>
        <w:spacing w:after="40"/>
        <w:jc w:val="both"/>
      </w:pPr>
    </w:p>
    <w:p w14:paraId="0D17E6BC" w14:textId="77777777" w:rsidR="007E3FB6" w:rsidRDefault="002F150C">
      <w:pPr>
        <w:pStyle w:val="Ttulo4"/>
      </w:pPr>
      <w:bookmarkStart w:id="558" w:name="_Toc174960387"/>
      <w:r>
        <w:t>172.30.116.79:32069</w:t>
      </w:r>
      <w:bookmarkEnd w:id="558"/>
    </w:p>
    <w:p w14:paraId="68FB6454" w14:textId="77777777" w:rsidR="007E3FB6" w:rsidRDefault="007E3FB6">
      <w:pPr>
        <w:spacing w:after="40"/>
        <w:jc w:val="both"/>
      </w:pPr>
    </w:p>
    <w:p w14:paraId="0F44E6E6" w14:textId="77777777" w:rsidR="007E3FB6" w:rsidRDefault="007E3FB6">
      <w:pPr>
        <w:spacing w:after="40"/>
        <w:jc w:val="both"/>
      </w:pPr>
    </w:p>
    <w:p w14:paraId="615ACD1C" w14:textId="77777777" w:rsidR="007E3FB6" w:rsidRDefault="007E3FB6">
      <w:pPr>
        <w:spacing w:after="40"/>
        <w:jc w:val="both"/>
      </w:pPr>
    </w:p>
    <w:p w14:paraId="737B96E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3BECFD" w14:textId="77777777">
        <w:tc>
          <w:tcPr>
            <w:tcW w:w="4819" w:type="dxa"/>
            <w:shd w:val="clear" w:color="auto" w:fill="000000"/>
          </w:tcPr>
          <w:p w14:paraId="675996D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2FD0F2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C8791B2" w14:textId="77777777">
        <w:tc>
          <w:tcPr>
            <w:tcW w:w="4819" w:type="dxa"/>
          </w:tcPr>
          <w:p w14:paraId="22FF963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23313B3" w14:textId="77777777" w:rsidR="007E3FB6" w:rsidRDefault="002F150C">
            <w:r>
              <w:t xml:space="preserve"> TCP-11211 </w:t>
            </w:r>
          </w:p>
        </w:tc>
      </w:tr>
      <w:tr w:rsidR="007E3FB6" w14:paraId="58AD790E" w14:textId="77777777">
        <w:tc>
          <w:tcPr>
            <w:tcW w:w="4819" w:type="dxa"/>
          </w:tcPr>
          <w:p w14:paraId="37ED2112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F1A8D5A" w14:textId="77777777" w:rsidR="007E3FB6" w:rsidRDefault="007E3FB6"/>
        </w:tc>
      </w:tr>
      <w:tr w:rsidR="007E3FB6" w14:paraId="06311473" w14:textId="77777777">
        <w:tc>
          <w:tcPr>
            <w:tcW w:w="4819" w:type="dxa"/>
          </w:tcPr>
          <w:p w14:paraId="1209F33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2C54D3E" w14:textId="77777777" w:rsidR="007E3FB6" w:rsidRDefault="007E3FB6"/>
        </w:tc>
      </w:tr>
      <w:tr w:rsidR="007E3FB6" w14:paraId="5B412E49" w14:textId="77777777">
        <w:tc>
          <w:tcPr>
            <w:tcW w:w="4819" w:type="dxa"/>
          </w:tcPr>
          <w:p w14:paraId="23EA39D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BBA0AE7" w14:textId="77777777" w:rsidR="007E3FB6" w:rsidRDefault="002F150C">
            <w:r>
              <w:t xml:space="preserve"> 172.30.116.79 </w:t>
            </w:r>
          </w:p>
        </w:tc>
      </w:tr>
      <w:tr w:rsidR="007E3FB6" w14:paraId="436C8DD7" w14:textId="77777777">
        <w:tc>
          <w:tcPr>
            <w:tcW w:w="4819" w:type="dxa"/>
          </w:tcPr>
          <w:p w14:paraId="6E9995C9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514361C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7882196A" w14:textId="77777777">
        <w:tc>
          <w:tcPr>
            <w:tcW w:w="4819" w:type="dxa"/>
          </w:tcPr>
          <w:p w14:paraId="368A3764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F7BB956" w14:textId="77777777" w:rsidR="007E3FB6" w:rsidRDefault="002F150C">
            <w:r>
              <w:t xml:space="preserve"> null </w:t>
            </w:r>
          </w:p>
        </w:tc>
      </w:tr>
      <w:tr w:rsidR="007E3FB6" w14:paraId="7CA9B854" w14:textId="77777777">
        <w:tc>
          <w:tcPr>
            <w:tcW w:w="4819" w:type="dxa"/>
          </w:tcPr>
          <w:p w14:paraId="3215FD68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0A7490A" w14:textId="77777777" w:rsidR="007E3FB6" w:rsidRDefault="007E3FB6"/>
        </w:tc>
      </w:tr>
      <w:tr w:rsidR="007E3FB6" w14:paraId="764F849F" w14:textId="77777777">
        <w:tc>
          <w:tcPr>
            <w:tcW w:w="4819" w:type="dxa"/>
          </w:tcPr>
          <w:p w14:paraId="16117B75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7BA049B" w14:textId="77777777" w:rsidR="007E3FB6" w:rsidRDefault="002F150C">
            <w:r>
              <w:t xml:space="preserve"> 32069 </w:t>
            </w:r>
          </w:p>
        </w:tc>
      </w:tr>
      <w:tr w:rsidR="007E3FB6" w14:paraId="2C6ABAAF" w14:textId="77777777">
        <w:tc>
          <w:tcPr>
            <w:tcW w:w="4819" w:type="dxa"/>
          </w:tcPr>
          <w:p w14:paraId="639FD18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5370FED" w14:textId="77777777" w:rsidR="007E3FB6" w:rsidRDefault="002F150C">
            <w:r>
              <w:t xml:space="preserve"> 1 </w:t>
            </w:r>
          </w:p>
        </w:tc>
      </w:tr>
    </w:tbl>
    <w:p w14:paraId="15889F46" w14:textId="77777777" w:rsidR="007E3FB6" w:rsidRDefault="007E3FB6">
      <w:pPr>
        <w:spacing w:after="40"/>
        <w:jc w:val="both"/>
      </w:pPr>
    </w:p>
    <w:p w14:paraId="3552EFC9" w14:textId="77777777" w:rsidR="007E3FB6" w:rsidRDefault="002F150C">
      <w:pPr>
        <w:spacing w:after="40"/>
        <w:jc w:val="both"/>
      </w:pPr>
      <w:r>
        <w:t xml:space="preserve">    </w:t>
      </w:r>
    </w:p>
    <w:p w14:paraId="49C5C411" w14:textId="77777777" w:rsidR="007E3FB6" w:rsidRDefault="007E3FB6">
      <w:pPr>
        <w:spacing w:after="40"/>
        <w:jc w:val="both"/>
      </w:pPr>
    </w:p>
    <w:p w14:paraId="42FF960B" w14:textId="77777777" w:rsidR="007E3FB6" w:rsidRDefault="002F150C">
      <w:pPr>
        <w:pStyle w:val="Ttulo4"/>
      </w:pPr>
      <w:bookmarkStart w:id="559" w:name="_Toc174960388"/>
      <w:r>
        <w:lastRenderedPageBreak/>
        <w:t>172.30.116.19:32069</w:t>
      </w:r>
      <w:bookmarkEnd w:id="559"/>
    </w:p>
    <w:p w14:paraId="622C03FA" w14:textId="77777777" w:rsidR="007E3FB6" w:rsidRDefault="007E3FB6">
      <w:pPr>
        <w:spacing w:after="40"/>
        <w:jc w:val="both"/>
      </w:pPr>
    </w:p>
    <w:p w14:paraId="4DA181CF" w14:textId="77777777" w:rsidR="007E3FB6" w:rsidRDefault="007E3FB6">
      <w:pPr>
        <w:spacing w:after="40"/>
        <w:jc w:val="both"/>
      </w:pPr>
    </w:p>
    <w:p w14:paraId="47FDC2EE" w14:textId="77777777" w:rsidR="007E3FB6" w:rsidRDefault="007E3FB6">
      <w:pPr>
        <w:spacing w:after="40"/>
        <w:jc w:val="both"/>
      </w:pPr>
    </w:p>
    <w:p w14:paraId="6D2C116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331EAE" w14:textId="77777777">
        <w:tc>
          <w:tcPr>
            <w:tcW w:w="4819" w:type="dxa"/>
            <w:shd w:val="clear" w:color="auto" w:fill="000000"/>
          </w:tcPr>
          <w:p w14:paraId="4EA4A0A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B48A8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0AAC86" w14:textId="77777777">
        <w:tc>
          <w:tcPr>
            <w:tcW w:w="4819" w:type="dxa"/>
          </w:tcPr>
          <w:p w14:paraId="252CD78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455E3A3" w14:textId="77777777" w:rsidR="007E3FB6" w:rsidRDefault="002F150C">
            <w:r>
              <w:t xml:space="preserve"> TCP-11211 </w:t>
            </w:r>
          </w:p>
        </w:tc>
      </w:tr>
      <w:tr w:rsidR="007E3FB6" w14:paraId="6AA6926D" w14:textId="77777777">
        <w:tc>
          <w:tcPr>
            <w:tcW w:w="4819" w:type="dxa"/>
          </w:tcPr>
          <w:p w14:paraId="6A894F0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0A95174" w14:textId="77777777" w:rsidR="007E3FB6" w:rsidRDefault="007E3FB6"/>
        </w:tc>
      </w:tr>
      <w:tr w:rsidR="007E3FB6" w14:paraId="49995378" w14:textId="77777777">
        <w:tc>
          <w:tcPr>
            <w:tcW w:w="4819" w:type="dxa"/>
          </w:tcPr>
          <w:p w14:paraId="134C3DC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EEB07DB" w14:textId="77777777" w:rsidR="007E3FB6" w:rsidRDefault="007E3FB6"/>
        </w:tc>
      </w:tr>
      <w:tr w:rsidR="007E3FB6" w14:paraId="04ACF429" w14:textId="77777777">
        <w:tc>
          <w:tcPr>
            <w:tcW w:w="4819" w:type="dxa"/>
          </w:tcPr>
          <w:p w14:paraId="1A2406A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31EEE68" w14:textId="77777777" w:rsidR="007E3FB6" w:rsidRDefault="002F150C">
            <w:r>
              <w:t xml:space="preserve"> 172.30.116.19 </w:t>
            </w:r>
          </w:p>
        </w:tc>
      </w:tr>
      <w:tr w:rsidR="007E3FB6" w14:paraId="251A20EF" w14:textId="77777777">
        <w:tc>
          <w:tcPr>
            <w:tcW w:w="4819" w:type="dxa"/>
          </w:tcPr>
          <w:p w14:paraId="7A1F7D6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51B5860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290185B8" w14:textId="77777777">
        <w:tc>
          <w:tcPr>
            <w:tcW w:w="4819" w:type="dxa"/>
          </w:tcPr>
          <w:p w14:paraId="766E444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F3ED86B" w14:textId="77777777" w:rsidR="007E3FB6" w:rsidRDefault="002F150C">
            <w:r>
              <w:t xml:space="preserve"> null </w:t>
            </w:r>
          </w:p>
        </w:tc>
      </w:tr>
      <w:tr w:rsidR="007E3FB6" w14:paraId="51766F6F" w14:textId="77777777">
        <w:tc>
          <w:tcPr>
            <w:tcW w:w="4819" w:type="dxa"/>
          </w:tcPr>
          <w:p w14:paraId="3A73BFA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58B70E3" w14:textId="77777777" w:rsidR="007E3FB6" w:rsidRDefault="007E3FB6"/>
        </w:tc>
      </w:tr>
      <w:tr w:rsidR="007E3FB6" w14:paraId="3023DF96" w14:textId="77777777">
        <w:tc>
          <w:tcPr>
            <w:tcW w:w="4819" w:type="dxa"/>
          </w:tcPr>
          <w:p w14:paraId="479DCD4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BD9732B" w14:textId="77777777" w:rsidR="007E3FB6" w:rsidRDefault="002F150C">
            <w:r>
              <w:t xml:space="preserve"> 32069 </w:t>
            </w:r>
          </w:p>
        </w:tc>
      </w:tr>
      <w:tr w:rsidR="007E3FB6" w14:paraId="75270E60" w14:textId="77777777">
        <w:tc>
          <w:tcPr>
            <w:tcW w:w="4819" w:type="dxa"/>
          </w:tcPr>
          <w:p w14:paraId="6B454259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B0F4DC3" w14:textId="77777777" w:rsidR="007E3FB6" w:rsidRDefault="002F150C">
            <w:r>
              <w:t xml:space="preserve"> 1 </w:t>
            </w:r>
          </w:p>
        </w:tc>
      </w:tr>
    </w:tbl>
    <w:p w14:paraId="765F5F39" w14:textId="77777777" w:rsidR="007E3FB6" w:rsidRDefault="007E3FB6">
      <w:pPr>
        <w:spacing w:after="40"/>
        <w:jc w:val="both"/>
      </w:pPr>
    </w:p>
    <w:p w14:paraId="43D512B4" w14:textId="77777777" w:rsidR="007E3FB6" w:rsidRDefault="002F150C">
      <w:pPr>
        <w:spacing w:after="40"/>
        <w:jc w:val="both"/>
      </w:pPr>
      <w:r>
        <w:t xml:space="preserve">    </w:t>
      </w:r>
    </w:p>
    <w:p w14:paraId="603B6D1D" w14:textId="77777777" w:rsidR="007E3FB6" w:rsidRDefault="007E3FB6">
      <w:pPr>
        <w:spacing w:after="40"/>
        <w:jc w:val="both"/>
      </w:pPr>
    </w:p>
    <w:p w14:paraId="62D5D6B0" w14:textId="77777777" w:rsidR="007E3FB6" w:rsidRDefault="002F150C">
      <w:pPr>
        <w:pStyle w:val="Ttulo4"/>
      </w:pPr>
      <w:bookmarkStart w:id="560" w:name="_Toc174960389"/>
      <w:r>
        <w:t>172.30.117.112:32069</w:t>
      </w:r>
      <w:bookmarkEnd w:id="560"/>
    </w:p>
    <w:p w14:paraId="409A0005" w14:textId="77777777" w:rsidR="007E3FB6" w:rsidRDefault="007E3FB6">
      <w:pPr>
        <w:spacing w:after="40"/>
        <w:jc w:val="both"/>
      </w:pPr>
    </w:p>
    <w:p w14:paraId="6EFF90BD" w14:textId="77777777" w:rsidR="007E3FB6" w:rsidRDefault="007E3FB6">
      <w:pPr>
        <w:spacing w:after="40"/>
        <w:jc w:val="both"/>
      </w:pPr>
    </w:p>
    <w:p w14:paraId="5D608317" w14:textId="77777777" w:rsidR="007E3FB6" w:rsidRDefault="007E3FB6">
      <w:pPr>
        <w:spacing w:after="40"/>
        <w:jc w:val="both"/>
      </w:pPr>
    </w:p>
    <w:p w14:paraId="5A9200D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C7CBDF" w14:textId="77777777">
        <w:tc>
          <w:tcPr>
            <w:tcW w:w="4819" w:type="dxa"/>
            <w:shd w:val="clear" w:color="auto" w:fill="000000"/>
          </w:tcPr>
          <w:p w14:paraId="2E3813A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55A5D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BE154B" w14:textId="77777777">
        <w:tc>
          <w:tcPr>
            <w:tcW w:w="4819" w:type="dxa"/>
          </w:tcPr>
          <w:p w14:paraId="33E50EA4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56F813E" w14:textId="77777777" w:rsidR="007E3FB6" w:rsidRDefault="002F150C">
            <w:r>
              <w:t xml:space="preserve"> TCP-11211 </w:t>
            </w:r>
          </w:p>
        </w:tc>
      </w:tr>
      <w:tr w:rsidR="007E3FB6" w14:paraId="372CAA3E" w14:textId="77777777">
        <w:tc>
          <w:tcPr>
            <w:tcW w:w="4819" w:type="dxa"/>
          </w:tcPr>
          <w:p w14:paraId="0443BC23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5952EAE" w14:textId="77777777" w:rsidR="007E3FB6" w:rsidRDefault="007E3FB6"/>
        </w:tc>
      </w:tr>
      <w:tr w:rsidR="007E3FB6" w14:paraId="05C3A653" w14:textId="77777777">
        <w:tc>
          <w:tcPr>
            <w:tcW w:w="4819" w:type="dxa"/>
          </w:tcPr>
          <w:p w14:paraId="478BEEF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E5BE095" w14:textId="77777777" w:rsidR="007E3FB6" w:rsidRDefault="007E3FB6"/>
        </w:tc>
      </w:tr>
      <w:tr w:rsidR="007E3FB6" w14:paraId="0D329359" w14:textId="77777777">
        <w:tc>
          <w:tcPr>
            <w:tcW w:w="4819" w:type="dxa"/>
          </w:tcPr>
          <w:p w14:paraId="3DD06AB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F9B8B0E" w14:textId="77777777" w:rsidR="007E3FB6" w:rsidRDefault="002F150C">
            <w:r>
              <w:t xml:space="preserve"> 172.30.117.112 </w:t>
            </w:r>
          </w:p>
        </w:tc>
      </w:tr>
      <w:tr w:rsidR="007E3FB6" w14:paraId="30BBC18E" w14:textId="77777777">
        <w:tc>
          <w:tcPr>
            <w:tcW w:w="4819" w:type="dxa"/>
          </w:tcPr>
          <w:p w14:paraId="684B692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00E5410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34FEC02F" w14:textId="77777777">
        <w:tc>
          <w:tcPr>
            <w:tcW w:w="4819" w:type="dxa"/>
          </w:tcPr>
          <w:p w14:paraId="2DFD32F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598E10E" w14:textId="77777777" w:rsidR="007E3FB6" w:rsidRDefault="002F150C">
            <w:r>
              <w:t xml:space="preserve"> null </w:t>
            </w:r>
          </w:p>
        </w:tc>
      </w:tr>
      <w:tr w:rsidR="007E3FB6" w14:paraId="409ECF3B" w14:textId="77777777">
        <w:tc>
          <w:tcPr>
            <w:tcW w:w="4819" w:type="dxa"/>
          </w:tcPr>
          <w:p w14:paraId="2C1FACB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631693B" w14:textId="77777777" w:rsidR="007E3FB6" w:rsidRDefault="007E3FB6"/>
        </w:tc>
      </w:tr>
      <w:tr w:rsidR="007E3FB6" w14:paraId="5E5AA7E8" w14:textId="77777777">
        <w:tc>
          <w:tcPr>
            <w:tcW w:w="4819" w:type="dxa"/>
          </w:tcPr>
          <w:p w14:paraId="2780D94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51B961E" w14:textId="77777777" w:rsidR="007E3FB6" w:rsidRDefault="002F150C">
            <w:r>
              <w:t xml:space="preserve"> 32069 </w:t>
            </w:r>
          </w:p>
        </w:tc>
      </w:tr>
      <w:tr w:rsidR="007E3FB6" w14:paraId="722E468F" w14:textId="77777777">
        <w:tc>
          <w:tcPr>
            <w:tcW w:w="4819" w:type="dxa"/>
          </w:tcPr>
          <w:p w14:paraId="56E85329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9CB2A9B" w14:textId="77777777" w:rsidR="007E3FB6" w:rsidRDefault="002F150C">
            <w:r>
              <w:t xml:space="preserve"> 1 </w:t>
            </w:r>
          </w:p>
        </w:tc>
      </w:tr>
    </w:tbl>
    <w:p w14:paraId="7455DC60" w14:textId="77777777" w:rsidR="007E3FB6" w:rsidRDefault="007E3FB6">
      <w:pPr>
        <w:spacing w:after="40"/>
        <w:jc w:val="both"/>
      </w:pPr>
    </w:p>
    <w:p w14:paraId="1CF4359B" w14:textId="77777777" w:rsidR="007E3FB6" w:rsidRDefault="002F150C">
      <w:pPr>
        <w:spacing w:after="40"/>
        <w:jc w:val="both"/>
      </w:pPr>
      <w:r>
        <w:t xml:space="preserve">    </w:t>
      </w:r>
    </w:p>
    <w:p w14:paraId="5FB92FFB" w14:textId="77777777" w:rsidR="007E3FB6" w:rsidRDefault="007E3FB6">
      <w:pPr>
        <w:spacing w:after="40"/>
        <w:jc w:val="both"/>
      </w:pPr>
    </w:p>
    <w:p w14:paraId="5E72A49F" w14:textId="77777777" w:rsidR="007E3FB6" w:rsidRDefault="002F150C">
      <w:pPr>
        <w:pStyle w:val="Ttulo4"/>
      </w:pPr>
      <w:bookmarkStart w:id="561" w:name="_Toc174960390"/>
      <w:r>
        <w:t>172.30.115.37:32069</w:t>
      </w:r>
      <w:bookmarkEnd w:id="561"/>
    </w:p>
    <w:p w14:paraId="6F224BF0" w14:textId="77777777" w:rsidR="007E3FB6" w:rsidRDefault="007E3FB6">
      <w:pPr>
        <w:spacing w:after="40"/>
        <w:jc w:val="both"/>
      </w:pPr>
    </w:p>
    <w:p w14:paraId="11C830C6" w14:textId="77777777" w:rsidR="007E3FB6" w:rsidRDefault="007E3FB6">
      <w:pPr>
        <w:spacing w:after="40"/>
        <w:jc w:val="both"/>
      </w:pPr>
    </w:p>
    <w:p w14:paraId="4803D5B3" w14:textId="77777777" w:rsidR="007E3FB6" w:rsidRDefault="007E3FB6">
      <w:pPr>
        <w:spacing w:after="40"/>
        <w:jc w:val="both"/>
      </w:pPr>
    </w:p>
    <w:p w14:paraId="562A0F9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AA259B" w14:textId="77777777">
        <w:tc>
          <w:tcPr>
            <w:tcW w:w="4819" w:type="dxa"/>
            <w:shd w:val="clear" w:color="auto" w:fill="000000"/>
          </w:tcPr>
          <w:p w14:paraId="26A4EC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0BD9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661217" w14:textId="77777777">
        <w:tc>
          <w:tcPr>
            <w:tcW w:w="4819" w:type="dxa"/>
          </w:tcPr>
          <w:p w14:paraId="77714C6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08DD660" w14:textId="77777777" w:rsidR="007E3FB6" w:rsidRDefault="002F150C">
            <w:r>
              <w:t xml:space="preserve"> TCP-11211 </w:t>
            </w:r>
          </w:p>
        </w:tc>
      </w:tr>
      <w:tr w:rsidR="007E3FB6" w14:paraId="5DE6982D" w14:textId="77777777">
        <w:tc>
          <w:tcPr>
            <w:tcW w:w="4819" w:type="dxa"/>
          </w:tcPr>
          <w:p w14:paraId="22D0E7C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3598F98" w14:textId="77777777" w:rsidR="007E3FB6" w:rsidRDefault="007E3FB6"/>
        </w:tc>
      </w:tr>
      <w:tr w:rsidR="007E3FB6" w14:paraId="411C130C" w14:textId="77777777">
        <w:tc>
          <w:tcPr>
            <w:tcW w:w="4819" w:type="dxa"/>
          </w:tcPr>
          <w:p w14:paraId="7268EE01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E7F9FA3" w14:textId="77777777" w:rsidR="007E3FB6" w:rsidRDefault="007E3FB6"/>
        </w:tc>
      </w:tr>
      <w:tr w:rsidR="007E3FB6" w14:paraId="00E3F649" w14:textId="77777777">
        <w:tc>
          <w:tcPr>
            <w:tcW w:w="4819" w:type="dxa"/>
          </w:tcPr>
          <w:p w14:paraId="6D137D3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FB86ABF" w14:textId="77777777" w:rsidR="007E3FB6" w:rsidRDefault="002F150C">
            <w:r>
              <w:t xml:space="preserve"> 172.30.115.37 </w:t>
            </w:r>
          </w:p>
        </w:tc>
      </w:tr>
      <w:tr w:rsidR="007E3FB6" w14:paraId="6607D1D0" w14:textId="77777777">
        <w:tc>
          <w:tcPr>
            <w:tcW w:w="4819" w:type="dxa"/>
          </w:tcPr>
          <w:p w14:paraId="446BFA4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D6D52A0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66E07FA1" w14:textId="77777777">
        <w:tc>
          <w:tcPr>
            <w:tcW w:w="4819" w:type="dxa"/>
          </w:tcPr>
          <w:p w14:paraId="550904F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6110B04" w14:textId="77777777" w:rsidR="007E3FB6" w:rsidRDefault="002F150C">
            <w:r>
              <w:t xml:space="preserve"> null </w:t>
            </w:r>
          </w:p>
        </w:tc>
      </w:tr>
      <w:tr w:rsidR="007E3FB6" w14:paraId="34BAD329" w14:textId="77777777">
        <w:tc>
          <w:tcPr>
            <w:tcW w:w="4819" w:type="dxa"/>
          </w:tcPr>
          <w:p w14:paraId="4D8D21E6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3A5A494D" w14:textId="77777777" w:rsidR="007E3FB6" w:rsidRDefault="007E3FB6"/>
        </w:tc>
      </w:tr>
      <w:tr w:rsidR="007E3FB6" w14:paraId="4DFFBD10" w14:textId="77777777">
        <w:tc>
          <w:tcPr>
            <w:tcW w:w="4819" w:type="dxa"/>
          </w:tcPr>
          <w:p w14:paraId="7E438A9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0295DCA" w14:textId="77777777" w:rsidR="007E3FB6" w:rsidRDefault="002F150C">
            <w:r>
              <w:t xml:space="preserve"> 32069 </w:t>
            </w:r>
          </w:p>
        </w:tc>
      </w:tr>
      <w:tr w:rsidR="007E3FB6" w14:paraId="7307BF16" w14:textId="77777777">
        <w:tc>
          <w:tcPr>
            <w:tcW w:w="4819" w:type="dxa"/>
          </w:tcPr>
          <w:p w14:paraId="6704EED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34CC3FE" w14:textId="77777777" w:rsidR="007E3FB6" w:rsidRDefault="002F150C">
            <w:r>
              <w:t xml:space="preserve"> 1 </w:t>
            </w:r>
          </w:p>
        </w:tc>
      </w:tr>
    </w:tbl>
    <w:p w14:paraId="0B3AAAB4" w14:textId="77777777" w:rsidR="007E3FB6" w:rsidRDefault="007E3FB6">
      <w:pPr>
        <w:spacing w:after="40"/>
        <w:jc w:val="both"/>
      </w:pPr>
    </w:p>
    <w:p w14:paraId="64B36AAB" w14:textId="77777777" w:rsidR="007E3FB6" w:rsidRDefault="002F150C">
      <w:pPr>
        <w:spacing w:after="40"/>
        <w:jc w:val="both"/>
      </w:pPr>
      <w:r>
        <w:t xml:space="preserve">    </w:t>
      </w:r>
    </w:p>
    <w:p w14:paraId="52101390" w14:textId="77777777" w:rsidR="007E3FB6" w:rsidRDefault="007E3FB6">
      <w:pPr>
        <w:spacing w:after="40"/>
        <w:jc w:val="both"/>
      </w:pPr>
    </w:p>
    <w:p w14:paraId="4DCB554D" w14:textId="77777777" w:rsidR="007E3FB6" w:rsidRDefault="002F150C">
      <w:pPr>
        <w:pStyle w:val="Ttulo4"/>
      </w:pPr>
      <w:bookmarkStart w:id="562" w:name="_Toc174960391"/>
      <w:r>
        <w:t>172.30.125.90:32069</w:t>
      </w:r>
      <w:bookmarkEnd w:id="562"/>
    </w:p>
    <w:p w14:paraId="0C944A96" w14:textId="77777777" w:rsidR="007E3FB6" w:rsidRDefault="007E3FB6">
      <w:pPr>
        <w:spacing w:after="40"/>
        <w:jc w:val="both"/>
      </w:pPr>
    </w:p>
    <w:p w14:paraId="2FFE0747" w14:textId="77777777" w:rsidR="007E3FB6" w:rsidRDefault="007E3FB6">
      <w:pPr>
        <w:spacing w:after="40"/>
        <w:jc w:val="both"/>
      </w:pPr>
    </w:p>
    <w:p w14:paraId="3F69FDC5" w14:textId="77777777" w:rsidR="007E3FB6" w:rsidRDefault="007E3FB6">
      <w:pPr>
        <w:spacing w:after="40"/>
        <w:jc w:val="both"/>
      </w:pPr>
    </w:p>
    <w:p w14:paraId="6039334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848C73" w14:textId="77777777">
        <w:tc>
          <w:tcPr>
            <w:tcW w:w="4819" w:type="dxa"/>
            <w:shd w:val="clear" w:color="auto" w:fill="000000"/>
          </w:tcPr>
          <w:p w14:paraId="0D70F3E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4A895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6BEED9" w14:textId="77777777">
        <w:tc>
          <w:tcPr>
            <w:tcW w:w="4819" w:type="dxa"/>
          </w:tcPr>
          <w:p w14:paraId="6F0D058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19AA9AB" w14:textId="77777777" w:rsidR="007E3FB6" w:rsidRDefault="002F150C">
            <w:r>
              <w:t xml:space="preserve"> TCP-11211 </w:t>
            </w:r>
          </w:p>
        </w:tc>
      </w:tr>
      <w:tr w:rsidR="007E3FB6" w14:paraId="3F6D3164" w14:textId="77777777">
        <w:tc>
          <w:tcPr>
            <w:tcW w:w="4819" w:type="dxa"/>
          </w:tcPr>
          <w:p w14:paraId="18B6B9A0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4FBEAD8" w14:textId="77777777" w:rsidR="007E3FB6" w:rsidRDefault="007E3FB6"/>
        </w:tc>
      </w:tr>
      <w:tr w:rsidR="007E3FB6" w14:paraId="2380CF04" w14:textId="77777777">
        <w:tc>
          <w:tcPr>
            <w:tcW w:w="4819" w:type="dxa"/>
          </w:tcPr>
          <w:p w14:paraId="5B0CA9C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FD96EEA" w14:textId="77777777" w:rsidR="007E3FB6" w:rsidRDefault="007E3FB6"/>
        </w:tc>
      </w:tr>
      <w:tr w:rsidR="007E3FB6" w14:paraId="25439795" w14:textId="77777777">
        <w:tc>
          <w:tcPr>
            <w:tcW w:w="4819" w:type="dxa"/>
          </w:tcPr>
          <w:p w14:paraId="1F92954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575DA46" w14:textId="77777777" w:rsidR="007E3FB6" w:rsidRDefault="002F150C">
            <w:r>
              <w:t xml:space="preserve"> 172.30.125.90 </w:t>
            </w:r>
          </w:p>
        </w:tc>
      </w:tr>
      <w:tr w:rsidR="007E3FB6" w14:paraId="298BA8AE" w14:textId="77777777">
        <w:tc>
          <w:tcPr>
            <w:tcW w:w="4819" w:type="dxa"/>
          </w:tcPr>
          <w:p w14:paraId="2D1AF50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E37462A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3E8E4787" w14:textId="77777777">
        <w:tc>
          <w:tcPr>
            <w:tcW w:w="4819" w:type="dxa"/>
          </w:tcPr>
          <w:p w14:paraId="6DD2D29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BE580E2" w14:textId="77777777" w:rsidR="007E3FB6" w:rsidRDefault="002F150C">
            <w:r>
              <w:t xml:space="preserve"> null </w:t>
            </w:r>
          </w:p>
        </w:tc>
      </w:tr>
      <w:tr w:rsidR="007E3FB6" w14:paraId="404CC58F" w14:textId="77777777">
        <w:tc>
          <w:tcPr>
            <w:tcW w:w="4819" w:type="dxa"/>
          </w:tcPr>
          <w:p w14:paraId="735ACF5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DD06F5A" w14:textId="77777777" w:rsidR="007E3FB6" w:rsidRDefault="007E3FB6"/>
        </w:tc>
      </w:tr>
      <w:tr w:rsidR="007E3FB6" w14:paraId="63CE2900" w14:textId="77777777">
        <w:tc>
          <w:tcPr>
            <w:tcW w:w="4819" w:type="dxa"/>
          </w:tcPr>
          <w:p w14:paraId="5C43CE2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048616C" w14:textId="77777777" w:rsidR="007E3FB6" w:rsidRDefault="002F150C">
            <w:r>
              <w:t xml:space="preserve"> 32069 </w:t>
            </w:r>
          </w:p>
        </w:tc>
      </w:tr>
      <w:tr w:rsidR="007E3FB6" w14:paraId="15F2E360" w14:textId="77777777">
        <w:tc>
          <w:tcPr>
            <w:tcW w:w="4819" w:type="dxa"/>
          </w:tcPr>
          <w:p w14:paraId="7707CAC0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0FA1B38" w14:textId="77777777" w:rsidR="007E3FB6" w:rsidRDefault="002F150C">
            <w:r>
              <w:t xml:space="preserve"> 1 </w:t>
            </w:r>
          </w:p>
        </w:tc>
      </w:tr>
    </w:tbl>
    <w:p w14:paraId="22099DEA" w14:textId="77777777" w:rsidR="007E3FB6" w:rsidRDefault="007E3FB6">
      <w:pPr>
        <w:spacing w:after="40"/>
        <w:jc w:val="both"/>
      </w:pPr>
    </w:p>
    <w:p w14:paraId="65FBD649" w14:textId="77777777" w:rsidR="007E3FB6" w:rsidRDefault="002F150C">
      <w:pPr>
        <w:spacing w:after="40"/>
        <w:jc w:val="both"/>
      </w:pPr>
      <w:r>
        <w:t xml:space="preserve">    </w:t>
      </w:r>
    </w:p>
    <w:p w14:paraId="0958A087" w14:textId="77777777" w:rsidR="007E3FB6" w:rsidRDefault="007E3FB6">
      <w:pPr>
        <w:spacing w:after="40"/>
        <w:jc w:val="both"/>
      </w:pPr>
    </w:p>
    <w:p w14:paraId="2813095A" w14:textId="77777777" w:rsidR="007E3FB6" w:rsidRDefault="002F150C">
      <w:pPr>
        <w:pStyle w:val="Ttulo4"/>
      </w:pPr>
      <w:bookmarkStart w:id="563" w:name="_Toc174960392"/>
      <w:r>
        <w:t>172.30.113.92:32069</w:t>
      </w:r>
      <w:bookmarkEnd w:id="563"/>
    </w:p>
    <w:p w14:paraId="7D5A7EE9" w14:textId="77777777" w:rsidR="007E3FB6" w:rsidRDefault="007E3FB6">
      <w:pPr>
        <w:spacing w:after="40"/>
        <w:jc w:val="both"/>
      </w:pPr>
    </w:p>
    <w:p w14:paraId="13C399D9" w14:textId="77777777" w:rsidR="007E3FB6" w:rsidRDefault="007E3FB6">
      <w:pPr>
        <w:spacing w:after="40"/>
        <w:jc w:val="both"/>
      </w:pPr>
    </w:p>
    <w:p w14:paraId="51F1CE35" w14:textId="77777777" w:rsidR="007E3FB6" w:rsidRDefault="007E3FB6">
      <w:pPr>
        <w:spacing w:after="40"/>
        <w:jc w:val="both"/>
      </w:pPr>
    </w:p>
    <w:p w14:paraId="44809FD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41CD9F" w14:textId="77777777">
        <w:tc>
          <w:tcPr>
            <w:tcW w:w="4819" w:type="dxa"/>
            <w:shd w:val="clear" w:color="auto" w:fill="000000"/>
          </w:tcPr>
          <w:p w14:paraId="1580099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BFCB89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A3EADA" w14:textId="77777777">
        <w:tc>
          <w:tcPr>
            <w:tcW w:w="4819" w:type="dxa"/>
          </w:tcPr>
          <w:p w14:paraId="4C7A2E1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64726B0" w14:textId="77777777" w:rsidR="007E3FB6" w:rsidRDefault="002F150C">
            <w:r>
              <w:t xml:space="preserve"> TCP-11211 </w:t>
            </w:r>
          </w:p>
        </w:tc>
      </w:tr>
      <w:tr w:rsidR="007E3FB6" w14:paraId="7D68EC37" w14:textId="77777777">
        <w:tc>
          <w:tcPr>
            <w:tcW w:w="4819" w:type="dxa"/>
          </w:tcPr>
          <w:p w14:paraId="1575A0E3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CA9E953" w14:textId="77777777" w:rsidR="007E3FB6" w:rsidRDefault="007E3FB6"/>
        </w:tc>
      </w:tr>
      <w:tr w:rsidR="007E3FB6" w14:paraId="2D459EEE" w14:textId="77777777">
        <w:tc>
          <w:tcPr>
            <w:tcW w:w="4819" w:type="dxa"/>
          </w:tcPr>
          <w:p w14:paraId="3D3AFCB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AFE6A6D" w14:textId="77777777" w:rsidR="007E3FB6" w:rsidRDefault="007E3FB6"/>
        </w:tc>
      </w:tr>
      <w:tr w:rsidR="007E3FB6" w14:paraId="7BD7D0B3" w14:textId="77777777">
        <w:tc>
          <w:tcPr>
            <w:tcW w:w="4819" w:type="dxa"/>
          </w:tcPr>
          <w:p w14:paraId="62EEE74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22C62D2" w14:textId="77777777" w:rsidR="007E3FB6" w:rsidRDefault="002F150C">
            <w:r>
              <w:t xml:space="preserve"> 172.30.113.92 </w:t>
            </w:r>
          </w:p>
        </w:tc>
      </w:tr>
      <w:tr w:rsidR="007E3FB6" w14:paraId="696C4E33" w14:textId="77777777">
        <w:tc>
          <w:tcPr>
            <w:tcW w:w="4819" w:type="dxa"/>
          </w:tcPr>
          <w:p w14:paraId="216E6EF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4A502E2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2EC14C97" w14:textId="77777777">
        <w:tc>
          <w:tcPr>
            <w:tcW w:w="4819" w:type="dxa"/>
          </w:tcPr>
          <w:p w14:paraId="7B00D9E8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AB4A23F" w14:textId="77777777" w:rsidR="007E3FB6" w:rsidRDefault="002F150C">
            <w:r>
              <w:t xml:space="preserve"> null </w:t>
            </w:r>
          </w:p>
        </w:tc>
      </w:tr>
      <w:tr w:rsidR="007E3FB6" w14:paraId="7C88EF1A" w14:textId="77777777">
        <w:tc>
          <w:tcPr>
            <w:tcW w:w="4819" w:type="dxa"/>
          </w:tcPr>
          <w:p w14:paraId="48A40071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6B1C2BF" w14:textId="77777777" w:rsidR="007E3FB6" w:rsidRDefault="007E3FB6"/>
        </w:tc>
      </w:tr>
      <w:tr w:rsidR="007E3FB6" w14:paraId="3E4AF074" w14:textId="77777777">
        <w:tc>
          <w:tcPr>
            <w:tcW w:w="4819" w:type="dxa"/>
          </w:tcPr>
          <w:p w14:paraId="2C49B0D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2129781" w14:textId="77777777" w:rsidR="007E3FB6" w:rsidRDefault="002F150C">
            <w:r>
              <w:t xml:space="preserve"> 32069 </w:t>
            </w:r>
          </w:p>
        </w:tc>
      </w:tr>
      <w:tr w:rsidR="007E3FB6" w14:paraId="451F77C9" w14:textId="77777777">
        <w:tc>
          <w:tcPr>
            <w:tcW w:w="4819" w:type="dxa"/>
          </w:tcPr>
          <w:p w14:paraId="5BF75BA5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B83AA0D" w14:textId="77777777" w:rsidR="007E3FB6" w:rsidRDefault="002F150C">
            <w:r>
              <w:t xml:space="preserve"> 1 </w:t>
            </w:r>
          </w:p>
        </w:tc>
      </w:tr>
    </w:tbl>
    <w:p w14:paraId="6343234C" w14:textId="77777777" w:rsidR="007E3FB6" w:rsidRDefault="007E3FB6">
      <w:pPr>
        <w:spacing w:after="40"/>
        <w:jc w:val="both"/>
      </w:pPr>
    </w:p>
    <w:p w14:paraId="21AE0D2D" w14:textId="77777777" w:rsidR="007E3FB6" w:rsidRDefault="002F150C">
      <w:pPr>
        <w:spacing w:after="40"/>
        <w:jc w:val="both"/>
      </w:pPr>
      <w:r>
        <w:t xml:space="preserve">    </w:t>
      </w:r>
    </w:p>
    <w:p w14:paraId="2D3C46C6" w14:textId="77777777" w:rsidR="007E3FB6" w:rsidRDefault="007E3FB6">
      <w:pPr>
        <w:spacing w:after="40"/>
        <w:jc w:val="both"/>
      </w:pPr>
    </w:p>
    <w:p w14:paraId="7C73E215" w14:textId="77777777" w:rsidR="007E3FB6" w:rsidRDefault="002F150C">
      <w:pPr>
        <w:pStyle w:val="Ttulo4"/>
      </w:pPr>
      <w:bookmarkStart w:id="564" w:name="_Toc174960393"/>
      <w:r>
        <w:t>172.30.122.231:32069</w:t>
      </w:r>
      <w:bookmarkEnd w:id="564"/>
    </w:p>
    <w:p w14:paraId="04B53CC3" w14:textId="77777777" w:rsidR="007E3FB6" w:rsidRDefault="007E3FB6">
      <w:pPr>
        <w:spacing w:after="40"/>
        <w:jc w:val="both"/>
      </w:pPr>
    </w:p>
    <w:p w14:paraId="37E8C581" w14:textId="77777777" w:rsidR="007E3FB6" w:rsidRDefault="007E3FB6">
      <w:pPr>
        <w:spacing w:after="40"/>
        <w:jc w:val="both"/>
      </w:pPr>
    </w:p>
    <w:p w14:paraId="77EDB655" w14:textId="77777777" w:rsidR="007E3FB6" w:rsidRDefault="007E3FB6">
      <w:pPr>
        <w:spacing w:after="40"/>
        <w:jc w:val="both"/>
      </w:pPr>
    </w:p>
    <w:p w14:paraId="7578DE3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3CF5D4A" w14:textId="77777777">
        <w:tc>
          <w:tcPr>
            <w:tcW w:w="4819" w:type="dxa"/>
            <w:shd w:val="clear" w:color="auto" w:fill="000000"/>
          </w:tcPr>
          <w:p w14:paraId="38F240F2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B250B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F91E0F" w14:textId="77777777">
        <w:tc>
          <w:tcPr>
            <w:tcW w:w="4819" w:type="dxa"/>
          </w:tcPr>
          <w:p w14:paraId="153AAD7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71C5518" w14:textId="77777777" w:rsidR="007E3FB6" w:rsidRDefault="002F150C">
            <w:r>
              <w:t xml:space="preserve"> TCP-11211 </w:t>
            </w:r>
          </w:p>
        </w:tc>
      </w:tr>
      <w:tr w:rsidR="007E3FB6" w14:paraId="7858E49D" w14:textId="77777777">
        <w:tc>
          <w:tcPr>
            <w:tcW w:w="4819" w:type="dxa"/>
          </w:tcPr>
          <w:p w14:paraId="440302F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2956538" w14:textId="77777777" w:rsidR="007E3FB6" w:rsidRDefault="007E3FB6"/>
        </w:tc>
      </w:tr>
      <w:tr w:rsidR="007E3FB6" w14:paraId="317E52CD" w14:textId="77777777">
        <w:tc>
          <w:tcPr>
            <w:tcW w:w="4819" w:type="dxa"/>
          </w:tcPr>
          <w:p w14:paraId="054761FC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E86B945" w14:textId="77777777" w:rsidR="007E3FB6" w:rsidRDefault="007E3FB6"/>
        </w:tc>
      </w:tr>
      <w:tr w:rsidR="007E3FB6" w14:paraId="2276956E" w14:textId="77777777">
        <w:tc>
          <w:tcPr>
            <w:tcW w:w="4819" w:type="dxa"/>
          </w:tcPr>
          <w:p w14:paraId="563B47EE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B435DE9" w14:textId="77777777" w:rsidR="007E3FB6" w:rsidRDefault="002F150C">
            <w:r>
              <w:t xml:space="preserve"> 172.30.122.231 </w:t>
            </w:r>
          </w:p>
        </w:tc>
      </w:tr>
      <w:tr w:rsidR="007E3FB6" w14:paraId="6BD41483" w14:textId="77777777">
        <w:tc>
          <w:tcPr>
            <w:tcW w:w="4819" w:type="dxa"/>
          </w:tcPr>
          <w:p w14:paraId="3A4F520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00A07A6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2462099A" w14:textId="77777777">
        <w:tc>
          <w:tcPr>
            <w:tcW w:w="4819" w:type="dxa"/>
          </w:tcPr>
          <w:p w14:paraId="4223E20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5A3B4F5" w14:textId="77777777" w:rsidR="007E3FB6" w:rsidRDefault="002F150C">
            <w:r>
              <w:t xml:space="preserve"> null </w:t>
            </w:r>
          </w:p>
        </w:tc>
      </w:tr>
      <w:tr w:rsidR="007E3FB6" w14:paraId="12FA8BFD" w14:textId="77777777">
        <w:tc>
          <w:tcPr>
            <w:tcW w:w="4819" w:type="dxa"/>
          </w:tcPr>
          <w:p w14:paraId="60171051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FD9D62E" w14:textId="77777777" w:rsidR="007E3FB6" w:rsidRDefault="007E3FB6"/>
        </w:tc>
      </w:tr>
      <w:tr w:rsidR="007E3FB6" w14:paraId="4045C604" w14:textId="77777777">
        <w:tc>
          <w:tcPr>
            <w:tcW w:w="4819" w:type="dxa"/>
          </w:tcPr>
          <w:p w14:paraId="30D9245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55385EE" w14:textId="77777777" w:rsidR="007E3FB6" w:rsidRDefault="002F150C">
            <w:r>
              <w:t xml:space="preserve"> 32069 </w:t>
            </w:r>
          </w:p>
        </w:tc>
      </w:tr>
      <w:tr w:rsidR="007E3FB6" w14:paraId="6FD5A4BD" w14:textId="77777777">
        <w:tc>
          <w:tcPr>
            <w:tcW w:w="4819" w:type="dxa"/>
          </w:tcPr>
          <w:p w14:paraId="4FCA5707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0797DA3" w14:textId="77777777" w:rsidR="007E3FB6" w:rsidRDefault="002F150C">
            <w:r>
              <w:t xml:space="preserve"> 1 </w:t>
            </w:r>
          </w:p>
        </w:tc>
      </w:tr>
    </w:tbl>
    <w:p w14:paraId="721DCE49" w14:textId="77777777" w:rsidR="007E3FB6" w:rsidRDefault="007E3FB6">
      <w:pPr>
        <w:spacing w:after="40"/>
        <w:jc w:val="both"/>
      </w:pPr>
    </w:p>
    <w:p w14:paraId="7C7FA873" w14:textId="77777777" w:rsidR="007E3FB6" w:rsidRDefault="002F150C">
      <w:pPr>
        <w:spacing w:after="40"/>
        <w:jc w:val="both"/>
      </w:pPr>
      <w:r>
        <w:t xml:space="preserve">    </w:t>
      </w:r>
    </w:p>
    <w:p w14:paraId="486E2D34" w14:textId="77777777" w:rsidR="007E3FB6" w:rsidRDefault="007E3FB6">
      <w:pPr>
        <w:spacing w:after="40"/>
        <w:jc w:val="both"/>
      </w:pPr>
    </w:p>
    <w:p w14:paraId="45C8ED3F" w14:textId="77777777" w:rsidR="007E3FB6" w:rsidRDefault="002F150C">
      <w:pPr>
        <w:pStyle w:val="Ttulo4"/>
      </w:pPr>
      <w:bookmarkStart w:id="565" w:name="_Toc174960394"/>
      <w:r>
        <w:t>172.30.124.92:32069</w:t>
      </w:r>
      <w:bookmarkEnd w:id="565"/>
    </w:p>
    <w:p w14:paraId="48425D0F" w14:textId="77777777" w:rsidR="007E3FB6" w:rsidRDefault="007E3FB6">
      <w:pPr>
        <w:spacing w:after="40"/>
        <w:jc w:val="both"/>
      </w:pPr>
    </w:p>
    <w:p w14:paraId="34F8D3C1" w14:textId="77777777" w:rsidR="007E3FB6" w:rsidRDefault="007E3FB6">
      <w:pPr>
        <w:spacing w:after="40"/>
        <w:jc w:val="both"/>
      </w:pPr>
    </w:p>
    <w:p w14:paraId="48E05BA5" w14:textId="77777777" w:rsidR="007E3FB6" w:rsidRDefault="007E3FB6">
      <w:pPr>
        <w:spacing w:after="40"/>
        <w:jc w:val="both"/>
      </w:pPr>
    </w:p>
    <w:p w14:paraId="62289C2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C117A9" w14:textId="77777777">
        <w:tc>
          <w:tcPr>
            <w:tcW w:w="4819" w:type="dxa"/>
            <w:shd w:val="clear" w:color="auto" w:fill="000000"/>
          </w:tcPr>
          <w:p w14:paraId="4AFCAFB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ED9D8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8D3602F" w14:textId="77777777">
        <w:tc>
          <w:tcPr>
            <w:tcW w:w="4819" w:type="dxa"/>
          </w:tcPr>
          <w:p w14:paraId="52B5A38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D4E8866" w14:textId="77777777" w:rsidR="007E3FB6" w:rsidRDefault="002F150C">
            <w:r>
              <w:t xml:space="preserve"> TCP-11211 </w:t>
            </w:r>
          </w:p>
        </w:tc>
      </w:tr>
      <w:tr w:rsidR="007E3FB6" w14:paraId="05A64680" w14:textId="77777777">
        <w:tc>
          <w:tcPr>
            <w:tcW w:w="4819" w:type="dxa"/>
          </w:tcPr>
          <w:p w14:paraId="101DCE9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628AE5FF" w14:textId="77777777" w:rsidR="007E3FB6" w:rsidRDefault="007E3FB6"/>
        </w:tc>
      </w:tr>
      <w:tr w:rsidR="007E3FB6" w14:paraId="621AD091" w14:textId="77777777">
        <w:tc>
          <w:tcPr>
            <w:tcW w:w="4819" w:type="dxa"/>
          </w:tcPr>
          <w:p w14:paraId="56EB4E54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C28BE57" w14:textId="77777777" w:rsidR="007E3FB6" w:rsidRDefault="007E3FB6"/>
        </w:tc>
      </w:tr>
      <w:tr w:rsidR="007E3FB6" w14:paraId="4112D782" w14:textId="77777777">
        <w:tc>
          <w:tcPr>
            <w:tcW w:w="4819" w:type="dxa"/>
          </w:tcPr>
          <w:p w14:paraId="39C0370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E0BADAF" w14:textId="77777777" w:rsidR="007E3FB6" w:rsidRDefault="002F150C">
            <w:r>
              <w:t xml:space="preserve"> 172.30.124.92 </w:t>
            </w:r>
          </w:p>
        </w:tc>
      </w:tr>
      <w:tr w:rsidR="007E3FB6" w14:paraId="1F71411A" w14:textId="77777777">
        <w:tc>
          <w:tcPr>
            <w:tcW w:w="4819" w:type="dxa"/>
          </w:tcPr>
          <w:p w14:paraId="0AE2744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C93069B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0E36D382" w14:textId="77777777">
        <w:tc>
          <w:tcPr>
            <w:tcW w:w="4819" w:type="dxa"/>
          </w:tcPr>
          <w:p w14:paraId="56DB3F49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417C03E" w14:textId="77777777" w:rsidR="007E3FB6" w:rsidRDefault="002F150C">
            <w:r>
              <w:t xml:space="preserve"> null </w:t>
            </w:r>
          </w:p>
        </w:tc>
      </w:tr>
      <w:tr w:rsidR="007E3FB6" w14:paraId="2E3CDBCC" w14:textId="77777777">
        <w:tc>
          <w:tcPr>
            <w:tcW w:w="4819" w:type="dxa"/>
          </w:tcPr>
          <w:p w14:paraId="685CD28E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C06717E" w14:textId="77777777" w:rsidR="007E3FB6" w:rsidRDefault="007E3FB6"/>
        </w:tc>
      </w:tr>
      <w:tr w:rsidR="007E3FB6" w14:paraId="3BCF02A6" w14:textId="77777777">
        <w:tc>
          <w:tcPr>
            <w:tcW w:w="4819" w:type="dxa"/>
          </w:tcPr>
          <w:p w14:paraId="6FC8DF9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836DD28" w14:textId="77777777" w:rsidR="007E3FB6" w:rsidRDefault="002F150C">
            <w:r>
              <w:t xml:space="preserve"> 32069 </w:t>
            </w:r>
          </w:p>
        </w:tc>
      </w:tr>
      <w:tr w:rsidR="007E3FB6" w14:paraId="005FA753" w14:textId="77777777">
        <w:tc>
          <w:tcPr>
            <w:tcW w:w="4819" w:type="dxa"/>
          </w:tcPr>
          <w:p w14:paraId="0FA58036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B344C4A" w14:textId="77777777" w:rsidR="007E3FB6" w:rsidRDefault="002F150C">
            <w:r>
              <w:t xml:space="preserve"> 1 </w:t>
            </w:r>
          </w:p>
        </w:tc>
      </w:tr>
    </w:tbl>
    <w:p w14:paraId="70A2D8F7" w14:textId="77777777" w:rsidR="007E3FB6" w:rsidRDefault="007E3FB6">
      <w:pPr>
        <w:spacing w:after="40"/>
        <w:jc w:val="both"/>
      </w:pPr>
    </w:p>
    <w:p w14:paraId="326A7651" w14:textId="77777777" w:rsidR="007E3FB6" w:rsidRDefault="002F150C">
      <w:pPr>
        <w:spacing w:after="40"/>
        <w:jc w:val="both"/>
      </w:pPr>
      <w:r>
        <w:t xml:space="preserve">    </w:t>
      </w:r>
    </w:p>
    <w:p w14:paraId="3949C995" w14:textId="77777777" w:rsidR="007E3FB6" w:rsidRDefault="007E3FB6">
      <w:pPr>
        <w:spacing w:after="40"/>
        <w:jc w:val="both"/>
      </w:pPr>
    </w:p>
    <w:p w14:paraId="5EC72FE5" w14:textId="77777777" w:rsidR="007E3FB6" w:rsidRDefault="002F150C">
      <w:pPr>
        <w:pStyle w:val="Ttulo4"/>
      </w:pPr>
      <w:bookmarkStart w:id="566" w:name="_Toc174960395"/>
      <w:r>
        <w:t>172.30.113.92:32407</w:t>
      </w:r>
      <w:bookmarkEnd w:id="566"/>
    </w:p>
    <w:p w14:paraId="1A854B12" w14:textId="77777777" w:rsidR="007E3FB6" w:rsidRDefault="007E3FB6">
      <w:pPr>
        <w:spacing w:after="40"/>
        <w:jc w:val="both"/>
      </w:pPr>
    </w:p>
    <w:p w14:paraId="069DB414" w14:textId="77777777" w:rsidR="007E3FB6" w:rsidRDefault="007E3FB6">
      <w:pPr>
        <w:spacing w:after="40"/>
        <w:jc w:val="both"/>
      </w:pPr>
    </w:p>
    <w:p w14:paraId="6B122221" w14:textId="77777777" w:rsidR="007E3FB6" w:rsidRDefault="007E3FB6">
      <w:pPr>
        <w:spacing w:after="40"/>
        <w:jc w:val="both"/>
      </w:pPr>
    </w:p>
    <w:p w14:paraId="31B4350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0C05B0" w14:textId="77777777">
        <w:tc>
          <w:tcPr>
            <w:tcW w:w="4819" w:type="dxa"/>
            <w:shd w:val="clear" w:color="auto" w:fill="000000"/>
          </w:tcPr>
          <w:p w14:paraId="69638D9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3B7BE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8BDF31" w14:textId="77777777">
        <w:tc>
          <w:tcPr>
            <w:tcW w:w="4819" w:type="dxa"/>
          </w:tcPr>
          <w:p w14:paraId="7C42E516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D5B6704" w14:textId="77777777" w:rsidR="007E3FB6" w:rsidRDefault="002F150C">
            <w:r>
              <w:t xml:space="preserve"> TCP-11211 </w:t>
            </w:r>
          </w:p>
        </w:tc>
      </w:tr>
      <w:tr w:rsidR="007E3FB6" w14:paraId="3FF7ED80" w14:textId="77777777">
        <w:tc>
          <w:tcPr>
            <w:tcW w:w="4819" w:type="dxa"/>
          </w:tcPr>
          <w:p w14:paraId="5EFE335D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9056B73" w14:textId="77777777" w:rsidR="007E3FB6" w:rsidRDefault="007E3FB6"/>
        </w:tc>
      </w:tr>
      <w:tr w:rsidR="007E3FB6" w14:paraId="1A08AF6D" w14:textId="77777777">
        <w:tc>
          <w:tcPr>
            <w:tcW w:w="4819" w:type="dxa"/>
          </w:tcPr>
          <w:p w14:paraId="255F0F5C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ADCF751" w14:textId="77777777" w:rsidR="007E3FB6" w:rsidRDefault="007E3FB6"/>
        </w:tc>
      </w:tr>
      <w:tr w:rsidR="007E3FB6" w14:paraId="332CFD01" w14:textId="77777777">
        <w:tc>
          <w:tcPr>
            <w:tcW w:w="4819" w:type="dxa"/>
          </w:tcPr>
          <w:p w14:paraId="5A3EA9A2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0FE9F2B" w14:textId="77777777" w:rsidR="007E3FB6" w:rsidRDefault="002F150C">
            <w:r>
              <w:t xml:space="preserve"> 172.30.113.92 </w:t>
            </w:r>
          </w:p>
        </w:tc>
      </w:tr>
      <w:tr w:rsidR="007E3FB6" w14:paraId="7C27B4A8" w14:textId="77777777">
        <w:tc>
          <w:tcPr>
            <w:tcW w:w="4819" w:type="dxa"/>
          </w:tcPr>
          <w:p w14:paraId="5FF2D4A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1D5A500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4FD9C5F3" w14:textId="77777777">
        <w:tc>
          <w:tcPr>
            <w:tcW w:w="4819" w:type="dxa"/>
          </w:tcPr>
          <w:p w14:paraId="1A4A9210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9D23220" w14:textId="77777777" w:rsidR="007E3FB6" w:rsidRDefault="002F150C">
            <w:r>
              <w:t xml:space="preserve"> null </w:t>
            </w:r>
          </w:p>
        </w:tc>
      </w:tr>
      <w:tr w:rsidR="007E3FB6" w14:paraId="7FBC7752" w14:textId="77777777">
        <w:tc>
          <w:tcPr>
            <w:tcW w:w="4819" w:type="dxa"/>
          </w:tcPr>
          <w:p w14:paraId="708BCA53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DDDC432" w14:textId="77777777" w:rsidR="007E3FB6" w:rsidRDefault="007E3FB6"/>
        </w:tc>
      </w:tr>
      <w:tr w:rsidR="007E3FB6" w14:paraId="04CF077A" w14:textId="77777777">
        <w:tc>
          <w:tcPr>
            <w:tcW w:w="4819" w:type="dxa"/>
          </w:tcPr>
          <w:p w14:paraId="7C3A77B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A100CFC" w14:textId="77777777" w:rsidR="007E3FB6" w:rsidRDefault="002F150C">
            <w:r>
              <w:t xml:space="preserve"> 32407 </w:t>
            </w:r>
          </w:p>
        </w:tc>
      </w:tr>
      <w:tr w:rsidR="007E3FB6" w14:paraId="3DB158A7" w14:textId="77777777">
        <w:tc>
          <w:tcPr>
            <w:tcW w:w="4819" w:type="dxa"/>
          </w:tcPr>
          <w:p w14:paraId="155E845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607360C" w14:textId="77777777" w:rsidR="007E3FB6" w:rsidRDefault="002F150C">
            <w:r>
              <w:t xml:space="preserve"> 1 </w:t>
            </w:r>
          </w:p>
        </w:tc>
      </w:tr>
    </w:tbl>
    <w:p w14:paraId="57A2E6E4" w14:textId="77777777" w:rsidR="007E3FB6" w:rsidRDefault="007E3FB6">
      <w:pPr>
        <w:spacing w:after="40"/>
        <w:jc w:val="both"/>
      </w:pPr>
    </w:p>
    <w:p w14:paraId="1F80AC12" w14:textId="77777777" w:rsidR="007E3FB6" w:rsidRDefault="002F150C">
      <w:pPr>
        <w:spacing w:after="40"/>
        <w:jc w:val="both"/>
      </w:pPr>
      <w:r>
        <w:t xml:space="preserve">    </w:t>
      </w:r>
    </w:p>
    <w:p w14:paraId="2655EFF4" w14:textId="77777777" w:rsidR="007E3FB6" w:rsidRDefault="007E3FB6">
      <w:pPr>
        <w:spacing w:after="40"/>
        <w:jc w:val="both"/>
      </w:pPr>
    </w:p>
    <w:p w14:paraId="49E32D12" w14:textId="77777777" w:rsidR="007E3FB6" w:rsidRDefault="002F150C">
      <w:pPr>
        <w:pStyle w:val="Ttulo4"/>
      </w:pPr>
      <w:bookmarkStart w:id="567" w:name="_Toc174960396"/>
      <w:r>
        <w:lastRenderedPageBreak/>
        <w:t>172.30.125.90:32407</w:t>
      </w:r>
      <w:bookmarkEnd w:id="567"/>
    </w:p>
    <w:p w14:paraId="2B44E5AE" w14:textId="77777777" w:rsidR="007E3FB6" w:rsidRDefault="007E3FB6">
      <w:pPr>
        <w:spacing w:after="40"/>
        <w:jc w:val="both"/>
      </w:pPr>
    </w:p>
    <w:p w14:paraId="0D2C0B65" w14:textId="77777777" w:rsidR="007E3FB6" w:rsidRDefault="007E3FB6">
      <w:pPr>
        <w:spacing w:after="40"/>
        <w:jc w:val="both"/>
      </w:pPr>
    </w:p>
    <w:p w14:paraId="6DBDEA98" w14:textId="77777777" w:rsidR="007E3FB6" w:rsidRDefault="007E3FB6">
      <w:pPr>
        <w:spacing w:after="40"/>
        <w:jc w:val="both"/>
      </w:pPr>
    </w:p>
    <w:p w14:paraId="29DDBF4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A43F56" w14:textId="77777777">
        <w:tc>
          <w:tcPr>
            <w:tcW w:w="4819" w:type="dxa"/>
            <w:shd w:val="clear" w:color="auto" w:fill="000000"/>
          </w:tcPr>
          <w:p w14:paraId="3B00F75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1E976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4E1EF1" w14:textId="77777777">
        <w:tc>
          <w:tcPr>
            <w:tcW w:w="4819" w:type="dxa"/>
          </w:tcPr>
          <w:p w14:paraId="0F1EA10F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515759F" w14:textId="77777777" w:rsidR="007E3FB6" w:rsidRDefault="002F150C">
            <w:r>
              <w:t xml:space="preserve"> TCP-11211 </w:t>
            </w:r>
          </w:p>
        </w:tc>
      </w:tr>
      <w:tr w:rsidR="007E3FB6" w14:paraId="2ABCFA3B" w14:textId="77777777">
        <w:tc>
          <w:tcPr>
            <w:tcW w:w="4819" w:type="dxa"/>
          </w:tcPr>
          <w:p w14:paraId="2705D6A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60862A4" w14:textId="77777777" w:rsidR="007E3FB6" w:rsidRDefault="007E3FB6"/>
        </w:tc>
      </w:tr>
      <w:tr w:rsidR="007E3FB6" w14:paraId="3663D501" w14:textId="77777777">
        <w:tc>
          <w:tcPr>
            <w:tcW w:w="4819" w:type="dxa"/>
          </w:tcPr>
          <w:p w14:paraId="2ED87C4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2259221" w14:textId="77777777" w:rsidR="007E3FB6" w:rsidRDefault="007E3FB6"/>
        </w:tc>
      </w:tr>
      <w:tr w:rsidR="007E3FB6" w14:paraId="6EA29682" w14:textId="77777777">
        <w:tc>
          <w:tcPr>
            <w:tcW w:w="4819" w:type="dxa"/>
          </w:tcPr>
          <w:p w14:paraId="2EEF591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F3A6788" w14:textId="77777777" w:rsidR="007E3FB6" w:rsidRDefault="002F150C">
            <w:r>
              <w:t xml:space="preserve"> 172.30.125.90 </w:t>
            </w:r>
          </w:p>
        </w:tc>
      </w:tr>
      <w:tr w:rsidR="007E3FB6" w14:paraId="568EE853" w14:textId="77777777">
        <w:tc>
          <w:tcPr>
            <w:tcW w:w="4819" w:type="dxa"/>
          </w:tcPr>
          <w:p w14:paraId="6E74EBB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683BA4D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3FCA242A" w14:textId="77777777">
        <w:tc>
          <w:tcPr>
            <w:tcW w:w="4819" w:type="dxa"/>
          </w:tcPr>
          <w:p w14:paraId="4373958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43BA8DE" w14:textId="77777777" w:rsidR="007E3FB6" w:rsidRDefault="002F150C">
            <w:r>
              <w:t xml:space="preserve"> null </w:t>
            </w:r>
          </w:p>
        </w:tc>
      </w:tr>
      <w:tr w:rsidR="007E3FB6" w14:paraId="31FAEDC2" w14:textId="77777777">
        <w:tc>
          <w:tcPr>
            <w:tcW w:w="4819" w:type="dxa"/>
          </w:tcPr>
          <w:p w14:paraId="48DA3F17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7B33B68" w14:textId="77777777" w:rsidR="007E3FB6" w:rsidRDefault="007E3FB6"/>
        </w:tc>
      </w:tr>
      <w:tr w:rsidR="007E3FB6" w14:paraId="478A7F8F" w14:textId="77777777">
        <w:tc>
          <w:tcPr>
            <w:tcW w:w="4819" w:type="dxa"/>
          </w:tcPr>
          <w:p w14:paraId="027FF16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15C2881" w14:textId="77777777" w:rsidR="007E3FB6" w:rsidRDefault="002F150C">
            <w:r>
              <w:t xml:space="preserve"> 32407 </w:t>
            </w:r>
          </w:p>
        </w:tc>
      </w:tr>
      <w:tr w:rsidR="007E3FB6" w14:paraId="5B691781" w14:textId="77777777">
        <w:tc>
          <w:tcPr>
            <w:tcW w:w="4819" w:type="dxa"/>
          </w:tcPr>
          <w:p w14:paraId="274C5F3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7EEB380" w14:textId="77777777" w:rsidR="007E3FB6" w:rsidRDefault="002F150C">
            <w:r>
              <w:t xml:space="preserve"> 1 </w:t>
            </w:r>
          </w:p>
        </w:tc>
      </w:tr>
    </w:tbl>
    <w:p w14:paraId="69B7A02E" w14:textId="77777777" w:rsidR="007E3FB6" w:rsidRDefault="007E3FB6">
      <w:pPr>
        <w:spacing w:after="40"/>
        <w:jc w:val="both"/>
      </w:pPr>
    </w:p>
    <w:p w14:paraId="4488E944" w14:textId="77777777" w:rsidR="007E3FB6" w:rsidRDefault="002F150C">
      <w:pPr>
        <w:spacing w:after="40"/>
        <w:jc w:val="both"/>
      </w:pPr>
      <w:r>
        <w:t xml:space="preserve">    </w:t>
      </w:r>
    </w:p>
    <w:p w14:paraId="5369A666" w14:textId="77777777" w:rsidR="007E3FB6" w:rsidRDefault="007E3FB6">
      <w:pPr>
        <w:spacing w:after="40"/>
        <w:jc w:val="both"/>
      </w:pPr>
    </w:p>
    <w:p w14:paraId="172188F3" w14:textId="77777777" w:rsidR="007E3FB6" w:rsidRDefault="002F150C">
      <w:pPr>
        <w:pStyle w:val="Ttulo4"/>
      </w:pPr>
      <w:bookmarkStart w:id="568" w:name="_Toc174960397"/>
      <w:r>
        <w:t>172.30.122.231:32407</w:t>
      </w:r>
      <w:bookmarkEnd w:id="568"/>
    </w:p>
    <w:p w14:paraId="7C8F8959" w14:textId="77777777" w:rsidR="007E3FB6" w:rsidRDefault="007E3FB6">
      <w:pPr>
        <w:spacing w:after="40"/>
        <w:jc w:val="both"/>
      </w:pPr>
    </w:p>
    <w:p w14:paraId="29950894" w14:textId="77777777" w:rsidR="007E3FB6" w:rsidRDefault="007E3FB6">
      <w:pPr>
        <w:spacing w:after="40"/>
        <w:jc w:val="both"/>
      </w:pPr>
    </w:p>
    <w:p w14:paraId="5576E94F" w14:textId="77777777" w:rsidR="007E3FB6" w:rsidRDefault="007E3FB6">
      <w:pPr>
        <w:spacing w:after="40"/>
        <w:jc w:val="both"/>
      </w:pPr>
    </w:p>
    <w:p w14:paraId="4DE169D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EE9E3E" w14:textId="77777777">
        <w:tc>
          <w:tcPr>
            <w:tcW w:w="4819" w:type="dxa"/>
            <w:shd w:val="clear" w:color="auto" w:fill="000000"/>
          </w:tcPr>
          <w:p w14:paraId="5BA65DC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67B09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FDEC95" w14:textId="77777777">
        <w:tc>
          <w:tcPr>
            <w:tcW w:w="4819" w:type="dxa"/>
          </w:tcPr>
          <w:p w14:paraId="4939A75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3D65168" w14:textId="77777777" w:rsidR="007E3FB6" w:rsidRDefault="002F150C">
            <w:r>
              <w:t xml:space="preserve"> TCP-11211 </w:t>
            </w:r>
          </w:p>
        </w:tc>
      </w:tr>
      <w:tr w:rsidR="007E3FB6" w14:paraId="040A7DE6" w14:textId="77777777">
        <w:tc>
          <w:tcPr>
            <w:tcW w:w="4819" w:type="dxa"/>
          </w:tcPr>
          <w:p w14:paraId="1B69D5E4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63F436D" w14:textId="77777777" w:rsidR="007E3FB6" w:rsidRDefault="007E3FB6"/>
        </w:tc>
      </w:tr>
      <w:tr w:rsidR="007E3FB6" w14:paraId="39BDA4AC" w14:textId="77777777">
        <w:tc>
          <w:tcPr>
            <w:tcW w:w="4819" w:type="dxa"/>
          </w:tcPr>
          <w:p w14:paraId="218C971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98DA347" w14:textId="77777777" w:rsidR="007E3FB6" w:rsidRDefault="007E3FB6"/>
        </w:tc>
      </w:tr>
      <w:tr w:rsidR="007E3FB6" w14:paraId="67079793" w14:textId="77777777">
        <w:tc>
          <w:tcPr>
            <w:tcW w:w="4819" w:type="dxa"/>
          </w:tcPr>
          <w:p w14:paraId="3B633812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86ADF5B" w14:textId="77777777" w:rsidR="007E3FB6" w:rsidRDefault="002F150C">
            <w:r>
              <w:t xml:space="preserve"> 172.30.122.231 </w:t>
            </w:r>
          </w:p>
        </w:tc>
      </w:tr>
      <w:tr w:rsidR="007E3FB6" w14:paraId="7A036B2A" w14:textId="77777777">
        <w:tc>
          <w:tcPr>
            <w:tcW w:w="4819" w:type="dxa"/>
          </w:tcPr>
          <w:p w14:paraId="294EC35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DA97BE9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7B977675" w14:textId="77777777">
        <w:tc>
          <w:tcPr>
            <w:tcW w:w="4819" w:type="dxa"/>
          </w:tcPr>
          <w:p w14:paraId="70331C12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3C8DB71" w14:textId="77777777" w:rsidR="007E3FB6" w:rsidRDefault="002F150C">
            <w:r>
              <w:t xml:space="preserve"> null </w:t>
            </w:r>
          </w:p>
        </w:tc>
      </w:tr>
      <w:tr w:rsidR="007E3FB6" w14:paraId="4DA12F9E" w14:textId="77777777">
        <w:tc>
          <w:tcPr>
            <w:tcW w:w="4819" w:type="dxa"/>
          </w:tcPr>
          <w:p w14:paraId="7CA862CE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2E38639" w14:textId="77777777" w:rsidR="007E3FB6" w:rsidRDefault="007E3FB6"/>
        </w:tc>
      </w:tr>
      <w:tr w:rsidR="007E3FB6" w14:paraId="09DD8703" w14:textId="77777777">
        <w:tc>
          <w:tcPr>
            <w:tcW w:w="4819" w:type="dxa"/>
          </w:tcPr>
          <w:p w14:paraId="3BACA45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929F65F" w14:textId="77777777" w:rsidR="007E3FB6" w:rsidRDefault="002F150C">
            <w:r>
              <w:t xml:space="preserve"> 32407 </w:t>
            </w:r>
          </w:p>
        </w:tc>
      </w:tr>
      <w:tr w:rsidR="007E3FB6" w14:paraId="5DCED3D8" w14:textId="77777777">
        <w:tc>
          <w:tcPr>
            <w:tcW w:w="4819" w:type="dxa"/>
          </w:tcPr>
          <w:p w14:paraId="1291322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73E5850" w14:textId="77777777" w:rsidR="007E3FB6" w:rsidRDefault="002F150C">
            <w:r>
              <w:t xml:space="preserve"> 1 </w:t>
            </w:r>
          </w:p>
        </w:tc>
      </w:tr>
    </w:tbl>
    <w:p w14:paraId="62A1FD0D" w14:textId="77777777" w:rsidR="007E3FB6" w:rsidRDefault="007E3FB6">
      <w:pPr>
        <w:spacing w:after="40"/>
        <w:jc w:val="both"/>
      </w:pPr>
    </w:p>
    <w:p w14:paraId="7B75D806" w14:textId="77777777" w:rsidR="007E3FB6" w:rsidRDefault="002F150C">
      <w:pPr>
        <w:spacing w:after="40"/>
        <w:jc w:val="both"/>
      </w:pPr>
      <w:r>
        <w:t xml:space="preserve">    </w:t>
      </w:r>
    </w:p>
    <w:p w14:paraId="72ED6B7E" w14:textId="77777777" w:rsidR="007E3FB6" w:rsidRDefault="007E3FB6">
      <w:pPr>
        <w:spacing w:after="40"/>
        <w:jc w:val="both"/>
      </w:pPr>
    </w:p>
    <w:p w14:paraId="1941B0CB" w14:textId="77777777" w:rsidR="007E3FB6" w:rsidRDefault="002F150C">
      <w:pPr>
        <w:pStyle w:val="Ttulo4"/>
      </w:pPr>
      <w:bookmarkStart w:id="569" w:name="_Toc174960398"/>
      <w:r>
        <w:t>172.30.124.92:32407</w:t>
      </w:r>
      <w:bookmarkEnd w:id="569"/>
    </w:p>
    <w:p w14:paraId="08282481" w14:textId="77777777" w:rsidR="007E3FB6" w:rsidRDefault="007E3FB6">
      <w:pPr>
        <w:spacing w:after="40"/>
        <w:jc w:val="both"/>
      </w:pPr>
    </w:p>
    <w:p w14:paraId="070D2AA7" w14:textId="77777777" w:rsidR="007E3FB6" w:rsidRDefault="007E3FB6">
      <w:pPr>
        <w:spacing w:after="40"/>
        <w:jc w:val="both"/>
      </w:pPr>
    </w:p>
    <w:p w14:paraId="1F2A0E94" w14:textId="77777777" w:rsidR="007E3FB6" w:rsidRDefault="007E3FB6">
      <w:pPr>
        <w:spacing w:after="40"/>
        <w:jc w:val="both"/>
      </w:pPr>
    </w:p>
    <w:p w14:paraId="2B7E094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BD00AD" w14:textId="77777777">
        <w:tc>
          <w:tcPr>
            <w:tcW w:w="4819" w:type="dxa"/>
            <w:shd w:val="clear" w:color="auto" w:fill="000000"/>
          </w:tcPr>
          <w:p w14:paraId="1D3798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D0223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07DC6A" w14:textId="77777777">
        <w:tc>
          <w:tcPr>
            <w:tcW w:w="4819" w:type="dxa"/>
          </w:tcPr>
          <w:p w14:paraId="64CFDA51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4F73DBB" w14:textId="77777777" w:rsidR="007E3FB6" w:rsidRDefault="002F150C">
            <w:r>
              <w:t xml:space="preserve"> TCP-11211 </w:t>
            </w:r>
          </w:p>
        </w:tc>
      </w:tr>
      <w:tr w:rsidR="007E3FB6" w14:paraId="1BEE5F2C" w14:textId="77777777">
        <w:tc>
          <w:tcPr>
            <w:tcW w:w="4819" w:type="dxa"/>
          </w:tcPr>
          <w:p w14:paraId="049FB22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D82BF35" w14:textId="77777777" w:rsidR="007E3FB6" w:rsidRDefault="007E3FB6"/>
        </w:tc>
      </w:tr>
      <w:tr w:rsidR="007E3FB6" w14:paraId="606CEAA9" w14:textId="77777777">
        <w:tc>
          <w:tcPr>
            <w:tcW w:w="4819" w:type="dxa"/>
          </w:tcPr>
          <w:p w14:paraId="22C5EBD6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DF523D8" w14:textId="77777777" w:rsidR="007E3FB6" w:rsidRDefault="007E3FB6"/>
        </w:tc>
      </w:tr>
      <w:tr w:rsidR="007E3FB6" w14:paraId="78E53392" w14:textId="77777777">
        <w:tc>
          <w:tcPr>
            <w:tcW w:w="4819" w:type="dxa"/>
          </w:tcPr>
          <w:p w14:paraId="4D73436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9ED1FAE" w14:textId="77777777" w:rsidR="007E3FB6" w:rsidRDefault="002F150C">
            <w:r>
              <w:t xml:space="preserve"> 172.30.124.92 </w:t>
            </w:r>
          </w:p>
        </w:tc>
      </w:tr>
      <w:tr w:rsidR="007E3FB6" w14:paraId="11EDED42" w14:textId="77777777">
        <w:tc>
          <w:tcPr>
            <w:tcW w:w="4819" w:type="dxa"/>
          </w:tcPr>
          <w:p w14:paraId="0BF84E5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FE15104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2370684C" w14:textId="77777777">
        <w:tc>
          <w:tcPr>
            <w:tcW w:w="4819" w:type="dxa"/>
          </w:tcPr>
          <w:p w14:paraId="6FB3B88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CBB95D8" w14:textId="77777777" w:rsidR="007E3FB6" w:rsidRDefault="002F150C">
            <w:r>
              <w:t xml:space="preserve"> null </w:t>
            </w:r>
          </w:p>
        </w:tc>
      </w:tr>
      <w:tr w:rsidR="007E3FB6" w14:paraId="30E05AB3" w14:textId="77777777">
        <w:tc>
          <w:tcPr>
            <w:tcW w:w="4819" w:type="dxa"/>
          </w:tcPr>
          <w:p w14:paraId="2A5DE382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6EEDB908" w14:textId="77777777" w:rsidR="007E3FB6" w:rsidRDefault="007E3FB6"/>
        </w:tc>
      </w:tr>
      <w:tr w:rsidR="007E3FB6" w14:paraId="6C9D0FD9" w14:textId="77777777">
        <w:tc>
          <w:tcPr>
            <w:tcW w:w="4819" w:type="dxa"/>
          </w:tcPr>
          <w:p w14:paraId="2A0442F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08AEC6F" w14:textId="77777777" w:rsidR="007E3FB6" w:rsidRDefault="002F150C">
            <w:r>
              <w:t xml:space="preserve"> 32407 </w:t>
            </w:r>
          </w:p>
        </w:tc>
      </w:tr>
      <w:tr w:rsidR="007E3FB6" w14:paraId="1F18436B" w14:textId="77777777">
        <w:tc>
          <w:tcPr>
            <w:tcW w:w="4819" w:type="dxa"/>
          </w:tcPr>
          <w:p w14:paraId="6075FA8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9182A37" w14:textId="77777777" w:rsidR="007E3FB6" w:rsidRDefault="002F150C">
            <w:r>
              <w:t xml:space="preserve"> 1 </w:t>
            </w:r>
          </w:p>
        </w:tc>
      </w:tr>
    </w:tbl>
    <w:p w14:paraId="00DF25A2" w14:textId="77777777" w:rsidR="007E3FB6" w:rsidRDefault="007E3FB6">
      <w:pPr>
        <w:spacing w:after="40"/>
        <w:jc w:val="both"/>
      </w:pPr>
    </w:p>
    <w:p w14:paraId="0BB36F74" w14:textId="77777777" w:rsidR="007E3FB6" w:rsidRDefault="002F150C">
      <w:pPr>
        <w:spacing w:after="40"/>
        <w:jc w:val="both"/>
      </w:pPr>
      <w:r>
        <w:t xml:space="preserve">    </w:t>
      </w:r>
    </w:p>
    <w:p w14:paraId="7DC76013" w14:textId="77777777" w:rsidR="007E3FB6" w:rsidRDefault="007E3FB6">
      <w:pPr>
        <w:spacing w:after="40"/>
        <w:jc w:val="both"/>
      </w:pPr>
    </w:p>
    <w:p w14:paraId="64BDA150" w14:textId="77777777" w:rsidR="007E3FB6" w:rsidRDefault="002F150C">
      <w:pPr>
        <w:pStyle w:val="Ttulo4"/>
      </w:pPr>
      <w:bookmarkStart w:id="570" w:name="_Toc174960399"/>
      <w:r>
        <w:t>172.30.116.19:32407</w:t>
      </w:r>
      <w:bookmarkEnd w:id="570"/>
    </w:p>
    <w:p w14:paraId="59E26B94" w14:textId="77777777" w:rsidR="007E3FB6" w:rsidRDefault="007E3FB6">
      <w:pPr>
        <w:spacing w:after="40"/>
        <w:jc w:val="both"/>
      </w:pPr>
    </w:p>
    <w:p w14:paraId="5E45EDB9" w14:textId="77777777" w:rsidR="007E3FB6" w:rsidRDefault="007E3FB6">
      <w:pPr>
        <w:spacing w:after="40"/>
        <w:jc w:val="both"/>
      </w:pPr>
    </w:p>
    <w:p w14:paraId="3BBDADB2" w14:textId="77777777" w:rsidR="007E3FB6" w:rsidRDefault="007E3FB6">
      <w:pPr>
        <w:spacing w:after="40"/>
        <w:jc w:val="both"/>
      </w:pPr>
    </w:p>
    <w:p w14:paraId="76BD572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BBFA7B" w14:textId="77777777">
        <w:tc>
          <w:tcPr>
            <w:tcW w:w="4819" w:type="dxa"/>
            <w:shd w:val="clear" w:color="auto" w:fill="000000"/>
          </w:tcPr>
          <w:p w14:paraId="58C697E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5BDDC5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49391F0" w14:textId="77777777">
        <w:tc>
          <w:tcPr>
            <w:tcW w:w="4819" w:type="dxa"/>
          </w:tcPr>
          <w:p w14:paraId="198535F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6736918" w14:textId="77777777" w:rsidR="007E3FB6" w:rsidRDefault="002F150C">
            <w:r>
              <w:t xml:space="preserve"> TCP-11211 </w:t>
            </w:r>
          </w:p>
        </w:tc>
      </w:tr>
      <w:tr w:rsidR="007E3FB6" w14:paraId="52F86A2F" w14:textId="77777777">
        <w:tc>
          <w:tcPr>
            <w:tcW w:w="4819" w:type="dxa"/>
          </w:tcPr>
          <w:p w14:paraId="1C528453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4AB195A" w14:textId="77777777" w:rsidR="007E3FB6" w:rsidRDefault="007E3FB6"/>
        </w:tc>
      </w:tr>
      <w:tr w:rsidR="007E3FB6" w14:paraId="5B97B9A0" w14:textId="77777777">
        <w:tc>
          <w:tcPr>
            <w:tcW w:w="4819" w:type="dxa"/>
          </w:tcPr>
          <w:p w14:paraId="1F0E7AC6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988AE69" w14:textId="77777777" w:rsidR="007E3FB6" w:rsidRDefault="007E3FB6"/>
        </w:tc>
      </w:tr>
      <w:tr w:rsidR="007E3FB6" w14:paraId="002C55D9" w14:textId="77777777">
        <w:tc>
          <w:tcPr>
            <w:tcW w:w="4819" w:type="dxa"/>
          </w:tcPr>
          <w:p w14:paraId="66B913E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53D6A85" w14:textId="77777777" w:rsidR="007E3FB6" w:rsidRDefault="002F150C">
            <w:r>
              <w:t xml:space="preserve"> 172.30.116.19 </w:t>
            </w:r>
          </w:p>
        </w:tc>
      </w:tr>
      <w:tr w:rsidR="007E3FB6" w14:paraId="7272DC65" w14:textId="77777777">
        <w:tc>
          <w:tcPr>
            <w:tcW w:w="4819" w:type="dxa"/>
          </w:tcPr>
          <w:p w14:paraId="3FE61E0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A1AD539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0D12E50D" w14:textId="77777777">
        <w:tc>
          <w:tcPr>
            <w:tcW w:w="4819" w:type="dxa"/>
          </w:tcPr>
          <w:p w14:paraId="3B7E161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F222C85" w14:textId="77777777" w:rsidR="007E3FB6" w:rsidRDefault="002F150C">
            <w:r>
              <w:t xml:space="preserve"> null </w:t>
            </w:r>
          </w:p>
        </w:tc>
      </w:tr>
      <w:tr w:rsidR="007E3FB6" w14:paraId="522CAD2D" w14:textId="77777777">
        <w:tc>
          <w:tcPr>
            <w:tcW w:w="4819" w:type="dxa"/>
          </w:tcPr>
          <w:p w14:paraId="28E9EB9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0FF6E06" w14:textId="77777777" w:rsidR="007E3FB6" w:rsidRDefault="007E3FB6"/>
        </w:tc>
      </w:tr>
      <w:tr w:rsidR="007E3FB6" w14:paraId="1C32B9C6" w14:textId="77777777">
        <w:tc>
          <w:tcPr>
            <w:tcW w:w="4819" w:type="dxa"/>
          </w:tcPr>
          <w:p w14:paraId="16FC7EC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F9758B3" w14:textId="77777777" w:rsidR="007E3FB6" w:rsidRDefault="002F150C">
            <w:r>
              <w:t xml:space="preserve"> 32407 </w:t>
            </w:r>
          </w:p>
        </w:tc>
      </w:tr>
      <w:tr w:rsidR="007E3FB6" w14:paraId="33AA204A" w14:textId="77777777">
        <w:tc>
          <w:tcPr>
            <w:tcW w:w="4819" w:type="dxa"/>
          </w:tcPr>
          <w:p w14:paraId="610DA663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3B50C6A" w14:textId="77777777" w:rsidR="007E3FB6" w:rsidRDefault="002F150C">
            <w:r>
              <w:t xml:space="preserve"> 1 </w:t>
            </w:r>
          </w:p>
        </w:tc>
      </w:tr>
    </w:tbl>
    <w:p w14:paraId="20A5924C" w14:textId="77777777" w:rsidR="007E3FB6" w:rsidRDefault="007E3FB6">
      <w:pPr>
        <w:spacing w:after="40"/>
        <w:jc w:val="both"/>
      </w:pPr>
    </w:p>
    <w:p w14:paraId="0AEA382B" w14:textId="77777777" w:rsidR="007E3FB6" w:rsidRDefault="002F150C">
      <w:pPr>
        <w:spacing w:after="40"/>
        <w:jc w:val="both"/>
      </w:pPr>
      <w:r>
        <w:t xml:space="preserve">    </w:t>
      </w:r>
    </w:p>
    <w:p w14:paraId="567972D5" w14:textId="77777777" w:rsidR="007E3FB6" w:rsidRDefault="007E3FB6">
      <w:pPr>
        <w:spacing w:after="40"/>
        <w:jc w:val="both"/>
      </w:pPr>
    </w:p>
    <w:p w14:paraId="0C372B7A" w14:textId="77777777" w:rsidR="007E3FB6" w:rsidRDefault="002F150C">
      <w:pPr>
        <w:pStyle w:val="Ttulo4"/>
      </w:pPr>
      <w:bookmarkStart w:id="571" w:name="_Toc174960400"/>
      <w:r>
        <w:t>172.30.117.112:32407</w:t>
      </w:r>
      <w:bookmarkEnd w:id="571"/>
    </w:p>
    <w:p w14:paraId="3B8B8F7C" w14:textId="77777777" w:rsidR="007E3FB6" w:rsidRDefault="007E3FB6">
      <w:pPr>
        <w:spacing w:after="40"/>
        <w:jc w:val="both"/>
      </w:pPr>
    </w:p>
    <w:p w14:paraId="740C494E" w14:textId="77777777" w:rsidR="007E3FB6" w:rsidRDefault="007E3FB6">
      <w:pPr>
        <w:spacing w:after="40"/>
        <w:jc w:val="both"/>
      </w:pPr>
    </w:p>
    <w:p w14:paraId="16653D8F" w14:textId="77777777" w:rsidR="007E3FB6" w:rsidRDefault="007E3FB6">
      <w:pPr>
        <w:spacing w:after="40"/>
        <w:jc w:val="both"/>
      </w:pPr>
    </w:p>
    <w:p w14:paraId="44F7531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922F40" w14:textId="77777777">
        <w:tc>
          <w:tcPr>
            <w:tcW w:w="4819" w:type="dxa"/>
            <w:shd w:val="clear" w:color="auto" w:fill="000000"/>
          </w:tcPr>
          <w:p w14:paraId="5F3C7A4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2B70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79EECF" w14:textId="77777777">
        <w:tc>
          <w:tcPr>
            <w:tcW w:w="4819" w:type="dxa"/>
          </w:tcPr>
          <w:p w14:paraId="2A2B837E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260390F" w14:textId="77777777" w:rsidR="007E3FB6" w:rsidRDefault="002F150C">
            <w:r>
              <w:t xml:space="preserve"> TCP-11211 </w:t>
            </w:r>
          </w:p>
        </w:tc>
      </w:tr>
      <w:tr w:rsidR="007E3FB6" w14:paraId="38160B0C" w14:textId="77777777">
        <w:tc>
          <w:tcPr>
            <w:tcW w:w="4819" w:type="dxa"/>
          </w:tcPr>
          <w:p w14:paraId="00CB466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159AB87" w14:textId="77777777" w:rsidR="007E3FB6" w:rsidRDefault="007E3FB6"/>
        </w:tc>
      </w:tr>
      <w:tr w:rsidR="007E3FB6" w14:paraId="3C2DFEA9" w14:textId="77777777">
        <w:tc>
          <w:tcPr>
            <w:tcW w:w="4819" w:type="dxa"/>
          </w:tcPr>
          <w:p w14:paraId="40B2A8C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100F119" w14:textId="77777777" w:rsidR="007E3FB6" w:rsidRDefault="007E3FB6"/>
        </w:tc>
      </w:tr>
      <w:tr w:rsidR="007E3FB6" w14:paraId="22042EF6" w14:textId="77777777">
        <w:tc>
          <w:tcPr>
            <w:tcW w:w="4819" w:type="dxa"/>
          </w:tcPr>
          <w:p w14:paraId="4B8F642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702D076" w14:textId="77777777" w:rsidR="007E3FB6" w:rsidRDefault="002F150C">
            <w:r>
              <w:t xml:space="preserve"> 172.30.117.112 </w:t>
            </w:r>
          </w:p>
        </w:tc>
      </w:tr>
      <w:tr w:rsidR="007E3FB6" w14:paraId="60472B5B" w14:textId="77777777">
        <w:tc>
          <w:tcPr>
            <w:tcW w:w="4819" w:type="dxa"/>
          </w:tcPr>
          <w:p w14:paraId="158A630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9056D83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1DAED9B0" w14:textId="77777777">
        <w:tc>
          <w:tcPr>
            <w:tcW w:w="4819" w:type="dxa"/>
          </w:tcPr>
          <w:p w14:paraId="25572A2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BF83FA8" w14:textId="77777777" w:rsidR="007E3FB6" w:rsidRDefault="002F150C">
            <w:r>
              <w:t xml:space="preserve"> null </w:t>
            </w:r>
          </w:p>
        </w:tc>
      </w:tr>
      <w:tr w:rsidR="007E3FB6" w14:paraId="7FB75928" w14:textId="77777777">
        <w:tc>
          <w:tcPr>
            <w:tcW w:w="4819" w:type="dxa"/>
          </w:tcPr>
          <w:p w14:paraId="57E1FD9E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3CB7795" w14:textId="77777777" w:rsidR="007E3FB6" w:rsidRDefault="007E3FB6"/>
        </w:tc>
      </w:tr>
      <w:tr w:rsidR="007E3FB6" w14:paraId="0B48CD89" w14:textId="77777777">
        <w:tc>
          <w:tcPr>
            <w:tcW w:w="4819" w:type="dxa"/>
          </w:tcPr>
          <w:p w14:paraId="37E43F0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A53C8BD" w14:textId="77777777" w:rsidR="007E3FB6" w:rsidRDefault="002F150C">
            <w:r>
              <w:t xml:space="preserve"> 32407 </w:t>
            </w:r>
          </w:p>
        </w:tc>
      </w:tr>
      <w:tr w:rsidR="007E3FB6" w14:paraId="67643F3E" w14:textId="77777777">
        <w:tc>
          <w:tcPr>
            <w:tcW w:w="4819" w:type="dxa"/>
          </w:tcPr>
          <w:p w14:paraId="0301B03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2D16D8A" w14:textId="77777777" w:rsidR="007E3FB6" w:rsidRDefault="002F150C">
            <w:r>
              <w:t xml:space="preserve"> 1 </w:t>
            </w:r>
          </w:p>
        </w:tc>
      </w:tr>
    </w:tbl>
    <w:p w14:paraId="0BDB24E3" w14:textId="77777777" w:rsidR="007E3FB6" w:rsidRDefault="007E3FB6">
      <w:pPr>
        <w:spacing w:after="40"/>
        <w:jc w:val="both"/>
      </w:pPr>
    </w:p>
    <w:p w14:paraId="7122D980" w14:textId="77777777" w:rsidR="007E3FB6" w:rsidRDefault="002F150C">
      <w:pPr>
        <w:spacing w:after="40"/>
        <w:jc w:val="both"/>
      </w:pPr>
      <w:r>
        <w:t xml:space="preserve">    </w:t>
      </w:r>
    </w:p>
    <w:p w14:paraId="60FEF6D0" w14:textId="77777777" w:rsidR="007E3FB6" w:rsidRDefault="007E3FB6">
      <w:pPr>
        <w:spacing w:after="40"/>
        <w:jc w:val="both"/>
      </w:pPr>
    </w:p>
    <w:p w14:paraId="304F7862" w14:textId="77777777" w:rsidR="007E3FB6" w:rsidRDefault="002F150C">
      <w:pPr>
        <w:pStyle w:val="Ttulo4"/>
      </w:pPr>
      <w:bookmarkStart w:id="572" w:name="_Toc174960401"/>
      <w:r>
        <w:t>172.30.115.37:32407</w:t>
      </w:r>
      <w:bookmarkEnd w:id="572"/>
    </w:p>
    <w:p w14:paraId="73CA13E0" w14:textId="77777777" w:rsidR="007E3FB6" w:rsidRDefault="007E3FB6">
      <w:pPr>
        <w:spacing w:after="40"/>
        <w:jc w:val="both"/>
      </w:pPr>
    </w:p>
    <w:p w14:paraId="2A697522" w14:textId="77777777" w:rsidR="007E3FB6" w:rsidRDefault="007E3FB6">
      <w:pPr>
        <w:spacing w:after="40"/>
        <w:jc w:val="both"/>
      </w:pPr>
    </w:p>
    <w:p w14:paraId="2ABF5D77" w14:textId="77777777" w:rsidR="007E3FB6" w:rsidRDefault="007E3FB6">
      <w:pPr>
        <w:spacing w:after="40"/>
        <w:jc w:val="both"/>
      </w:pPr>
    </w:p>
    <w:p w14:paraId="0A7155F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6617B2" w14:textId="77777777">
        <w:tc>
          <w:tcPr>
            <w:tcW w:w="4819" w:type="dxa"/>
            <w:shd w:val="clear" w:color="auto" w:fill="000000"/>
          </w:tcPr>
          <w:p w14:paraId="38FC370E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D8E8C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EEDBB9" w14:textId="77777777">
        <w:tc>
          <w:tcPr>
            <w:tcW w:w="4819" w:type="dxa"/>
          </w:tcPr>
          <w:p w14:paraId="41A7CA8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D106B3D" w14:textId="77777777" w:rsidR="007E3FB6" w:rsidRDefault="002F150C">
            <w:r>
              <w:t xml:space="preserve"> TCP-11211 </w:t>
            </w:r>
          </w:p>
        </w:tc>
      </w:tr>
      <w:tr w:rsidR="007E3FB6" w14:paraId="236E3928" w14:textId="77777777">
        <w:tc>
          <w:tcPr>
            <w:tcW w:w="4819" w:type="dxa"/>
          </w:tcPr>
          <w:p w14:paraId="3B703CDF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BDC09BB" w14:textId="77777777" w:rsidR="007E3FB6" w:rsidRDefault="007E3FB6"/>
        </w:tc>
      </w:tr>
      <w:tr w:rsidR="007E3FB6" w14:paraId="2C55DA9F" w14:textId="77777777">
        <w:tc>
          <w:tcPr>
            <w:tcW w:w="4819" w:type="dxa"/>
          </w:tcPr>
          <w:p w14:paraId="56936E6D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1001C98" w14:textId="77777777" w:rsidR="007E3FB6" w:rsidRDefault="007E3FB6"/>
        </w:tc>
      </w:tr>
      <w:tr w:rsidR="007E3FB6" w14:paraId="485FA9BE" w14:textId="77777777">
        <w:tc>
          <w:tcPr>
            <w:tcW w:w="4819" w:type="dxa"/>
          </w:tcPr>
          <w:p w14:paraId="74B0D2B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E907EDD" w14:textId="77777777" w:rsidR="007E3FB6" w:rsidRDefault="002F150C">
            <w:r>
              <w:t xml:space="preserve"> 172.30.115.37 </w:t>
            </w:r>
          </w:p>
        </w:tc>
      </w:tr>
      <w:tr w:rsidR="007E3FB6" w14:paraId="3FDFBB13" w14:textId="77777777">
        <w:tc>
          <w:tcPr>
            <w:tcW w:w="4819" w:type="dxa"/>
          </w:tcPr>
          <w:p w14:paraId="18FFC67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76DF1BE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083A6F5D" w14:textId="77777777">
        <w:tc>
          <w:tcPr>
            <w:tcW w:w="4819" w:type="dxa"/>
          </w:tcPr>
          <w:p w14:paraId="0518927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AB76215" w14:textId="77777777" w:rsidR="007E3FB6" w:rsidRDefault="002F150C">
            <w:r>
              <w:t xml:space="preserve"> null </w:t>
            </w:r>
          </w:p>
        </w:tc>
      </w:tr>
      <w:tr w:rsidR="007E3FB6" w14:paraId="2797E8FE" w14:textId="77777777">
        <w:tc>
          <w:tcPr>
            <w:tcW w:w="4819" w:type="dxa"/>
          </w:tcPr>
          <w:p w14:paraId="44CEEAF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1182D8A" w14:textId="77777777" w:rsidR="007E3FB6" w:rsidRDefault="007E3FB6"/>
        </w:tc>
      </w:tr>
      <w:tr w:rsidR="007E3FB6" w14:paraId="3E07AE29" w14:textId="77777777">
        <w:tc>
          <w:tcPr>
            <w:tcW w:w="4819" w:type="dxa"/>
          </w:tcPr>
          <w:p w14:paraId="09D2144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B6147AD" w14:textId="77777777" w:rsidR="007E3FB6" w:rsidRDefault="002F150C">
            <w:r>
              <w:t xml:space="preserve"> 32407 </w:t>
            </w:r>
          </w:p>
        </w:tc>
      </w:tr>
      <w:tr w:rsidR="007E3FB6" w14:paraId="2F7BA117" w14:textId="77777777">
        <w:tc>
          <w:tcPr>
            <w:tcW w:w="4819" w:type="dxa"/>
          </w:tcPr>
          <w:p w14:paraId="47B12D77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32A0E83" w14:textId="77777777" w:rsidR="007E3FB6" w:rsidRDefault="002F150C">
            <w:r>
              <w:t xml:space="preserve"> 1 </w:t>
            </w:r>
          </w:p>
        </w:tc>
      </w:tr>
    </w:tbl>
    <w:p w14:paraId="34DFBF9B" w14:textId="77777777" w:rsidR="007E3FB6" w:rsidRDefault="007E3FB6">
      <w:pPr>
        <w:spacing w:after="40"/>
        <w:jc w:val="both"/>
      </w:pPr>
    </w:p>
    <w:p w14:paraId="06C66565" w14:textId="77777777" w:rsidR="007E3FB6" w:rsidRDefault="002F150C">
      <w:pPr>
        <w:spacing w:after="40"/>
        <w:jc w:val="both"/>
      </w:pPr>
      <w:r>
        <w:t xml:space="preserve">    </w:t>
      </w:r>
    </w:p>
    <w:p w14:paraId="042C7D21" w14:textId="77777777" w:rsidR="007E3FB6" w:rsidRDefault="007E3FB6">
      <w:pPr>
        <w:spacing w:after="40"/>
        <w:jc w:val="both"/>
      </w:pPr>
    </w:p>
    <w:p w14:paraId="39C91FA0" w14:textId="77777777" w:rsidR="007E3FB6" w:rsidRDefault="002F150C">
      <w:pPr>
        <w:pStyle w:val="Ttulo4"/>
      </w:pPr>
      <w:bookmarkStart w:id="573" w:name="_Toc174960402"/>
      <w:r>
        <w:t>172.30.114.53:32407</w:t>
      </w:r>
      <w:bookmarkEnd w:id="573"/>
    </w:p>
    <w:p w14:paraId="73CEFF49" w14:textId="77777777" w:rsidR="007E3FB6" w:rsidRDefault="007E3FB6">
      <w:pPr>
        <w:spacing w:after="40"/>
        <w:jc w:val="both"/>
      </w:pPr>
    </w:p>
    <w:p w14:paraId="67247C44" w14:textId="77777777" w:rsidR="007E3FB6" w:rsidRDefault="007E3FB6">
      <w:pPr>
        <w:spacing w:after="40"/>
        <w:jc w:val="both"/>
      </w:pPr>
    </w:p>
    <w:p w14:paraId="7DC03A81" w14:textId="77777777" w:rsidR="007E3FB6" w:rsidRDefault="007E3FB6">
      <w:pPr>
        <w:spacing w:after="40"/>
        <w:jc w:val="both"/>
      </w:pPr>
    </w:p>
    <w:p w14:paraId="5291661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394813" w14:textId="77777777">
        <w:tc>
          <w:tcPr>
            <w:tcW w:w="4819" w:type="dxa"/>
            <w:shd w:val="clear" w:color="auto" w:fill="000000"/>
          </w:tcPr>
          <w:p w14:paraId="2F066AA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37656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57ACB6" w14:textId="77777777">
        <w:tc>
          <w:tcPr>
            <w:tcW w:w="4819" w:type="dxa"/>
          </w:tcPr>
          <w:p w14:paraId="3C8EFB3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44724B2" w14:textId="77777777" w:rsidR="007E3FB6" w:rsidRDefault="002F150C">
            <w:r>
              <w:t xml:space="preserve"> TCP-11211 </w:t>
            </w:r>
          </w:p>
        </w:tc>
      </w:tr>
      <w:tr w:rsidR="007E3FB6" w14:paraId="365B2965" w14:textId="77777777">
        <w:tc>
          <w:tcPr>
            <w:tcW w:w="4819" w:type="dxa"/>
          </w:tcPr>
          <w:p w14:paraId="6689991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7C39C97" w14:textId="77777777" w:rsidR="007E3FB6" w:rsidRDefault="007E3FB6"/>
        </w:tc>
      </w:tr>
      <w:tr w:rsidR="007E3FB6" w14:paraId="4FA15460" w14:textId="77777777">
        <w:tc>
          <w:tcPr>
            <w:tcW w:w="4819" w:type="dxa"/>
          </w:tcPr>
          <w:p w14:paraId="624FC7A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9AC3CB2" w14:textId="77777777" w:rsidR="007E3FB6" w:rsidRDefault="007E3FB6"/>
        </w:tc>
      </w:tr>
      <w:tr w:rsidR="007E3FB6" w14:paraId="4B8F7557" w14:textId="77777777">
        <w:tc>
          <w:tcPr>
            <w:tcW w:w="4819" w:type="dxa"/>
          </w:tcPr>
          <w:p w14:paraId="7B2ECD4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D86E86D" w14:textId="77777777" w:rsidR="007E3FB6" w:rsidRDefault="002F150C">
            <w:r>
              <w:t xml:space="preserve"> 172.30.114.53 </w:t>
            </w:r>
          </w:p>
        </w:tc>
      </w:tr>
      <w:tr w:rsidR="007E3FB6" w14:paraId="3A414B1C" w14:textId="77777777">
        <w:tc>
          <w:tcPr>
            <w:tcW w:w="4819" w:type="dxa"/>
          </w:tcPr>
          <w:p w14:paraId="599558F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1836EDF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74CBAE01" w14:textId="77777777">
        <w:tc>
          <w:tcPr>
            <w:tcW w:w="4819" w:type="dxa"/>
          </w:tcPr>
          <w:p w14:paraId="75EB52C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FD4764F" w14:textId="77777777" w:rsidR="007E3FB6" w:rsidRDefault="002F150C">
            <w:r>
              <w:t xml:space="preserve"> null </w:t>
            </w:r>
          </w:p>
        </w:tc>
      </w:tr>
      <w:tr w:rsidR="007E3FB6" w14:paraId="027A2934" w14:textId="77777777">
        <w:tc>
          <w:tcPr>
            <w:tcW w:w="4819" w:type="dxa"/>
          </w:tcPr>
          <w:p w14:paraId="44DF5F7D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85F1374" w14:textId="77777777" w:rsidR="007E3FB6" w:rsidRDefault="007E3FB6"/>
        </w:tc>
      </w:tr>
      <w:tr w:rsidR="007E3FB6" w14:paraId="78831A55" w14:textId="77777777">
        <w:tc>
          <w:tcPr>
            <w:tcW w:w="4819" w:type="dxa"/>
          </w:tcPr>
          <w:p w14:paraId="238B5E2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4A6A7E0" w14:textId="77777777" w:rsidR="007E3FB6" w:rsidRDefault="002F150C">
            <w:r>
              <w:t xml:space="preserve"> 32407 </w:t>
            </w:r>
          </w:p>
        </w:tc>
      </w:tr>
      <w:tr w:rsidR="007E3FB6" w14:paraId="32D4BDB3" w14:textId="77777777">
        <w:tc>
          <w:tcPr>
            <w:tcW w:w="4819" w:type="dxa"/>
          </w:tcPr>
          <w:p w14:paraId="5896268A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351591F" w14:textId="77777777" w:rsidR="007E3FB6" w:rsidRDefault="002F150C">
            <w:r>
              <w:t xml:space="preserve"> 1 </w:t>
            </w:r>
          </w:p>
        </w:tc>
      </w:tr>
    </w:tbl>
    <w:p w14:paraId="267E41CA" w14:textId="77777777" w:rsidR="007E3FB6" w:rsidRDefault="007E3FB6">
      <w:pPr>
        <w:spacing w:after="40"/>
        <w:jc w:val="both"/>
      </w:pPr>
    </w:p>
    <w:p w14:paraId="54AE99FB" w14:textId="77777777" w:rsidR="007E3FB6" w:rsidRDefault="002F150C">
      <w:pPr>
        <w:spacing w:after="40"/>
        <w:jc w:val="both"/>
      </w:pPr>
      <w:r>
        <w:t xml:space="preserve">    </w:t>
      </w:r>
    </w:p>
    <w:p w14:paraId="4956037B" w14:textId="77777777" w:rsidR="007E3FB6" w:rsidRDefault="007E3FB6">
      <w:pPr>
        <w:spacing w:after="40"/>
        <w:jc w:val="both"/>
      </w:pPr>
    </w:p>
    <w:p w14:paraId="03D06299" w14:textId="77777777" w:rsidR="007E3FB6" w:rsidRDefault="002F150C">
      <w:pPr>
        <w:pStyle w:val="Ttulo4"/>
      </w:pPr>
      <w:bookmarkStart w:id="574" w:name="_Toc174960403"/>
      <w:r>
        <w:t>172.30.115.198:32407</w:t>
      </w:r>
      <w:bookmarkEnd w:id="574"/>
    </w:p>
    <w:p w14:paraId="6C63440C" w14:textId="77777777" w:rsidR="007E3FB6" w:rsidRDefault="007E3FB6">
      <w:pPr>
        <w:spacing w:after="40"/>
        <w:jc w:val="both"/>
      </w:pPr>
    </w:p>
    <w:p w14:paraId="3736709A" w14:textId="77777777" w:rsidR="007E3FB6" w:rsidRDefault="007E3FB6">
      <w:pPr>
        <w:spacing w:after="40"/>
        <w:jc w:val="both"/>
      </w:pPr>
    </w:p>
    <w:p w14:paraId="3E8AA1AE" w14:textId="77777777" w:rsidR="007E3FB6" w:rsidRDefault="007E3FB6">
      <w:pPr>
        <w:spacing w:after="40"/>
        <w:jc w:val="both"/>
      </w:pPr>
    </w:p>
    <w:p w14:paraId="676972F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46BDFC" w14:textId="77777777">
        <w:tc>
          <w:tcPr>
            <w:tcW w:w="4819" w:type="dxa"/>
            <w:shd w:val="clear" w:color="auto" w:fill="000000"/>
          </w:tcPr>
          <w:p w14:paraId="536C570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E52A3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F5AFCA" w14:textId="77777777">
        <w:tc>
          <w:tcPr>
            <w:tcW w:w="4819" w:type="dxa"/>
          </w:tcPr>
          <w:p w14:paraId="0BF33B4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D36A8C8" w14:textId="77777777" w:rsidR="007E3FB6" w:rsidRDefault="002F150C">
            <w:r>
              <w:t xml:space="preserve"> TCP-11211 </w:t>
            </w:r>
          </w:p>
        </w:tc>
      </w:tr>
      <w:tr w:rsidR="007E3FB6" w14:paraId="34702481" w14:textId="77777777">
        <w:tc>
          <w:tcPr>
            <w:tcW w:w="4819" w:type="dxa"/>
          </w:tcPr>
          <w:p w14:paraId="6065958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42617E9" w14:textId="77777777" w:rsidR="007E3FB6" w:rsidRDefault="007E3FB6"/>
        </w:tc>
      </w:tr>
      <w:tr w:rsidR="007E3FB6" w14:paraId="1523B69C" w14:textId="77777777">
        <w:tc>
          <w:tcPr>
            <w:tcW w:w="4819" w:type="dxa"/>
          </w:tcPr>
          <w:p w14:paraId="4D35410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F0D87E9" w14:textId="77777777" w:rsidR="007E3FB6" w:rsidRDefault="007E3FB6"/>
        </w:tc>
      </w:tr>
      <w:tr w:rsidR="007E3FB6" w14:paraId="463525B4" w14:textId="77777777">
        <w:tc>
          <w:tcPr>
            <w:tcW w:w="4819" w:type="dxa"/>
          </w:tcPr>
          <w:p w14:paraId="162144A8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553AD89" w14:textId="77777777" w:rsidR="007E3FB6" w:rsidRDefault="002F150C">
            <w:r>
              <w:t xml:space="preserve"> 172.30.115.198 </w:t>
            </w:r>
          </w:p>
        </w:tc>
      </w:tr>
      <w:tr w:rsidR="007E3FB6" w14:paraId="5169D839" w14:textId="77777777">
        <w:tc>
          <w:tcPr>
            <w:tcW w:w="4819" w:type="dxa"/>
          </w:tcPr>
          <w:p w14:paraId="7FF4486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98B55DD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6CABB6CA" w14:textId="77777777">
        <w:tc>
          <w:tcPr>
            <w:tcW w:w="4819" w:type="dxa"/>
          </w:tcPr>
          <w:p w14:paraId="6498F3D9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ACFB04F" w14:textId="77777777" w:rsidR="007E3FB6" w:rsidRDefault="002F150C">
            <w:r>
              <w:t xml:space="preserve"> null </w:t>
            </w:r>
          </w:p>
        </w:tc>
      </w:tr>
      <w:tr w:rsidR="007E3FB6" w14:paraId="283D1A64" w14:textId="77777777">
        <w:tc>
          <w:tcPr>
            <w:tcW w:w="4819" w:type="dxa"/>
          </w:tcPr>
          <w:p w14:paraId="1290596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6C254D4" w14:textId="77777777" w:rsidR="007E3FB6" w:rsidRDefault="007E3FB6"/>
        </w:tc>
      </w:tr>
      <w:tr w:rsidR="007E3FB6" w14:paraId="6C6B9AF6" w14:textId="77777777">
        <w:tc>
          <w:tcPr>
            <w:tcW w:w="4819" w:type="dxa"/>
          </w:tcPr>
          <w:p w14:paraId="4B2A2BD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BE0DC2E" w14:textId="77777777" w:rsidR="007E3FB6" w:rsidRDefault="002F150C">
            <w:r>
              <w:t xml:space="preserve"> 32407 </w:t>
            </w:r>
          </w:p>
        </w:tc>
      </w:tr>
      <w:tr w:rsidR="007E3FB6" w14:paraId="11C14E00" w14:textId="77777777">
        <w:tc>
          <w:tcPr>
            <w:tcW w:w="4819" w:type="dxa"/>
          </w:tcPr>
          <w:p w14:paraId="7724CFC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A448579" w14:textId="77777777" w:rsidR="007E3FB6" w:rsidRDefault="002F150C">
            <w:r>
              <w:t xml:space="preserve"> 1 </w:t>
            </w:r>
          </w:p>
        </w:tc>
      </w:tr>
    </w:tbl>
    <w:p w14:paraId="3FD9FDB6" w14:textId="77777777" w:rsidR="007E3FB6" w:rsidRDefault="007E3FB6">
      <w:pPr>
        <w:spacing w:after="40"/>
        <w:jc w:val="both"/>
      </w:pPr>
    </w:p>
    <w:p w14:paraId="28E7134C" w14:textId="77777777" w:rsidR="007E3FB6" w:rsidRDefault="002F150C">
      <w:pPr>
        <w:spacing w:after="40"/>
        <w:jc w:val="both"/>
      </w:pPr>
      <w:r>
        <w:t xml:space="preserve">    </w:t>
      </w:r>
    </w:p>
    <w:p w14:paraId="43DC1ED4" w14:textId="77777777" w:rsidR="007E3FB6" w:rsidRDefault="007E3FB6">
      <w:pPr>
        <w:spacing w:after="40"/>
        <w:jc w:val="both"/>
      </w:pPr>
    </w:p>
    <w:p w14:paraId="6E978B25" w14:textId="77777777" w:rsidR="007E3FB6" w:rsidRDefault="002F150C">
      <w:pPr>
        <w:pStyle w:val="Ttulo4"/>
      </w:pPr>
      <w:bookmarkStart w:id="575" w:name="_Toc174960404"/>
      <w:r>
        <w:lastRenderedPageBreak/>
        <w:t>172.30.116.79:32407</w:t>
      </w:r>
      <w:bookmarkEnd w:id="575"/>
    </w:p>
    <w:p w14:paraId="46C20C5E" w14:textId="77777777" w:rsidR="007E3FB6" w:rsidRDefault="007E3FB6">
      <w:pPr>
        <w:spacing w:after="40"/>
        <w:jc w:val="both"/>
      </w:pPr>
    </w:p>
    <w:p w14:paraId="1D614ACB" w14:textId="77777777" w:rsidR="007E3FB6" w:rsidRDefault="007E3FB6">
      <w:pPr>
        <w:spacing w:after="40"/>
        <w:jc w:val="both"/>
      </w:pPr>
    </w:p>
    <w:p w14:paraId="387EFCA7" w14:textId="77777777" w:rsidR="007E3FB6" w:rsidRDefault="007E3FB6">
      <w:pPr>
        <w:spacing w:after="40"/>
        <w:jc w:val="both"/>
      </w:pPr>
    </w:p>
    <w:p w14:paraId="7AAF614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CEEBB9" w14:textId="77777777">
        <w:tc>
          <w:tcPr>
            <w:tcW w:w="4819" w:type="dxa"/>
            <w:shd w:val="clear" w:color="auto" w:fill="000000"/>
          </w:tcPr>
          <w:p w14:paraId="35335C4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68AD5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7FA9C7" w14:textId="77777777">
        <w:tc>
          <w:tcPr>
            <w:tcW w:w="4819" w:type="dxa"/>
          </w:tcPr>
          <w:p w14:paraId="7D36017A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BE3AD65" w14:textId="77777777" w:rsidR="007E3FB6" w:rsidRDefault="002F150C">
            <w:r>
              <w:t xml:space="preserve"> TCP-11211 </w:t>
            </w:r>
          </w:p>
        </w:tc>
      </w:tr>
      <w:tr w:rsidR="007E3FB6" w14:paraId="387FB0D7" w14:textId="77777777">
        <w:tc>
          <w:tcPr>
            <w:tcW w:w="4819" w:type="dxa"/>
          </w:tcPr>
          <w:p w14:paraId="24A0DF9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AAF0C82" w14:textId="77777777" w:rsidR="007E3FB6" w:rsidRDefault="007E3FB6"/>
        </w:tc>
      </w:tr>
      <w:tr w:rsidR="007E3FB6" w14:paraId="661F0852" w14:textId="77777777">
        <w:tc>
          <w:tcPr>
            <w:tcW w:w="4819" w:type="dxa"/>
          </w:tcPr>
          <w:p w14:paraId="15B00B3D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DABE28D" w14:textId="77777777" w:rsidR="007E3FB6" w:rsidRDefault="007E3FB6"/>
        </w:tc>
      </w:tr>
      <w:tr w:rsidR="007E3FB6" w14:paraId="08BFE272" w14:textId="77777777">
        <w:tc>
          <w:tcPr>
            <w:tcW w:w="4819" w:type="dxa"/>
          </w:tcPr>
          <w:p w14:paraId="4F8F2E78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2F69506" w14:textId="77777777" w:rsidR="007E3FB6" w:rsidRDefault="002F150C">
            <w:r>
              <w:t xml:space="preserve"> 172.30.116.79 </w:t>
            </w:r>
          </w:p>
        </w:tc>
      </w:tr>
      <w:tr w:rsidR="007E3FB6" w14:paraId="5B817C8D" w14:textId="77777777">
        <w:tc>
          <w:tcPr>
            <w:tcW w:w="4819" w:type="dxa"/>
          </w:tcPr>
          <w:p w14:paraId="445EEC08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891C6BA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738754AA" w14:textId="77777777">
        <w:tc>
          <w:tcPr>
            <w:tcW w:w="4819" w:type="dxa"/>
          </w:tcPr>
          <w:p w14:paraId="119402C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63BE9DA" w14:textId="77777777" w:rsidR="007E3FB6" w:rsidRDefault="002F150C">
            <w:r>
              <w:t xml:space="preserve"> null </w:t>
            </w:r>
          </w:p>
        </w:tc>
      </w:tr>
      <w:tr w:rsidR="007E3FB6" w14:paraId="16B43906" w14:textId="77777777">
        <w:tc>
          <w:tcPr>
            <w:tcW w:w="4819" w:type="dxa"/>
          </w:tcPr>
          <w:p w14:paraId="29C8035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9358ECD" w14:textId="77777777" w:rsidR="007E3FB6" w:rsidRDefault="007E3FB6"/>
        </w:tc>
      </w:tr>
      <w:tr w:rsidR="007E3FB6" w14:paraId="3D273629" w14:textId="77777777">
        <w:tc>
          <w:tcPr>
            <w:tcW w:w="4819" w:type="dxa"/>
          </w:tcPr>
          <w:p w14:paraId="1AFC5A0C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E17410B" w14:textId="77777777" w:rsidR="007E3FB6" w:rsidRDefault="002F150C">
            <w:r>
              <w:t xml:space="preserve"> 32407 </w:t>
            </w:r>
          </w:p>
        </w:tc>
      </w:tr>
      <w:tr w:rsidR="007E3FB6" w14:paraId="3D9BE051" w14:textId="77777777">
        <w:tc>
          <w:tcPr>
            <w:tcW w:w="4819" w:type="dxa"/>
          </w:tcPr>
          <w:p w14:paraId="2455A3B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475FDF2" w14:textId="77777777" w:rsidR="007E3FB6" w:rsidRDefault="002F150C">
            <w:r>
              <w:t xml:space="preserve"> 1 </w:t>
            </w:r>
          </w:p>
        </w:tc>
      </w:tr>
    </w:tbl>
    <w:p w14:paraId="1FF94E22" w14:textId="77777777" w:rsidR="007E3FB6" w:rsidRDefault="007E3FB6">
      <w:pPr>
        <w:spacing w:after="40"/>
        <w:jc w:val="both"/>
      </w:pPr>
    </w:p>
    <w:p w14:paraId="3A372580" w14:textId="77777777" w:rsidR="007E3FB6" w:rsidRDefault="002F150C">
      <w:pPr>
        <w:spacing w:after="40"/>
        <w:jc w:val="both"/>
      </w:pPr>
      <w:r>
        <w:t xml:space="preserve">    </w:t>
      </w:r>
    </w:p>
    <w:p w14:paraId="70A66D59" w14:textId="77777777" w:rsidR="007E3FB6" w:rsidRDefault="007E3FB6">
      <w:pPr>
        <w:spacing w:after="40"/>
        <w:jc w:val="both"/>
      </w:pPr>
    </w:p>
    <w:p w14:paraId="3BBDE4F8" w14:textId="77777777" w:rsidR="007E3FB6" w:rsidRDefault="002F150C">
      <w:pPr>
        <w:pStyle w:val="Ttulo4"/>
      </w:pPr>
      <w:bookmarkStart w:id="576" w:name="_Toc174960405"/>
      <w:r>
        <w:t>172.30.112.207:32407</w:t>
      </w:r>
      <w:bookmarkEnd w:id="576"/>
    </w:p>
    <w:p w14:paraId="7F05DED3" w14:textId="77777777" w:rsidR="007E3FB6" w:rsidRDefault="007E3FB6">
      <w:pPr>
        <w:spacing w:after="40"/>
        <w:jc w:val="both"/>
      </w:pPr>
    </w:p>
    <w:p w14:paraId="1F42319A" w14:textId="77777777" w:rsidR="007E3FB6" w:rsidRDefault="007E3FB6">
      <w:pPr>
        <w:spacing w:after="40"/>
        <w:jc w:val="both"/>
      </w:pPr>
    </w:p>
    <w:p w14:paraId="4975989E" w14:textId="77777777" w:rsidR="007E3FB6" w:rsidRDefault="007E3FB6">
      <w:pPr>
        <w:spacing w:after="40"/>
        <w:jc w:val="both"/>
      </w:pPr>
    </w:p>
    <w:p w14:paraId="3F6CBDA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EB90B89" w14:textId="77777777">
        <w:tc>
          <w:tcPr>
            <w:tcW w:w="4819" w:type="dxa"/>
            <w:shd w:val="clear" w:color="auto" w:fill="000000"/>
          </w:tcPr>
          <w:p w14:paraId="49B4FB8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230D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6D081F6" w14:textId="77777777">
        <w:tc>
          <w:tcPr>
            <w:tcW w:w="4819" w:type="dxa"/>
          </w:tcPr>
          <w:p w14:paraId="5BFC4FC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98C4F70" w14:textId="77777777" w:rsidR="007E3FB6" w:rsidRDefault="002F150C">
            <w:r>
              <w:t xml:space="preserve"> TCP-11211 </w:t>
            </w:r>
          </w:p>
        </w:tc>
      </w:tr>
      <w:tr w:rsidR="007E3FB6" w14:paraId="011B277B" w14:textId="77777777">
        <w:tc>
          <w:tcPr>
            <w:tcW w:w="4819" w:type="dxa"/>
          </w:tcPr>
          <w:p w14:paraId="5816810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260A808" w14:textId="77777777" w:rsidR="007E3FB6" w:rsidRDefault="007E3FB6"/>
        </w:tc>
      </w:tr>
      <w:tr w:rsidR="007E3FB6" w14:paraId="3823A36A" w14:textId="77777777">
        <w:tc>
          <w:tcPr>
            <w:tcW w:w="4819" w:type="dxa"/>
          </w:tcPr>
          <w:p w14:paraId="09C654C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8B02261" w14:textId="77777777" w:rsidR="007E3FB6" w:rsidRDefault="007E3FB6"/>
        </w:tc>
      </w:tr>
      <w:tr w:rsidR="007E3FB6" w14:paraId="7878CF9B" w14:textId="77777777">
        <w:tc>
          <w:tcPr>
            <w:tcW w:w="4819" w:type="dxa"/>
          </w:tcPr>
          <w:p w14:paraId="4A40F63B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93319FD" w14:textId="77777777" w:rsidR="007E3FB6" w:rsidRDefault="002F150C">
            <w:r>
              <w:t xml:space="preserve"> 172.30.112.207 </w:t>
            </w:r>
          </w:p>
        </w:tc>
      </w:tr>
      <w:tr w:rsidR="007E3FB6" w14:paraId="2DC13E9D" w14:textId="77777777">
        <w:tc>
          <w:tcPr>
            <w:tcW w:w="4819" w:type="dxa"/>
          </w:tcPr>
          <w:p w14:paraId="4DC15F3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E6E04F7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1398A028" w14:textId="77777777">
        <w:tc>
          <w:tcPr>
            <w:tcW w:w="4819" w:type="dxa"/>
          </w:tcPr>
          <w:p w14:paraId="698BE06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62DBC2B" w14:textId="77777777" w:rsidR="007E3FB6" w:rsidRDefault="002F150C">
            <w:r>
              <w:t xml:space="preserve"> null </w:t>
            </w:r>
          </w:p>
        </w:tc>
      </w:tr>
      <w:tr w:rsidR="007E3FB6" w14:paraId="4B52B86D" w14:textId="77777777">
        <w:tc>
          <w:tcPr>
            <w:tcW w:w="4819" w:type="dxa"/>
          </w:tcPr>
          <w:p w14:paraId="6144CC89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76791D7" w14:textId="77777777" w:rsidR="007E3FB6" w:rsidRDefault="007E3FB6"/>
        </w:tc>
      </w:tr>
      <w:tr w:rsidR="007E3FB6" w14:paraId="0E7EC4B0" w14:textId="77777777">
        <w:tc>
          <w:tcPr>
            <w:tcW w:w="4819" w:type="dxa"/>
          </w:tcPr>
          <w:p w14:paraId="3F7A06D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7652665" w14:textId="77777777" w:rsidR="007E3FB6" w:rsidRDefault="002F150C">
            <w:r>
              <w:t xml:space="preserve"> 32407 </w:t>
            </w:r>
          </w:p>
        </w:tc>
      </w:tr>
      <w:tr w:rsidR="007E3FB6" w14:paraId="79B90070" w14:textId="77777777">
        <w:tc>
          <w:tcPr>
            <w:tcW w:w="4819" w:type="dxa"/>
          </w:tcPr>
          <w:p w14:paraId="304C5F2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CEBB62E" w14:textId="77777777" w:rsidR="007E3FB6" w:rsidRDefault="002F150C">
            <w:r>
              <w:t xml:space="preserve"> 1 </w:t>
            </w:r>
          </w:p>
        </w:tc>
      </w:tr>
    </w:tbl>
    <w:p w14:paraId="4952C119" w14:textId="77777777" w:rsidR="007E3FB6" w:rsidRDefault="007E3FB6">
      <w:pPr>
        <w:spacing w:after="40"/>
        <w:jc w:val="both"/>
      </w:pPr>
    </w:p>
    <w:p w14:paraId="06C6B207" w14:textId="77777777" w:rsidR="007E3FB6" w:rsidRDefault="002F150C">
      <w:pPr>
        <w:spacing w:after="40"/>
        <w:jc w:val="both"/>
      </w:pPr>
      <w:r>
        <w:t xml:space="preserve">    </w:t>
      </w:r>
    </w:p>
    <w:p w14:paraId="0FA87722" w14:textId="77777777" w:rsidR="007E3FB6" w:rsidRDefault="007E3FB6">
      <w:pPr>
        <w:spacing w:after="40"/>
        <w:jc w:val="both"/>
      </w:pPr>
    </w:p>
    <w:p w14:paraId="4CEF1CDB" w14:textId="77777777" w:rsidR="007E3FB6" w:rsidRDefault="002F150C">
      <w:pPr>
        <w:pStyle w:val="Ttulo4"/>
      </w:pPr>
      <w:bookmarkStart w:id="577" w:name="_Toc174960406"/>
      <w:r>
        <w:t>172.30.113.92:31816</w:t>
      </w:r>
      <w:bookmarkEnd w:id="577"/>
    </w:p>
    <w:p w14:paraId="0C32DEAB" w14:textId="77777777" w:rsidR="007E3FB6" w:rsidRDefault="007E3FB6">
      <w:pPr>
        <w:spacing w:after="40"/>
        <w:jc w:val="both"/>
      </w:pPr>
    </w:p>
    <w:p w14:paraId="1695092F" w14:textId="77777777" w:rsidR="007E3FB6" w:rsidRDefault="007E3FB6">
      <w:pPr>
        <w:spacing w:after="40"/>
        <w:jc w:val="both"/>
      </w:pPr>
    </w:p>
    <w:p w14:paraId="6E8E195A" w14:textId="77777777" w:rsidR="007E3FB6" w:rsidRDefault="007E3FB6">
      <w:pPr>
        <w:spacing w:after="40"/>
        <w:jc w:val="both"/>
      </w:pPr>
    </w:p>
    <w:p w14:paraId="5C6F844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EE2A14" w14:textId="77777777">
        <w:tc>
          <w:tcPr>
            <w:tcW w:w="4819" w:type="dxa"/>
            <w:shd w:val="clear" w:color="auto" w:fill="000000"/>
          </w:tcPr>
          <w:p w14:paraId="3D31CDD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B2803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6C8E3E" w14:textId="77777777">
        <w:tc>
          <w:tcPr>
            <w:tcW w:w="4819" w:type="dxa"/>
          </w:tcPr>
          <w:p w14:paraId="07D12885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E0C357A" w14:textId="77777777" w:rsidR="007E3FB6" w:rsidRDefault="002F150C">
            <w:r>
              <w:t xml:space="preserve"> TCP-6379 </w:t>
            </w:r>
          </w:p>
        </w:tc>
      </w:tr>
      <w:tr w:rsidR="007E3FB6" w14:paraId="7A832BC5" w14:textId="77777777">
        <w:tc>
          <w:tcPr>
            <w:tcW w:w="4819" w:type="dxa"/>
          </w:tcPr>
          <w:p w14:paraId="2099C35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5E843F0" w14:textId="77777777" w:rsidR="007E3FB6" w:rsidRDefault="007E3FB6"/>
        </w:tc>
      </w:tr>
      <w:tr w:rsidR="007E3FB6" w14:paraId="28AF25E0" w14:textId="77777777">
        <w:tc>
          <w:tcPr>
            <w:tcW w:w="4819" w:type="dxa"/>
          </w:tcPr>
          <w:p w14:paraId="15331FC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555D3E7" w14:textId="77777777" w:rsidR="007E3FB6" w:rsidRDefault="007E3FB6"/>
        </w:tc>
      </w:tr>
      <w:tr w:rsidR="007E3FB6" w14:paraId="1CD828A8" w14:textId="77777777">
        <w:tc>
          <w:tcPr>
            <w:tcW w:w="4819" w:type="dxa"/>
          </w:tcPr>
          <w:p w14:paraId="624CDDD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9E838CF" w14:textId="77777777" w:rsidR="007E3FB6" w:rsidRDefault="002F150C">
            <w:r>
              <w:t xml:space="preserve"> 172.30.113.92 </w:t>
            </w:r>
          </w:p>
        </w:tc>
      </w:tr>
      <w:tr w:rsidR="007E3FB6" w14:paraId="2D67F7DE" w14:textId="77777777">
        <w:tc>
          <w:tcPr>
            <w:tcW w:w="4819" w:type="dxa"/>
          </w:tcPr>
          <w:p w14:paraId="2B9C652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9E0BAB8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6A4A6A90" w14:textId="77777777">
        <w:tc>
          <w:tcPr>
            <w:tcW w:w="4819" w:type="dxa"/>
          </w:tcPr>
          <w:p w14:paraId="089CBD0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00C133B" w14:textId="77777777" w:rsidR="007E3FB6" w:rsidRDefault="002F150C">
            <w:r>
              <w:t xml:space="preserve"> null </w:t>
            </w:r>
          </w:p>
        </w:tc>
      </w:tr>
      <w:tr w:rsidR="007E3FB6" w14:paraId="207EF1BF" w14:textId="77777777">
        <w:tc>
          <w:tcPr>
            <w:tcW w:w="4819" w:type="dxa"/>
          </w:tcPr>
          <w:p w14:paraId="43E715FE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1343862C" w14:textId="77777777" w:rsidR="007E3FB6" w:rsidRDefault="007E3FB6"/>
        </w:tc>
      </w:tr>
      <w:tr w:rsidR="007E3FB6" w14:paraId="7C1A0604" w14:textId="77777777">
        <w:tc>
          <w:tcPr>
            <w:tcW w:w="4819" w:type="dxa"/>
          </w:tcPr>
          <w:p w14:paraId="410CE2DC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667EDC9" w14:textId="77777777" w:rsidR="007E3FB6" w:rsidRDefault="002F150C">
            <w:r>
              <w:t xml:space="preserve"> 31816 </w:t>
            </w:r>
          </w:p>
        </w:tc>
      </w:tr>
      <w:tr w:rsidR="007E3FB6" w14:paraId="1FDDF4DD" w14:textId="77777777">
        <w:tc>
          <w:tcPr>
            <w:tcW w:w="4819" w:type="dxa"/>
          </w:tcPr>
          <w:p w14:paraId="0D65CB08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52AA3E3" w14:textId="77777777" w:rsidR="007E3FB6" w:rsidRDefault="002F150C">
            <w:r>
              <w:t xml:space="preserve"> 1 </w:t>
            </w:r>
          </w:p>
        </w:tc>
      </w:tr>
    </w:tbl>
    <w:p w14:paraId="21077B02" w14:textId="77777777" w:rsidR="007E3FB6" w:rsidRDefault="007E3FB6">
      <w:pPr>
        <w:spacing w:after="40"/>
        <w:jc w:val="both"/>
      </w:pPr>
    </w:p>
    <w:p w14:paraId="3706C276" w14:textId="77777777" w:rsidR="007E3FB6" w:rsidRDefault="002F150C">
      <w:pPr>
        <w:spacing w:after="40"/>
        <w:jc w:val="both"/>
      </w:pPr>
      <w:r>
        <w:t xml:space="preserve">    </w:t>
      </w:r>
    </w:p>
    <w:p w14:paraId="195EEE54" w14:textId="77777777" w:rsidR="007E3FB6" w:rsidRDefault="007E3FB6">
      <w:pPr>
        <w:spacing w:after="40"/>
        <w:jc w:val="both"/>
      </w:pPr>
    </w:p>
    <w:p w14:paraId="69E9CE9A" w14:textId="77777777" w:rsidR="007E3FB6" w:rsidRDefault="002F150C">
      <w:pPr>
        <w:pStyle w:val="Ttulo4"/>
      </w:pPr>
      <w:bookmarkStart w:id="578" w:name="_Toc174960407"/>
      <w:r>
        <w:t>172.30.125.90:31816</w:t>
      </w:r>
      <w:bookmarkEnd w:id="578"/>
    </w:p>
    <w:p w14:paraId="49A7CBBA" w14:textId="77777777" w:rsidR="007E3FB6" w:rsidRDefault="007E3FB6">
      <w:pPr>
        <w:spacing w:after="40"/>
        <w:jc w:val="both"/>
      </w:pPr>
    </w:p>
    <w:p w14:paraId="453F79FC" w14:textId="77777777" w:rsidR="007E3FB6" w:rsidRDefault="007E3FB6">
      <w:pPr>
        <w:spacing w:after="40"/>
        <w:jc w:val="both"/>
      </w:pPr>
    </w:p>
    <w:p w14:paraId="2F37831A" w14:textId="77777777" w:rsidR="007E3FB6" w:rsidRDefault="007E3FB6">
      <w:pPr>
        <w:spacing w:after="40"/>
        <w:jc w:val="both"/>
      </w:pPr>
    </w:p>
    <w:p w14:paraId="7FAD4C0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4FE71F" w14:textId="77777777">
        <w:tc>
          <w:tcPr>
            <w:tcW w:w="4819" w:type="dxa"/>
            <w:shd w:val="clear" w:color="auto" w:fill="000000"/>
          </w:tcPr>
          <w:p w14:paraId="364A31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69863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4EC796" w14:textId="77777777">
        <w:tc>
          <w:tcPr>
            <w:tcW w:w="4819" w:type="dxa"/>
          </w:tcPr>
          <w:p w14:paraId="426247A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F62F49B" w14:textId="77777777" w:rsidR="007E3FB6" w:rsidRDefault="002F150C">
            <w:r>
              <w:t xml:space="preserve"> TCP-6379 </w:t>
            </w:r>
          </w:p>
        </w:tc>
      </w:tr>
      <w:tr w:rsidR="007E3FB6" w14:paraId="384F0E1D" w14:textId="77777777">
        <w:tc>
          <w:tcPr>
            <w:tcW w:w="4819" w:type="dxa"/>
          </w:tcPr>
          <w:p w14:paraId="434B80D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29A6630" w14:textId="77777777" w:rsidR="007E3FB6" w:rsidRDefault="007E3FB6"/>
        </w:tc>
      </w:tr>
      <w:tr w:rsidR="007E3FB6" w14:paraId="799283C5" w14:textId="77777777">
        <w:tc>
          <w:tcPr>
            <w:tcW w:w="4819" w:type="dxa"/>
          </w:tcPr>
          <w:p w14:paraId="4BDD3DBC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1962EEA" w14:textId="77777777" w:rsidR="007E3FB6" w:rsidRDefault="007E3FB6"/>
        </w:tc>
      </w:tr>
      <w:tr w:rsidR="007E3FB6" w14:paraId="04A00541" w14:textId="77777777">
        <w:tc>
          <w:tcPr>
            <w:tcW w:w="4819" w:type="dxa"/>
          </w:tcPr>
          <w:p w14:paraId="04D628B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6E39A37" w14:textId="77777777" w:rsidR="007E3FB6" w:rsidRDefault="002F150C">
            <w:r>
              <w:t xml:space="preserve"> 172.30.125.90 </w:t>
            </w:r>
          </w:p>
        </w:tc>
      </w:tr>
      <w:tr w:rsidR="007E3FB6" w14:paraId="1BE06056" w14:textId="77777777">
        <w:tc>
          <w:tcPr>
            <w:tcW w:w="4819" w:type="dxa"/>
          </w:tcPr>
          <w:p w14:paraId="09F636D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5A3116D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4596D455" w14:textId="77777777">
        <w:tc>
          <w:tcPr>
            <w:tcW w:w="4819" w:type="dxa"/>
          </w:tcPr>
          <w:p w14:paraId="09DC7FA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B195320" w14:textId="77777777" w:rsidR="007E3FB6" w:rsidRDefault="002F150C">
            <w:r>
              <w:t xml:space="preserve"> null </w:t>
            </w:r>
          </w:p>
        </w:tc>
      </w:tr>
      <w:tr w:rsidR="007E3FB6" w14:paraId="763E1736" w14:textId="77777777">
        <w:tc>
          <w:tcPr>
            <w:tcW w:w="4819" w:type="dxa"/>
          </w:tcPr>
          <w:p w14:paraId="465C9553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8D95FD3" w14:textId="77777777" w:rsidR="007E3FB6" w:rsidRDefault="007E3FB6"/>
        </w:tc>
      </w:tr>
      <w:tr w:rsidR="007E3FB6" w14:paraId="07038017" w14:textId="77777777">
        <w:tc>
          <w:tcPr>
            <w:tcW w:w="4819" w:type="dxa"/>
          </w:tcPr>
          <w:p w14:paraId="470D729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9F21459" w14:textId="77777777" w:rsidR="007E3FB6" w:rsidRDefault="002F150C">
            <w:r>
              <w:t xml:space="preserve"> 31816 </w:t>
            </w:r>
          </w:p>
        </w:tc>
      </w:tr>
      <w:tr w:rsidR="007E3FB6" w14:paraId="08AAB0B4" w14:textId="77777777">
        <w:tc>
          <w:tcPr>
            <w:tcW w:w="4819" w:type="dxa"/>
          </w:tcPr>
          <w:p w14:paraId="2C559918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ADF0409" w14:textId="77777777" w:rsidR="007E3FB6" w:rsidRDefault="002F150C">
            <w:r>
              <w:t xml:space="preserve"> 1 </w:t>
            </w:r>
          </w:p>
        </w:tc>
      </w:tr>
    </w:tbl>
    <w:p w14:paraId="17499E5E" w14:textId="77777777" w:rsidR="007E3FB6" w:rsidRDefault="007E3FB6">
      <w:pPr>
        <w:spacing w:after="40"/>
        <w:jc w:val="both"/>
      </w:pPr>
    </w:p>
    <w:p w14:paraId="7E4D3FBB" w14:textId="77777777" w:rsidR="007E3FB6" w:rsidRDefault="002F150C">
      <w:pPr>
        <w:spacing w:after="40"/>
        <w:jc w:val="both"/>
      </w:pPr>
      <w:r>
        <w:t xml:space="preserve">    </w:t>
      </w:r>
    </w:p>
    <w:p w14:paraId="7492E2FD" w14:textId="77777777" w:rsidR="007E3FB6" w:rsidRDefault="007E3FB6">
      <w:pPr>
        <w:spacing w:after="40"/>
        <w:jc w:val="both"/>
      </w:pPr>
    </w:p>
    <w:p w14:paraId="421B0011" w14:textId="77777777" w:rsidR="007E3FB6" w:rsidRDefault="002F150C">
      <w:pPr>
        <w:pStyle w:val="Ttulo4"/>
      </w:pPr>
      <w:bookmarkStart w:id="579" w:name="_Toc174960408"/>
      <w:r>
        <w:t>172.30.112.207:31816</w:t>
      </w:r>
      <w:bookmarkEnd w:id="579"/>
    </w:p>
    <w:p w14:paraId="20DE6545" w14:textId="77777777" w:rsidR="007E3FB6" w:rsidRDefault="007E3FB6">
      <w:pPr>
        <w:spacing w:after="40"/>
        <w:jc w:val="both"/>
      </w:pPr>
    </w:p>
    <w:p w14:paraId="0EDFBA6C" w14:textId="77777777" w:rsidR="007E3FB6" w:rsidRDefault="007E3FB6">
      <w:pPr>
        <w:spacing w:after="40"/>
        <w:jc w:val="both"/>
      </w:pPr>
    </w:p>
    <w:p w14:paraId="37FF771C" w14:textId="77777777" w:rsidR="007E3FB6" w:rsidRDefault="007E3FB6">
      <w:pPr>
        <w:spacing w:after="40"/>
        <w:jc w:val="both"/>
      </w:pPr>
    </w:p>
    <w:p w14:paraId="5E8937A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B2BD17" w14:textId="77777777">
        <w:tc>
          <w:tcPr>
            <w:tcW w:w="4819" w:type="dxa"/>
            <w:shd w:val="clear" w:color="auto" w:fill="000000"/>
          </w:tcPr>
          <w:p w14:paraId="5128CA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E4B9A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E4479E" w14:textId="77777777">
        <w:tc>
          <w:tcPr>
            <w:tcW w:w="4819" w:type="dxa"/>
          </w:tcPr>
          <w:p w14:paraId="650D068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FBF531D" w14:textId="77777777" w:rsidR="007E3FB6" w:rsidRDefault="002F150C">
            <w:r>
              <w:t xml:space="preserve"> TCP-6379 </w:t>
            </w:r>
          </w:p>
        </w:tc>
      </w:tr>
      <w:tr w:rsidR="007E3FB6" w14:paraId="29EFBA6C" w14:textId="77777777">
        <w:tc>
          <w:tcPr>
            <w:tcW w:w="4819" w:type="dxa"/>
          </w:tcPr>
          <w:p w14:paraId="359C4833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78A9129" w14:textId="77777777" w:rsidR="007E3FB6" w:rsidRDefault="007E3FB6"/>
        </w:tc>
      </w:tr>
      <w:tr w:rsidR="007E3FB6" w14:paraId="4867DE17" w14:textId="77777777">
        <w:tc>
          <w:tcPr>
            <w:tcW w:w="4819" w:type="dxa"/>
          </w:tcPr>
          <w:p w14:paraId="6CCF839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FF9420D" w14:textId="77777777" w:rsidR="007E3FB6" w:rsidRDefault="007E3FB6"/>
        </w:tc>
      </w:tr>
      <w:tr w:rsidR="007E3FB6" w14:paraId="35E565F9" w14:textId="77777777">
        <w:tc>
          <w:tcPr>
            <w:tcW w:w="4819" w:type="dxa"/>
          </w:tcPr>
          <w:p w14:paraId="53BFEB73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4B8857B" w14:textId="77777777" w:rsidR="007E3FB6" w:rsidRDefault="002F150C">
            <w:r>
              <w:t xml:space="preserve"> 172.30.112.207 </w:t>
            </w:r>
          </w:p>
        </w:tc>
      </w:tr>
      <w:tr w:rsidR="007E3FB6" w14:paraId="37F45FB7" w14:textId="77777777">
        <w:tc>
          <w:tcPr>
            <w:tcW w:w="4819" w:type="dxa"/>
          </w:tcPr>
          <w:p w14:paraId="3C85D45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52F704E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3ED57C11" w14:textId="77777777">
        <w:tc>
          <w:tcPr>
            <w:tcW w:w="4819" w:type="dxa"/>
          </w:tcPr>
          <w:p w14:paraId="3508C13A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BE9AE6E" w14:textId="77777777" w:rsidR="007E3FB6" w:rsidRDefault="002F150C">
            <w:r>
              <w:t xml:space="preserve"> null </w:t>
            </w:r>
          </w:p>
        </w:tc>
      </w:tr>
      <w:tr w:rsidR="007E3FB6" w14:paraId="06EE5407" w14:textId="77777777">
        <w:tc>
          <w:tcPr>
            <w:tcW w:w="4819" w:type="dxa"/>
          </w:tcPr>
          <w:p w14:paraId="1F05644E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CE5CCCB" w14:textId="77777777" w:rsidR="007E3FB6" w:rsidRDefault="007E3FB6"/>
        </w:tc>
      </w:tr>
      <w:tr w:rsidR="007E3FB6" w14:paraId="56BF9ED4" w14:textId="77777777">
        <w:tc>
          <w:tcPr>
            <w:tcW w:w="4819" w:type="dxa"/>
          </w:tcPr>
          <w:p w14:paraId="001A409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A2C0B71" w14:textId="77777777" w:rsidR="007E3FB6" w:rsidRDefault="002F150C">
            <w:r>
              <w:t xml:space="preserve"> 31816 </w:t>
            </w:r>
          </w:p>
        </w:tc>
      </w:tr>
      <w:tr w:rsidR="007E3FB6" w14:paraId="64AC1DC1" w14:textId="77777777">
        <w:tc>
          <w:tcPr>
            <w:tcW w:w="4819" w:type="dxa"/>
          </w:tcPr>
          <w:p w14:paraId="103D1CC0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384B1F7" w14:textId="77777777" w:rsidR="007E3FB6" w:rsidRDefault="002F150C">
            <w:r>
              <w:t xml:space="preserve"> 1 </w:t>
            </w:r>
          </w:p>
        </w:tc>
      </w:tr>
    </w:tbl>
    <w:p w14:paraId="39FE6AD4" w14:textId="77777777" w:rsidR="007E3FB6" w:rsidRDefault="007E3FB6">
      <w:pPr>
        <w:spacing w:after="40"/>
        <w:jc w:val="both"/>
      </w:pPr>
    </w:p>
    <w:p w14:paraId="70550833" w14:textId="77777777" w:rsidR="007E3FB6" w:rsidRDefault="002F150C">
      <w:pPr>
        <w:spacing w:after="40"/>
        <w:jc w:val="both"/>
      </w:pPr>
      <w:r>
        <w:t xml:space="preserve">    </w:t>
      </w:r>
    </w:p>
    <w:p w14:paraId="09288DC8" w14:textId="77777777" w:rsidR="007E3FB6" w:rsidRDefault="007E3FB6">
      <w:pPr>
        <w:spacing w:after="40"/>
        <w:jc w:val="both"/>
      </w:pPr>
    </w:p>
    <w:p w14:paraId="73D3F1DE" w14:textId="77777777" w:rsidR="007E3FB6" w:rsidRDefault="002F150C">
      <w:pPr>
        <w:pStyle w:val="Ttulo4"/>
      </w:pPr>
      <w:bookmarkStart w:id="580" w:name="_Toc174960409"/>
      <w:r>
        <w:t>172.30.116.79:31816</w:t>
      </w:r>
      <w:bookmarkEnd w:id="580"/>
    </w:p>
    <w:p w14:paraId="24F2C50A" w14:textId="77777777" w:rsidR="007E3FB6" w:rsidRDefault="007E3FB6">
      <w:pPr>
        <w:spacing w:after="40"/>
        <w:jc w:val="both"/>
      </w:pPr>
    </w:p>
    <w:p w14:paraId="107DDFFC" w14:textId="77777777" w:rsidR="007E3FB6" w:rsidRDefault="007E3FB6">
      <w:pPr>
        <w:spacing w:after="40"/>
        <w:jc w:val="both"/>
      </w:pPr>
    </w:p>
    <w:p w14:paraId="480687BC" w14:textId="77777777" w:rsidR="007E3FB6" w:rsidRDefault="007E3FB6">
      <w:pPr>
        <w:spacing w:after="40"/>
        <w:jc w:val="both"/>
      </w:pPr>
    </w:p>
    <w:p w14:paraId="3D92122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9704C20" w14:textId="77777777">
        <w:tc>
          <w:tcPr>
            <w:tcW w:w="4819" w:type="dxa"/>
            <w:shd w:val="clear" w:color="auto" w:fill="000000"/>
          </w:tcPr>
          <w:p w14:paraId="27D07B94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21A2D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54A6D3" w14:textId="77777777">
        <w:tc>
          <w:tcPr>
            <w:tcW w:w="4819" w:type="dxa"/>
          </w:tcPr>
          <w:p w14:paraId="04252871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08D2F19" w14:textId="77777777" w:rsidR="007E3FB6" w:rsidRDefault="002F150C">
            <w:r>
              <w:t xml:space="preserve"> TCP-6379 </w:t>
            </w:r>
          </w:p>
        </w:tc>
      </w:tr>
      <w:tr w:rsidR="007E3FB6" w14:paraId="5063A96C" w14:textId="77777777">
        <w:tc>
          <w:tcPr>
            <w:tcW w:w="4819" w:type="dxa"/>
          </w:tcPr>
          <w:p w14:paraId="4190D733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6C9CA49A" w14:textId="77777777" w:rsidR="007E3FB6" w:rsidRDefault="007E3FB6"/>
        </w:tc>
      </w:tr>
      <w:tr w:rsidR="007E3FB6" w14:paraId="5AE087CA" w14:textId="77777777">
        <w:tc>
          <w:tcPr>
            <w:tcW w:w="4819" w:type="dxa"/>
          </w:tcPr>
          <w:p w14:paraId="1A676948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C3EA8DB" w14:textId="77777777" w:rsidR="007E3FB6" w:rsidRDefault="007E3FB6"/>
        </w:tc>
      </w:tr>
      <w:tr w:rsidR="007E3FB6" w14:paraId="4E4C16A8" w14:textId="77777777">
        <w:tc>
          <w:tcPr>
            <w:tcW w:w="4819" w:type="dxa"/>
          </w:tcPr>
          <w:p w14:paraId="72C62CFE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7B8F998" w14:textId="77777777" w:rsidR="007E3FB6" w:rsidRDefault="002F150C">
            <w:r>
              <w:t xml:space="preserve"> 172.30.116.79 </w:t>
            </w:r>
          </w:p>
        </w:tc>
      </w:tr>
      <w:tr w:rsidR="007E3FB6" w14:paraId="4BA4E384" w14:textId="77777777">
        <w:tc>
          <w:tcPr>
            <w:tcW w:w="4819" w:type="dxa"/>
          </w:tcPr>
          <w:p w14:paraId="580E0E1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E3F40C7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659E60F2" w14:textId="77777777">
        <w:tc>
          <w:tcPr>
            <w:tcW w:w="4819" w:type="dxa"/>
          </w:tcPr>
          <w:p w14:paraId="0FB914E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A637C24" w14:textId="77777777" w:rsidR="007E3FB6" w:rsidRDefault="002F150C">
            <w:r>
              <w:t xml:space="preserve"> null </w:t>
            </w:r>
          </w:p>
        </w:tc>
      </w:tr>
      <w:tr w:rsidR="007E3FB6" w14:paraId="0A2165CF" w14:textId="77777777">
        <w:tc>
          <w:tcPr>
            <w:tcW w:w="4819" w:type="dxa"/>
          </w:tcPr>
          <w:p w14:paraId="07FA050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D9F7A3E" w14:textId="77777777" w:rsidR="007E3FB6" w:rsidRDefault="007E3FB6"/>
        </w:tc>
      </w:tr>
      <w:tr w:rsidR="007E3FB6" w14:paraId="3F12F69B" w14:textId="77777777">
        <w:tc>
          <w:tcPr>
            <w:tcW w:w="4819" w:type="dxa"/>
          </w:tcPr>
          <w:p w14:paraId="3E4B5C0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C16BB0E" w14:textId="77777777" w:rsidR="007E3FB6" w:rsidRDefault="002F150C">
            <w:r>
              <w:t xml:space="preserve"> 31816 </w:t>
            </w:r>
          </w:p>
        </w:tc>
      </w:tr>
      <w:tr w:rsidR="007E3FB6" w14:paraId="20F0AF16" w14:textId="77777777">
        <w:tc>
          <w:tcPr>
            <w:tcW w:w="4819" w:type="dxa"/>
          </w:tcPr>
          <w:p w14:paraId="558B6F26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133F2A6" w14:textId="77777777" w:rsidR="007E3FB6" w:rsidRDefault="002F150C">
            <w:r>
              <w:t xml:space="preserve"> 1 </w:t>
            </w:r>
          </w:p>
        </w:tc>
      </w:tr>
    </w:tbl>
    <w:p w14:paraId="4C799E3B" w14:textId="77777777" w:rsidR="007E3FB6" w:rsidRDefault="007E3FB6">
      <w:pPr>
        <w:spacing w:after="40"/>
        <w:jc w:val="both"/>
      </w:pPr>
    </w:p>
    <w:p w14:paraId="70B822F5" w14:textId="77777777" w:rsidR="007E3FB6" w:rsidRDefault="002F150C">
      <w:pPr>
        <w:spacing w:after="40"/>
        <w:jc w:val="both"/>
      </w:pPr>
      <w:r>
        <w:t xml:space="preserve">    </w:t>
      </w:r>
    </w:p>
    <w:p w14:paraId="632215ED" w14:textId="77777777" w:rsidR="007E3FB6" w:rsidRDefault="007E3FB6">
      <w:pPr>
        <w:spacing w:after="40"/>
        <w:jc w:val="both"/>
      </w:pPr>
    </w:p>
    <w:p w14:paraId="2DB007EE" w14:textId="77777777" w:rsidR="007E3FB6" w:rsidRDefault="002F150C">
      <w:pPr>
        <w:pStyle w:val="Ttulo4"/>
      </w:pPr>
      <w:bookmarkStart w:id="581" w:name="_Toc174960410"/>
      <w:r>
        <w:t>172.30.114.53:31816</w:t>
      </w:r>
      <w:bookmarkEnd w:id="581"/>
    </w:p>
    <w:p w14:paraId="552CFF57" w14:textId="77777777" w:rsidR="007E3FB6" w:rsidRDefault="007E3FB6">
      <w:pPr>
        <w:spacing w:after="40"/>
        <w:jc w:val="both"/>
      </w:pPr>
    </w:p>
    <w:p w14:paraId="3A4C8A31" w14:textId="77777777" w:rsidR="007E3FB6" w:rsidRDefault="007E3FB6">
      <w:pPr>
        <w:spacing w:after="40"/>
        <w:jc w:val="both"/>
      </w:pPr>
    </w:p>
    <w:p w14:paraId="255E4E9F" w14:textId="77777777" w:rsidR="007E3FB6" w:rsidRDefault="007E3FB6">
      <w:pPr>
        <w:spacing w:after="40"/>
        <w:jc w:val="both"/>
      </w:pPr>
    </w:p>
    <w:p w14:paraId="2DFAF4E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6535DF" w14:textId="77777777">
        <w:tc>
          <w:tcPr>
            <w:tcW w:w="4819" w:type="dxa"/>
            <w:shd w:val="clear" w:color="auto" w:fill="000000"/>
          </w:tcPr>
          <w:p w14:paraId="0F9295F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90003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627265" w14:textId="77777777">
        <w:tc>
          <w:tcPr>
            <w:tcW w:w="4819" w:type="dxa"/>
          </w:tcPr>
          <w:p w14:paraId="45D0511A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3C428EA" w14:textId="77777777" w:rsidR="007E3FB6" w:rsidRDefault="002F150C">
            <w:r>
              <w:t xml:space="preserve"> TCP-6379 </w:t>
            </w:r>
          </w:p>
        </w:tc>
      </w:tr>
      <w:tr w:rsidR="007E3FB6" w14:paraId="55E4209F" w14:textId="77777777">
        <w:tc>
          <w:tcPr>
            <w:tcW w:w="4819" w:type="dxa"/>
          </w:tcPr>
          <w:p w14:paraId="16CB814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82B72E9" w14:textId="77777777" w:rsidR="007E3FB6" w:rsidRDefault="007E3FB6"/>
        </w:tc>
      </w:tr>
      <w:tr w:rsidR="007E3FB6" w14:paraId="06010E84" w14:textId="77777777">
        <w:tc>
          <w:tcPr>
            <w:tcW w:w="4819" w:type="dxa"/>
          </w:tcPr>
          <w:p w14:paraId="2BC454A5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5F01276" w14:textId="77777777" w:rsidR="007E3FB6" w:rsidRDefault="007E3FB6"/>
        </w:tc>
      </w:tr>
      <w:tr w:rsidR="007E3FB6" w14:paraId="794D75DA" w14:textId="77777777">
        <w:tc>
          <w:tcPr>
            <w:tcW w:w="4819" w:type="dxa"/>
          </w:tcPr>
          <w:p w14:paraId="719682A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61FB41C" w14:textId="77777777" w:rsidR="007E3FB6" w:rsidRDefault="002F150C">
            <w:r>
              <w:t xml:space="preserve"> 172.30.114.53 </w:t>
            </w:r>
          </w:p>
        </w:tc>
      </w:tr>
      <w:tr w:rsidR="007E3FB6" w14:paraId="2BEC337A" w14:textId="77777777">
        <w:tc>
          <w:tcPr>
            <w:tcW w:w="4819" w:type="dxa"/>
          </w:tcPr>
          <w:p w14:paraId="2BAF2AA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A04F9B3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61D3C85E" w14:textId="77777777">
        <w:tc>
          <w:tcPr>
            <w:tcW w:w="4819" w:type="dxa"/>
          </w:tcPr>
          <w:p w14:paraId="1F7F951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C86FE39" w14:textId="77777777" w:rsidR="007E3FB6" w:rsidRDefault="002F150C">
            <w:r>
              <w:t xml:space="preserve"> null </w:t>
            </w:r>
          </w:p>
        </w:tc>
      </w:tr>
      <w:tr w:rsidR="007E3FB6" w14:paraId="4CDC0AED" w14:textId="77777777">
        <w:tc>
          <w:tcPr>
            <w:tcW w:w="4819" w:type="dxa"/>
          </w:tcPr>
          <w:p w14:paraId="14BA9B23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5DE5126" w14:textId="77777777" w:rsidR="007E3FB6" w:rsidRDefault="007E3FB6"/>
        </w:tc>
      </w:tr>
      <w:tr w:rsidR="007E3FB6" w14:paraId="0175704D" w14:textId="77777777">
        <w:tc>
          <w:tcPr>
            <w:tcW w:w="4819" w:type="dxa"/>
          </w:tcPr>
          <w:p w14:paraId="309C040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C5484BE" w14:textId="77777777" w:rsidR="007E3FB6" w:rsidRDefault="002F150C">
            <w:r>
              <w:t xml:space="preserve"> 31816 </w:t>
            </w:r>
          </w:p>
        </w:tc>
      </w:tr>
      <w:tr w:rsidR="007E3FB6" w14:paraId="60D4918C" w14:textId="77777777">
        <w:tc>
          <w:tcPr>
            <w:tcW w:w="4819" w:type="dxa"/>
          </w:tcPr>
          <w:p w14:paraId="1161F67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63816EE" w14:textId="77777777" w:rsidR="007E3FB6" w:rsidRDefault="002F150C">
            <w:r>
              <w:t xml:space="preserve"> 1 </w:t>
            </w:r>
          </w:p>
        </w:tc>
      </w:tr>
    </w:tbl>
    <w:p w14:paraId="55E08B70" w14:textId="77777777" w:rsidR="007E3FB6" w:rsidRDefault="007E3FB6">
      <w:pPr>
        <w:spacing w:after="40"/>
        <w:jc w:val="both"/>
      </w:pPr>
    </w:p>
    <w:p w14:paraId="225230E4" w14:textId="77777777" w:rsidR="007E3FB6" w:rsidRDefault="002F150C">
      <w:pPr>
        <w:spacing w:after="40"/>
        <w:jc w:val="both"/>
      </w:pPr>
      <w:r>
        <w:t xml:space="preserve">    </w:t>
      </w:r>
    </w:p>
    <w:p w14:paraId="462A4F34" w14:textId="77777777" w:rsidR="007E3FB6" w:rsidRDefault="007E3FB6">
      <w:pPr>
        <w:spacing w:after="40"/>
        <w:jc w:val="both"/>
      </w:pPr>
    </w:p>
    <w:p w14:paraId="602D5674" w14:textId="77777777" w:rsidR="007E3FB6" w:rsidRDefault="002F150C">
      <w:pPr>
        <w:pStyle w:val="Ttulo4"/>
      </w:pPr>
      <w:bookmarkStart w:id="582" w:name="_Toc174960411"/>
      <w:r>
        <w:t>172.30.115.198:31816</w:t>
      </w:r>
      <w:bookmarkEnd w:id="582"/>
    </w:p>
    <w:p w14:paraId="465A94CE" w14:textId="77777777" w:rsidR="007E3FB6" w:rsidRDefault="007E3FB6">
      <w:pPr>
        <w:spacing w:after="40"/>
        <w:jc w:val="both"/>
      </w:pPr>
    </w:p>
    <w:p w14:paraId="1C0B758F" w14:textId="77777777" w:rsidR="007E3FB6" w:rsidRDefault="007E3FB6">
      <w:pPr>
        <w:spacing w:after="40"/>
        <w:jc w:val="both"/>
      </w:pPr>
    </w:p>
    <w:p w14:paraId="7EA9B6CD" w14:textId="77777777" w:rsidR="007E3FB6" w:rsidRDefault="007E3FB6">
      <w:pPr>
        <w:spacing w:after="40"/>
        <w:jc w:val="both"/>
      </w:pPr>
    </w:p>
    <w:p w14:paraId="4FD6DE1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BD6CD5" w14:textId="77777777">
        <w:tc>
          <w:tcPr>
            <w:tcW w:w="4819" w:type="dxa"/>
            <w:shd w:val="clear" w:color="auto" w:fill="000000"/>
          </w:tcPr>
          <w:p w14:paraId="01130FD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54869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068D62" w14:textId="77777777">
        <w:tc>
          <w:tcPr>
            <w:tcW w:w="4819" w:type="dxa"/>
          </w:tcPr>
          <w:p w14:paraId="3A052256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20319ED" w14:textId="77777777" w:rsidR="007E3FB6" w:rsidRDefault="002F150C">
            <w:r>
              <w:t xml:space="preserve"> TCP-6379 </w:t>
            </w:r>
          </w:p>
        </w:tc>
      </w:tr>
      <w:tr w:rsidR="007E3FB6" w14:paraId="542671BC" w14:textId="77777777">
        <w:tc>
          <w:tcPr>
            <w:tcW w:w="4819" w:type="dxa"/>
          </w:tcPr>
          <w:p w14:paraId="226AE53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9E7FECA" w14:textId="77777777" w:rsidR="007E3FB6" w:rsidRDefault="007E3FB6"/>
        </w:tc>
      </w:tr>
      <w:tr w:rsidR="007E3FB6" w14:paraId="1751E35C" w14:textId="77777777">
        <w:tc>
          <w:tcPr>
            <w:tcW w:w="4819" w:type="dxa"/>
          </w:tcPr>
          <w:p w14:paraId="61E617E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330EF1C" w14:textId="77777777" w:rsidR="007E3FB6" w:rsidRDefault="007E3FB6"/>
        </w:tc>
      </w:tr>
      <w:tr w:rsidR="007E3FB6" w14:paraId="73C41A6B" w14:textId="77777777">
        <w:tc>
          <w:tcPr>
            <w:tcW w:w="4819" w:type="dxa"/>
          </w:tcPr>
          <w:p w14:paraId="3B8C0043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4F2DAE4" w14:textId="77777777" w:rsidR="007E3FB6" w:rsidRDefault="002F150C">
            <w:r>
              <w:t xml:space="preserve"> 172.30.115.198 </w:t>
            </w:r>
          </w:p>
        </w:tc>
      </w:tr>
      <w:tr w:rsidR="007E3FB6" w14:paraId="1B49A85F" w14:textId="77777777">
        <w:tc>
          <w:tcPr>
            <w:tcW w:w="4819" w:type="dxa"/>
          </w:tcPr>
          <w:p w14:paraId="4536608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222C76E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56502C3B" w14:textId="77777777">
        <w:tc>
          <w:tcPr>
            <w:tcW w:w="4819" w:type="dxa"/>
          </w:tcPr>
          <w:p w14:paraId="73CCFD14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A15EDCA" w14:textId="77777777" w:rsidR="007E3FB6" w:rsidRDefault="002F150C">
            <w:r>
              <w:t xml:space="preserve"> null </w:t>
            </w:r>
          </w:p>
        </w:tc>
      </w:tr>
      <w:tr w:rsidR="007E3FB6" w14:paraId="24F3BC46" w14:textId="77777777">
        <w:tc>
          <w:tcPr>
            <w:tcW w:w="4819" w:type="dxa"/>
          </w:tcPr>
          <w:p w14:paraId="5CBDC91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7D7981E" w14:textId="77777777" w:rsidR="007E3FB6" w:rsidRDefault="007E3FB6"/>
        </w:tc>
      </w:tr>
      <w:tr w:rsidR="007E3FB6" w14:paraId="7BFBBD18" w14:textId="77777777">
        <w:tc>
          <w:tcPr>
            <w:tcW w:w="4819" w:type="dxa"/>
          </w:tcPr>
          <w:p w14:paraId="358A893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EBE0CBF" w14:textId="77777777" w:rsidR="007E3FB6" w:rsidRDefault="002F150C">
            <w:r>
              <w:t xml:space="preserve"> 31816 </w:t>
            </w:r>
          </w:p>
        </w:tc>
      </w:tr>
      <w:tr w:rsidR="007E3FB6" w14:paraId="517ED471" w14:textId="77777777">
        <w:tc>
          <w:tcPr>
            <w:tcW w:w="4819" w:type="dxa"/>
          </w:tcPr>
          <w:p w14:paraId="03924D6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EAF989F" w14:textId="77777777" w:rsidR="007E3FB6" w:rsidRDefault="002F150C">
            <w:r>
              <w:t xml:space="preserve"> 1 </w:t>
            </w:r>
          </w:p>
        </w:tc>
      </w:tr>
    </w:tbl>
    <w:p w14:paraId="09A8D43D" w14:textId="77777777" w:rsidR="007E3FB6" w:rsidRDefault="007E3FB6">
      <w:pPr>
        <w:spacing w:after="40"/>
        <w:jc w:val="both"/>
      </w:pPr>
    </w:p>
    <w:p w14:paraId="2CE2CBD4" w14:textId="77777777" w:rsidR="007E3FB6" w:rsidRDefault="002F150C">
      <w:pPr>
        <w:spacing w:after="40"/>
        <w:jc w:val="both"/>
      </w:pPr>
      <w:r>
        <w:t xml:space="preserve">    </w:t>
      </w:r>
    </w:p>
    <w:p w14:paraId="13B2492D" w14:textId="77777777" w:rsidR="007E3FB6" w:rsidRDefault="007E3FB6">
      <w:pPr>
        <w:spacing w:after="40"/>
        <w:jc w:val="both"/>
      </w:pPr>
    </w:p>
    <w:p w14:paraId="39AE0FED" w14:textId="77777777" w:rsidR="007E3FB6" w:rsidRDefault="002F150C">
      <w:pPr>
        <w:pStyle w:val="Ttulo4"/>
      </w:pPr>
      <w:bookmarkStart w:id="583" w:name="_Toc174960412"/>
      <w:r>
        <w:lastRenderedPageBreak/>
        <w:t>172.30.115.37:31816</w:t>
      </w:r>
      <w:bookmarkEnd w:id="583"/>
    </w:p>
    <w:p w14:paraId="65A5C2FF" w14:textId="77777777" w:rsidR="007E3FB6" w:rsidRDefault="007E3FB6">
      <w:pPr>
        <w:spacing w:after="40"/>
        <w:jc w:val="both"/>
      </w:pPr>
    </w:p>
    <w:p w14:paraId="2336B0EB" w14:textId="77777777" w:rsidR="007E3FB6" w:rsidRDefault="007E3FB6">
      <w:pPr>
        <w:spacing w:after="40"/>
        <w:jc w:val="both"/>
      </w:pPr>
    </w:p>
    <w:p w14:paraId="042DD9A7" w14:textId="77777777" w:rsidR="007E3FB6" w:rsidRDefault="007E3FB6">
      <w:pPr>
        <w:spacing w:after="40"/>
        <w:jc w:val="both"/>
      </w:pPr>
    </w:p>
    <w:p w14:paraId="6E038A9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66B2D3" w14:textId="77777777">
        <w:tc>
          <w:tcPr>
            <w:tcW w:w="4819" w:type="dxa"/>
            <w:shd w:val="clear" w:color="auto" w:fill="000000"/>
          </w:tcPr>
          <w:p w14:paraId="18E7F80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2206A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6220CE" w14:textId="77777777">
        <w:tc>
          <w:tcPr>
            <w:tcW w:w="4819" w:type="dxa"/>
          </w:tcPr>
          <w:p w14:paraId="28E7274A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6DB052B" w14:textId="77777777" w:rsidR="007E3FB6" w:rsidRDefault="002F150C">
            <w:r>
              <w:t xml:space="preserve"> TCP-6379 </w:t>
            </w:r>
          </w:p>
        </w:tc>
      </w:tr>
      <w:tr w:rsidR="007E3FB6" w14:paraId="01E025AB" w14:textId="77777777">
        <w:tc>
          <w:tcPr>
            <w:tcW w:w="4819" w:type="dxa"/>
          </w:tcPr>
          <w:p w14:paraId="5E916509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ADE012F" w14:textId="77777777" w:rsidR="007E3FB6" w:rsidRDefault="007E3FB6"/>
        </w:tc>
      </w:tr>
      <w:tr w:rsidR="007E3FB6" w14:paraId="03894FBC" w14:textId="77777777">
        <w:tc>
          <w:tcPr>
            <w:tcW w:w="4819" w:type="dxa"/>
          </w:tcPr>
          <w:p w14:paraId="0F11D07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9761ED3" w14:textId="77777777" w:rsidR="007E3FB6" w:rsidRDefault="007E3FB6"/>
        </w:tc>
      </w:tr>
      <w:tr w:rsidR="007E3FB6" w14:paraId="79CECC1D" w14:textId="77777777">
        <w:tc>
          <w:tcPr>
            <w:tcW w:w="4819" w:type="dxa"/>
          </w:tcPr>
          <w:p w14:paraId="45C492E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1454758" w14:textId="77777777" w:rsidR="007E3FB6" w:rsidRDefault="002F150C">
            <w:r>
              <w:t xml:space="preserve"> 172.30.115.37 </w:t>
            </w:r>
          </w:p>
        </w:tc>
      </w:tr>
      <w:tr w:rsidR="007E3FB6" w14:paraId="698783DD" w14:textId="77777777">
        <w:tc>
          <w:tcPr>
            <w:tcW w:w="4819" w:type="dxa"/>
          </w:tcPr>
          <w:p w14:paraId="0D7969E0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5DF7B3D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69539D47" w14:textId="77777777">
        <w:tc>
          <w:tcPr>
            <w:tcW w:w="4819" w:type="dxa"/>
          </w:tcPr>
          <w:p w14:paraId="0EDA91A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2134BE6" w14:textId="77777777" w:rsidR="007E3FB6" w:rsidRDefault="002F150C">
            <w:r>
              <w:t xml:space="preserve"> null </w:t>
            </w:r>
          </w:p>
        </w:tc>
      </w:tr>
      <w:tr w:rsidR="007E3FB6" w14:paraId="12694258" w14:textId="77777777">
        <w:tc>
          <w:tcPr>
            <w:tcW w:w="4819" w:type="dxa"/>
          </w:tcPr>
          <w:p w14:paraId="47C5AE3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5B8823E" w14:textId="77777777" w:rsidR="007E3FB6" w:rsidRDefault="007E3FB6"/>
        </w:tc>
      </w:tr>
      <w:tr w:rsidR="007E3FB6" w14:paraId="551E8FA8" w14:textId="77777777">
        <w:tc>
          <w:tcPr>
            <w:tcW w:w="4819" w:type="dxa"/>
          </w:tcPr>
          <w:p w14:paraId="6B22D7D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2BE99C9" w14:textId="77777777" w:rsidR="007E3FB6" w:rsidRDefault="002F150C">
            <w:r>
              <w:t xml:space="preserve"> 31816 </w:t>
            </w:r>
          </w:p>
        </w:tc>
      </w:tr>
      <w:tr w:rsidR="007E3FB6" w14:paraId="6A1565C3" w14:textId="77777777">
        <w:tc>
          <w:tcPr>
            <w:tcW w:w="4819" w:type="dxa"/>
          </w:tcPr>
          <w:p w14:paraId="1079FF7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34B47FC" w14:textId="77777777" w:rsidR="007E3FB6" w:rsidRDefault="002F150C">
            <w:r>
              <w:t xml:space="preserve"> 1 </w:t>
            </w:r>
          </w:p>
        </w:tc>
      </w:tr>
    </w:tbl>
    <w:p w14:paraId="51EDD42A" w14:textId="77777777" w:rsidR="007E3FB6" w:rsidRDefault="007E3FB6">
      <w:pPr>
        <w:spacing w:after="40"/>
        <w:jc w:val="both"/>
      </w:pPr>
    </w:p>
    <w:p w14:paraId="2BF11F6F" w14:textId="77777777" w:rsidR="007E3FB6" w:rsidRDefault="002F150C">
      <w:pPr>
        <w:spacing w:after="40"/>
        <w:jc w:val="both"/>
      </w:pPr>
      <w:r>
        <w:t xml:space="preserve">    </w:t>
      </w:r>
    </w:p>
    <w:p w14:paraId="5C4FA66F" w14:textId="77777777" w:rsidR="007E3FB6" w:rsidRDefault="007E3FB6">
      <w:pPr>
        <w:spacing w:after="40"/>
        <w:jc w:val="both"/>
      </w:pPr>
    </w:p>
    <w:p w14:paraId="76B0EA9B" w14:textId="77777777" w:rsidR="007E3FB6" w:rsidRDefault="002F150C">
      <w:pPr>
        <w:pStyle w:val="Ttulo4"/>
      </w:pPr>
      <w:bookmarkStart w:id="584" w:name="_Toc174960413"/>
      <w:r>
        <w:t>172.30.117.112:31816</w:t>
      </w:r>
      <w:bookmarkEnd w:id="584"/>
    </w:p>
    <w:p w14:paraId="7C2526EE" w14:textId="77777777" w:rsidR="007E3FB6" w:rsidRDefault="007E3FB6">
      <w:pPr>
        <w:spacing w:after="40"/>
        <w:jc w:val="both"/>
      </w:pPr>
    </w:p>
    <w:p w14:paraId="38536495" w14:textId="77777777" w:rsidR="007E3FB6" w:rsidRDefault="007E3FB6">
      <w:pPr>
        <w:spacing w:after="40"/>
        <w:jc w:val="both"/>
      </w:pPr>
    </w:p>
    <w:p w14:paraId="72468629" w14:textId="77777777" w:rsidR="007E3FB6" w:rsidRDefault="007E3FB6">
      <w:pPr>
        <w:spacing w:after="40"/>
        <w:jc w:val="both"/>
      </w:pPr>
    </w:p>
    <w:p w14:paraId="1695D18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EB229D" w14:textId="77777777">
        <w:tc>
          <w:tcPr>
            <w:tcW w:w="4819" w:type="dxa"/>
            <w:shd w:val="clear" w:color="auto" w:fill="000000"/>
          </w:tcPr>
          <w:p w14:paraId="0C93DA9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36D08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0EB842" w14:textId="77777777">
        <w:tc>
          <w:tcPr>
            <w:tcW w:w="4819" w:type="dxa"/>
          </w:tcPr>
          <w:p w14:paraId="1B9BAAC4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DF2F0DA" w14:textId="77777777" w:rsidR="007E3FB6" w:rsidRDefault="002F150C">
            <w:r>
              <w:t xml:space="preserve"> TCP-6379 </w:t>
            </w:r>
          </w:p>
        </w:tc>
      </w:tr>
      <w:tr w:rsidR="007E3FB6" w14:paraId="6022457E" w14:textId="77777777">
        <w:tc>
          <w:tcPr>
            <w:tcW w:w="4819" w:type="dxa"/>
          </w:tcPr>
          <w:p w14:paraId="4BBF866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D931F3E" w14:textId="77777777" w:rsidR="007E3FB6" w:rsidRDefault="007E3FB6"/>
        </w:tc>
      </w:tr>
      <w:tr w:rsidR="007E3FB6" w14:paraId="52834CC4" w14:textId="77777777">
        <w:tc>
          <w:tcPr>
            <w:tcW w:w="4819" w:type="dxa"/>
          </w:tcPr>
          <w:p w14:paraId="1DD0E6E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2376750" w14:textId="77777777" w:rsidR="007E3FB6" w:rsidRDefault="007E3FB6"/>
        </w:tc>
      </w:tr>
      <w:tr w:rsidR="007E3FB6" w14:paraId="01D86A84" w14:textId="77777777">
        <w:tc>
          <w:tcPr>
            <w:tcW w:w="4819" w:type="dxa"/>
          </w:tcPr>
          <w:p w14:paraId="1224D9D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AC5D065" w14:textId="77777777" w:rsidR="007E3FB6" w:rsidRDefault="002F150C">
            <w:r>
              <w:t xml:space="preserve"> 172.30.117.112 </w:t>
            </w:r>
          </w:p>
        </w:tc>
      </w:tr>
      <w:tr w:rsidR="007E3FB6" w14:paraId="67F41534" w14:textId="77777777">
        <w:tc>
          <w:tcPr>
            <w:tcW w:w="4819" w:type="dxa"/>
          </w:tcPr>
          <w:p w14:paraId="667B09C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933814D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5C86A9A7" w14:textId="77777777">
        <w:tc>
          <w:tcPr>
            <w:tcW w:w="4819" w:type="dxa"/>
          </w:tcPr>
          <w:p w14:paraId="19DE488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F9043D1" w14:textId="77777777" w:rsidR="007E3FB6" w:rsidRDefault="002F150C">
            <w:r>
              <w:t xml:space="preserve"> null </w:t>
            </w:r>
          </w:p>
        </w:tc>
      </w:tr>
      <w:tr w:rsidR="007E3FB6" w14:paraId="3EC65672" w14:textId="77777777">
        <w:tc>
          <w:tcPr>
            <w:tcW w:w="4819" w:type="dxa"/>
          </w:tcPr>
          <w:p w14:paraId="352747E8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EFE59C3" w14:textId="77777777" w:rsidR="007E3FB6" w:rsidRDefault="007E3FB6"/>
        </w:tc>
      </w:tr>
      <w:tr w:rsidR="007E3FB6" w14:paraId="36E7235D" w14:textId="77777777">
        <w:tc>
          <w:tcPr>
            <w:tcW w:w="4819" w:type="dxa"/>
          </w:tcPr>
          <w:p w14:paraId="59EF2DA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7B647A3" w14:textId="77777777" w:rsidR="007E3FB6" w:rsidRDefault="002F150C">
            <w:r>
              <w:t xml:space="preserve"> 31816 </w:t>
            </w:r>
          </w:p>
        </w:tc>
      </w:tr>
      <w:tr w:rsidR="007E3FB6" w14:paraId="7231E4B6" w14:textId="77777777">
        <w:tc>
          <w:tcPr>
            <w:tcW w:w="4819" w:type="dxa"/>
          </w:tcPr>
          <w:p w14:paraId="5C4476E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9919C9C" w14:textId="77777777" w:rsidR="007E3FB6" w:rsidRDefault="002F150C">
            <w:r>
              <w:t xml:space="preserve"> 1 </w:t>
            </w:r>
          </w:p>
        </w:tc>
      </w:tr>
    </w:tbl>
    <w:p w14:paraId="7F20045D" w14:textId="77777777" w:rsidR="007E3FB6" w:rsidRDefault="007E3FB6">
      <w:pPr>
        <w:spacing w:after="40"/>
        <w:jc w:val="both"/>
      </w:pPr>
    </w:p>
    <w:p w14:paraId="0A545382" w14:textId="77777777" w:rsidR="007E3FB6" w:rsidRDefault="002F150C">
      <w:pPr>
        <w:spacing w:after="40"/>
        <w:jc w:val="both"/>
      </w:pPr>
      <w:r>
        <w:t xml:space="preserve">    </w:t>
      </w:r>
    </w:p>
    <w:p w14:paraId="60144F1B" w14:textId="77777777" w:rsidR="007E3FB6" w:rsidRDefault="007E3FB6">
      <w:pPr>
        <w:spacing w:after="40"/>
        <w:jc w:val="both"/>
      </w:pPr>
    </w:p>
    <w:p w14:paraId="062BB772" w14:textId="77777777" w:rsidR="007E3FB6" w:rsidRDefault="002F150C">
      <w:pPr>
        <w:pStyle w:val="Ttulo4"/>
      </w:pPr>
      <w:bookmarkStart w:id="585" w:name="_Toc174960414"/>
      <w:r>
        <w:t>172.30.116.19:31816</w:t>
      </w:r>
      <w:bookmarkEnd w:id="585"/>
    </w:p>
    <w:p w14:paraId="562954D3" w14:textId="77777777" w:rsidR="007E3FB6" w:rsidRDefault="007E3FB6">
      <w:pPr>
        <w:spacing w:after="40"/>
        <w:jc w:val="both"/>
      </w:pPr>
    </w:p>
    <w:p w14:paraId="0AA7F647" w14:textId="77777777" w:rsidR="007E3FB6" w:rsidRDefault="007E3FB6">
      <w:pPr>
        <w:spacing w:after="40"/>
        <w:jc w:val="both"/>
      </w:pPr>
    </w:p>
    <w:p w14:paraId="689FAA2D" w14:textId="77777777" w:rsidR="007E3FB6" w:rsidRDefault="007E3FB6">
      <w:pPr>
        <w:spacing w:after="40"/>
        <w:jc w:val="both"/>
      </w:pPr>
    </w:p>
    <w:p w14:paraId="50507CE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C98C6B" w14:textId="77777777">
        <w:tc>
          <w:tcPr>
            <w:tcW w:w="4819" w:type="dxa"/>
            <w:shd w:val="clear" w:color="auto" w:fill="000000"/>
          </w:tcPr>
          <w:p w14:paraId="3AD3993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AA4FF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6A5E73" w14:textId="77777777">
        <w:tc>
          <w:tcPr>
            <w:tcW w:w="4819" w:type="dxa"/>
          </w:tcPr>
          <w:p w14:paraId="611CC3B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78DB520" w14:textId="77777777" w:rsidR="007E3FB6" w:rsidRDefault="002F150C">
            <w:r>
              <w:t xml:space="preserve"> TCP-6379 </w:t>
            </w:r>
          </w:p>
        </w:tc>
      </w:tr>
      <w:tr w:rsidR="007E3FB6" w14:paraId="297DC53C" w14:textId="77777777">
        <w:tc>
          <w:tcPr>
            <w:tcW w:w="4819" w:type="dxa"/>
          </w:tcPr>
          <w:p w14:paraId="45B622BD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75F9901" w14:textId="77777777" w:rsidR="007E3FB6" w:rsidRDefault="007E3FB6"/>
        </w:tc>
      </w:tr>
      <w:tr w:rsidR="007E3FB6" w14:paraId="6E229796" w14:textId="77777777">
        <w:tc>
          <w:tcPr>
            <w:tcW w:w="4819" w:type="dxa"/>
          </w:tcPr>
          <w:p w14:paraId="59044AA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4B13A9F" w14:textId="77777777" w:rsidR="007E3FB6" w:rsidRDefault="007E3FB6"/>
        </w:tc>
      </w:tr>
      <w:tr w:rsidR="007E3FB6" w14:paraId="6549FD54" w14:textId="77777777">
        <w:tc>
          <w:tcPr>
            <w:tcW w:w="4819" w:type="dxa"/>
          </w:tcPr>
          <w:p w14:paraId="401E4DA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596CD2C" w14:textId="77777777" w:rsidR="007E3FB6" w:rsidRDefault="002F150C">
            <w:r>
              <w:t xml:space="preserve"> 172.30.116.19 </w:t>
            </w:r>
          </w:p>
        </w:tc>
      </w:tr>
      <w:tr w:rsidR="007E3FB6" w14:paraId="2E9E0BCE" w14:textId="77777777">
        <w:tc>
          <w:tcPr>
            <w:tcW w:w="4819" w:type="dxa"/>
          </w:tcPr>
          <w:p w14:paraId="6288726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798DE8A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037ACD02" w14:textId="77777777">
        <w:tc>
          <w:tcPr>
            <w:tcW w:w="4819" w:type="dxa"/>
          </w:tcPr>
          <w:p w14:paraId="0037B61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451DC3C" w14:textId="77777777" w:rsidR="007E3FB6" w:rsidRDefault="002F150C">
            <w:r>
              <w:t xml:space="preserve"> null </w:t>
            </w:r>
          </w:p>
        </w:tc>
      </w:tr>
      <w:tr w:rsidR="007E3FB6" w14:paraId="04D5FA24" w14:textId="77777777">
        <w:tc>
          <w:tcPr>
            <w:tcW w:w="4819" w:type="dxa"/>
          </w:tcPr>
          <w:p w14:paraId="1917741C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33CE1A5C" w14:textId="77777777" w:rsidR="007E3FB6" w:rsidRDefault="007E3FB6"/>
        </w:tc>
      </w:tr>
      <w:tr w:rsidR="007E3FB6" w14:paraId="2F479482" w14:textId="77777777">
        <w:tc>
          <w:tcPr>
            <w:tcW w:w="4819" w:type="dxa"/>
          </w:tcPr>
          <w:p w14:paraId="1FE9EBD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C08F90F" w14:textId="77777777" w:rsidR="007E3FB6" w:rsidRDefault="002F150C">
            <w:r>
              <w:t xml:space="preserve"> 31816 </w:t>
            </w:r>
          </w:p>
        </w:tc>
      </w:tr>
      <w:tr w:rsidR="007E3FB6" w14:paraId="5705A7A8" w14:textId="77777777">
        <w:tc>
          <w:tcPr>
            <w:tcW w:w="4819" w:type="dxa"/>
          </w:tcPr>
          <w:p w14:paraId="681913F8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51FFBA5" w14:textId="77777777" w:rsidR="007E3FB6" w:rsidRDefault="002F150C">
            <w:r>
              <w:t xml:space="preserve"> 1 </w:t>
            </w:r>
          </w:p>
        </w:tc>
      </w:tr>
    </w:tbl>
    <w:p w14:paraId="0EFDB326" w14:textId="77777777" w:rsidR="007E3FB6" w:rsidRDefault="007E3FB6">
      <w:pPr>
        <w:spacing w:after="40"/>
        <w:jc w:val="both"/>
      </w:pPr>
    </w:p>
    <w:p w14:paraId="35CE677C" w14:textId="77777777" w:rsidR="007E3FB6" w:rsidRDefault="002F150C">
      <w:pPr>
        <w:spacing w:after="40"/>
        <w:jc w:val="both"/>
      </w:pPr>
      <w:r>
        <w:t xml:space="preserve">    </w:t>
      </w:r>
    </w:p>
    <w:p w14:paraId="4A64E01B" w14:textId="77777777" w:rsidR="007E3FB6" w:rsidRDefault="007E3FB6">
      <w:pPr>
        <w:spacing w:after="40"/>
        <w:jc w:val="both"/>
      </w:pPr>
    </w:p>
    <w:p w14:paraId="1AF64068" w14:textId="77777777" w:rsidR="007E3FB6" w:rsidRDefault="002F150C">
      <w:pPr>
        <w:pStyle w:val="Ttulo4"/>
      </w:pPr>
      <w:bookmarkStart w:id="586" w:name="_Toc174960415"/>
      <w:r>
        <w:t>172.30.124.92:31816</w:t>
      </w:r>
      <w:bookmarkEnd w:id="586"/>
    </w:p>
    <w:p w14:paraId="74118C07" w14:textId="77777777" w:rsidR="007E3FB6" w:rsidRDefault="007E3FB6">
      <w:pPr>
        <w:spacing w:after="40"/>
        <w:jc w:val="both"/>
      </w:pPr>
    </w:p>
    <w:p w14:paraId="6035D5DD" w14:textId="77777777" w:rsidR="007E3FB6" w:rsidRDefault="007E3FB6">
      <w:pPr>
        <w:spacing w:after="40"/>
        <w:jc w:val="both"/>
      </w:pPr>
    </w:p>
    <w:p w14:paraId="0C5A59BA" w14:textId="77777777" w:rsidR="007E3FB6" w:rsidRDefault="007E3FB6">
      <w:pPr>
        <w:spacing w:after="40"/>
        <w:jc w:val="both"/>
      </w:pPr>
    </w:p>
    <w:p w14:paraId="0130F14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F9B83C" w14:textId="77777777">
        <w:tc>
          <w:tcPr>
            <w:tcW w:w="4819" w:type="dxa"/>
            <w:shd w:val="clear" w:color="auto" w:fill="000000"/>
          </w:tcPr>
          <w:p w14:paraId="4DA4762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547AD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FF6934F" w14:textId="77777777">
        <w:tc>
          <w:tcPr>
            <w:tcW w:w="4819" w:type="dxa"/>
          </w:tcPr>
          <w:p w14:paraId="1F1DDB1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76B06F4" w14:textId="77777777" w:rsidR="007E3FB6" w:rsidRDefault="002F150C">
            <w:r>
              <w:t xml:space="preserve"> TCP-6379 </w:t>
            </w:r>
          </w:p>
        </w:tc>
      </w:tr>
      <w:tr w:rsidR="007E3FB6" w14:paraId="4AEDB003" w14:textId="77777777">
        <w:tc>
          <w:tcPr>
            <w:tcW w:w="4819" w:type="dxa"/>
          </w:tcPr>
          <w:p w14:paraId="717E2147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ECF89FF" w14:textId="77777777" w:rsidR="007E3FB6" w:rsidRDefault="007E3FB6"/>
        </w:tc>
      </w:tr>
      <w:tr w:rsidR="007E3FB6" w14:paraId="561B1199" w14:textId="77777777">
        <w:tc>
          <w:tcPr>
            <w:tcW w:w="4819" w:type="dxa"/>
          </w:tcPr>
          <w:p w14:paraId="1B863BA8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7AB6A56" w14:textId="77777777" w:rsidR="007E3FB6" w:rsidRDefault="007E3FB6"/>
        </w:tc>
      </w:tr>
      <w:tr w:rsidR="007E3FB6" w14:paraId="765AB3EE" w14:textId="77777777">
        <w:tc>
          <w:tcPr>
            <w:tcW w:w="4819" w:type="dxa"/>
          </w:tcPr>
          <w:p w14:paraId="677F08C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F8181BC" w14:textId="77777777" w:rsidR="007E3FB6" w:rsidRDefault="002F150C">
            <w:r>
              <w:t xml:space="preserve"> 172.30.124.92 </w:t>
            </w:r>
          </w:p>
        </w:tc>
      </w:tr>
      <w:tr w:rsidR="007E3FB6" w14:paraId="6372A38A" w14:textId="77777777">
        <w:tc>
          <w:tcPr>
            <w:tcW w:w="4819" w:type="dxa"/>
          </w:tcPr>
          <w:p w14:paraId="10B598D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1B6233D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135DC55C" w14:textId="77777777">
        <w:tc>
          <w:tcPr>
            <w:tcW w:w="4819" w:type="dxa"/>
          </w:tcPr>
          <w:p w14:paraId="3FF8D0C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76F4959" w14:textId="77777777" w:rsidR="007E3FB6" w:rsidRDefault="002F150C">
            <w:r>
              <w:t xml:space="preserve"> null </w:t>
            </w:r>
          </w:p>
        </w:tc>
      </w:tr>
      <w:tr w:rsidR="007E3FB6" w14:paraId="1833D143" w14:textId="77777777">
        <w:tc>
          <w:tcPr>
            <w:tcW w:w="4819" w:type="dxa"/>
          </w:tcPr>
          <w:p w14:paraId="0F690EBA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C66A0CE" w14:textId="77777777" w:rsidR="007E3FB6" w:rsidRDefault="007E3FB6"/>
        </w:tc>
      </w:tr>
      <w:tr w:rsidR="007E3FB6" w14:paraId="3C8B9AE8" w14:textId="77777777">
        <w:tc>
          <w:tcPr>
            <w:tcW w:w="4819" w:type="dxa"/>
          </w:tcPr>
          <w:p w14:paraId="16EFA35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2597289" w14:textId="77777777" w:rsidR="007E3FB6" w:rsidRDefault="002F150C">
            <w:r>
              <w:t xml:space="preserve"> 31816 </w:t>
            </w:r>
          </w:p>
        </w:tc>
      </w:tr>
      <w:tr w:rsidR="007E3FB6" w14:paraId="013CEA26" w14:textId="77777777">
        <w:tc>
          <w:tcPr>
            <w:tcW w:w="4819" w:type="dxa"/>
          </w:tcPr>
          <w:p w14:paraId="52C28568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B84D06F" w14:textId="77777777" w:rsidR="007E3FB6" w:rsidRDefault="002F150C">
            <w:r>
              <w:t xml:space="preserve"> 1 </w:t>
            </w:r>
          </w:p>
        </w:tc>
      </w:tr>
    </w:tbl>
    <w:p w14:paraId="18EF73A5" w14:textId="77777777" w:rsidR="007E3FB6" w:rsidRDefault="007E3FB6">
      <w:pPr>
        <w:spacing w:after="40"/>
        <w:jc w:val="both"/>
      </w:pPr>
    </w:p>
    <w:p w14:paraId="3534517E" w14:textId="77777777" w:rsidR="007E3FB6" w:rsidRDefault="002F150C">
      <w:pPr>
        <w:spacing w:after="40"/>
        <w:jc w:val="both"/>
      </w:pPr>
      <w:r>
        <w:t xml:space="preserve">    </w:t>
      </w:r>
    </w:p>
    <w:p w14:paraId="332717DE" w14:textId="77777777" w:rsidR="007E3FB6" w:rsidRDefault="007E3FB6">
      <w:pPr>
        <w:spacing w:after="40"/>
        <w:jc w:val="both"/>
      </w:pPr>
    </w:p>
    <w:p w14:paraId="7DCB6D9C" w14:textId="77777777" w:rsidR="007E3FB6" w:rsidRDefault="002F150C">
      <w:pPr>
        <w:pStyle w:val="Ttulo4"/>
      </w:pPr>
      <w:bookmarkStart w:id="587" w:name="_Toc174960416"/>
      <w:r>
        <w:t>172.30.122.231:31816</w:t>
      </w:r>
      <w:bookmarkEnd w:id="587"/>
    </w:p>
    <w:p w14:paraId="0038E696" w14:textId="77777777" w:rsidR="007E3FB6" w:rsidRDefault="007E3FB6">
      <w:pPr>
        <w:spacing w:after="40"/>
        <w:jc w:val="both"/>
      </w:pPr>
    </w:p>
    <w:p w14:paraId="21F2A963" w14:textId="77777777" w:rsidR="007E3FB6" w:rsidRDefault="007E3FB6">
      <w:pPr>
        <w:spacing w:after="40"/>
        <w:jc w:val="both"/>
      </w:pPr>
    </w:p>
    <w:p w14:paraId="75590AD6" w14:textId="77777777" w:rsidR="007E3FB6" w:rsidRDefault="007E3FB6">
      <w:pPr>
        <w:spacing w:after="40"/>
        <w:jc w:val="both"/>
      </w:pPr>
    </w:p>
    <w:p w14:paraId="7401B41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22B980" w14:textId="77777777">
        <w:tc>
          <w:tcPr>
            <w:tcW w:w="4819" w:type="dxa"/>
            <w:shd w:val="clear" w:color="auto" w:fill="000000"/>
          </w:tcPr>
          <w:p w14:paraId="0066DC6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22339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C3EDEA0" w14:textId="77777777">
        <w:tc>
          <w:tcPr>
            <w:tcW w:w="4819" w:type="dxa"/>
          </w:tcPr>
          <w:p w14:paraId="2B330C7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0724E9E" w14:textId="77777777" w:rsidR="007E3FB6" w:rsidRDefault="002F150C">
            <w:r>
              <w:t xml:space="preserve"> TCP-6379 </w:t>
            </w:r>
          </w:p>
        </w:tc>
      </w:tr>
      <w:tr w:rsidR="007E3FB6" w14:paraId="7B66CC98" w14:textId="77777777">
        <w:tc>
          <w:tcPr>
            <w:tcW w:w="4819" w:type="dxa"/>
          </w:tcPr>
          <w:p w14:paraId="32EF6C67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61E81D0" w14:textId="77777777" w:rsidR="007E3FB6" w:rsidRDefault="007E3FB6"/>
        </w:tc>
      </w:tr>
      <w:tr w:rsidR="007E3FB6" w14:paraId="4F38D47A" w14:textId="77777777">
        <w:tc>
          <w:tcPr>
            <w:tcW w:w="4819" w:type="dxa"/>
          </w:tcPr>
          <w:p w14:paraId="31C3E0B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290FCA3" w14:textId="77777777" w:rsidR="007E3FB6" w:rsidRDefault="007E3FB6"/>
        </w:tc>
      </w:tr>
      <w:tr w:rsidR="007E3FB6" w14:paraId="22603EBA" w14:textId="77777777">
        <w:tc>
          <w:tcPr>
            <w:tcW w:w="4819" w:type="dxa"/>
          </w:tcPr>
          <w:p w14:paraId="523C2F4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9EF74C9" w14:textId="77777777" w:rsidR="007E3FB6" w:rsidRDefault="002F150C">
            <w:r>
              <w:t xml:space="preserve"> 172.30.122.231 </w:t>
            </w:r>
          </w:p>
        </w:tc>
      </w:tr>
      <w:tr w:rsidR="007E3FB6" w14:paraId="04AB478D" w14:textId="77777777">
        <w:tc>
          <w:tcPr>
            <w:tcW w:w="4819" w:type="dxa"/>
          </w:tcPr>
          <w:p w14:paraId="61533B2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1109830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3D97DF8C" w14:textId="77777777">
        <w:tc>
          <w:tcPr>
            <w:tcW w:w="4819" w:type="dxa"/>
          </w:tcPr>
          <w:p w14:paraId="39E4A518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39E5E64" w14:textId="77777777" w:rsidR="007E3FB6" w:rsidRDefault="002F150C">
            <w:r>
              <w:t xml:space="preserve"> null </w:t>
            </w:r>
          </w:p>
        </w:tc>
      </w:tr>
      <w:tr w:rsidR="007E3FB6" w14:paraId="36B812FC" w14:textId="77777777">
        <w:tc>
          <w:tcPr>
            <w:tcW w:w="4819" w:type="dxa"/>
          </w:tcPr>
          <w:p w14:paraId="0667C0B3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5584767" w14:textId="77777777" w:rsidR="007E3FB6" w:rsidRDefault="007E3FB6"/>
        </w:tc>
      </w:tr>
      <w:tr w:rsidR="007E3FB6" w14:paraId="49EDDD71" w14:textId="77777777">
        <w:tc>
          <w:tcPr>
            <w:tcW w:w="4819" w:type="dxa"/>
          </w:tcPr>
          <w:p w14:paraId="4EBD1BD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7E2268D" w14:textId="77777777" w:rsidR="007E3FB6" w:rsidRDefault="002F150C">
            <w:r>
              <w:t xml:space="preserve"> 31816 </w:t>
            </w:r>
          </w:p>
        </w:tc>
      </w:tr>
      <w:tr w:rsidR="007E3FB6" w14:paraId="062BE012" w14:textId="77777777">
        <w:tc>
          <w:tcPr>
            <w:tcW w:w="4819" w:type="dxa"/>
          </w:tcPr>
          <w:p w14:paraId="4555194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CB8BCB2" w14:textId="77777777" w:rsidR="007E3FB6" w:rsidRDefault="002F150C">
            <w:r>
              <w:t xml:space="preserve"> 1 </w:t>
            </w:r>
          </w:p>
        </w:tc>
      </w:tr>
    </w:tbl>
    <w:p w14:paraId="5C3FB920" w14:textId="77777777" w:rsidR="007E3FB6" w:rsidRDefault="007E3FB6">
      <w:pPr>
        <w:spacing w:after="40"/>
        <w:jc w:val="both"/>
      </w:pPr>
    </w:p>
    <w:p w14:paraId="13ADEF5F" w14:textId="77777777" w:rsidR="007E3FB6" w:rsidRDefault="002F150C">
      <w:pPr>
        <w:spacing w:after="40"/>
        <w:jc w:val="both"/>
      </w:pPr>
      <w:r>
        <w:t xml:space="preserve">    </w:t>
      </w:r>
    </w:p>
    <w:p w14:paraId="12C4D4D3" w14:textId="77777777" w:rsidR="007E3FB6" w:rsidRDefault="007E3FB6">
      <w:pPr>
        <w:spacing w:after="40"/>
        <w:jc w:val="both"/>
      </w:pPr>
    </w:p>
    <w:p w14:paraId="242556CE" w14:textId="77777777" w:rsidR="007E3FB6" w:rsidRDefault="002F150C">
      <w:pPr>
        <w:pStyle w:val="Ttulo4"/>
      </w:pPr>
      <w:bookmarkStart w:id="588" w:name="_Toc174960417"/>
      <w:r>
        <w:t>172.30.115.198:30034</w:t>
      </w:r>
      <w:bookmarkEnd w:id="588"/>
    </w:p>
    <w:p w14:paraId="477FE07F" w14:textId="77777777" w:rsidR="007E3FB6" w:rsidRDefault="007E3FB6">
      <w:pPr>
        <w:spacing w:after="40"/>
        <w:jc w:val="both"/>
      </w:pPr>
    </w:p>
    <w:p w14:paraId="0FD442CE" w14:textId="77777777" w:rsidR="007E3FB6" w:rsidRDefault="007E3FB6">
      <w:pPr>
        <w:spacing w:after="40"/>
        <w:jc w:val="both"/>
      </w:pPr>
    </w:p>
    <w:p w14:paraId="5D138411" w14:textId="77777777" w:rsidR="007E3FB6" w:rsidRDefault="007E3FB6">
      <w:pPr>
        <w:spacing w:after="40"/>
        <w:jc w:val="both"/>
      </w:pPr>
    </w:p>
    <w:p w14:paraId="50BE78F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A1816B" w14:textId="77777777">
        <w:tc>
          <w:tcPr>
            <w:tcW w:w="4819" w:type="dxa"/>
            <w:shd w:val="clear" w:color="auto" w:fill="000000"/>
          </w:tcPr>
          <w:p w14:paraId="363347B7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5302D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C1B1281" w14:textId="77777777">
        <w:tc>
          <w:tcPr>
            <w:tcW w:w="4819" w:type="dxa"/>
          </w:tcPr>
          <w:p w14:paraId="75EEDB5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7622B11" w14:textId="77777777" w:rsidR="007E3FB6" w:rsidRDefault="002F150C">
            <w:r>
              <w:t xml:space="preserve"> TCP-6379 </w:t>
            </w:r>
          </w:p>
        </w:tc>
      </w:tr>
      <w:tr w:rsidR="007E3FB6" w14:paraId="4293D940" w14:textId="77777777">
        <w:tc>
          <w:tcPr>
            <w:tcW w:w="4819" w:type="dxa"/>
          </w:tcPr>
          <w:p w14:paraId="75A1A4D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53DE555" w14:textId="77777777" w:rsidR="007E3FB6" w:rsidRDefault="007E3FB6"/>
        </w:tc>
      </w:tr>
      <w:tr w:rsidR="007E3FB6" w14:paraId="578131A4" w14:textId="77777777">
        <w:tc>
          <w:tcPr>
            <w:tcW w:w="4819" w:type="dxa"/>
          </w:tcPr>
          <w:p w14:paraId="3D025141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CF3FEC3" w14:textId="77777777" w:rsidR="007E3FB6" w:rsidRDefault="007E3FB6"/>
        </w:tc>
      </w:tr>
      <w:tr w:rsidR="007E3FB6" w14:paraId="2216AD5C" w14:textId="77777777">
        <w:tc>
          <w:tcPr>
            <w:tcW w:w="4819" w:type="dxa"/>
          </w:tcPr>
          <w:p w14:paraId="125A404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B602275" w14:textId="77777777" w:rsidR="007E3FB6" w:rsidRDefault="002F150C">
            <w:r>
              <w:t xml:space="preserve"> 172.30.115.198 </w:t>
            </w:r>
          </w:p>
        </w:tc>
      </w:tr>
      <w:tr w:rsidR="007E3FB6" w14:paraId="0CAD00C5" w14:textId="77777777">
        <w:tc>
          <w:tcPr>
            <w:tcW w:w="4819" w:type="dxa"/>
          </w:tcPr>
          <w:p w14:paraId="5B05678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960ABD5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4A94CDF3" w14:textId="77777777">
        <w:tc>
          <w:tcPr>
            <w:tcW w:w="4819" w:type="dxa"/>
          </w:tcPr>
          <w:p w14:paraId="640338B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AA4AD2F" w14:textId="77777777" w:rsidR="007E3FB6" w:rsidRDefault="002F150C">
            <w:r>
              <w:t xml:space="preserve"> null </w:t>
            </w:r>
          </w:p>
        </w:tc>
      </w:tr>
      <w:tr w:rsidR="007E3FB6" w14:paraId="411CCC90" w14:textId="77777777">
        <w:tc>
          <w:tcPr>
            <w:tcW w:w="4819" w:type="dxa"/>
          </w:tcPr>
          <w:p w14:paraId="49ADB001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745F034" w14:textId="77777777" w:rsidR="007E3FB6" w:rsidRDefault="007E3FB6"/>
        </w:tc>
      </w:tr>
      <w:tr w:rsidR="007E3FB6" w14:paraId="54925526" w14:textId="77777777">
        <w:tc>
          <w:tcPr>
            <w:tcW w:w="4819" w:type="dxa"/>
          </w:tcPr>
          <w:p w14:paraId="08E089B5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90F8C9E" w14:textId="77777777" w:rsidR="007E3FB6" w:rsidRDefault="002F150C">
            <w:r>
              <w:t xml:space="preserve"> 30034 </w:t>
            </w:r>
          </w:p>
        </w:tc>
      </w:tr>
      <w:tr w:rsidR="007E3FB6" w14:paraId="15CCEDAD" w14:textId="77777777">
        <w:tc>
          <w:tcPr>
            <w:tcW w:w="4819" w:type="dxa"/>
          </w:tcPr>
          <w:p w14:paraId="0CD98526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FD5BD54" w14:textId="77777777" w:rsidR="007E3FB6" w:rsidRDefault="002F150C">
            <w:r>
              <w:t xml:space="preserve"> 1 </w:t>
            </w:r>
          </w:p>
        </w:tc>
      </w:tr>
    </w:tbl>
    <w:p w14:paraId="71C6B520" w14:textId="77777777" w:rsidR="007E3FB6" w:rsidRDefault="007E3FB6">
      <w:pPr>
        <w:spacing w:after="40"/>
        <w:jc w:val="both"/>
      </w:pPr>
    </w:p>
    <w:p w14:paraId="6F1F7E10" w14:textId="77777777" w:rsidR="007E3FB6" w:rsidRDefault="002F150C">
      <w:pPr>
        <w:spacing w:after="40"/>
        <w:jc w:val="both"/>
      </w:pPr>
      <w:r>
        <w:t xml:space="preserve">    </w:t>
      </w:r>
    </w:p>
    <w:p w14:paraId="26342C51" w14:textId="77777777" w:rsidR="007E3FB6" w:rsidRDefault="007E3FB6">
      <w:pPr>
        <w:spacing w:after="40"/>
        <w:jc w:val="both"/>
      </w:pPr>
    </w:p>
    <w:p w14:paraId="3A94E6AF" w14:textId="77777777" w:rsidR="007E3FB6" w:rsidRDefault="002F150C">
      <w:pPr>
        <w:pStyle w:val="Ttulo4"/>
      </w:pPr>
      <w:bookmarkStart w:id="589" w:name="_Toc174960418"/>
      <w:r>
        <w:t>172.30.124.92:30034</w:t>
      </w:r>
      <w:bookmarkEnd w:id="589"/>
    </w:p>
    <w:p w14:paraId="7D629772" w14:textId="77777777" w:rsidR="007E3FB6" w:rsidRDefault="007E3FB6">
      <w:pPr>
        <w:spacing w:after="40"/>
        <w:jc w:val="both"/>
      </w:pPr>
    </w:p>
    <w:p w14:paraId="4A58E261" w14:textId="77777777" w:rsidR="007E3FB6" w:rsidRDefault="007E3FB6">
      <w:pPr>
        <w:spacing w:after="40"/>
        <w:jc w:val="both"/>
      </w:pPr>
    </w:p>
    <w:p w14:paraId="4EF187B7" w14:textId="77777777" w:rsidR="007E3FB6" w:rsidRDefault="007E3FB6">
      <w:pPr>
        <w:spacing w:after="40"/>
        <w:jc w:val="both"/>
      </w:pPr>
    </w:p>
    <w:p w14:paraId="22F0679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685EE92" w14:textId="77777777">
        <w:tc>
          <w:tcPr>
            <w:tcW w:w="4819" w:type="dxa"/>
            <w:shd w:val="clear" w:color="auto" w:fill="000000"/>
          </w:tcPr>
          <w:p w14:paraId="7BC2420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6CC9C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A8E746" w14:textId="77777777">
        <w:tc>
          <w:tcPr>
            <w:tcW w:w="4819" w:type="dxa"/>
          </w:tcPr>
          <w:p w14:paraId="0B1E4CF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47BE911" w14:textId="77777777" w:rsidR="007E3FB6" w:rsidRDefault="002F150C">
            <w:r>
              <w:t xml:space="preserve"> TCP-6379 </w:t>
            </w:r>
          </w:p>
        </w:tc>
      </w:tr>
      <w:tr w:rsidR="007E3FB6" w14:paraId="493021F5" w14:textId="77777777">
        <w:tc>
          <w:tcPr>
            <w:tcW w:w="4819" w:type="dxa"/>
          </w:tcPr>
          <w:p w14:paraId="2ABD47D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A78D92B" w14:textId="77777777" w:rsidR="007E3FB6" w:rsidRDefault="007E3FB6"/>
        </w:tc>
      </w:tr>
      <w:tr w:rsidR="007E3FB6" w14:paraId="68B251F5" w14:textId="77777777">
        <w:tc>
          <w:tcPr>
            <w:tcW w:w="4819" w:type="dxa"/>
          </w:tcPr>
          <w:p w14:paraId="56939DF4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81F6D55" w14:textId="77777777" w:rsidR="007E3FB6" w:rsidRDefault="007E3FB6"/>
        </w:tc>
      </w:tr>
      <w:tr w:rsidR="007E3FB6" w14:paraId="6ED316DB" w14:textId="77777777">
        <w:tc>
          <w:tcPr>
            <w:tcW w:w="4819" w:type="dxa"/>
          </w:tcPr>
          <w:p w14:paraId="1BFF1C6B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4F1E461" w14:textId="77777777" w:rsidR="007E3FB6" w:rsidRDefault="002F150C">
            <w:r>
              <w:t xml:space="preserve"> 172.30.124.92 </w:t>
            </w:r>
          </w:p>
        </w:tc>
      </w:tr>
      <w:tr w:rsidR="007E3FB6" w14:paraId="4EA237CD" w14:textId="77777777">
        <w:tc>
          <w:tcPr>
            <w:tcW w:w="4819" w:type="dxa"/>
          </w:tcPr>
          <w:p w14:paraId="3320C38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AFAB298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6BBCE6C8" w14:textId="77777777">
        <w:tc>
          <w:tcPr>
            <w:tcW w:w="4819" w:type="dxa"/>
          </w:tcPr>
          <w:p w14:paraId="4043915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B2C40BF" w14:textId="77777777" w:rsidR="007E3FB6" w:rsidRDefault="002F150C">
            <w:r>
              <w:t xml:space="preserve"> null </w:t>
            </w:r>
          </w:p>
        </w:tc>
      </w:tr>
      <w:tr w:rsidR="007E3FB6" w14:paraId="07E7EEC8" w14:textId="77777777">
        <w:tc>
          <w:tcPr>
            <w:tcW w:w="4819" w:type="dxa"/>
          </w:tcPr>
          <w:p w14:paraId="48EE6930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D462AE1" w14:textId="77777777" w:rsidR="007E3FB6" w:rsidRDefault="007E3FB6"/>
        </w:tc>
      </w:tr>
      <w:tr w:rsidR="007E3FB6" w14:paraId="77BE8AE0" w14:textId="77777777">
        <w:tc>
          <w:tcPr>
            <w:tcW w:w="4819" w:type="dxa"/>
          </w:tcPr>
          <w:p w14:paraId="67C017A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F57D621" w14:textId="77777777" w:rsidR="007E3FB6" w:rsidRDefault="002F150C">
            <w:r>
              <w:t xml:space="preserve"> 30034 </w:t>
            </w:r>
          </w:p>
        </w:tc>
      </w:tr>
      <w:tr w:rsidR="007E3FB6" w14:paraId="407BEF94" w14:textId="77777777">
        <w:tc>
          <w:tcPr>
            <w:tcW w:w="4819" w:type="dxa"/>
          </w:tcPr>
          <w:p w14:paraId="63E299E0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73612CD" w14:textId="77777777" w:rsidR="007E3FB6" w:rsidRDefault="002F150C">
            <w:r>
              <w:t xml:space="preserve"> 1 </w:t>
            </w:r>
          </w:p>
        </w:tc>
      </w:tr>
    </w:tbl>
    <w:p w14:paraId="6DA2E7F0" w14:textId="77777777" w:rsidR="007E3FB6" w:rsidRDefault="007E3FB6">
      <w:pPr>
        <w:spacing w:after="40"/>
        <w:jc w:val="both"/>
      </w:pPr>
    </w:p>
    <w:p w14:paraId="1DA8E6F6" w14:textId="77777777" w:rsidR="007E3FB6" w:rsidRDefault="002F150C">
      <w:pPr>
        <w:spacing w:after="40"/>
        <w:jc w:val="both"/>
      </w:pPr>
      <w:r>
        <w:t xml:space="preserve">    </w:t>
      </w:r>
    </w:p>
    <w:p w14:paraId="73B1401C" w14:textId="77777777" w:rsidR="007E3FB6" w:rsidRDefault="007E3FB6">
      <w:pPr>
        <w:spacing w:after="40"/>
        <w:jc w:val="both"/>
      </w:pPr>
    </w:p>
    <w:p w14:paraId="71F55CB8" w14:textId="77777777" w:rsidR="007E3FB6" w:rsidRDefault="002F150C">
      <w:pPr>
        <w:pStyle w:val="Ttulo4"/>
      </w:pPr>
      <w:bookmarkStart w:id="590" w:name="_Toc174960419"/>
      <w:r>
        <w:t>172.30.112.207:30034</w:t>
      </w:r>
      <w:bookmarkEnd w:id="590"/>
    </w:p>
    <w:p w14:paraId="6CF2E412" w14:textId="77777777" w:rsidR="007E3FB6" w:rsidRDefault="007E3FB6">
      <w:pPr>
        <w:spacing w:after="40"/>
        <w:jc w:val="both"/>
      </w:pPr>
    </w:p>
    <w:p w14:paraId="3D246FAA" w14:textId="77777777" w:rsidR="007E3FB6" w:rsidRDefault="007E3FB6">
      <w:pPr>
        <w:spacing w:after="40"/>
        <w:jc w:val="both"/>
      </w:pPr>
    </w:p>
    <w:p w14:paraId="39DCA09A" w14:textId="77777777" w:rsidR="007E3FB6" w:rsidRDefault="007E3FB6">
      <w:pPr>
        <w:spacing w:after="40"/>
        <w:jc w:val="both"/>
      </w:pPr>
    </w:p>
    <w:p w14:paraId="600A179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DC9318" w14:textId="77777777">
        <w:tc>
          <w:tcPr>
            <w:tcW w:w="4819" w:type="dxa"/>
            <w:shd w:val="clear" w:color="auto" w:fill="000000"/>
          </w:tcPr>
          <w:p w14:paraId="7E3838B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E5F45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0D0530" w14:textId="77777777">
        <w:tc>
          <w:tcPr>
            <w:tcW w:w="4819" w:type="dxa"/>
          </w:tcPr>
          <w:p w14:paraId="6E03A42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CBC90D5" w14:textId="77777777" w:rsidR="007E3FB6" w:rsidRDefault="002F150C">
            <w:r>
              <w:t xml:space="preserve"> TCP-6379 </w:t>
            </w:r>
          </w:p>
        </w:tc>
      </w:tr>
      <w:tr w:rsidR="007E3FB6" w14:paraId="175F5A4E" w14:textId="77777777">
        <w:tc>
          <w:tcPr>
            <w:tcW w:w="4819" w:type="dxa"/>
          </w:tcPr>
          <w:p w14:paraId="538CB2B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7B0093D" w14:textId="77777777" w:rsidR="007E3FB6" w:rsidRDefault="007E3FB6"/>
        </w:tc>
      </w:tr>
      <w:tr w:rsidR="007E3FB6" w14:paraId="7216F9A8" w14:textId="77777777">
        <w:tc>
          <w:tcPr>
            <w:tcW w:w="4819" w:type="dxa"/>
          </w:tcPr>
          <w:p w14:paraId="40182074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8A1CBDE" w14:textId="77777777" w:rsidR="007E3FB6" w:rsidRDefault="007E3FB6"/>
        </w:tc>
      </w:tr>
      <w:tr w:rsidR="007E3FB6" w14:paraId="1E0F4D1F" w14:textId="77777777">
        <w:tc>
          <w:tcPr>
            <w:tcW w:w="4819" w:type="dxa"/>
          </w:tcPr>
          <w:p w14:paraId="7674A58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3FF23DA" w14:textId="77777777" w:rsidR="007E3FB6" w:rsidRDefault="002F150C">
            <w:r>
              <w:t xml:space="preserve"> 172.30.112.207 </w:t>
            </w:r>
          </w:p>
        </w:tc>
      </w:tr>
      <w:tr w:rsidR="007E3FB6" w14:paraId="190947E6" w14:textId="77777777">
        <w:tc>
          <w:tcPr>
            <w:tcW w:w="4819" w:type="dxa"/>
          </w:tcPr>
          <w:p w14:paraId="4C0E5988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D8D83E1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3FA59B3F" w14:textId="77777777">
        <w:tc>
          <w:tcPr>
            <w:tcW w:w="4819" w:type="dxa"/>
          </w:tcPr>
          <w:p w14:paraId="14181162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A5F935F" w14:textId="77777777" w:rsidR="007E3FB6" w:rsidRDefault="002F150C">
            <w:r>
              <w:t xml:space="preserve"> null </w:t>
            </w:r>
          </w:p>
        </w:tc>
      </w:tr>
      <w:tr w:rsidR="007E3FB6" w14:paraId="6802D30A" w14:textId="77777777">
        <w:tc>
          <w:tcPr>
            <w:tcW w:w="4819" w:type="dxa"/>
          </w:tcPr>
          <w:p w14:paraId="4F41A3EA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43A34A8" w14:textId="77777777" w:rsidR="007E3FB6" w:rsidRDefault="007E3FB6"/>
        </w:tc>
      </w:tr>
      <w:tr w:rsidR="007E3FB6" w14:paraId="16BB697B" w14:textId="77777777">
        <w:tc>
          <w:tcPr>
            <w:tcW w:w="4819" w:type="dxa"/>
          </w:tcPr>
          <w:p w14:paraId="4F6727C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36F0FBC" w14:textId="77777777" w:rsidR="007E3FB6" w:rsidRDefault="002F150C">
            <w:r>
              <w:t xml:space="preserve"> 30034 </w:t>
            </w:r>
          </w:p>
        </w:tc>
      </w:tr>
      <w:tr w:rsidR="007E3FB6" w14:paraId="090576E9" w14:textId="77777777">
        <w:tc>
          <w:tcPr>
            <w:tcW w:w="4819" w:type="dxa"/>
          </w:tcPr>
          <w:p w14:paraId="2ECA406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0160D35" w14:textId="77777777" w:rsidR="007E3FB6" w:rsidRDefault="002F150C">
            <w:r>
              <w:t xml:space="preserve"> 1 </w:t>
            </w:r>
          </w:p>
        </w:tc>
      </w:tr>
    </w:tbl>
    <w:p w14:paraId="31AF7527" w14:textId="77777777" w:rsidR="007E3FB6" w:rsidRDefault="007E3FB6">
      <w:pPr>
        <w:spacing w:after="40"/>
        <w:jc w:val="both"/>
      </w:pPr>
    </w:p>
    <w:p w14:paraId="332E2EF6" w14:textId="77777777" w:rsidR="007E3FB6" w:rsidRDefault="002F150C">
      <w:pPr>
        <w:spacing w:after="40"/>
        <w:jc w:val="both"/>
      </w:pPr>
      <w:r>
        <w:t xml:space="preserve">    </w:t>
      </w:r>
    </w:p>
    <w:p w14:paraId="0DCC6C63" w14:textId="77777777" w:rsidR="007E3FB6" w:rsidRDefault="007E3FB6">
      <w:pPr>
        <w:spacing w:after="40"/>
        <w:jc w:val="both"/>
      </w:pPr>
    </w:p>
    <w:p w14:paraId="7666BD58" w14:textId="77777777" w:rsidR="007E3FB6" w:rsidRDefault="002F150C">
      <w:pPr>
        <w:pStyle w:val="Ttulo4"/>
      </w:pPr>
      <w:bookmarkStart w:id="591" w:name="_Toc174960420"/>
      <w:r>
        <w:lastRenderedPageBreak/>
        <w:t>172.30.122.231:30034</w:t>
      </w:r>
      <w:bookmarkEnd w:id="591"/>
    </w:p>
    <w:p w14:paraId="5E7ADFB0" w14:textId="77777777" w:rsidR="007E3FB6" w:rsidRDefault="007E3FB6">
      <w:pPr>
        <w:spacing w:after="40"/>
        <w:jc w:val="both"/>
      </w:pPr>
    </w:p>
    <w:p w14:paraId="2AE4538E" w14:textId="77777777" w:rsidR="007E3FB6" w:rsidRDefault="007E3FB6">
      <w:pPr>
        <w:spacing w:after="40"/>
        <w:jc w:val="both"/>
      </w:pPr>
    </w:p>
    <w:p w14:paraId="146648A7" w14:textId="77777777" w:rsidR="007E3FB6" w:rsidRDefault="007E3FB6">
      <w:pPr>
        <w:spacing w:after="40"/>
        <w:jc w:val="both"/>
      </w:pPr>
    </w:p>
    <w:p w14:paraId="32FDEEE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EFBD0CA" w14:textId="77777777">
        <w:tc>
          <w:tcPr>
            <w:tcW w:w="4819" w:type="dxa"/>
            <w:shd w:val="clear" w:color="auto" w:fill="000000"/>
          </w:tcPr>
          <w:p w14:paraId="52C2212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7DBE5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FEC7BC4" w14:textId="77777777">
        <w:tc>
          <w:tcPr>
            <w:tcW w:w="4819" w:type="dxa"/>
          </w:tcPr>
          <w:p w14:paraId="1D85D6C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28DAB2C" w14:textId="77777777" w:rsidR="007E3FB6" w:rsidRDefault="002F150C">
            <w:r>
              <w:t xml:space="preserve"> TCP-6379 </w:t>
            </w:r>
          </w:p>
        </w:tc>
      </w:tr>
      <w:tr w:rsidR="007E3FB6" w14:paraId="4A18BE9D" w14:textId="77777777">
        <w:tc>
          <w:tcPr>
            <w:tcW w:w="4819" w:type="dxa"/>
          </w:tcPr>
          <w:p w14:paraId="2E5504A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EA0CE58" w14:textId="77777777" w:rsidR="007E3FB6" w:rsidRDefault="007E3FB6"/>
        </w:tc>
      </w:tr>
      <w:tr w:rsidR="007E3FB6" w14:paraId="2E1188D2" w14:textId="77777777">
        <w:tc>
          <w:tcPr>
            <w:tcW w:w="4819" w:type="dxa"/>
          </w:tcPr>
          <w:p w14:paraId="3255732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32FDBD7" w14:textId="77777777" w:rsidR="007E3FB6" w:rsidRDefault="007E3FB6"/>
        </w:tc>
      </w:tr>
      <w:tr w:rsidR="007E3FB6" w14:paraId="5BBB8F1C" w14:textId="77777777">
        <w:tc>
          <w:tcPr>
            <w:tcW w:w="4819" w:type="dxa"/>
          </w:tcPr>
          <w:p w14:paraId="71BA9F3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F7B6417" w14:textId="77777777" w:rsidR="007E3FB6" w:rsidRDefault="002F150C">
            <w:r>
              <w:t xml:space="preserve"> 172.30.122.231 </w:t>
            </w:r>
          </w:p>
        </w:tc>
      </w:tr>
      <w:tr w:rsidR="007E3FB6" w14:paraId="273CFE59" w14:textId="77777777">
        <w:tc>
          <w:tcPr>
            <w:tcW w:w="4819" w:type="dxa"/>
          </w:tcPr>
          <w:p w14:paraId="456E0D5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A01EF10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06CD29EA" w14:textId="77777777">
        <w:tc>
          <w:tcPr>
            <w:tcW w:w="4819" w:type="dxa"/>
          </w:tcPr>
          <w:p w14:paraId="69F6656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C9C64A0" w14:textId="77777777" w:rsidR="007E3FB6" w:rsidRDefault="002F150C">
            <w:r>
              <w:t xml:space="preserve"> null </w:t>
            </w:r>
          </w:p>
        </w:tc>
      </w:tr>
      <w:tr w:rsidR="007E3FB6" w14:paraId="19BD20B3" w14:textId="77777777">
        <w:tc>
          <w:tcPr>
            <w:tcW w:w="4819" w:type="dxa"/>
          </w:tcPr>
          <w:p w14:paraId="07CDBD0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ADA09F6" w14:textId="77777777" w:rsidR="007E3FB6" w:rsidRDefault="007E3FB6"/>
        </w:tc>
      </w:tr>
      <w:tr w:rsidR="007E3FB6" w14:paraId="7A4FF729" w14:textId="77777777">
        <w:tc>
          <w:tcPr>
            <w:tcW w:w="4819" w:type="dxa"/>
          </w:tcPr>
          <w:p w14:paraId="079C301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DEDE3FC" w14:textId="77777777" w:rsidR="007E3FB6" w:rsidRDefault="002F150C">
            <w:r>
              <w:t xml:space="preserve"> 30034 </w:t>
            </w:r>
          </w:p>
        </w:tc>
      </w:tr>
      <w:tr w:rsidR="007E3FB6" w14:paraId="3501CA75" w14:textId="77777777">
        <w:tc>
          <w:tcPr>
            <w:tcW w:w="4819" w:type="dxa"/>
          </w:tcPr>
          <w:p w14:paraId="68C9DE1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359543F" w14:textId="77777777" w:rsidR="007E3FB6" w:rsidRDefault="002F150C">
            <w:r>
              <w:t xml:space="preserve"> 1 </w:t>
            </w:r>
          </w:p>
        </w:tc>
      </w:tr>
    </w:tbl>
    <w:p w14:paraId="20C0AE9E" w14:textId="77777777" w:rsidR="007E3FB6" w:rsidRDefault="007E3FB6">
      <w:pPr>
        <w:spacing w:after="40"/>
        <w:jc w:val="both"/>
      </w:pPr>
    </w:p>
    <w:p w14:paraId="1AF79B26" w14:textId="77777777" w:rsidR="007E3FB6" w:rsidRDefault="002F150C">
      <w:pPr>
        <w:spacing w:after="40"/>
        <w:jc w:val="both"/>
      </w:pPr>
      <w:r>
        <w:t xml:space="preserve">    </w:t>
      </w:r>
    </w:p>
    <w:p w14:paraId="2807B9AD" w14:textId="77777777" w:rsidR="007E3FB6" w:rsidRDefault="007E3FB6">
      <w:pPr>
        <w:spacing w:after="40"/>
        <w:jc w:val="both"/>
      </w:pPr>
    </w:p>
    <w:p w14:paraId="4B6AF684" w14:textId="77777777" w:rsidR="007E3FB6" w:rsidRDefault="002F150C">
      <w:pPr>
        <w:pStyle w:val="Ttulo4"/>
      </w:pPr>
      <w:bookmarkStart w:id="592" w:name="_Toc174960421"/>
      <w:r>
        <w:t>172.30.114.53:30034</w:t>
      </w:r>
      <w:bookmarkEnd w:id="592"/>
    </w:p>
    <w:p w14:paraId="61800988" w14:textId="77777777" w:rsidR="007E3FB6" w:rsidRDefault="007E3FB6">
      <w:pPr>
        <w:spacing w:after="40"/>
        <w:jc w:val="both"/>
      </w:pPr>
    </w:p>
    <w:p w14:paraId="07FA8F9C" w14:textId="77777777" w:rsidR="007E3FB6" w:rsidRDefault="007E3FB6">
      <w:pPr>
        <w:spacing w:after="40"/>
        <w:jc w:val="both"/>
      </w:pPr>
    </w:p>
    <w:p w14:paraId="3264080C" w14:textId="77777777" w:rsidR="007E3FB6" w:rsidRDefault="007E3FB6">
      <w:pPr>
        <w:spacing w:after="40"/>
        <w:jc w:val="both"/>
      </w:pPr>
    </w:p>
    <w:p w14:paraId="42958CE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A288726" w14:textId="77777777">
        <w:tc>
          <w:tcPr>
            <w:tcW w:w="4819" w:type="dxa"/>
            <w:shd w:val="clear" w:color="auto" w:fill="000000"/>
          </w:tcPr>
          <w:p w14:paraId="7E4C2E6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9CD1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15989B" w14:textId="77777777">
        <w:tc>
          <w:tcPr>
            <w:tcW w:w="4819" w:type="dxa"/>
          </w:tcPr>
          <w:p w14:paraId="5FD59E0F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11D9CD0" w14:textId="77777777" w:rsidR="007E3FB6" w:rsidRDefault="002F150C">
            <w:r>
              <w:t xml:space="preserve"> TCP-6379 </w:t>
            </w:r>
          </w:p>
        </w:tc>
      </w:tr>
      <w:tr w:rsidR="007E3FB6" w14:paraId="396B777F" w14:textId="77777777">
        <w:tc>
          <w:tcPr>
            <w:tcW w:w="4819" w:type="dxa"/>
          </w:tcPr>
          <w:p w14:paraId="3F8C18E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CA3F7EF" w14:textId="77777777" w:rsidR="007E3FB6" w:rsidRDefault="007E3FB6"/>
        </w:tc>
      </w:tr>
      <w:tr w:rsidR="007E3FB6" w14:paraId="1F0A0212" w14:textId="77777777">
        <w:tc>
          <w:tcPr>
            <w:tcW w:w="4819" w:type="dxa"/>
          </w:tcPr>
          <w:p w14:paraId="6AD41DB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6853332" w14:textId="77777777" w:rsidR="007E3FB6" w:rsidRDefault="007E3FB6"/>
        </w:tc>
      </w:tr>
      <w:tr w:rsidR="007E3FB6" w14:paraId="08ECFD85" w14:textId="77777777">
        <w:tc>
          <w:tcPr>
            <w:tcW w:w="4819" w:type="dxa"/>
          </w:tcPr>
          <w:p w14:paraId="5DFE3E82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DB0F67C" w14:textId="77777777" w:rsidR="007E3FB6" w:rsidRDefault="002F150C">
            <w:r>
              <w:t xml:space="preserve"> 172.30.114.53 </w:t>
            </w:r>
          </w:p>
        </w:tc>
      </w:tr>
      <w:tr w:rsidR="007E3FB6" w14:paraId="626EE7A1" w14:textId="77777777">
        <w:tc>
          <w:tcPr>
            <w:tcW w:w="4819" w:type="dxa"/>
          </w:tcPr>
          <w:p w14:paraId="06C67E3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7E47526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4EF59EA8" w14:textId="77777777">
        <w:tc>
          <w:tcPr>
            <w:tcW w:w="4819" w:type="dxa"/>
          </w:tcPr>
          <w:p w14:paraId="53B8E780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795F56F" w14:textId="77777777" w:rsidR="007E3FB6" w:rsidRDefault="002F150C">
            <w:r>
              <w:t xml:space="preserve"> null </w:t>
            </w:r>
          </w:p>
        </w:tc>
      </w:tr>
      <w:tr w:rsidR="007E3FB6" w14:paraId="6B2C5BD6" w14:textId="77777777">
        <w:tc>
          <w:tcPr>
            <w:tcW w:w="4819" w:type="dxa"/>
          </w:tcPr>
          <w:p w14:paraId="3FD46C4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34A79B8" w14:textId="77777777" w:rsidR="007E3FB6" w:rsidRDefault="007E3FB6"/>
        </w:tc>
      </w:tr>
      <w:tr w:rsidR="007E3FB6" w14:paraId="50586C34" w14:textId="77777777">
        <w:tc>
          <w:tcPr>
            <w:tcW w:w="4819" w:type="dxa"/>
          </w:tcPr>
          <w:p w14:paraId="1FCC125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2E82ECD" w14:textId="77777777" w:rsidR="007E3FB6" w:rsidRDefault="002F150C">
            <w:r>
              <w:t xml:space="preserve"> 30034 </w:t>
            </w:r>
          </w:p>
        </w:tc>
      </w:tr>
      <w:tr w:rsidR="007E3FB6" w14:paraId="42AC0A38" w14:textId="77777777">
        <w:tc>
          <w:tcPr>
            <w:tcW w:w="4819" w:type="dxa"/>
          </w:tcPr>
          <w:p w14:paraId="6B3BD8E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1FE450D" w14:textId="77777777" w:rsidR="007E3FB6" w:rsidRDefault="002F150C">
            <w:r>
              <w:t xml:space="preserve"> 1 </w:t>
            </w:r>
          </w:p>
        </w:tc>
      </w:tr>
    </w:tbl>
    <w:p w14:paraId="5D10E1FB" w14:textId="77777777" w:rsidR="007E3FB6" w:rsidRDefault="007E3FB6">
      <w:pPr>
        <w:spacing w:after="40"/>
        <w:jc w:val="both"/>
      </w:pPr>
    </w:p>
    <w:p w14:paraId="6BBA39A4" w14:textId="77777777" w:rsidR="007E3FB6" w:rsidRDefault="002F150C">
      <w:pPr>
        <w:spacing w:after="40"/>
        <w:jc w:val="both"/>
      </w:pPr>
      <w:r>
        <w:t xml:space="preserve">    </w:t>
      </w:r>
    </w:p>
    <w:p w14:paraId="62423226" w14:textId="77777777" w:rsidR="007E3FB6" w:rsidRDefault="007E3FB6">
      <w:pPr>
        <w:spacing w:after="40"/>
        <w:jc w:val="both"/>
      </w:pPr>
    </w:p>
    <w:p w14:paraId="208AD976" w14:textId="77777777" w:rsidR="007E3FB6" w:rsidRDefault="002F150C">
      <w:pPr>
        <w:pStyle w:val="Ttulo4"/>
      </w:pPr>
      <w:bookmarkStart w:id="593" w:name="_Toc174960422"/>
      <w:r>
        <w:t>172.30.125.90:30034</w:t>
      </w:r>
      <w:bookmarkEnd w:id="593"/>
    </w:p>
    <w:p w14:paraId="09C54ECD" w14:textId="77777777" w:rsidR="007E3FB6" w:rsidRDefault="007E3FB6">
      <w:pPr>
        <w:spacing w:after="40"/>
        <w:jc w:val="both"/>
      </w:pPr>
    </w:p>
    <w:p w14:paraId="716CB429" w14:textId="77777777" w:rsidR="007E3FB6" w:rsidRDefault="007E3FB6">
      <w:pPr>
        <w:spacing w:after="40"/>
        <w:jc w:val="both"/>
      </w:pPr>
    </w:p>
    <w:p w14:paraId="724870BE" w14:textId="77777777" w:rsidR="007E3FB6" w:rsidRDefault="007E3FB6">
      <w:pPr>
        <w:spacing w:after="40"/>
        <w:jc w:val="both"/>
      </w:pPr>
    </w:p>
    <w:p w14:paraId="601A1FE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02EA7B" w14:textId="77777777">
        <w:tc>
          <w:tcPr>
            <w:tcW w:w="4819" w:type="dxa"/>
            <w:shd w:val="clear" w:color="auto" w:fill="000000"/>
          </w:tcPr>
          <w:p w14:paraId="6547F7D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FC52D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5B5EAA" w14:textId="77777777">
        <w:tc>
          <w:tcPr>
            <w:tcW w:w="4819" w:type="dxa"/>
          </w:tcPr>
          <w:p w14:paraId="1DEA4B8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05F26AC" w14:textId="77777777" w:rsidR="007E3FB6" w:rsidRDefault="002F150C">
            <w:r>
              <w:t xml:space="preserve"> TCP-6379 </w:t>
            </w:r>
          </w:p>
        </w:tc>
      </w:tr>
      <w:tr w:rsidR="007E3FB6" w14:paraId="7842C0D7" w14:textId="77777777">
        <w:tc>
          <w:tcPr>
            <w:tcW w:w="4819" w:type="dxa"/>
          </w:tcPr>
          <w:p w14:paraId="554B72DA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A81FFE5" w14:textId="77777777" w:rsidR="007E3FB6" w:rsidRDefault="007E3FB6"/>
        </w:tc>
      </w:tr>
      <w:tr w:rsidR="007E3FB6" w14:paraId="4C981DCF" w14:textId="77777777">
        <w:tc>
          <w:tcPr>
            <w:tcW w:w="4819" w:type="dxa"/>
          </w:tcPr>
          <w:p w14:paraId="33ECF157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3F36C8D" w14:textId="77777777" w:rsidR="007E3FB6" w:rsidRDefault="007E3FB6"/>
        </w:tc>
      </w:tr>
      <w:tr w:rsidR="007E3FB6" w14:paraId="0AE53A96" w14:textId="77777777">
        <w:tc>
          <w:tcPr>
            <w:tcW w:w="4819" w:type="dxa"/>
          </w:tcPr>
          <w:p w14:paraId="02BC7E12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43D3349" w14:textId="77777777" w:rsidR="007E3FB6" w:rsidRDefault="002F150C">
            <w:r>
              <w:t xml:space="preserve"> 172.30.125.90 </w:t>
            </w:r>
          </w:p>
        </w:tc>
      </w:tr>
      <w:tr w:rsidR="007E3FB6" w14:paraId="66DD7130" w14:textId="77777777">
        <w:tc>
          <w:tcPr>
            <w:tcW w:w="4819" w:type="dxa"/>
          </w:tcPr>
          <w:p w14:paraId="1705466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06B13A5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4D1CC78D" w14:textId="77777777">
        <w:tc>
          <w:tcPr>
            <w:tcW w:w="4819" w:type="dxa"/>
          </w:tcPr>
          <w:p w14:paraId="584C2CE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D62A9E6" w14:textId="77777777" w:rsidR="007E3FB6" w:rsidRDefault="002F150C">
            <w:r>
              <w:t xml:space="preserve"> null </w:t>
            </w:r>
          </w:p>
        </w:tc>
      </w:tr>
      <w:tr w:rsidR="007E3FB6" w14:paraId="4ABE7202" w14:textId="77777777">
        <w:tc>
          <w:tcPr>
            <w:tcW w:w="4819" w:type="dxa"/>
          </w:tcPr>
          <w:p w14:paraId="642054BF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47600C23" w14:textId="77777777" w:rsidR="007E3FB6" w:rsidRDefault="007E3FB6"/>
        </w:tc>
      </w:tr>
      <w:tr w:rsidR="007E3FB6" w14:paraId="5FDBCB7A" w14:textId="77777777">
        <w:tc>
          <w:tcPr>
            <w:tcW w:w="4819" w:type="dxa"/>
          </w:tcPr>
          <w:p w14:paraId="072881A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802D616" w14:textId="77777777" w:rsidR="007E3FB6" w:rsidRDefault="002F150C">
            <w:r>
              <w:t xml:space="preserve"> 30034 </w:t>
            </w:r>
          </w:p>
        </w:tc>
      </w:tr>
      <w:tr w:rsidR="007E3FB6" w14:paraId="142444DD" w14:textId="77777777">
        <w:tc>
          <w:tcPr>
            <w:tcW w:w="4819" w:type="dxa"/>
          </w:tcPr>
          <w:p w14:paraId="0E19FE16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63541A6" w14:textId="77777777" w:rsidR="007E3FB6" w:rsidRDefault="002F150C">
            <w:r>
              <w:t xml:space="preserve"> 1 </w:t>
            </w:r>
          </w:p>
        </w:tc>
      </w:tr>
    </w:tbl>
    <w:p w14:paraId="4E7297AB" w14:textId="77777777" w:rsidR="007E3FB6" w:rsidRDefault="007E3FB6">
      <w:pPr>
        <w:spacing w:after="40"/>
        <w:jc w:val="both"/>
      </w:pPr>
    </w:p>
    <w:p w14:paraId="1D315C9B" w14:textId="77777777" w:rsidR="007E3FB6" w:rsidRDefault="002F150C">
      <w:pPr>
        <w:spacing w:after="40"/>
        <w:jc w:val="both"/>
      </w:pPr>
      <w:r>
        <w:t xml:space="preserve">    </w:t>
      </w:r>
    </w:p>
    <w:p w14:paraId="09BA65DA" w14:textId="77777777" w:rsidR="007E3FB6" w:rsidRDefault="007E3FB6">
      <w:pPr>
        <w:spacing w:after="40"/>
        <w:jc w:val="both"/>
      </w:pPr>
    </w:p>
    <w:p w14:paraId="4EE210DF" w14:textId="77777777" w:rsidR="007E3FB6" w:rsidRDefault="002F150C">
      <w:pPr>
        <w:pStyle w:val="Ttulo4"/>
      </w:pPr>
      <w:bookmarkStart w:id="594" w:name="_Toc174960423"/>
      <w:r>
        <w:t>172.30.116.79:30034</w:t>
      </w:r>
      <w:bookmarkEnd w:id="594"/>
    </w:p>
    <w:p w14:paraId="51AE0916" w14:textId="77777777" w:rsidR="007E3FB6" w:rsidRDefault="007E3FB6">
      <w:pPr>
        <w:spacing w:after="40"/>
        <w:jc w:val="both"/>
      </w:pPr>
    </w:p>
    <w:p w14:paraId="1C9F752C" w14:textId="77777777" w:rsidR="007E3FB6" w:rsidRDefault="007E3FB6">
      <w:pPr>
        <w:spacing w:after="40"/>
        <w:jc w:val="both"/>
      </w:pPr>
    </w:p>
    <w:p w14:paraId="2C5EED35" w14:textId="77777777" w:rsidR="007E3FB6" w:rsidRDefault="007E3FB6">
      <w:pPr>
        <w:spacing w:after="40"/>
        <w:jc w:val="both"/>
      </w:pPr>
    </w:p>
    <w:p w14:paraId="50BEC40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4C5949" w14:textId="77777777">
        <w:tc>
          <w:tcPr>
            <w:tcW w:w="4819" w:type="dxa"/>
            <w:shd w:val="clear" w:color="auto" w:fill="000000"/>
          </w:tcPr>
          <w:p w14:paraId="4172F5B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24A528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918C7C" w14:textId="77777777">
        <w:tc>
          <w:tcPr>
            <w:tcW w:w="4819" w:type="dxa"/>
          </w:tcPr>
          <w:p w14:paraId="140A1C5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2EEE344" w14:textId="77777777" w:rsidR="007E3FB6" w:rsidRDefault="002F150C">
            <w:r>
              <w:t xml:space="preserve"> TCP-6379 </w:t>
            </w:r>
          </w:p>
        </w:tc>
      </w:tr>
      <w:tr w:rsidR="007E3FB6" w14:paraId="36502462" w14:textId="77777777">
        <w:tc>
          <w:tcPr>
            <w:tcW w:w="4819" w:type="dxa"/>
          </w:tcPr>
          <w:p w14:paraId="47C73049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F94460D" w14:textId="77777777" w:rsidR="007E3FB6" w:rsidRDefault="007E3FB6"/>
        </w:tc>
      </w:tr>
      <w:tr w:rsidR="007E3FB6" w14:paraId="47F22465" w14:textId="77777777">
        <w:tc>
          <w:tcPr>
            <w:tcW w:w="4819" w:type="dxa"/>
          </w:tcPr>
          <w:p w14:paraId="3B909E44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614684D" w14:textId="77777777" w:rsidR="007E3FB6" w:rsidRDefault="007E3FB6"/>
        </w:tc>
      </w:tr>
      <w:tr w:rsidR="007E3FB6" w14:paraId="060F9298" w14:textId="77777777">
        <w:tc>
          <w:tcPr>
            <w:tcW w:w="4819" w:type="dxa"/>
          </w:tcPr>
          <w:p w14:paraId="2F6B090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8469003" w14:textId="77777777" w:rsidR="007E3FB6" w:rsidRDefault="002F150C">
            <w:r>
              <w:t xml:space="preserve"> 172.30.116.79 </w:t>
            </w:r>
          </w:p>
        </w:tc>
      </w:tr>
      <w:tr w:rsidR="007E3FB6" w14:paraId="601C0044" w14:textId="77777777">
        <w:tc>
          <w:tcPr>
            <w:tcW w:w="4819" w:type="dxa"/>
          </w:tcPr>
          <w:p w14:paraId="1E7779F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88F64D4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4951262C" w14:textId="77777777">
        <w:tc>
          <w:tcPr>
            <w:tcW w:w="4819" w:type="dxa"/>
          </w:tcPr>
          <w:p w14:paraId="2D43161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1B2F442" w14:textId="77777777" w:rsidR="007E3FB6" w:rsidRDefault="002F150C">
            <w:r>
              <w:t xml:space="preserve"> null </w:t>
            </w:r>
          </w:p>
        </w:tc>
      </w:tr>
      <w:tr w:rsidR="007E3FB6" w14:paraId="069B8395" w14:textId="77777777">
        <w:tc>
          <w:tcPr>
            <w:tcW w:w="4819" w:type="dxa"/>
          </w:tcPr>
          <w:p w14:paraId="4932478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8EF7D02" w14:textId="77777777" w:rsidR="007E3FB6" w:rsidRDefault="007E3FB6"/>
        </w:tc>
      </w:tr>
      <w:tr w:rsidR="007E3FB6" w14:paraId="103130FE" w14:textId="77777777">
        <w:tc>
          <w:tcPr>
            <w:tcW w:w="4819" w:type="dxa"/>
          </w:tcPr>
          <w:p w14:paraId="1713940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5232437" w14:textId="77777777" w:rsidR="007E3FB6" w:rsidRDefault="002F150C">
            <w:r>
              <w:t xml:space="preserve"> 30034 </w:t>
            </w:r>
          </w:p>
        </w:tc>
      </w:tr>
      <w:tr w:rsidR="007E3FB6" w14:paraId="6B06C4B1" w14:textId="77777777">
        <w:tc>
          <w:tcPr>
            <w:tcW w:w="4819" w:type="dxa"/>
          </w:tcPr>
          <w:p w14:paraId="4A31400A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E728936" w14:textId="77777777" w:rsidR="007E3FB6" w:rsidRDefault="002F150C">
            <w:r>
              <w:t xml:space="preserve"> 1 </w:t>
            </w:r>
          </w:p>
        </w:tc>
      </w:tr>
    </w:tbl>
    <w:p w14:paraId="7DB49F9A" w14:textId="77777777" w:rsidR="007E3FB6" w:rsidRDefault="007E3FB6">
      <w:pPr>
        <w:spacing w:after="40"/>
        <w:jc w:val="both"/>
      </w:pPr>
    </w:p>
    <w:p w14:paraId="155BC6F7" w14:textId="77777777" w:rsidR="007E3FB6" w:rsidRDefault="002F150C">
      <w:pPr>
        <w:spacing w:after="40"/>
        <w:jc w:val="both"/>
      </w:pPr>
      <w:r>
        <w:t xml:space="preserve">    </w:t>
      </w:r>
    </w:p>
    <w:p w14:paraId="7CECBA7C" w14:textId="77777777" w:rsidR="007E3FB6" w:rsidRDefault="007E3FB6">
      <w:pPr>
        <w:spacing w:after="40"/>
        <w:jc w:val="both"/>
      </w:pPr>
    </w:p>
    <w:p w14:paraId="20BB0F33" w14:textId="77777777" w:rsidR="007E3FB6" w:rsidRDefault="002F150C">
      <w:pPr>
        <w:pStyle w:val="Ttulo4"/>
      </w:pPr>
      <w:bookmarkStart w:id="595" w:name="_Toc174960424"/>
      <w:r>
        <w:t>172.30.115.37:30034</w:t>
      </w:r>
      <w:bookmarkEnd w:id="595"/>
    </w:p>
    <w:p w14:paraId="4342DD96" w14:textId="77777777" w:rsidR="007E3FB6" w:rsidRDefault="007E3FB6">
      <w:pPr>
        <w:spacing w:after="40"/>
        <w:jc w:val="both"/>
      </w:pPr>
    </w:p>
    <w:p w14:paraId="773B96F6" w14:textId="77777777" w:rsidR="007E3FB6" w:rsidRDefault="007E3FB6">
      <w:pPr>
        <w:spacing w:after="40"/>
        <w:jc w:val="both"/>
      </w:pPr>
    </w:p>
    <w:p w14:paraId="441B428B" w14:textId="77777777" w:rsidR="007E3FB6" w:rsidRDefault="007E3FB6">
      <w:pPr>
        <w:spacing w:after="40"/>
        <w:jc w:val="both"/>
      </w:pPr>
    </w:p>
    <w:p w14:paraId="64D4ACF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3521DB" w14:textId="77777777">
        <w:tc>
          <w:tcPr>
            <w:tcW w:w="4819" w:type="dxa"/>
            <w:shd w:val="clear" w:color="auto" w:fill="000000"/>
          </w:tcPr>
          <w:p w14:paraId="4DFCF4E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4BDB9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9EB600" w14:textId="77777777">
        <w:tc>
          <w:tcPr>
            <w:tcW w:w="4819" w:type="dxa"/>
          </w:tcPr>
          <w:p w14:paraId="62607FEF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B18E890" w14:textId="77777777" w:rsidR="007E3FB6" w:rsidRDefault="002F150C">
            <w:r>
              <w:t xml:space="preserve"> TCP-6379 </w:t>
            </w:r>
          </w:p>
        </w:tc>
      </w:tr>
      <w:tr w:rsidR="007E3FB6" w14:paraId="1021A1F6" w14:textId="77777777">
        <w:tc>
          <w:tcPr>
            <w:tcW w:w="4819" w:type="dxa"/>
          </w:tcPr>
          <w:p w14:paraId="64B90819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97888B7" w14:textId="77777777" w:rsidR="007E3FB6" w:rsidRDefault="007E3FB6"/>
        </w:tc>
      </w:tr>
      <w:tr w:rsidR="007E3FB6" w14:paraId="5C6C01BE" w14:textId="77777777">
        <w:tc>
          <w:tcPr>
            <w:tcW w:w="4819" w:type="dxa"/>
          </w:tcPr>
          <w:p w14:paraId="754F06CC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3C4B54B" w14:textId="77777777" w:rsidR="007E3FB6" w:rsidRDefault="007E3FB6"/>
        </w:tc>
      </w:tr>
      <w:tr w:rsidR="007E3FB6" w14:paraId="1F403EA9" w14:textId="77777777">
        <w:tc>
          <w:tcPr>
            <w:tcW w:w="4819" w:type="dxa"/>
          </w:tcPr>
          <w:p w14:paraId="368BCDD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C644F3A" w14:textId="77777777" w:rsidR="007E3FB6" w:rsidRDefault="002F150C">
            <w:r>
              <w:t xml:space="preserve"> 172.30.115.37 </w:t>
            </w:r>
          </w:p>
        </w:tc>
      </w:tr>
      <w:tr w:rsidR="007E3FB6" w14:paraId="36D29B41" w14:textId="77777777">
        <w:tc>
          <w:tcPr>
            <w:tcW w:w="4819" w:type="dxa"/>
          </w:tcPr>
          <w:p w14:paraId="7EB0A40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99150B8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138F35C0" w14:textId="77777777">
        <w:tc>
          <w:tcPr>
            <w:tcW w:w="4819" w:type="dxa"/>
          </w:tcPr>
          <w:p w14:paraId="489AE27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8EF68AA" w14:textId="77777777" w:rsidR="007E3FB6" w:rsidRDefault="002F150C">
            <w:r>
              <w:t xml:space="preserve"> null </w:t>
            </w:r>
          </w:p>
        </w:tc>
      </w:tr>
      <w:tr w:rsidR="007E3FB6" w14:paraId="6FACA480" w14:textId="77777777">
        <w:tc>
          <w:tcPr>
            <w:tcW w:w="4819" w:type="dxa"/>
          </w:tcPr>
          <w:p w14:paraId="780DC11E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2B688D8" w14:textId="77777777" w:rsidR="007E3FB6" w:rsidRDefault="007E3FB6"/>
        </w:tc>
      </w:tr>
      <w:tr w:rsidR="007E3FB6" w14:paraId="6F9E603D" w14:textId="77777777">
        <w:tc>
          <w:tcPr>
            <w:tcW w:w="4819" w:type="dxa"/>
          </w:tcPr>
          <w:p w14:paraId="4D2FC12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C10E7EE" w14:textId="77777777" w:rsidR="007E3FB6" w:rsidRDefault="002F150C">
            <w:r>
              <w:t xml:space="preserve"> 30034 </w:t>
            </w:r>
          </w:p>
        </w:tc>
      </w:tr>
      <w:tr w:rsidR="007E3FB6" w14:paraId="0CC87739" w14:textId="77777777">
        <w:tc>
          <w:tcPr>
            <w:tcW w:w="4819" w:type="dxa"/>
          </w:tcPr>
          <w:p w14:paraId="29DEE8A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78FA561" w14:textId="77777777" w:rsidR="007E3FB6" w:rsidRDefault="002F150C">
            <w:r>
              <w:t xml:space="preserve"> 1 </w:t>
            </w:r>
          </w:p>
        </w:tc>
      </w:tr>
    </w:tbl>
    <w:p w14:paraId="0192784A" w14:textId="77777777" w:rsidR="007E3FB6" w:rsidRDefault="007E3FB6">
      <w:pPr>
        <w:spacing w:after="40"/>
        <w:jc w:val="both"/>
      </w:pPr>
    </w:p>
    <w:p w14:paraId="6B1D534C" w14:textId="77777777" w:rsidR="007E3FB6" w:rsidRDefault="002F150C">
      <w:pPr>
        <w:spacing w:after="40"/>
        <w:jc w:val="both"/>
      </w:pPr>
      <w:r>
        <w:t xml:space="preserve">    </w:t>
      </w:r>
    </w:p>
    <w:p w14:paraId="5F116F16" w14:textId="77777777" w:rsidR="007E3FB6" w:rsidRDefault="007E3FB6">
      <w:pPr>
        <w:spacing w:after="40"/>
        <w:jc w:val="both"/>
      </w:pPr>
    </w:p>
    <w:p w14:paraId="3ADF9AB3" w14:textId="77777777" w:rsidR="007E3FB6" w:rsidRDefault="002F150C">
      <w:pPr>
        <w:pStyle w:val="Ttulo4"/>
      </w:pPr>
      <w:bookmarkStart w:id="596" w:name="_Toc174960425"/>
      <w:r>
        <w:t>172.30.117.112:30034</w:t>
      </w:r>
      <w:bookmarkEnd w:id="596"/>
    </w:p>
    <w:p w14:paraId="2F3E9A99" w14:textId="77777777" w:rsidR="007E3FB6" w:rsidRDefault="007E3FB6">
      <w:pPr>
        <w:spacing w:after="40"/>
        <w:jc w:val="both"/>
      </w:pPr>
    </w:p>
    <w:p w14:paraId="0FBDA3B2" w14:textId="77777777" w:rsidR="007E3FB6" w:rsidRDefault="007E3FB6">
      <w:pPr>
        <w:spacing w:after="40"/>
        <w:jc w:val="both"/>
      </w:pPr>
    </w:p>
    <w:p w14:paraId="793D9B68" w14:textId="77777777" w:rsidR="007E3FB6" w:rsidRDefault="007E3FB6">
      <w:pPr>
        <w:spacing w:after="40"/>
        <w:jc w:val="both"/>
      </w:pPr>
    </w:p>
    <w:p w14:paraId="4B7FEA6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028D04" w14:textId="77777777">
        <w:tc>
          <w:tcPr>
            <w:tcW w:w="4819" w:type="dxa"/>
            <w:shd w:val="clear" w:color="auto" w:fill="000000"/>
          </w:tcPr>
          <w:p w14:paraId="054F5FFC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220AB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8572E2" w14:textId="77777777">
        <w:tc>
          <w:tcPr>
            <w:tcW w:w="4819" w:type="dxa"/>
          </w:tcPr>
          <w:p w14:paraId="56E88734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197AAEF" w14:textId="77777777" w:rsidR="007E3FB6" w:rsidRDefault="002F150C">
            <w:r>
              <w:t xml:space="preserve"> TCP-6379 </w:t>
            </w:r>
          </w:p>
        </w:tc>
      </w:tr>
      <w:tr w:rsidR="007E3FB6" w14:paraId="59892BC0" w14:textId="77777777">
        <w:tc>
          <w:tcPr>
            <w:tcW w:w="4819" w:type="dxa"/>
          </w:tcPr>
          <w:p w14:paraId="74951CB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77AB547" w14:textId="77777777" w:rsidR="007E3FB6" w:rsidRDefault="007E3FB6"/>
        </w:tc>
      </w:tr>
      <w:tr w:rsidR="007E3FB6" w14:paraId="473111BE" w14:textId="77777777">
        <w:tc>
          <w:tcPr>
            <w:tcW w:w="4819" w:type="dxa"/>
          </w:tcPr>
          <w:p w14:paraId="7E603F1C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D62179F" w14:textId="77777777" w:rsidR="007E3FB6" w:rsidRDefault="007E3FB6"/>
        </w:tc>
      </w:tr>
      <w:tr w:rsidR="007E3FB6" w14:paraId="6A26EF58" w14:textId="77777777">
        <w:tc>
          <w:tcPr>
            <w:tcW w:w="4819" w:type="dxa"/>
          </w:tcPr>
          <w:p w14:paraId="40827DD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9227672" w14:textId="77777777" w:rsidR="007E3FB6" w:rsidRDefault="002F150C">
            <w:r>
              <w:t xml:space="preserve"> 172.30.117.112 </w:t>
            </w:r>
          </w:p>
        </w:tc>
      </w:tr>
      <w:tr w:rsidR="007E3FB6" w14:paraId="4E7F9221" w14:textId="77777777">
        <w:tc>
          <w:tcPr>
            <w:tcW w:w="4819" w:type="dxa"/>
          </w:tcPr>
          <w:p w14:paraId="72B8ED70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B79E629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410869DF" w14:textId="77777777">
        <w:tc>
          <w:tcPr>
            <w:tcW w:w="4819" w:type="dxa"/>
          </w:tcPr>
          <w:p w14:paraId="0F15D0A9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2F2A09C" w14:textId="77777777" w:rsidR="007E3FB6" w:rsidRDefault="002F150C">
            <w:r>
              <w:t xml:space="preserve"> null </w:t>
            </w:r>
          </w:p>
        </w:tc>
      </w:tr>
      <w:tr w:rsidR="007E3FB6" w14:paraId="042291E1" w14:textId="77777777">
        <w:tc>
          <w:tcPr>
            <w:tcW w:w="4819" w:type="dxa"/>
          </w:tcPr>
          <w:p w14:paraId="7AD26ABF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5562050" w14:textId="77777777" w:rsidR="007E3FB6" w:rsidRDefault="007E3FB6"/>
        </w:tc>
      </w:tr>
      <w:tr w:rsidR="007E3FB6" w14:paraId="3DBA3900" w14:textId="77777777">
        <w:tc>
          <w:tcPr>
            <w:tcW w:w="4819" w:type="dxa"/>
          </w:tcPr>
          <w:p w14:paraId="3D431F1C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30D3BC1" w14:textId="77777777" w:rsidR="007E3FB6" w:rsidRDefault="002F150C">
            <w:r>
              <w:t xml:space="preserve"> 30034 </w:t>
            </w:r>
          </w:p>
        </w:tc>
      </w:tr>
      <w:tr w:rsidR="007E3FB6" w14:paraId="4B63CF51" w14:textId="77777777">
        <w:tc>
          <w:tcPr>
            <w:tcW w:w="4819" w:type="dxa"/>
          </w:tcPr>
          <w:p w14:paraId="2C297F55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F069A8C" w14:textId="77777777" w:rsidR="007E3FB6" w:rsidRDefault="002F150C">
            <w:r>
              <w:t xml:space="preserve"> 1 </w:t>
            </w:r>
          </w:p>
        </w:tc>
      </w:tr>
    </w:tbl>
    <w:p w14:paraId="4F1523D3" w14:textId="77777777" w:rsidR="007E3FB6" w:rsidRDefault="007E3FB6">
      <w:pPr>
        <w:spacing w:after="40"/>
        <w:jc w:val="both"/>
      </w:pPr>
    </w:p>
    <w:p w14:paraId="790C47D7" w14:textId="77777777" w:rsidR="007E3FB6" w:rsidRDefault="002F150C">
      <w:pPr>
        <w:spacing w:after="40"/>
        <w:jc w:val="both"/>
      </w:pPr>
      <w:r>
        <w:t xml:space="preserve">    </w:t>
      </w:r>
    </w:p>
    <w:p w14:paraId="672CFC6A" w14:textId="77777777" w:rsidR="007E3FB6" w:rsidRDefault="007E3FB6">
      <w:pPr>
        <w:spacing w:after="40"/>
        <w:jc w:val="both"/>
      </w:pPr>
    </w:p>
    <w:p w14:paraId="43DC4B58" w14:textId="77777777" w:rsidR="007E3FB6" w:rsidRDefault="002F150C">
      <w:pPr>
        <w:pStyle w:val="Ttulo4"/>
      </w:pPr>
      <w:bookmarkStart w:id="597" w:name="_Toc174960426"/>
      <w:r>
        <w:t>172.30.116.19:30034</w:t>
      </w:r>
      <w:bookmarkEnd w:id="597"/>
    </w:p>
    <w:p w14:paraId="75434AD4" w14:textId="77777777" w:rsidR="007E3FB6" w:rsidRDefault="007E3FB6">
      <w:pPr>
        <w:spacing w:after="40"/>
        <w:jc w:val="both"/>
      </w:pPr>
    </w:p>
    <w:p w14:paraId="319A9B61" w14:textId="77777777" w:rsidR="007E3FB6" w:rsidRDefault="007E3FB6">
      <w:pPr>
        <w:spacing w:after="40"/>
        <w:jc w:val="both"/>
      </w:pPr>
    </w:p>
    <w:p w14:paraId="1347B587" w14:textId="77777777" w:rsidR="007E3FB6" w:rsidRDefault="007E3FB6">
      <w:pPr>
        <w:spacing w:after="40"/>
        <w:jc w:val="both"/>
      </w:pPr>
    </w:p>
    <w:p w14:paraId="410BB4F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3E97027" w14:textId="77777777">
        <w:tc>
          <w:tcPr>
            <w:tcW w:w="4819" w:type="dxa"/>
            <w:shd w:val="clear" w:color="auto" w:fill="000000"/>
          </w:tcPr>
          <w:p w14:paraId="792B298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E5BF5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2FA7FD" w14:textId="77777777">
        <w:tc>
          <w:tcPr>
            <w:tcW w:w="4819" w:type="dxa"/>
          </w:tcPr>
          <w:p w14:paraId="7D8046F4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D2F0716" w14:textId="77777777" w:rsidR="007E3FB6" w:rsidRDefault="002F150C">
            <w:r>
              <w:t xml:space="preserve"> TCP-6379 </w:t>
            </w:r>
          </w:p>
        </w:tc>
      </w:tr>
      <w:tr w:rsidR="007E3FB6" w14:paraId="5FA41FD5" w14:textId="77777777">
        <w:tc>
          <w:tcPr>
            <w:tcW w:w="4819" w:type="dxa"/>
          </w:tcPr>
          <w:p w14:paraId="4F4C7C50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449D604" w14:textId="77777777" w:rsidR="007E3FB6" w:rsidRDefault="007E3FB6"/>
        </w:tc>
      </w:tr>
      <w:tr w:rsidR="007E3FB6" w14:paraId="1F40CAD3" w14:textId="77777777">
        <w:tc>
          <w:tcPr>
            <w:tcW w:w="4819" w:type="dxa"/>
          </w:tcPr>
          <w:p w14:paraId="36661A0D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6023F3D" w14:textId="77777777" w:rsidR="007E3FB6" w:rsidRDefault="007E3FB6"/>
        </w:tc>
      </w:tr>
      <w:tr w:rsidR="007E3FB6" w14:paraId="44FCE495" w14:textId="77777777">
        <w:tc>
          <w:tcPr>
            <w:tcW w:w="4819" w:type="dxa"/>
          </w:tcPr>
          <w:p w14:paraId="13B1B4F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377C63D" w14:textId="77777777" w:rsidR="007E3FB6" w:rsidRDefault="002F150C">
            <w:r>
              <w:t xml:space="preserve"> 172.30.116.19 </w:t>
            </w:r>
          </w:p>
        </w:tc>
      </w:tr>
      <w:tr w:rsidR="007E3FB6" w14:paraId="04FAD388" w14:textId="77777777">
        <w:tc>
          <w:tcPr>
            <w:tcW w:w="4819" w:type="dxa"/>
          </w:tcPr>
          <w:p w14:paraId="34D9FA7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96AE5B3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6B3FC4F4" w14:textId="77777777">
        <w:tc>
          <w:tcPr>
            <w:tcW w:w="4819" w:type="dxa"/>
          </w:tcPr>
          <w:p w14:paraId="2591B12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1469144" w14:textId="77777777" w:rsidR="007E3FB6" w:rsidRDefault="002F150C">
            <w:r>
              <w:t xml:space="preserve"> null </w:t>
            </w:r>
          </w:p>
        </w:tc>
      </w:tr>
      <w:tr w:rsidR="007E3FB6" w14:paraId="4FC05D7B" w14:textId="77777777">
        <w:tc>
          <w:tcPr>
            <w:tcW w:w="4819" w:type="dxa"/>
          </w:tcPr>
          <w:p w14:paraId="0873AA0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84E5283" w14:textId="77777777" w:rsidR="007E3FB6" w:rsidRDefault="007E3FB6"/>
        </w:tc>
      </w:tr>
      <w:tr w:rsidR="007E3FB6" w14:paraId="1F8717D7" w14:textId="77777777">
        <w:tc>
          <w:tcPr>
            <w:tcW w:w="4819" w:type="dxa"/>
          </w:tcPr>
          <w:p w14:paraId="21CF151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06A0D25" w14:textId="77777777" w:rsidR="007E3FB6" w:rsidRDefault="002F150C">
            <w:r>
              <w:t xml:space="preserve"> 30034 </w:t>
            </w:r>
          </w:p>
        </w:tc>
      </w:tr>
      <w:tr w:rsidR="007E3FB6" w14:paraId="3D2E2192" w14:textId="77777777">
        <w:tc>
          <w:tcPr>
            <w:tcW w:w="4819" w:type="dxa"/>
          </w:tcPr>
          <w:p w14:paraId="1CAA4CF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C56E8CF" w14:textId="77777777" w:rsidR="007E3FB6" w:rsidRDefault="002F150C">
            <w:r>
              <w:t xml:space="preserve"> 1 </w:t>
            </w:r>
          </w:p>
        </w:tc>
      </w:tr>
    </w:tbl>
    <w:p w14:paraId="2DCAA5BF" w14:textId="77777777" w:rsidR="007E3FB6" w:rsidRDefault="007E3FB6">
      <w:pPr>
        <w:spacing w:after="40"/>
        <w:jc w:val="both"/>
      </w:pPr>
    </w:p>
    <w:p w14:paraId="524563B5" w14:textId="77777777" w:rsidR="007E3FB6" w:rsidRDefault="002F150C">
      <w:pPr>
        <w:spacing w:after="40"/>
        <w:jc w:val="both"/>
      </w:pPr>
      <w:r>
        <w:t xml:space="preserve">    </w:t>
      </w:r>
    </w:p>
    <w:p w14:paraId="4B0EEFFE" w14:textId="77777777" w:rsidR="007E3FB6" w:rsidRDefault="007E3FB6">
      <w:pPr>
        <w:spacing w:after="40"/>
        <w:jc w:val="both"/>
      </w:pPr>
    </w:p>
    <w:p w14:paraId="1719C9EE" w14:textId="77777777" w:rsidR="007E3FB6" w:rsidRDefault="002F150C">
      <w:pPr>
        <w:pStyle w:val="Ttulo4"/>
      </w:pPr>
      <w:bookmarkStart w:id="598" w:name="_Toc174960427"/>
      <w:r>
        <w:t>172.30.113.92:30034</w:t>
      </w:r>
      <w:bookmarkEnd w:id="598"/>
    </w:p>
    <w:p w14:paraId="53645D17" w14:textId="77777777" w:rsidR="007E3FB6" w:rsidRDefault="007E3FB6">
      <w:pPr>
        <w:spacing w:after="40"/>
        <w:jc w:val="both"/>
      </w:pPr>
    </w:p>
    <w:p w14:paraId="4C542CF2" w14:textId="77777777" w:rsidR="007E3FB6" w:rsidRDefault="007E3FB6">
      <w:pPr>
        <w:spacing w:after="40"/>
        <w:jc w:val="both"/>
      </w:pPr>
    </w:p>
    <w:p w14:paraId="544D27D7" w14:textId="77777777" w:rsidR="007E3FB6" w:rsidRDefault="007E3FB6">
      <w:pPr>
        <w:spacing w:after="40"/>
        <w:jc w:val="both"/>
      </w:pPr>
    </w:p>
    <w:p w14:paraId="2EFE3A7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6125A4" w14:textId="77777777">
        <w:tc>
          <w:tcPr>
            <w:tcW w:w="4819" w:type="dxa"/>
            <w:shd w:val="clear" w:color="auto" w:fill="000000"/>
          </w:tcPr>
          <w:p w14:paraId="6A1605D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9EB6A7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838D6C7" w14:textId="77777777">
        <w:tc>
          <w:tcPr>
            <w:tcW w:w="4819" w:type="dxa"/>
          </w:tcPr>
          <w:p w14:paraId="34EDAB1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CC97922" w14:textId="77777777" w:rsidR="007E3FB6" w:rsidRDefault="002F150C">
            <w:r>
              <w:t xml:space="preserve"> TCP-6379 </w:t>
            </w:r>
          </w:p>
        </w:tc>
      </w:tr>
      <w:tr w:rsidR="007E3FB6" w14:paraId="2B054B06" w14:textId="77777777">
        <w:tc>
          <w:tcPr>
            <w:tcW w:w="4819" w:type="dxa"/>
          </w:tcPr>
          <w:p w14:paraId="379490CC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983A95D" w14:textId="77777777" w:rsidR="007E3FB6" w:rsidRDefault="007E3FB6"/>
        </w:tc>
      </w:tr>
      <w:tr w:rsidR="007E3FB6" w14:paraId="098EE194" w14:textId="77777777">
        <w:tc>
          <w:tcPr>
            <w:tcW w:w="4819" w:type="dxa"/>
          </w:tcPr>
          <w:p w14:paraId="051BF0C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BF10D10" w14:textId="77777777" w:rsidR="007E3FB6" w:rsidRDefault="007E3FB6"/>
        </w:tc>
      </w:tr>
      <w:tr w:rsidR="007E3FB6" w14:paraId="060F106A" w14:textId="77777777">
        <w:tc>
          <w:tcPr>
            <w:tcW w:w="4819" w:type="dxa"/>
          </w:tcPr>
          <w:p w14:paraId="4970982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F8AACAB" w14:textId="77777777" w:rsidR="007E3FB6" w:rsidRDefault="002F150C">
            <w:r>
              <w:t xml:space="preserve"> 172.30.113.92 </w:t>
            </w:r>
          </w:p>
        </w:tc>
      </w:tr>
      <w:tr w:rsidR="007E3FB6" w14:paraId="729CD0FB" w14:textId="77777777">
        <w:tc>
          <w:tcPr>
            <w:tcW w:w="4819" w:type="dxa"/>
          </w:tcPr>
          <w:p w14:paraId="0AF5626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2CC4C6E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77013BF5" w14:textId="77777777">
        <w:tc>
          <w:tcPr>
            <w:tcW w:w="4819" w:type="dxa"/>
          </w:tcPr>
          <w:p w14:paraId="050A0FC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E0CAACC" w14:textId="77777777" w:rsidR="007E3FB6" w:rsidRDefault="002F150C">
            <w:r>
              <w:t xml:space="preserve"> null </w:t>
            </w:r>
          </w:p>
        </w:tc>
      </w:tr>
      <w:tr w:rsidR="007E3FB6" w14:paraId="1DB042EB" w14:textId="77777777">
        <w:tc>
          <w:tcPr>
            <w:tcW w:w="4819" w:type="dxa"/>
          </w:tcPr>
          <w:p w14:paraId="05661CE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970210A" w14:textId="77777777" w:rsidR="007E3FB6" w:rsidRDefault="007E3FB6"/>
        </w:tc>
      </w:tr>
      <w:tr w:rsidR="007E3FB6" w14:paraId="431AAF0B" w14:textId="77777777">
        <w:tc>
          <w:tcPr>
            <w:tcW w:w="4819" w:type="dxa"/>
          </w:tcPr>
          <w:p w14:paraId="0E03F36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89CD16A" w14:textId="77777777" w:rsidR="007E3FB6" w:rsidRDefault="002F150C">
            <w:r>
              <w:t xml:space="preserve"> 30034 </w:t>
            </w:r>
          </w:p>
        </w:tc>
      </w:tr>
      <w:tr w:rsidR="007E3FB6" w14:paraId="3502E1D3" w14:textId="77777777">
        <w:tc>
          <w:tcPr>
            <w:tcW w:w="4819" w:type="dxa"/>
          </w:tcPr>
          <w:p w14:paraId="71BA032C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818A872" w14:textId="77777777" w:rsidR="007E3FB6" w:rsidRDefault="002F150C">
            <w:r>
              <w:t xml:space="preserve"> 1 </w:t>
            </w:r>
          </w:p>
        </w:tc>
      </w:tr>
    </w:tbl>
    <w:p w14:paraId="4A9E2F46" w14:textId="77777777" w:rsidR="007E3FB6" w:rsidRDefault="007E3FB6">
      <w:pPr>
        <w:spacing w:after="40"/>
        <w:jc w:val="both"/>
      </w:pPr>
    </w:p>
    <w:p w14:paraId="31885F2E" w14:textId="77777777" w:rsidR="007E3FB6" w:rsidRDefault="002F150C">
      <w:pPr>
        <w:spacing w:after="40"/>
        <w:jc w:val="both"/>
      </w:pPr>
      <w:r>
        <w:t xml:space="preserve">    </w:t>
      </w:r>
    </w:p>
    <w:p w14:paraId="57B83DE1" w14:textId="77777777" w:rsidR="007E3FB6" w:rsidRDefault="007E3FB6">
      <w:pPr>
        <w:spacing w:after="40"/>
        <w:jc w:val="both"/>
      </w:pPr>
    </w:p>
    <w:p w14:paraId="522AB63B" w14:textId="77777777" w:rsidR="007E3FB6" w:rsidRDefault="002F150C">
      <w:pPr>
        <w:pStyle w:val="Ttulo4"/>
      </w:pPr>
      <w:bookmarkStart w:id="599" w:name="_Toc174960428"/>
      <w:r>
        <w:lastRenderedPageBreak/>
        <w:t>172.30.115.37:32224</w:t>
      </w:r>
      <w:bookmarkEnd w:id="599"/>
    </w:p>
    <w:p w14:paraId="4B9DD8F0" w14:textId="77777777" w:rsidR="007E3FB6" w:rsidRDefault="007E3FB6">
      <w:pPr>
        <w:spacing w:after="40"/>
        <w:jc w:val="both"/>
      </w:pPr>
    </w:p>
    <w:p w14:paraId="0198516C" w14:textId="77777777" w:rsidR="007E3FB6" w:rsidRDefault="007E3FB6">
      <w:pPr>
        <w:spacing w:after="40"/>
        <w:jc w:val="both"/>
      </w:pPr>
    </w:p>
    <w:p w14:paraId="4B7854BB" w14:textId="77777777" w:rsidR="007E3FB6" w:rsidRDefault="007E3FB6">
      <w:pPr>
        <w:spacing w:after="40"/>
        <w:jc w:val="both"/>
      </w:pPr>
    </w:p>
    <w:p w14:paraId="6257622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8D4348" w14:textId="77777777">
        <w:tc>
          <w:tcPr>
            <w:tcW w:w="4819" w:type="dxa"/>
            <w:shd w:val="clear" w:color="auto" w:fill="000000"/>
          </w:tcPr>
          <w:p w14:paraId="4D5C42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77FC3F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6A01FDF" w14:textId="77777777">
        <w:tc>
          <w:tcPr>
            <w:tcW w:w="4819" w:type="dxa"/>
          </w:tcPr>
          <w:p w14:paraId="655ADA4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973B2D2" w14:textId="77777777" w:rsidR="007E3FB6" w:rsidRDefault="002F150C">
            <w:r>
              <w:t xml:space="preserve"> TCP-6379 </w:t>
            </w:r>
          </w:p>
        </w:tc>
      </w:tr>
      <w:tr w:rsidR="007E3FB6" w14:paraId="44AB60F7" w14:textId="77777777">
        <w:tc>
          <w:tcPr>
            <w:tcW w:w="4819" w:type="dxa"/>
          </w:tcPr>
          <w:p w14:paraId="17F371F9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1682DA1" w14:textId="77777777" w:rsidR="007E3FB6" w:rsidRDefault="007E3FB6"/>
        </w:tc>
      </w:tr>
      <w:tr w:rsidR="007E3FB6" w14:paraId="6B62EB08" w14:textId="77777777">
        <w:tc>
          <w:tcPr>
            <w:tcW w:w="4819" w:type="dxa"/>
          </w:tcPr>
          <w:p w14:paraId="7DB3B7B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29C25CC" w14:textId="77777777" w:rsidR="007E3FB6" w:rsidRDefault="007E3FB6"/>
        </w:tc>
      </w:tr>
      <w:tr w:rsidR="007E3FB6" w14:paraId="0656943B" w14:textId="77777777">
        <w:tc>
          <w:tcPr>
            <w:tcW w:w="4819" w:type="dxa"/>
          </w:tcPr>
          <w:p w14:paraId="4CDF8FB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799120F" w14:textId="77777777" w:rsidR="007E3FB6" w:rsidRDefault="002F150C">
            <w:r>
              <w:t xml:space="preserve"> 172.30.115.37 </w:t>
            </w:r>
          </w:p>
        </w:tc>
      </w:tr>
      <w:tr w:rsidR="007E3FB6" w14:paraId="1C83434B" w14:textId="77777777">
        <w:tc>
          <w:tcPr>
            <w:tcW w:w="4819" w:type="dxa"/>
          </w:tcPr>
          <w:p w14:paraId="4281598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7553FF3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4762A577" w14:textId="77777777">
        <w:tc>
          <w:tcPr>
            <w:tcW w:w="4819" w:type="dxa"/>
          </w:tcPr>
          <w:p w14:paraId="72B94B04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97FD030" w14:textId="77777777" w:rsidR="007E3FB6" w:rsidRDefault="002F150C">
            <w:r>
              <w:t xml:space="preserve"> null </w:t>
            </w:r>
          </w:p>
        </w:tc>
      </w:tr>
      <w:tr w:rsidR="007E3FB6" w14:paraId="54795790" w14:textId="77777777">
        <w:tc>
          <w:tcPr>
            <w:tcW w:w="4819" w:type="dxa"/>
          </w:tcPr>
          <w:p w14:paraId="2E72B2E1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14523C1" w14:textId="77777777" w:rsidR="007E3FB6" w:rsidRDefault="007E3FB6"/>
        </w:tc>
      </w:tr>
      <w:tr w:rsidR="007E3FB6" w14:paraId="673EC365" w14:textId="77777777">
        <w:tc>
          <w:tcPr>
            <w:tcW w:w="4819" w:type="dxa"/>
          </w:tcPr>
          <w:p w14:paraId="4E210ED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5437079" w14:textId="77777777" w:rsidR="007E3FB6" w:rsidRDefault="002F150C">
            <w:r>
              <w:t xml:space="preserve"> 32224 </w:t>
            </w:r>
          </w:p>
        </w:tc>
      </w:tr>
      <w:tr w:rsidR="007E3FB6" w14:paraId="08A8A676" w14:textId="77777777">
        <w:tc>
          <w:tcPr>
            <w:tcW w:w="4819" w:type="dxa"/>
          </w:tcPr>
          <w:p w14:paraId="6DDAFA0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4B7579C" w14:textId="77777777" w:rsidR="007E3FB6" w:rsidRDefault="002F150C">
            <w:r>
              <w:t xml:space="preserve"> 1 </w:t>
            </w:r>
          </w:p>
        </w:tc>
      </w:tr>
    </w:tbl>
    <w:p w14:paraId="4906A57A" w14:textId="77777777" w:rsidR="007E3FB6" w:rsidRDefault="007E3FB6">
      <w:pPr>
        <w:spacing w:after="40"/>
        <w:jc w:val="both"/>
      </w:pPr>
    </w:p>
    <w:p w14:paraId="1F072465" w14:textId="77777777" w:rsidR="007E3FB6" w:rsidRDefault="002F150C">
      <w:pPr>
        <w:spacing w:after="40"/>
        <w:jc w:val="both"/>
      </w:pPr>
      <w:r>
        <w:t xml:space="preserve">    </w:t>
      </w:r>
    </w:p>
    <w:p w14:paraId="700BFFD2" w14:textId="77777777" w:rsidR="007E3FB6" w:rsidRDefault="007E3FB6">
      <w:pPr>
        <w:spacing w:after="40"/>
        <w:jc w:val="both"/>
      </w:pPr>
    </w:p>
    <w:p w14:paraId="1761FFEC" w14:textId="77777777" w:rsidR="007E3FB6" w:rsidRDefault="002F150C">
      <w:pPr>
        <w:pStyle w:val="Ttulo4"/>
      </w:pPr>
      <w:bookmarkStart w:id="600" w:name="_Toc174960429"/>
      <w:r>
        <w:t>172.30.114.53:32224</w:t>
      </w:r>
      <w:bookmarkEnd w:id="600"/>
    </w:p>
    <w:p w14:paraId="25A3B21D" w14:textId="77777777" w:rsidR="007E3FB6" w:rsidRDefault="007E3FB6">
      <w:pPr>
        <w:spacing w:after="40"/>
        <w:jc w:val="both"/>
      </w:pPr>
    </w:p>
    <w:p w14:paraId="13F4D0EA" w14:textId="77777777" w:rsidR="007E3FB6" w:rsidRDefault="007E3FB6">
      <w:pPr>
        <w:spacing w:after="40"/>
        <w:jc w:val="both"/>
      </w:pPr>
    </w:p>
    <w:p w14:paraId="31FF5456" w14:textId="77777777" w:rsidR="007E3FB6" w:rsidRDefault="007E3FB6">
      <w:pPr>
        <w:spacing w:after="40"/>
        <w:jc w:val="both"/>
      </w:pPr>
    </w:p>
    <w:p w14:paraId="2B532AF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047D33" w14:textId="77777777">
        <w:tc>
          <w:tcPr>
            <w:tcW w:w="4819" w:type="dxa"/>
            <w:shd w:val="clear" w:color="auto" w:fill="000000"/>
          </w:tcPr>
          <w:p w14:paraId="30A49A7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C6219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D505BC" w14:textId="77777777">
        <w:tc>
          <w:tcPr>
            <w:tcW w:w="4819" w:type="dxa"/>
          </w:tcPr>
          <w:p w14:paraId="0043B5FE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0A9880C" w14:textId="77777777" w:rsidR="007E3FB6" w:rsidRDefault="002F150C">
            <w:r>
              <w:t xml:space="preserve"> TCP-6379 </w:t>
            </w:r>
          </w:p>
        </w:tc>
      </w:tr>
      <w:tr w:rsidR="007E3FB6" w14:paraId="6F975EB1" w14:textId="77777777">
        <w:tc>
          <w:tcPr>
            <w:tcW w:w="4819" w:type="dxa"/>
          </w:tcPr>
          <w:p w14:paraId="0149C934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6B88372" w14:textId="77777777" w:rsidR="007E3FB6" w:rsidRDefault="007E3FB6"/>
        </w:tc>
      </w:tr>
      <w:tr w:rsidR="007E3FB6" w14:paraId="6A6D25F5" w14:textId="77777777">
        <w:tc>
          <w:tcPr>
            <w:tcW w:w="4819" w:type="dxa"/>
          </w:tcPr>
          <w:p w14:paraId="1D188D1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1E8C8D3" w14:textId="77777777" w:rsidR="007E3FB6" w:rsidRDefault="007E3FB6"/>
        </w:tc>
      </w:tr>
      <w:tr w:rsidR="007E3FB6" w14:paraId="4C4E2D03" w14:textId="77777777">
        <w:tc>
          <w:tcPr>
            <w:tcW w:w="4819" w:type="dxa"/>
          </w:tcPr>
          <w:p w14:paraId="78562A0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C9647D3" w14:textId="77777777" w:rsidR="007E3FB6" w:rsidRDefault="002F150C">
            <w:r>
              <w:t xml:space="preserve"> 172.30.114.53 </w:t>
            </w:r>
          </w:p>
        </w:tc>
      </w:tr>
      <w:tr w:rsidR="007E3FB6" w14:paraId="23DB004F" w14:textId="77777777">
        <w:tc>
          <w:tcPr>
            <w:tcW w:w="4819" w:type="dxa"/>
          </w:tcPr>
          <w:p w14:paraId="6E21B13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D99799B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75BF216A" w14:textId="77777777">
        <w:tc>
          <w:tcPr>
            <w:tcW w:w="4819" w:type="dxa"/>
          </w:tcPr>
          <w:p w14:paraId="23A797B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F74FA9C" w14:textId="77777777" w:rsidR="007E3FB6" w:rsidRDefault="002F150C">
            <w:r>
              <w:t xml:space="preserve"> null </w:t>
            </w:r>
          </w:p>
        </w:tc>
      </w:tr>
      <w:tr w:rsidR="007E3FB6" w14:paraId="4D62EE62" w14:textId="77777777">
        <w:tc>
          <w:tcPr>
            <w:tcW w:w="4819" w:type="dxa"/>
          </w:tcPr>
          <w:p w14:paraId="4071CB54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8923E0A" w14:textId="77777777" w:rsidR="007E3FB6" w:rsidRDefault="007E3FB6"/>
        </w:tc>
      </w:tr>
      <w:tr w:rsidR="007E3FB6" w14:paraId="04BF7951" w14:textId="77777777">
        <w:tc>
          <w:tcPr>
            <w:tcW w:w="4819" w:type="dxa"/>
          </w:tcPr>
          <w:p w14:paraId="675FFCE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875A81E" w14:textId="77777777" w:rsidR="007E3FB6" w:rsidRDefault="002F150C">
            <w:r>
              <w:t xml:space="preserve"> 32224 </w:t>
            </w:r>
          </w:p>
        </w:tc>
      </w:tr>
      <w:tr w:rsidR="007E3FB6" w14:paraId="430B89CD" w14:textId="77777777">
        <w:tc>
          <w:tcPr>
            <w:tcW w:w="4819" w:type="dxa"/>
          </w:tcPr>
          <w:p w14:paraId="409DD9EA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2BDB669" w14:textId="77777777" w:rsidR="007E3FB6" w:rsidRDefault="002F150C">
            <w:r>
              <w:t xml:space="preserve"> 1 </w:t>
            </w:r>
          </w:p>
        </w:tc>
      </w:tr>
    </w:tbl>
    <w:p w14:paraId="2CB24508" w14:textId="77777777" w:rsidR="007E3FB6" w:rsidRDefault="007E3FB6">
      <w:pPr>
        <w:spacing w:after="40"/>
        <w:jc w:val="both"/>
      </w:pPr>
    </w:p>
    <w:p w14:paraId="4E0F204B" w14:textId="77777777" w:rsidR="007E3FB6" w:rsidRDefault="002F150C">
      <w:pPr>
        <w:spacing w:after="40"/>
        <w:jc w:val="both"/>
      </w:pPr>
      <w:r>
        <w:t xml:space="preserve">    </w:t>
      </w:r>
    </w:p>
    <w:p w14:paraId="3556B5AA" w14:textId="77777777" w:rsidR="007E3FB6" w:rsidRDefault="007E3FB6">
      <w:pPr>
        <w:spacing w:after="40"/>
        <w:jc w:val="both"/>
      </w:pPr>
    </w:p>
    <w:p w14:paraId="5A83FB1F" w14:textId="77777777" w:rsidR="007E3FB6" w:rsidRDefault="002F150C">
      <w:pPr>
        <w:pStyle w:val="Ttulo4"/>
      </w:pPr>
      <w:bookmarkStart w:id="601" w:name="_Toc174960430"/>
      <w:r>
        <w:t>172.30.122.231:32224</w:t>
      </w:r>
      <w:bookmarkEnd w:id="601"/>
    </w:p>
    <w:p w14:paraId="1445AF3A" w14:textId="77777777" w:rsidR="007E3FB6" w:rsidRDefault="007E3FB6">
      <w:pPr>
        <w:spacing w:after="40"/>
        <w:jc w:val="both"/>
      </w:pPr>
    </w:p>
    <w:p w14:paraId="50600B2D" w14:textId="77777777" w:rsidR="007E3FB6" w:rsidRDefault="007E3FB6">
      <w:pPr>
        <w:spacing w:after="40"/>
        <w:jc w:val="both"/>
      </w:pPr>
    </w:p>
    <w:p w14:paraId="0F99A5A7" w14:textId="77777777" w:rsidR="007E3FB6" w:rsidRDefault="007E3FB6">
      <w:pPr>
        <w:spacing w:after="40"/>
        <w:jc w:val="both"/>
      </w:pPr>
    </w:p>
    <w:p w14:paraId="1474A52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CF6B1A" w14:textId="77777777">
        <w:tc>
          <w:tcPr>
            <w:tcW w:w="4819" w:type="dxa"/>
            <w:shd w:val="clear" w:color="auto" w:fill="000000"/>
          </w:tcPr>
          <w:p w14:paraId="59F0867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B6326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02C280" w14:textId="77777777">
        <w:tc>
          <w:tcPr>
            <w:tcW w:w="4819" w:type="dxa"/>
          </w:tcPr>
          <w:p w14:paraId="214C9D6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33EA9BF" w14:textId="77777777" w:rsidR="007E3FB6" w:rsidRDefault="002F150C">
            <w:r>
              <w:t xml:space="preserve"> TCP-6379 </w:t>
            </w:r>
          </w:p>
        </w:tc>
      </w:tr>
      <w:tr w:rsidR="007E3FB6" w14:paraId="2F5AF7B6" w14:textId="77777777">
        <w:tc>
          <w:tcPr>
            <w:tcW w:w="4819" w:type="dxa"/>
          </w:tcPr>
          <w:p w14:paraId="12EC9899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9A6CEDF" w14:textId="77777777" w:rsidR="007E3FB6" w:rsidRDefault="007E3FB6"/>
        </w:tc>
      </w:tr>
      <w:tr w:rsidR="007E3FB6" w14:paraId="3ECE22C3" w14:textId="77777777">
        <w:tc>
          <w:tcPr>
            <w:tcW w:w="4819" w:type="dxa"/>
          </w:tcPr>
          <w:p w14:paraId="4FDDCB85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AD59552" w14:textId="77777777" w:rsidR="007E3FB6" w:rsidRDefault="007E3FB6"/>
        </w:tc>
      </w:tr>
      <w:tr w:rsidR="007E3FB6" w14:paraId="7FC7BF17" w14:textId="77777777">
        <w:tc>
          <w:tcPr>
            <w:tcW w:w="4819" w:type="dxa"/>
          </w:tcPr>
          <w:p w14:paraId="0518609F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33F55B5" w14:textId="77777777" w:rsidR="007E3FB6" w:rsidRDefault="002F150C">
            <w:r>
              <w:t xml:space="preserve"> 172.30.122.231 </w:t>
            </w:r>
          </w:p>
        </w:tc>
      </w:tr>
      <w:tr w:rsidR="007E3FB6" w14:paraId="08BF2607" w14:textId="77777777">
        <w:tc>
          <w:tcPr>
            <w:tcW w:w="4819" w:type="dxa"/>
          </w:tcPr>
          <w:p w14:paraId="2CFADA5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E97986C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4CCC3FC6" w14:textId="77777777">
        <w:tc>
          <w:tcPr>
            <w:tcW w:w="4819" w:type="dxa"/>
          </w:tcPr>
          <w:p w14:paraId="2822964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1EB5943" w14:textId="77777777" w:rsidR="007E3FB6" w:rsidRDefault="002F150C">
            <w:r>
              <w:t xml:space="preserve"> null </w:t>
            </w:r>
          </w:p>
        </w:tc>
      </w:tr>
      <w:tr w:rsidR="007E3FB6" w14:paraId="4DFBDB57" w14:textId="77777777">
        <w:tc>
          <w:tcPr>
            <w:tcW w:w="4819" w:type="dxa"/>
          </w:tcPr>
          <w:p w14:paraId="52B76000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5FEACE5E" w14:textId="77777777" w:rsidR="007E3FB6" w:rsidRDefault="007E3FB6"/>
        </w:tc>
      </w:tr>
      <w:tr w:rsidR="007E3FB6" w14:paraId="46420B54" w14:textId="77777777">
        <w:tc>
          <w:tcPr>
            <w:tcW w:w="4819" w:type="dxa"/>
          </w:tcPr>
          <w:p w14:paraId="521A87B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ED5AC5B" w14:textId="77777777" w:rsidR="007E3FB6" w:rsidRDefault="002F150C">
            <w:r>
              <w:t xml:space="preserve"> 32224 </w:t>
            </w:r>
          </w:p>
        </w:tc>
      </w:tr>
      <w:tr w:rsidR="007E3FB6" w14:paraId="58D1DA0C" w14:textId="77777777">
        <w:tc>
          <w:tcPr>
            <w:tcW w:w="4819" w:type="dxa"/>
          </w:tcPr>
          <w:p w14:paraId="6EB98169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DA68890" w14:textId="77777777" w:rsidR="007E3FB6" w:rsidRDefault="002F150C">
            <w:r>
              <w:t xml:space="preserve"> 1 </w:t>
            </w:r>
          </w:p>
        </w:tc>
      </w:tr>
    </w:tbl>
    <w:p w14:paraId="05A6E11E" w14:textId="77777777" w:rsidR="007E3FB6" w:rsidRDefault="007E3FB6">
      <w:pPr>
        <w:spacing w:after="40"/>
        <w:jc w:val="both"/>
      </w:pPr>
    </w:p>
    <w:p w14:paraId="6E16FECF" w14:textId="77777777" w:rsidR="007E3FB6" w:rsidRDefault="002F150C">
      <w:pPr>
        <w:spacing w:after="40"/>
        <w:jc w:val="both"/>
      </w:pPr>
      <w:r>
        <w:t xml:space="preserve">    </w:t>
      </w:r>
    </w:p>
    <w:p w14:paraId="033A2CE9" w14:textId="77777777" w:rsidR="007E3FB6" w:rsidRDefault="007E3FB6">
      <w:pPr>
        <w:spacing w:after="40"/>
        <w:jc w:val="both"/>
      </w:pPr>
    </w:p>
    <w:p w14:paraId="69D994B9" w14:textId="77777777" w:rsidR="007E3FB6" w:rsidRDefault="002F150C">
      <w:pPr>
        <w:pStyle w:val="Ttulo4"/>
      </w:pPr>
      <w:bookmarkStart w:id="602" w:name="_Toc174960431"/>
      <w:r>
        <w:t>172.30.116.19:32224</w:t>
      </w:r>
      <w:bookmarkEnd w:id="602"/>
    </w:p>
    <w:p w14:paraId="5B2B723F" w14:textId="77777777" w:rsidR="007E3FB6" w:rsidRDefault="007E3FB6">
      <w:pPr>
        <w:spacing w:after="40"/>
        <w:jc w:val="both"/>
      </w:pPr>
    </w:p>
    <w:p w14:paraId="2CCAC117" w14:textId="77777777" w:rsidR="007E3FB6" w:rsidRDefault="007E3FB6">
      <w:pPr>
        <w:spacing w:after="40"/>
        <w:jc w:val="both"/>
      </w:pPr>
    </w:p>
    <w:p w14:paraId="795E5FE6" w14:textId="77777777" w:rsidR="007E3FB6" w:rsidRDefault="007E3FB6">
      <w:pPr>
        <w:spacing w:after="40"/>
        <w:jc w:val="both"/>
      </w:pPr>
    </w:p>
    <w:p w14:paraId="349204E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9FD08B" w14:textId="77777777">
        <w:tc>
          <w:tcPr>
            <w:tcW w:w="4819" w:type="dxa"/>
            <w:shd w:val="clear" w:color="auto" w:fill="000000"/>
          </w:tcPr>
          <w:p w14:paraId="60D1C4D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79402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59FFDB" w14:textId="77777777">
        <w:tc>
          <w:tcPr>
            <w:tcW w:w="4819" w:type="dxa"/>
          </w:tcPr>
          <w:p w14:paraId="3610484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9B289B7" w14:textId="77777777" w:rsidR="007E3FB6" w:rsidRDefault="002F150C">
            <w:r>
              <w:t xml:space="preserve"> TCP-6379 </w:t>
            </w:r>
          </w:p>
        </w:tc>
      </w:tr>
      <w:tr w:rsidR="007E3FB6" w14:paraId="29C1952E" w14:textId="77777777">
        <w:tc>
          <w:tcPr>
            <w:tcW w:w="4819" w:type="dxa"/>
          </w:tcPr>
          <w:p w14:paraId="34B94E40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3FBB0FC" w14:textId="77777777" w:rsidR="007E3FB6" w:rsidRDefault="007E3FB6"/>
        </w:tc>
      </w:tr>
      <w:tr w:rsidR="007E3FB6" w14:paraId="6103EB9F" w14:textId="77777777">
        <w:tc>
          <w:tcPr>
            <w:tcW w:w="4819" w:type="dxa"/>
          </w:tcPr>
          <w:p w14:paraId="0284D331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CA6AB3C" w14:textId="77777777" w:rsidR="007E3FB6" w:rsidRDefault="007E3FB6"/>
        </w:tc>
      </w:tr>
      <w:tr w:rsidR="007E3FB6" w14:paraId="19E8537D" w14:textId="77777777">
        <w:tc>
          <w:tcPr>
            <w:tcW w:w="4819" w:type="dxa"/>
          </w:tcPr>
          <w:p w14:paraId="6E7326E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2A83439" w14:textId="77777777" w:rsidR="007E3FB6" w:rsidRDefault="002F150C">
            <w:r>
              <w:t xml:space="preserve"> 172.30.116.19 </w:t>
            </w:r>
          </w:p>
        </w:tc>
      </w:tr>
      <w:tr w:rsidR="007E3FB6" w14:paraId="0D4DC3F1" w14:textId="77777777">
        <w:tc>
          <w:tcPr>
            <w:tcW w:w="4819" w:type="dxa"/>
          </w:tcPr>
          <w:p w14:paraId="00D7A1A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B6142D5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376127C8" w14:textId="77777777">
        <w:tc>
          <w:tcPr>
            <w:tcW w:w="4819" w:type="dxa"/>
          </w:tcPr>
          <w:p w14:paraId="7B62BC67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5E2C30B" w14:textId="77777777" w:rsidR="007E3FB6" w:rsidRDefault="002F150C">
            <w:r>
              <w:t xml:space="preserve"> null </w:t>
            </w:r>
          </w:p>
        </w:tc>
      </w:tr>
      <w:tr w:rsidR="007E3FB6" w14:paraId="7A185E70" w14:textId="77777777">
        <w:tc>
          <w:tcPr>
            <w:tcW w:w="4819" w:type="dxa"/>
          </w:tcPr>
          <w:p w14:paraId="253FF2A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14BF590" w14:textId="77777777" w:rsidR="007E3FB6" w:rsidRDefault="007E3FB6"/>
        </w:tc>
      </w:tr>
      <w:tr w:rsidR="007E3FB6" w14:paraId="612BE204" w14:textId="77777777">
        <w:tc>
          <w:tcPr>
            <w:tcW w:w="4819" w:type="dxa"/>
          </w:tcPr>
          <w:p w14:paraId="13EBF9A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ED65FF3" w14:textId="77777777" w:rsidR="007E3FB6" w:rsidRDefault="002F150C">
            <w:r>
              <w:t xml:space="preserve"> 32224 </w:t>
            </w:r>
          </w:p>
        </w:tc>
      </w:tr>
      <w:tr w:rsidR="007E3FB6" w14:paraId="155607FB" w14:textId="77777777">
        <w:tc>
          <w:tcPr>
            <w:tcW w:w="4819" w:type="dxa"/>
          </w:tcPr>
          <w:p w14:paraId="6B8A8D2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D55882D" w14:textId="77777777" w:rsidR="007E3FB6" w:rsidRDefault="002F150C">
            <w:r>
              <w:t xml:space="preserve"> 1 </w:t>
            </w:r>
          </w:p>
        </w:tc>
      </w:tr>
    </w:tbl>
    <w:p w14:paraId="207CF5A9" w14:textId="77777777" w:rsidR="007E3FB6" w:rsidRDefault="007E3FB6">
      <w:pPr>
        <w:spacing w:after="40"/>
        <w:jc w:val="both"/>
      </w:pPr>
    </w:p>
    <w:p w14:paraId="74E92730" w14:textId="77777777" w:rsidR="007E3FB6" w:rsidRDefault="002F150C">
      <w:pPr>
        <w:spacing w:after="40"/>
        <w:jc w:val="both"/>
      </w:pPr>
      <w:r>
        <w:t xml:space="preserve">    </w:t>
      </w:r>
    </w:p>
    <w:p w14:paraId="2F9151A0" w14:textId="77777777" w:rsidR="007E3FB6" w:rsidRDefault="007E3FB6">
      <w:pPr>
        <w:spacing w:after="40"/>
        <w:jc w:val="both"/>
      </w:pPr>
    </w:p>
    <w:p w14:paraId="74F54442" w14:textId="77777777" w:rsidR="007E3FB6" w:rsidRDefault="002F150C">
      <w:pPr>
        <w:pStyle w:val="Ttulo4"/>
      </w:pPr>
      <w:bookmarkStart w:id="603" w:name="_Toc174960432"/>
      <w:r>
        <w:t>172.30.124.92:32224</w:t>
      </w:r>
      <w:bookmarkEnd w:id="603"/>
    </w:p>
    <w:p w14:paraId="00488FB7" w14:textId="77777777" w:rsidR="007E3FB6" w:rsidRDefault="007E3FB6">
      <w:pPr>
        <w:spacing w:after="40"/>
        <w:jc w:val="both"/>
      </w:pPr>
    </w:p>
    <w:p w14:paraId="7ABE1D25" w14:textId="77777777" w:rsidR="007E3FB6" w:rsidRDefault="007E3FB6">
      <w:pPr>
        <w:spacing w:after="40"/>
        <w:jc w:val="both"/>
      </w:pPr>
    </w:p>
    <w:p w14:paraId="6A710116" w14:textId="77777777" w:rsidR="007E3FB6" w:rsidRDefault="007E3FB6">
      <w:pPr>
        <w:spacing w:after="40"/>
        <w:jc w:val="both"/>
      </w:pPr>
    </w:p>
    <w:p w14:paraId="0C439FC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552008" w14:textId="77777777">
        <w:tc>
          <w:tcPr>
            <w:tcW w:w="4819" w:type="dxa"/>
            <w:shd w:val="clear" w:color="auto" w:fill="000000"/>
          </w:tcPr>
          <w:p w14:paraId="1954852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8430E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AA9AAC" w14:textId="77777777">
        <w:tc>
          <w:tcPr>
            <w:tcW w:w="4819" w:type="dxa"/>
          </w:tcPr>
          <w:p w14:paraId="08BA8E0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7E76214" w14:textId="77777777" w:rsidR="007E3FB6" w:rsidRDefault="002F150C">
            <w:r>
              <w:t xml:space="preserve"> TCP-6379 </w:t>
            </w:r>
          </w:p>
        </w:tc>
      </w:tr>
      <w:tr w:rsidR="007E3FB6" w14:paraId="6C5B7F14" w14:textId="77777777">
        <w:tc>
          <w:tcPr>
            <w:tcW w:w="4819" w:type="dxa"/>
          </w:tcPr>
          <w:p w14:paraId="65FC604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E062238" w14:textId="77777777" w:rsidR="007E3FB6" w:rsidRDefault="007E3FB6"/>
        </w:tc>
      </w:tr>
      <w:tr w:rsidR="007E3FB6" w14:paraId="54BED876" w14:textId="77777777">
        <w:tc>
          <w:tcPr>
            <w:tcW w:w="4819" w:type="dxa"/>
          </w:tcPr>
          <w:p w14:paraId="0D27201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1062B7B" w14:textId="77777777" w:rsidR="007E3FB6" w:rsidRDefault="007E3FB6"/>
        </w:tc>
      </w:tr>
      <w:tr w:rsidR="007E3FB6" w14:paraId="274F7877" w14:textId="77777777">
        <w:tc>
          <w:tcPr>
            <w:tcW w:w="4819" w:type="dxa"/>
          </w:tcPr>
          <w:p w14:paraId="38830B5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6571F10" w14:textId="77777777" w:rsidR="007E3FB6" w:rsidRDefault="002F150C">
            <w:r>
              <w:t xml:space="preserve"> 172.30.124.92 </w:t>
            </w:r>
          </w:p>
        </w:tc>
      </w:tr>
      <w:tr w:rsidR="007E3FB6" w14:paraId="7BE7A548" w14:textId="77777777">
        <w:tc>
          <w:tcPr>
            <w:tcW w:w="4819" w:type="dxa"/>
          </w:tcPr>
          <w:p w14:paraId="2ECD23E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EE82BDE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2E7E456C" w14:textId="77777777">
        <w:tc>
          <w:tcPr>
            <w:tcW w:w="4819" w:type="dxa"/>
          </w:tcPr>
          <w:p w14:paraId="00BCBFD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4190268" w14:textId="77777777" w:rsidR="007E3FB6" w:rsidRDefault="002F150C">
            <w:r>
              <w:t xml:space="preserve"> null </w:t>
            </w:r>
          </w:p>
        </w:tc>
      </w:tr>
      <w:tr w:rsidR="007E3FB6" w14:paraId="40E2C834" w14:textId="77777777">
        <w:tc>
          <w:tcPr>
            <w:tcW w:w="4819" w:type="dxa"/>
          </w:tcPr>
          <w:p w14:paraId="3D3A05E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601DF5C" w14:textId="77777777" w:rsidR="007E3FB6" w:rsidRDefault="007E3FB6"/>
        </w:tc>
      </w:tr>
      <w:tr w:rsidR="007E3FB6" w14:paraId="2FC1BEC3" w14:textId="77777777">
        <w:tc>
          <w:tcPr>
            <w:tcW w:w="4819" w:type="dxa"/>
          </w:tcPr>
          <w:p w14:paraId="57274F6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A1EEEF4" w14:textId="77777777" w:rsidR="007E3FB6" w:rsidRDefault="002F150C">
            <w:r>
              <w:t xml:space="preserve"> 32224 </w:t>
            </w:r>
          </w:p>
        </w:tc>
      </w:tr>
      <w:tr w:rsidR="007E3FB6" w14:paraId="3992BAC2" w14:textId="77777777">
        <w:tc>
          <w:tcPr>
            <w:tcW w:w="4819" w:type="dxa"/>
          </w:tcPr>
          <w:p w14:paraId="36C01A8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2C779A7" w14:textId="77777777" w:rsidR="007E3FB6" w:rsidRDefault="002F150C">
            <w:r>
              <w:t xml:space="preserve"> 1 </w:t>
            </w:r>
          </w:p>
        </w:tc>
      </w:tr>
    </w:tbl>
    <w:p w14:paraId="4D137C12" w14:textId="77777777" w:rsidR="007E3FB6" w:rsidRDefault="007E3FB6">
      <w:pPr>
        <w:spacing w:after="40"/>
        <w:jc w:val="both"/>
      </w:pPr>
    </w:p>
    <w:p w14:paraId="7F8B95FA" w14:textId="77777777" w:rsidR="007E3FB6" w:rsidRDefault="002F150C">
      <w:pPr>
        <w:spacing w:after="40"/>
        <w:jc w:val="both"/>
      </w:pPr>
      <w:r>
        <w:t xml:space="preserve">    </w:t>
      </w:r>
    </w:p>
    <w:p w14:paraId="2905970D" w14:textId="77777777" w:rsidR="007E3FB6" w:rsidRDefault="007E3FB6">
      <w:pPr>
        <w:spacing w:after="40"/>
        <w:jc w:val="both"/>
      </w:pPr>
    </w:p>
    <w:p w14:paraId="568091AE" w14:textId="77777777" w:rsidR="007E3FB6" w:rsidRDefault="002F150C">
      <w:pPr>
        <w:pStyle w:val="Ttulo4"/>
      </w:pPr>
      <w:bookmarkStart w:id="604" w:name="_Toc174960433"/>
      <w:r>
        <w:t>172.30.113.92:32224</w:t>
      </w:r>
      <w:bookmarkEnd w:id="604"/>
    </w:p>
    <w:p w14:paraId="1D61B6C0" w14:textId="77777777" w:rsidR="007E3FB6" w:rsidRDefault="007E3FB6">
      <w:pPr>
        <w:spacing w:after="40"/>
        <w:jc w:val="both"/>
      </w:pPr>
    </w:p>
    <w:p w14:paraId="48ACA4DD" w14:textId="77777777" w:rsidR="007E3FB6" w:rsidRDefault="007E3FB6">
      <w:pPr>
        <w:spacing w:after="40"/>
        <w:jc w:val="both"/>
      </w:pPr>
    </w:p>
    <w:p w14:paraId="223D8635" w14:textId="77777777" w:rsidR="007E3FB6" w:rsidRDefault="007E3FB6">
      <w:pPr>
        <w:spacing w:after="40"/>
        <w:jc w:val="both"/>
      </w:pPr>
    </w:p>
    <w:p w14:paraId="2D52638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521EAC" w14:textId="77777777">
        <w:tc>
          <w:tcPr>
            <w:tcW w:w="4819" w:type="dxa"/>
            <w:shd w:val="clear" w:color="auto" w:fill="000000"/>
          </w:tcPr>
          <w:p w14:paraId="4CC084A3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AD383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642F1B" w14:textId="77777777">
        <w:tc>
          <w:tcPr>
            <w:tcW w:w="4819" w:type="dxa"/>
          </w:tcPr>
          <w:p w14:paraId="496F8905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6E86B2B" w14:textId="77777777" w:rsidR="007E3FB6" w:rsidRDefault="002F150C">
            <w:r>
              <w:t xml:space="preserve"> TCP-6379 </w:t>
            </w:r>
          </w:p>
        </w:tc>
      </w:tr>
      <w:tr w:rsidR="007E3FB6" w14:paraId="4E0BAC8D" w14:textId="77777777">
        <w:tc>
          <w:tcPr>
            <w:tcW w:w="4819" w:type="dxa"/>
          </w:tcPr>
          <w:p w14:paraId="776FFA8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DEAA6BF" w14:textId="77777777" w:rsidR="007E3FB6" w:rsidRDefault="007E3FB6"/>
        </w:tc>
      </w:tr>
      <w:tr w:rsidR="007E3FB6" w14:paraId="66BBE78C" w14:textId="77777777">
        <w:tc>
          <w:tcPr>
            <w:tcW w:w="4819" w:type="dxa"/>
          </w:tcPr>
          <w:p w14:paraId="30E77BC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B848A56" w14:textId="77777777" w:rsidR="007E3FB6" w:rsidRDefault="007E3FB6"/>
        </w:tc>
      </w:tr>
      <w:tr w:rsidR="007E3FB6" w14:paraId="6D1F65EC" w14:textId="77777777">
        <w:tc>
          <w:tcPr>
            <w:tcW w:w="4819" w:type="dxa"/>
          </w:tcPr>
          <w:p w14:paraId="51AECBB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9C8F302" w14:textId="77777777" w:rsidR="007E3FB6" w:rsidRDefault="002F150C">
            <w:r>
              <w:t xml:space="preserve"> 172.30.113.92 </w:t>
            </w:r>
          </w:p>
        </w:tc>
      </w:tr>
      <w:tr w:rsidR="007E3FB6" w14:paraId="4F7EB2C0" w14:textId="77777777">
        <w:tc>
          <w:tcPr>
            <w:tcW w:w="4819" w:type="dxa"/>
          </w:tcPr>
          <w:p w14:paraId="6895F289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B866FDF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4AFAFBA7" w14:textId="77777777">
        <w:tc>
          <w:tcPr>
            <w:tcW w:w="4819" w:type="dxa"/>
          </w:tcPr>
          <w:p w14:paraId="4A9C4970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8BA37C9" w14:textId="77777777" w:rsidR="007E3FB6" w:rsidRDefault="002F150C">
            <w:r>
              <w:t xml:space="preserve"> null </w:t>
            </w:r>
          </w:p>
        </w:tc>
      </w:tr>
      <w:tr w:rsidR="007E3FB6" w14:paraId="00EC73FD" w14:textId="77777777">
        <w:tc>
          <w:tcPr>
            <w:tcW w:w="4819" w:type="dxa"/>
          </w:tcPr>
          <w:p w14:paraId="1995032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4A6753E" w14:textId="77777777" w:rsidR="007E3FB6" w:rsidRDefault="007E3FB6"/>
        </w:tc>
      </w:tr>
      <w:tr w:rsidR="007E3FB6" w14:paraId="6631B44B" w14:textId="77777777">
        <w:tc>
          <w:tcPr>
            <w:tcW w:w="4819" w:type="dxa"/>
          </w:tcPr>
          <w:p w14:paraId="0A2A67B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7D875F3" w14:textId="77777777" w:rsidR="007E3FB6" w:rsidRDefault="002F150C">
            <w:r>
              <w:t xml:space="preserve"> 32224 </w:t>
            </w:r>
          </w:p>
        </w:tc>
      </w:tr>
      <w:tr w:rsidR="007E3FB6" w14:paraId="7271BFBA" w14:textId="77777777">
        <w:tc>
          <w:tcPr>
            <w:tcW w:w="4819" w:type="dxa"/>
          </w:tcPr>
          <w:p w14:paraId="1BDE8E9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4119AF0" w14:textId="77777777" w:rsidR="007E3FB6" w:rsidRDefault="002F150C">
            <w:r>
              <w:t xml:space="preserve"> 1 </w:t>
            </w:r>
          </w:p>
        </w:tc>
      </w:tr>
    </w:tbl>
    <w:p w14:paraId="10D53AE9" w14:textId="77777777" w:rsidR="007E3FB6" w:rsidRDefault="007E3FB6">
      <w:pPr>
        <w:spacing w:after="40"/>
        <w:jc w:val="both"/>
      </w:pPr>
    </w:p>
    <w:p w14:paraId="5F41A554" w14:textId="77777777" w:rsidR="007E3FB6" w:rsidRDefault="002F150C">
      <w:pPr>
        <w:spacing w:after="40"/>
        <w:jc w:val="both"/>
      </w:pPr>
      <w:r>
        <w:t xml:space="preserve">    </w:t>
      </w:r>
    </w:p>
    <w:p w14:paraId="7470798E" w14:textId="77777777" w:rsidR="007E3FB6" w:rsidRDefault="007E3FB6">
      <w:pPr>
        <w:spacing w:after="40"/>
        <w:jc w:val="both"/>
      </w:pPr>
    </w:p>
    <w:p w14:paraId="19F427F6" w14:textId="77777777" w:rsidR="007E3FB6" w:rsidRDefault="002F150C">
      <w:pPr>
        <w:pStyle w:val="Ttulo4"/>
      </w:pPr>
      <w:bookmarkStart w:id="605" w:name="_Toc174960434"/>
      <w:r>
        <w:t>172.30.112.207:32224</w:t>
      </w:r>
      <w:bookmarkEnd w:id="605"/>
    </w:p>
    <w:p w14:paraId="46ADC715" w14:textId="77777777" w:rsidR="007E3FB6" w:rsidRDefault="007E3FB6">
      <w:pPr>
        <w:spacing w:after="40"/>
        <w:jc w:val="both"/>
      </w:pPr>
    </w:p>
    <w:p w14:paraId="13BB4BBF" w14:textId="77777777" w:rsidR="007E3FB6" w:rsidRDefault="007E3FB6">
      <w:pPr>
        <w:spacing w:after="40"/>
        <w:jc w:val="both"/>
      </w:pPr>
    </w:p>
    <w:p w14:paraId="13558D12" w14:textId="77777777" w:rsidR="007E3FB6" w:rsidRDefault="007E3FB6">
      <w:pPr>
        <w:spacing w:after="40"/>
        <w:jc w:val="both"/>
      </w:pPr>
    </w:p>
    <w:p w14:paraId="5411A53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0CA7783" w14:textId="77777777">
        <w:tc>
          <w:tcPr>
            <w:tcW w:w="4819" w:type="dxa"/>
            <w:shd w:val="clear" w:color="auto" w:fill="000000"/>
          </w:tcPr>
          <w:p w14:paraId="43FCC36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E0AFF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8D1C74" w14:textId="77777777">
        <w:tc>
          <w:tcPr>
            <w:tcW w:w="4819" w:type="dxa"/>
          </w:tcPr>
          <w:p w14:paraId="4257909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452CCF2" w14:textId="77777777" w:rsidR="007E3FB6" w:rsidRDefault="002F150C">
            <w:r>
              <w:t xml:space="preserve"> TCP-6379 </w:t>
            </w:r>
          </w:p>
        </w:tc>
      </w:tr>
      <w:tr w:rsidR="007E3FB6" w14:paraId="4D92A516" w14:textId="77777777">
        <w:tc>
          <w:tcPr>
            <w:tcW w:w="4819" w:type="dxa"/>
          </w:tcPr>
          <w:p w14:paraId="2B89855A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5CDA729" w14:textId="77777777" w:rsidR="007E3FB6" w:rsidRDefault="007E3FB6"/>
        </w:tc>
      </w:tr>
      <w:tr w:rsidR="007E3FB6" w14:paraId="581DFFB3" w14:textId="77777777">
        <w:tc>
          <w:tcPr>
            <w:tcW w:w="4819" w:type="dxa"/>
          </w:tcPr>
          <w:p w14:paraId="0DD42AF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F81F844" w14:textId="77777777" w:rsidR="007E3FB6" w:rsidRDefault="007E3FB6"/>
        </w:tc>
      </w:tr>
      <w:tr w:rsidR="007E3FB6" w14:paraId="18B3D208" w14:textId="77777777">
        <w:tc>
          <w:tcPr>
            <w:tcW w:w="4819" w:type="dxa"/>
          </w:tcPr>
          <w:p w14:paraId="11E75C4F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3CCF3D9" w14:textId="77777777" w:rsidR="007E3FB6" w:rsidRDefault="002F150C">
            <w:r>
              <w:t xml:space="preserve"> 172.30.112.207 </w:t>
            </w:r>
          </w:p>
        </w:tc>
      </w:tr>
      <w:tr w:rsidR="007E3FB6" w14:paraId="56A1B9E3" w14:textId="77777777">
        <w:tc>
          <w:tcPr>
            <w:tcW w:w="4819" w:type="dxa"/>
          </w:tcPr>
          <w:p w14:paraId="458D3CA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65D5C10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16B89464" w14:textId="77777777">
        <w:tc>
          <w:tcPr>
            <w:tcW w:w="4819" w:type="dxa"/>
          </w:tcPr>
          <w:p w14:paraId="15651EC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35A3538" w14:textId="77777777" w:rsidR="007E3FB6" w:rsidRDefault="002F150C">
            <w:r>
              <w:t xml:space="preserve"> null </w:t>
            </w:r>
          </w:p>
        </w:tc>
      </w:tr>
      <w:tr w:rsidR="007E3FB6" w14:paraId="183E18E7" w14:textId="77777777">
        <w:tc>
          <w:tcPr>
            <w:tcW w:w="4819" w:type="dxa"/>
          </w:tcPr>
          <w:p w14:paraId="42217B2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97E2AD6" w14:textId="77777777" w:rsidR="007E3FB6" w:rsidRDefault="007E3FB6"/>
        </w:tc>
      </w:tr>
      <w:tr w:rsidR="007E3FB6" w14:paraId="62890F8C" w14:textId="77777777">
        <w:tc>
          <w:tcPr>
            <w:tcW w:w="4819" w:type="dxa"/>
          </w:tcPr>
          <w:p w14:paraId="214E227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D8E2E0A" w14:textId="77777777" w:rsidR="007E3FB6" w:rsidRDefault="002F150C">
            <w:r>
              <w:t xml:space="preserve"> 32224 </w:t>
            </w:r>
          </w:p>
        </w:tc>
      </w:tr>
      <w:tr w:rsidR="007E3FB6" w14:paraId="46F8612B" w14:textId="77777777">
        <w:tc>
          <w:tcPr>
            <w:tcW w:w="4819" w:type="dxa"/>
          </w:tcPr>
          <w:p w14:paraId="3F264680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A6B71C5" w14:textId="77777777" w:rsidR="007E3FB6" w:rsidRDefault="002F150C">
            <w:r>
              <w:t xml:space="preserve"> 1 </w:t>
            </w:r>
          </w:p>
        </w:tc>
      </w:tr>
    </w:tbl>
    <w:p w14:paraId="41B476DA" w14:textId="77777777" w:rsidR="007E3FB6" w:rsidRDefault="007E3FB6">
      <w:pPr>
        <w:spacing w:after="40"/>
        <w:jc w:val="both"/>
      </w:pPr>
    </w:p>
    <w:p w14:paraId="434066EE" w14:textId="77777777" w:rsidR="007E3FB6" w:rsidRDefault="002F150C">
      <w:pPr>
        <w:spacing w:after="40"/>
        <w:jc w:val="both"/>
      </w:pPr>
      <w:r>
        <w:t xml:space="preserve">    </w:t>
      </w:r>
    </w:p>
    <w:p w14:paraId="18B99B38" w14:textId="77777777" w:rsidR="007E3FB6" w:rsidRDefault="007E3FB6">
      <w:pPr>
        <w:spacing w:after="40"/>
        <w:jc w:val="both"/>
      </w:pPr>
    </w:p>
    <w:p w14:paraId="23847642" w14:textId="77777777" w:rsidR="007E3FB6" w:rsidRDefault="002F150C">
      <w:pPr>
        <w:pStyle w:val="Ttulo4"/>
      </w:pPr>
      <w:bookmarkStart w:id="606" w:name="_Toc174960435"/>
      <w:r>
        <w:t>172.30.125.90:32224</w:t>
      </w:r>
      <w:bookmarkEnd w:id="606"/>
    </w:p>
    <w:p w14:paraId="2BB97D52" w14:textId="77777777" w:rsidR="007E3FB6" w:rsidRDefault="007E3FB6">
      <w:pPr>
        <w:spacing w:after="40"/>
        <w:jc w:val="both"/>
      </w:pPr>
    </w:p>
    <w:p w14:paraId="0609873D" w14:textId="77777777" w:rsidR="007E3FB6" w:rsidRDefault="007E3FB6">
      <w:pPr>
        <w:spacing w:after="40"/>
        <w:jc w:val="both"/>
      </w:pPr>
    </w:p>
    <w:p w14:paraId="3695D779" w14:textId="77777777" w:rsidR="007E3FB6" w:rsidRDefault="007E3FB6">
      <w:pPr>
        <w:spacing w:after="40"/>
        <w:jc w:val="both"/>
      </w:pPr>
    </w:p>
    <w:p w14:paraId="2D780C2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2490DF" w14:textId="77777777">
        <w:tc>
          <w:tcPr>
            <w:tcW w:w="4819" w:type="dxa"/>
            <w:shd w:val="clear" w:color="auto" w:fill="000000"/>
          </w:tcPr>
          <w:p w14:paraId="7177342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18529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D8BC70" w14:textId="77777777">
        <w:tc>
          <w:tcPr>
            <w:tcW w:w="4819" w:type="dxa"/>
          </w:tcPr>
          <w:p w14:paraId="42D668B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67C2D0A" w14:textId="77777777" w:rsidR="007E3FB6" w:rsidRDefault="002F150C">
            <w:r>
              <w:t xml:space="preserve"> TCP-6379 </w:t>
            </w:r>
          </w:p>
        </w:tc>
      </w:tr>
      <w:tr w:rsidR="007E3FB6" w14:paraId="4637EAEE" w14:textId="77777777">
        <w:tc>
          <w:tcPr>
            <w:tcW w:w="4819" w:type="dxa"/>
          </w:tcPr>
          <w:p w14:paraId="19C1EC6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F980656" w14:textId="77777777" w:rsidR="007E3FB6" w:rsidRDefault="007E3FB6"/>
        </w:tc>
      </w:tr>
      <w:tr w:rsidR="007E3FB6" w14:paraId="1CA39A9B" w14:textId="77777777">
        <w:tc>
          <w:tcPr>
            <w:tcW w:w="4819" w:type="dxa"/>
          </w:tcPr>
          <w:p w14:paraId="6A3C968F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168CD95" w14:textId="77777777" w:rsidR="007E3FB6" w:rsidRDefault="007E3FB6"/>
        </w:tc>
      </w:tr>
      <w:tr w:rsidR="007E3FB6" w14:paraId="5E098CFC" w14:textId="77777777">
        <w:tc>
          <w:tcPr>
            <w:tcW w:w="4819" w:type="dxa"/>
          </w:tcPr>
          <w:p w14:paraId="4B6EFF1B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C3D7DA1" w14:textId="77777777" w:rsidR="007E3FB6" w:rsidRDefault="002F150C">
            <w:r>
              <w:t xml:space="preserve"> 172.30.125.90 </w:t>
            </w:r>
          </w:p>
        </w:tc>
      </w:tr>
      <w:tr w:rsidR="007E3FB6" w14:paraId="683666DE" w14:textId="77777777">
        <w:tc>
          <w:tcPr>
            <w:tcW w:w="4819" w:type="dxa"/>
          </w:tcPr>
          <w:p w14:paraId="2F72975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A2568E8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1F8D943C" w14:textId="77777777">
        <w:tc>
          <w:tcPr>
            <w:tcW w:w="4819" w:type="dxa"/>
          </w:tcPr>
          <w:p w14:paraId="0A1543A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CD0C11E" w14:textId="77777777" w:rsidR="007E3FB6" w:rsidRDefault="002F150C">
            <w:r>
              <w:t xml:space="preserve"> null </w:t>
            </w:r>
          </w:p>
        </w:tc>
      </w:tr>
      <w:tr w:rsidR="007E3FB6" w14:paraId="79938698" w14:textId="77777777">
        <w:tc>
          <w:tcPr>
            <w:tcW w:w="4819" w:type="dxa"/>
          </w:tcPr>
          <w:p w14:paraId="157C90D9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6CDA082" w14:textId="77777777" w:rsidR="007E3FB6" w:rsidRDefault="007E3FB6"/>
        </w:tc>
      </w:tr>
      <w:tr w:rsidR="007E3FB6" w14:paraId="36481C61" w14:textId="77777777">
        <w:tc>
          <w:tcPr>
            <w:tcW w:w="4819" w:type="dxa"/>
          </w:tcPr>
          <w:p w14:paraId="2B9F809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114CEA4" w14:textId="77777777" w:rsidR="007E3FB6" w:rsidRDefault="002F150C">
            <w:r>
              <w:t xml:space="preserve"> 32224 </w:t>
            </w:r>
          </w:p>
        </w:tc>
      </w:tr>
      <w:tr w:rsidR="007E3FB6" w14:paraId="3923EB0D" w14:textId="77777777">
        <w:tc>
          <w:tcPr>
            <w:tcW w:w="4819" w:type="dxa"/>
          </w:tcPr>
          <w:p w14:paraId="077594ED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4DEF9DA" w14:textId="77777777" w:rsidR="007E3FB6" w:rsidRDefault="002F150C">
            <w:r>
              <w:t xml:space="preserve"> 1 </w:t>
            </w:r>
          </w:p>
        </w:tc>
      </w:tr>
    </w:tbl>
    <w:p w14:paraId="31FD16CF" w14:textId="77777777" w:rsidR="007E3FB6" w:rsidRDefault="007E3FB6">
      <w:pPr>
        <w:spacing w:after="40"/>
        <w:jc w:val="both"/>
      </w:pPr>
    </w:p>
    <w:p w14:paraId="5560C8CE" w14:textId="77777777" w:rsidR="007E3FB6" w:rsidRDefault="002F150C">
      <w:pPr>
        <w:spacing w:after="40"/>
        <w:jc w:val="both"/>
      </w:pPr>
      <w:r>
        <w:t xml:space="preserve">    </w:t>
      </w:r>
    </w:p>
    <w:p w14:paraId="7D047D38" w14:textId="77777777" w:rsidR="007E3FB6" w:rsidRDefault="007E3FB6">
      <w:pPr>
        <w:spacing w:after="40"/>
        <w:jc w:val="both"/>
      </w:pPr>
    </w:p>
    <w:p w14:paraId="3044CD3F" w14:textId="77777777" w:rsidR="007E3FB6" w:rsidRDefault="002F150C">
      <w:pPr>
        <w:pStyle w:val="Ttulo4"/>
      </w:pPr>
      <w:bookmarkStart w:id="607" w:name="_Toc174960436"/>
      <w:r>
        <w:lastRenderedPageBreak/>
        <w:t>172.30.116.79:32224</w:t>
      </w:r>
      <w:bookmarkEnd w:id="607"/>
    </w:p>
    <w:p w14:paraId="5A82C61F" w14:textId="77777777" w:rsidR="007E3FB6" w:rsidRDefault="007E3FB6">
      <w:pPr>
        <w:spacing w:after="40"/>
        <w:jc w:val="both"/>
      </w:pPr>
    </w:p>
    <w:p w14:paraId="65F7841A" w14:textId="77777777" w:rsidR="007E3FB6" w:rsidRDefault="007E3FB6">
      <w:pPr>
        <w:spacing w:after="40"/>
        <w:jc w:val="both"/>
      </w:pPr>
    </w:p>
    <w:p w14:paraId="6393C86A" w14:textId="77777777" w:rsidR="007E3FB6" w:rsidRDefault="007E3FB6">
      <w:pPr>
        <w:spacing w:after="40"/>
        <w:jc w:val="both"/>
      </w:pPr>
    </w:p>
    <w:p w14:paraId="377C64B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D94A5B" w14:textId="77777777">
        <w:tc>
          <w:tcPr>
            <w:tcW w:w="4819" w:type="dxa"/>
            <w:shd w:val="clear" w:color="auto" w:fill="000000"/>
          </w:tcPr>
          <w:p w14:paraId="3A30DB5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5C1D3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6C4F9A" w14:textId="77777777">
        <w:tc>
          <w:tcPr>
            <w:tcW w:w="4819" w:type="dxa"/>
          </w:tcPr>
          <w:p w14:paraId="2A063F4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CB665CD" w14:textId="77777777" w:rsidR="007E3FB6" w:rsidRDefault="002F150C">
            <w:r>
              <w:t xml:space="preserve"> TCP-6379 </w:t>
            </w:r>
          </w:p>
        </w:tc>
      </w:tr>
      <w:tr w:rsidR="007E3FB6" w14:paraId="00B46D6C" w14:textId="77777777">
        <w:tc>
          <w:tcPr>
            <w:tcW w:w="4819" w:type="dxa"/>
          </w:tcPr>
          <w:p w14:paraId="32369087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2534CC1" w14:textId="77777777" w:rsidR="007E3FB6" w:rsidRDefault="007E3FB6"/>
        </w:tc>
      </w:tr>
      <w:tr w:rsidR="007E3FB6" w14:paraId="6AF1BFE3" w14:textId="77777777">
        <w:tc>
          <w:tcPr>
            <w:tcW w:w="4819" w:type="dxa"/>
          </w:tcPr>
          <w:p w14:paraId="24D66B87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0E7E2B9" w14:textId="77777777" w:rsidR="007E3FB6" w:rsidRDefault="007E3FB6"/>
        </w:tc>
      </w:tr>
      <w:tr w:rsidR="007E3FB6" w14:paraId="2196FCC7" w14:textId="77777777">
        <w:tc>
          <w:tcPr>
            <w:tcW w:w="4819" w:type="dxa"/>
          </w:tcPr>
          <w:p w14:paraId="575B668B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879BEBB" w14:textId="77777777" w:rsidR="007E3FB6" w:rsidRDefault="002F150C">
            <w:r>
              <w:t xml:space="preserve"> 172.30.116.79 </w:t>
            </w:r>
          </w:p>
        </w:tc>
      </w:tr>
      <w:tr w:rsidR="007E3FB6" w14:paraId="005896B9" w14:textId="77777777">
        <w:tc>
          <w:tcPr>
            <w:tcW w:w="4819" w:type="dxa"/>
          </w:tcPr>
          <w:p w14:paraId="386C26E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81D1FC5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5000D663" w14:textId="77777777">
        <w:tc>
          <w:tcPr>
            <w:tcW w:w="4819" w:type="dxa"/>
          </w:tcPr>
          <w:p w14:paraId="619AD5A0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C025197" w14:textId="77777777" w:rsidR="007E3FB6" w:rsidRDefault="002F150C">
            <w:r>
              <w:t xml:space="preserve"> null </w:t>
            </w:r>
          </w:p>
        </w:tc>
      </w:tr>
      <w:tr w:rsidR="007E3FB6" w14:paraId="710E733C" w14:textId="77777777">
        <w:tc>
          <w:tcPr>
            <w:tcW w:w="4819" w:type="dxa"/>
          </w:tcPr>
          <w:p w14:paraId="4B2D673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7DD54E4" w14:textId="77777777" w:rsidR="007E3FB6" w:rsidRDefault="007E3FB6"/>
        </w:tc>
      </w:tr>
      <w:tr w:rsidR="007E3FB6" w14:paraId="5FEAE4F2" w14:textId="77777777">
        <w:tc>
          <w:tcPr>
            <w:tcW w:w="4819" w:type="dxa"/>
          </w:tcPr>
          <w:p w14:paraId="5267BEC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10ECD67" w14:textId="77777777" w:rsidR="007E3FB6" w:rsidRDefault="002F150C">
            <w:r>
              <w:t xml:space="preserve"> 32224 </w:t>
            </w:r>
          </w:p>
        </w:tc>
      </w:tr>
      <w:tr w:rsidR="007E3FB6" w14:paraId="257E788E" w14:textId="77777777">
        <w:tc>
          <w:tcPr>
            <w:tcW w:w="4819" w:type="dxa"/>
          </w:tcPr>
          <w:p w14:paraId="515E13E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12F0FD1" w14:textId="77777777" w:rsidR="007E3FB6" w:rsidRDefault="002F150C">
            <w:r>
              <w:t xml:space="preserve"> 1 </w:t>
            </w:r>
          </w:p>
        </w:tc>
      </w:tr>
    </w:tbl>
    <w:p w14:paraId="7FE398D4" w14:textId="77777777" w:rsidR="007E3FB6" w:rsidRDefault="007E3FB6">
      <w:pPr>
        <w:spacing w:after="40"/>
        <w:jc w:val="both"/>
      </w:pPr>
    </w:p>
    <w:p w14:paraId="596AF486" w14:textId="77777777" w:rsidR="007E3FB6" w:rsidRDefault="002F150C">
      <w:pPr>
        <w:spacing w:after="40"/>
        <w:jc w:val="both"/>
      </w:pPr>
      <w:r>
        <w:t xml:space="preserve">    </w:t>
      </w:r>
    </w:p>
    <w:p w14:paraId="7733AE17" w14:textId="77777777" w:rsidR="007E3FB6" w:rsidRDefault="007E3FB6">
      <w:pPr>
        <w:spacing w:after="40"/>
        <w:jc w:val="both"/>
      </w:pPr>
    </w:p>
    <w:p w14:paraId="14AA9A66" w14:textId="77777777" w:rsidR="007E3FB6" w:rsidRDefault="002F150C">
      <w:pPr>
        <w:pStyle w:val="Ttulo4"/>
      </w:pPr>
      <w:bookmarkStart w:id="608" w:name="_Toc174960437"/>
      <w:r>
        <w:t>172.30.115.198:32224</w:t>
      </w:r>
      <w:bookmarkEnd w:id="608"/>
    </w:p>
    <w:p w14:paraId="6FF20036" w14:textId="77777777" w:rsidR="007E3FB6" w:rsidRDefault="007E3FB6">
      <w:pPr>
        <w:spacing w:after="40"/>
        <w:jc w:val="both"/>
      </w:pPr>
    </w:p>
    <w:p w14:paraId="31FF0A8F" w14:textId="77777777" w:rsidR="007E3FB6" w:rsidRDefault="007E3FB6">
      <w:pPr>
        <w:spacing w:after="40"/>
        <w:jc w:val="both"/>
      </w:pPr>
    </w:p>
    <w:p w14:paraId="2044DC01" w14:textId="77777777" w:rsidR="007E3FB6" w:rsidRDefault="007E3FB6">
      <w:pPr>
        <w:spacing w:after="40"/>
        <w:jc w:val="both"/>
      </w:pPr>
    </w:p>
    <w:p w14:paraId="0CB8D3D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4CA6B7" w14:textId="77777777">
        <w:tc>
          <w:tcPr>
            <w:tcW w:w="4819" w:type="dxa"/>
            <w:shd w:val="clear" w:color="auto" w:fill="000000"/>
          </w:tcPr>
          <w:p w14:paraId="29A4229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CFF73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7E26DF" w14:textId="77777777">
        <w:tc>
          <w:tcPr>
            <w:tcW w:w="4819" w:type="dxa"/>
          </w:tcPr>
          <w:p w14:paraId="00A4A63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789E0B4" w14:textId="77777777" w:rsidR="007E3FB6" w:rsidRDefault="002F150C">
            <w:r>
              <w:t xml:space="preserve"> TCP-6379 </w:t>
            </w:r>
          </w:p>
        </w:tc>
      </w:tr>
      <w:tr w:rsidR="007E3FB6" w14:paraId="0130EBA6" w14:textId="77777777">
        <w:tc>
          <w:tcPr>
            <w:tcW w:w="4819" w:type="dxa"/>
          </w:tcPr>
          <w:p w14:paraId="75A5F0E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A17E173" w14:textId="77777777" w:rsidR="007E3FB6" w:rsidRDefault="007E3FB6"/>
        </w:tc>
      </w:tr>
      <w:tr w:rsidR="007E3FB6" w14:paraId="3CBDE1C4" w14:textId="77777777">
        <w:tc>
          <w:tcPr>
            <w:tcW w:w="4819" w:type="dxa"/>
          </w:tcPr>
          <w:p w14:paraId="4CCCDDF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A6B9848" w14:textId="77777777" w:rsidR="007E3FB6" w:rsidRDefault="007E3FB6"/>
        </w:tc>
      </w:tr>
      <w:tr w:rsidR="007E3FB6" w14:paraId="1EE2DF32" w14:textId="77777777">
        <w:tc>
          <w:tcPr>
            <w:tcW w:w="4819" w:type="dxa"/>
          </w:tcPr>
          <w:p w14:paraId="5B8AED5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BC064AB" w14:textId="77777777" w:rsidR="007E3FB6" w:rsidRDefault="002F150C">
            <w:r>
              <w:t xml:space="preserve"> 172.30.115.198 </w:t>
            </w:r>
          </w:p>
        </w:tc>
      </w:tr>
      <w:tr w:rsidR="007E3FB6" w14:paraId="501BE9EF" w14:textId="77777777">
        <w:tc>
          <w:tcPr>
            <w:tcW w:w="4819" w:type="dxa"/>
          </w:tcPr>
          <w:p w14:paraId="00994A60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3C6E3C0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7C60F9FB" w14:textId="77777777">
        <w:tc>
          <w:tcPr>
            <w:tcW w:w="4819" w:type="dxa"/>
          </w:tcPr>
          <w:p w14:paraId="59EA491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C0379B6" w14:textId="77777777" w:rsidR="007E3FB6" w:rsidRDefault="002F150C">
            <w:r>
              <w:t xml:space="preserve"> null </w:t>
            </w:r>
          </w:p>
        </w:tc>
      </w:tr>
      <w:tr w:rsidR="007E3FB6" w14:paraId="3B160322" w14:textId="77777777">
        <w:tc>
          <w:tcPr>
            <w:tcW w:w="4819" w:type="dxa"/>
          </w:tcPr>
          <w:p w14:paraId="2F62FB3C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34CF9C1" w14:textId="77777777" w:rsidR="007E3FB6" w:rsidRDefault="007E3FB6"/>
        </w:tc>
      </w:tr>
      <w:tr w:rsidR="007E3FB6" w14:paraId="4D24139A" w14:textId="77777777">
        <w:tc>
          <w:tcPr>
            <w:tcW w:w="4819" w:type="dxa"/>
          </w:tcPr>
          <w:p w14:paraId="5682F4A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8F0E8E8" w14:textId="77777777" w:rsidR="007E3FB6" w:rsidRDefault="002F150C">
            <w:r>
              <w:t xml:space="preserve"> 32224 </w:t>
            </w:r>
          </w:p>
        </w:tc>
      </w:tr>
      <w:tr w:rsidR="007E3FB6" w14:paraId="31B4F138" w14:textId="77777777">
        <w:tc>
          <w:tcPr>
            <w:tcW w:w="4819" w:type="dxa"/>
          </w:tcPr>
          <w:p w14:paraId="7C10D69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D04F197" w14:textId="77777777" w:rsidR="007E3FB6" w:rsidRDefault="002F150C">
            <w:r>
              <w:t xml:space="preserve"> 1 </w:t>
            </w:r>
          </w:p>
        </w:tc>
      </w:tr>
    </w:tbl>
    <w:p w14:paraId="0596B023" w14:textId="77777777" w:rsidR="007E3FB6" w:rsidRDefault="007E3FB6">
      <w:pPr>
        <w:spacing w:after="40"/>
        <w:jc w:val="both"/>
      </w:pPr>
    </w:p>
    <w:p w14:paraId="00EFEA70" w14:textId="77777777" w:rsidR="007E3FB6" w:rsidRDefault="002F150C">
      <w:pPr>
        <w:spacing w:after="40"/>
        <w:jc w:val="both"/>
      </w:pPr>
      <w:r>
        <w:t xml:space="preserve">    </w:t>
      </w:r>
    </w:p>
    <w:p w14:paraId="0F017540" w14:textId="77777777" w:rsidR="007E3FB6" w:rsidRDefault="007E3FB6">
      <w:pPr>
        <w:spacing w:after="40"/>
        <w:jc w:val="both"/>
      </w:pPr>
    </w:p>
    <w:p w14:paraId="45FBD252" w14:textId="77777777" w:rsidR="007E3FB6" w:rsidRDefault="002F150C">
      <w:pPr>
        <w:pStyle w:val="Ttulo4"/>
      </w:pPr>
      <w:bookmarkStart w:id="609" w:name="_Toc174960438"/>
      <w:r>
        <w:t>172.30.117.112:32224</w:t>
      </w:r>
      <w:bookmarkEnd w:id="609"/>
    </w:p>
    <w:p w14:paraId="68C0705C" w14:textId="77777777" w:rsidR="007E3FB6" w:rsidRDefault="007E3FB6">
      <w:pPr>
        <w:spacing w:after="40"/>
        <w:jc w:val="both"/>
      </w:pPr>
    </w:p>
    <w:p w14:paraId="39A37667" w14:textId="77777777" w:rsidR="007E3FB6" w:rsidRDefault="007E3FB6">
      <w:pPr>
        <w:spacing w:after="40"/>
        <w:jc w:val="both"/>
      </w:pPr>
    </w:p>
    <w:p w14:paraId="4F02265B" w14:textId="77777777" w:rsidR="007E3FB6" w:rsidRDefault="007E3FB6">
      <w:pPr>
        <w:spacing w:after="40"/>
        <w:jc w:val="both"/>
      </w:pPr>
    </w:p>
    <w:p w14:paraId="2086623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97D127" w14:textId="77777777">
        <w:tc>
          <w:tcPr>
            <w:tcW w:w="4819" w:type="dxa"/>
            <w:shd w:val="clear" w:color="auto" w:fill="000000"/>
          </w:tcPr>
          <w:p w14:paraId="5E72230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BB5CD7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7EA8BE" w14:textId="77777777">
        <w:tc>
          <w:tcPr>
            <w:tcW w:w="4819" w:type="dxa"/>
          </w:tcPr>
          <w:p w14:paraId="233FA23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B3F7BD6" w14:textId="77777777" w:rsidR="007E3FB6" w:rsidRDefault="002F150C">
            <w:r>
              <w:t xml:space="preserve"> TCP-6379 </w:t>
            </w:r>
          </w:p>
        </w:tc>
      </w:tr>
      <w:tr w:rsidR="007E3FB6" w14:paraId="7690DEFB" w14:textId="77777777">
        <w:tc>
          <w:tcPr>
            <w:tcW w:w="4819" w:type="dxa"/>
          </w:tcPr>
          <w:p w14:paraId="6F1C5F5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E831A33" w14:textId="77777777" w:rsidR="007E3FB6" w:rsidRDefault="007E3FB6"/>
        </w:tc>
      </w:tr>
      <w:tr w:rsidR="007E3FB6" w14:paraId="6B226E22" w14:textId="77777777">
        <w:tc>
          <w:tcPr>
            <w:tcW w:w="4819" w:type="dxa"/>
          </w:tcPr>
          <w:p w14:paraId="2EC735D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B68B632" w14:textId="77777777" w:rsidR="007E3FB6" w:rsidRDefault="007E3FB6"/>
        </w:tc>
      </w:tr>
      <w:tr w:rsidR="007E3FB6" w14:paraId="4E934C33" w14:textId="77777777">
        <w:tc>
          <w:tcPr>
            <w:tcW w:w="4819" w:type="dxa"/>
          </w:tcPr>
          <w:p w14:paraId="22E8039E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9DF8237" w14:textId="77777777" w:rsidR="007E3FB6" w:rsidRDefault="002F150C">
            <w:r>
              <w:t xml:space="preserve"> 172.30.117.112 </w:t>
            </w:r>
          </w:p>
        </w:tc>
      </w:tr>
      <w:tr w:rsidR="007E3FB6" w14:paraId="47B4657E" w14:textId="77777777">
        <w:tc>
          <w:tcPr>
            <w:tcW w:w="4819" w:type="dxa"/>
          </w:tcPr>
          <w:p w14:paraId="03DF20A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1F4CEF6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55B65A3E" w14:textId="77777777">
        <w:tc>
          <w:tcPr>
            <w:tcW w:w="4819" w:type="dxa"/>
          </w:tcPr>
          <w:p w14:paraId="6EA68077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49B5271" w14:textId="77777777" w:rsidR="007E3FB6" w:rsidRDefault="002F150C">
            <w:r>
              <w:t xml:space="preserve"> null </w:t>
            </w:r>
          </w:p>
        </w:tc>
      </w:tr>
      <w:tr w:rsidR="007E3FB6" w14:paraId="2A0F60C3" w14:textId="77777777">
        <w:tc>
          <w:tcPr>
            <w:tcW w:w="4819" w:type="dxa"/>
          </w:tcPr>
          <w:p w14:paraId="4FB0E845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50CB808C" w14:textId="77777777" w:rsidR="007E3FB6" w:rsidRDefault="007E3FB6"/>
        </w:tc>
      </w:tr>
      <w:tr w:rsidR="007E3FB6" w14:paraId="692D2BBD" w14:textId="77777777">
        <w:tc>
          <w:tcPr>
            <w:tcW w:w="4819" w:type="dxa"/>
          </w:tcPr>
          <w:p w14:paraId="2AFFF3E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83BCCD0" w14:textId="77777777" w:rsidR="007E3FB6" w:rsidRDefault="002F150C">
            <w:r>
              <w:t xml:space="preserve"> 32224 </w:t>
            </w:r>
          </w:p>
        </w:tc>
      </w:tr>
      <w:tr w:rsidR="007E3FB6" w14:paraId="492F9698" w14:textId="77777777">
        <w:tc>
          <w:tcPr>
            <w:tcW w:w="4819" w:type="dxa"/>
          </w:tcPr>
          <w:p w14:paraId="04F3EC3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CBAE6A9" w14:textId="77777777" w:rsidR="007E3FB6" w:rsidRDefault="002F150C">
            <w:r>
              <w:t xml:space="preserve"> 1 </w:t>
            </w:r>
          </w:p>
        </w:tc>
      </w:tr>
    </w:tbl>
    <w:p w14:paraId="41B11DB6" w14:textId="77777777" w:rsidR="007E3FB6" w:rsidRDefault="007E3FB6">
      <w:pPr>
        <w:spacing w:after="40"/>
        <w:jc w:val="both"/>
      </w:pPr>
    </w:p>
    <w:p w14:paraId="42CD9673" w14:textId="77777777" w:rsidR="007E3FB6" w:rsidRDefault="002F150C">
      <w:pPr>
        <w:spacing w:after="40"/>
        <w:jc w:val="both"/>
      </w:pPr>
      <w:r>
        <w:t xml:space="preserve">    </w:t>
      </w:r>
    </w:p>
    <w:p w14:paraId="6411909E" w14:textId="77777777" w:rsidR="007E3FB6" w:rsidRDefault="007E3FB6">
      <w:pPr>
        <w:spacing w:after="40"/>
        <w:jc w:val="both"/>
      </w:pPr>
    </w:p>
    <w:p w14:paraId="10E5EB3F" w14:textId="77777777" w:rsidR="007E3FB6" w:rsidRDefault="002F150C">
      <w:pPr>
        <w:pStyle w:val="Ttulo4"/>
      </w:pPr>
      <w:bookmarkStart w:id="610" w:name="_Toc174960439"/>
      <w:r>
        <w:t>172.30.100.19:30896</w:t>
      </w:r>
      <w:bookmarkEnd w:id="610"/>
    </w:p>
    <w:p w14:paraId="5F7E8E4D" w14:textId="77777777" w:rsidR="007E3FB6" w:rsidRDefault="007E3FB6">
      <w:pPr>
        <w:spacing w:after="40"/>
        <w:jc w:val="both"/>
      </w:pPr>
    </w:p>
    <w:p w14:paraId="15260594" w14:textId="77777777" w:rsidR="007E3FB6" w:rsidRDefault="007E3FB6">
      <w:pPr>
        <w:spacing w:after="40"/>
        <w:jc w:val="both"/>
      </w:pPr>
    </w:p>
    <w:p w14:paraId="6EB0BDED" w14:textId="77777777" w:rsidR="007E3FB6" w:rsidRDefault="007E3FB6">
      <w:pPr>
        <w:spacing w:after="40"/>
        <w:jc w:val="both"/>
      </w:pPr>
    </w:p>
    <w:p w14:paraId="0D73320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39CD6A9" w14:textId="77777777">
        <w:tc>
          <w:tcPr>
            <w:tcW w:w="4819" w:type="dxa"/>
            <w:shd w:val="clear" w:color="auto" w:fill="000000"/>
          </w:tcPr>
          <w:p w14:paraId="1752CCA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81C62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C9D44F" w14:textId="77777777">
        <w:tc>
          <w:tcPr>
            <w:tcW w:w="4819" w:type="dxa"/>
          </w:tcPr>
          <w:p w14:paraId="22E3E63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C039723" w14:textId="77777777" w:rsidR="007E3FB6" w:rsidRDefault="002F150C">
            <w:r>
              <w:t xml:space="preserve"> TCP-80 </w:t>
            </w:r>
          </w:p>
        </w:tc>
      </w:tr>
      <w:tr w:rsidR="007E3FB6" w14:paraId="372148D2" w14:textId="77777777">
        <w:tc>
          <w:tcPr>
            <w:tcW w:w="4819" w:type="dxa"/>
          </w:tcPr>
          <w:p w14:paraId="69E2B62F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97420F6" w14:textId="77777777" w:rsidR="007E3FB6" w:rsidRDefault="007E3FB6"/>
        </w:tc>
      </w:tr>
      <w:tr w:rsidR="007E3FB6" w14:paraId="596830B4" w14:textId="77777777">
        <w:tc>
          <w:tcPr>
            <w:tcW w:w="4819" w:type="dxa"/>
          </w:tcPr>
          <w:p w14:paraId="12F376C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11FBB7B" w14:textId="77777777" w:rsidR="007E3FB6" w:rsidRDefault="007E3FB6"/>
        </w:tc>
      </w:tr>
      <w:tr w:rsidR="007E3FB6" w14:paraId="5FE87EC4" w14:textId="77777777">
        <w:tc>
          <w:tcPr>
            <w:tcW w:w="4819" w:type="dxa"/>
          </w:tcPr>
          <w:p w14:paraId="0D214D2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1986F09" w14:textId="77777777" w:rsidR="007E3FB6" w:rsidRDefault="002F150C">
            <w:r>
              <w:t xml:space="preserve"> 172.30.100.19 </w:t>
            </w:r>
          </w:p>
        </w:tc>
      </w:tr>
      <w:tr w:rsidR="007E3FB6" w14:paraId="745B0659" w14:textId="77777777">
        <w:tc>
          <w:tcPr>
            <w:tcW w:w="4819" w:type="dxa"/>
          </w:tcPr>
          <w:p w14:paraId="7553FE8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257FB93" w14:textId="77777777" w:rsidR="007E3FB6" w:rsidRDefault="002F150C">
            <w:r>
              <w:t xml:space="preserve"> 36c231d6-dd95-420c-82f4-c5a82b3d5f3a </w:t>
            </w:r>
          </w:p>
        </w:tc>
      </w:tr>
      <w:tr w:rsidR="007E3FB6" w14:paraId="586B61C9" w14:textId="77777777">
        <w:tc>
          <w:tcPr>
            <w:tcW w:w="4819" w:type="dxa"/>
          </w:tcPr>
          <w:p w14:paraId="630F7D44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4457A22" w14:textId="77777777" w:rsidR="007E3FB6" w:rsidRDefault="002F150C">
            <w:r>
              <w:t xml:space="preserve"> null </w:t>
            </w:r>
          </w:p>
        </w:tc>
      </w:tr>
      <w:tr w:rsidR="007E3FB6" w14:paraId="74AE98A6" w14:textId="77777777">
        <w:tc>
          <w:tcPr>
            <w:tcW w:w="4819" w:type="dxa"/>
          </w:tcPr>
          <w:p w14:paraId="2A934A64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F99A728" w14:textId="77777777" w:rsidR="007E3FB6" w:rsidRDefault="007E3FB6"/>
        </w:tc>
      </w:tr>
      <w:tr w:rsidR="007E3FB6" w14:paraId="467747CD" w14:textId="77777777">
        <w:tc>
          <w:tcPr>
            <w:tcW w:w="4819" w:type="dxa"/>
          </w:tcPr>
          <w:p w14:paraId="6923008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ED82E5B" w14:textId="77777777" w:rsidR="007E3FB6" w:rsidRDefault="002F150C">
            <w:r>
              <w:t xml:space="preserve"> 30896 </w:t>
            </w:r>
          </w:p>
        </w:tc>
      </w:tr>
      <w:tr w:rsidR="007E3FB6" w14:paraId="068F2673" w14:textId="77777777">
        <w:tc>
          <w:tcPr>
            <w:tcW w:w="4819" w:type="dxa"/>
          </w:tcPr>
          <w:p w14:paraId="690A6F4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05C78B2" w14:textId="77777777" w:rsidR="007E3FB6" w:rsidRDefault="002F150C">
            <w:r>
              <w:t xml:space="preserve"> 1 </w:t>
            </w:r>
          </w:p>
        </w:tc>
      </w:tr>
    </w:tbl>
    <w:p w14:paraId="3CC2BED4" w14:textId="77777777" w:rsidR="007E3FB6" w:rsidRDefault="007E3FB6">
      <w:pPr>
        <w:spacing w:after="40"/>
        <w:jc w:val="both"/>
      </w:pPr>
    </w:p>
    <w:p w14:paraId="161F9592" w14:textId="77777777" w:rsidR="007E3FB6" w:rsidRDefault="002F150C">
      <w:pPr>
        <w:spacing w:after="40"/>
        <w:jc w:val="both"/>
      </w:pPr>
      <w:r>
        <w:t xml:space="preserve">    </w:t>
      </w:r>
    </w:p>
    <w:p w14:paraId="54B9D19D" w14:textId="77777777" w:rsidR="007E3FB6" w:rsidRDefault="007E3FB6">
      <w:pPr>
        <w:spacing w:after="40"/>
        <w:jc w:val="both"/>
      </w:pPr>
    </w:p>
    <w:p w14:paraId="77AB4A20" w14:textId="77777777" w:rsidR="007E3FB6" w:rsidRDefault="002F150C">
      <w:pPr>
        <w:pStyle w:val="Ttulo4"/>
      </w:pPr>
      <w:bookmarkStart w:id="611" w:name="_Toc174960440"/>
      <w:r>
        <w:t>172.30.100.230:30896</w:t>
      </w:r>
      <w:bookmarkEnd w:id="611"/>
    </w:p>
    <w:p w14:paraId="0147A284" w14:textId="77777777" w:rsidR="007E3FB6" w:rsidRDefault="007E3FB6">
      <w:pPr>
        <w:spacing w:after="40"/>
        <w:jc w:val="both"/>
      </w:pPr>
    </w:p>
    <w:p w14:paraId="34326337" w14:textId="77777777" w:rsidR="007E3FB6" w:rsidRDefault="007E3FB6">
      <w:pPr>
        <w:spacing w:after="40"/>
        <w:jc w:val="both"/>
      </w:pPr>
    </w:p>
    <w:p w14:paraId="0C1516D7" w14:textId="77777777" w:rsidR="007E3FB6" w:rsidRDefault="007E3FB6">
      <w:pPr>
        <w:spacing w:after="40"/>
        <w:jc w:val="both"/>
      </w:pPr>
    </w:p>
    <w:p w14:paraId="2019FDA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3801C0" w14:textId="77777777">
        <w:tc>
          <w:tcPr>
            <w:tcW w:w="4819" w:type="dxa"/>
            <w:shd w:val="clear" w:color="auto" w:fill="000000"/>
          </w:tcPr>
          <w:p w14:paraId="2023B83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5E999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BD210D" w14:textId="77777777">
        <w:tc>
          <w:tcPr>
            <w:tcW w:w="4819" w:type="dxa"/>
          </w:tcPr>
          <w:p w14:paraId="24A7FF8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C038974" w14:textId="77777777" w:rsidR="007E3FB6" w:rsidRDefault="002F150C">
            <w:r>
              <w:t xml:space="preserve"> TCP-80 </w:t>
            </w:r>
          </w:p>
        </w:tc>
      </w:tr>
      <w:tr w:rsidR="007E3FB6" w14:paraId="5F196F49" w14:textId="77777777">
        <w:tc>
          <w:tcPr>
            <w:tcW w:w="4819" w:type="dxa"/>
          </w:tcPr>
          <w:p w14:paraId="08A9B782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1F1AA26" w14:textId="77777777" w:rsidR="007E3FB6" w:rsidRDefault="007E3FB6"/>
        </w:tc>
      </w:tr>
      <w:tr w:rsidR="007E3FB6" w14:paraId="7A2C5303" w14:textId="77777777">
        <w:tc>
          <w:tcPr>
            <w:tcW w:w="4819" w:type="dxa"/>
          </w:tcPr>
          <w:p w14:paraId="6DCF2A8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FA00D55" w14:textId="77777777" w:rsidR="007E3FB6" w:rsidRDefault="007E3FB6"/>
        </w:tc>
      </w:tr>
      <w:tr w:rsidR="007E3FB6" w14:paraId="3D1E12DC" w14:textId="77777777">
        <w:tc>
          <w:tcPr>
            <w:tcW w:w="4819" w:type="dxa"/>
          </w:tcPr>
          <w:p w14:paraId="117991D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FDC2FAE" w14:textId="77777777" w:rsidR="007E3FB6" w:rsidRDefault="002F150C">
            <w:r>
              <w:t xml:space="preserve"> 172.30.100.230 </w:t>
            </w:r>
          </w:p>
        </w:tc>
      </w:tr>
      <w:tr w:rsidR="007E3FB6" w14:paraId="36E3DA88" w14:textId="77777777">
        <w:tc>
          <w:tcPr>
            <w:tcW w:w="4819" w:type="dxa"/>
          </w:tcPr>
          <w:p w14:paraId="45C6441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22EC260" w14:textId="77777777" w:rsidR="007E3FB6" w:rsidRDefault="002F150C">
            <w:r>
              <w:t xml:space="preserve"> 36c231d6-dd95-420c-82f4-c5a82b3d5f3a </w:t>
            </w:r>
          </w:p>
        </w:tc>
      </w:tr>
      <w:tr w:rsidR="007E3FB6" w14:paraId="24B18619" w14:textId="77777777">
        <w:tc>
          <w:tcPr>
            <w:tcW w:w="4819" w:type="dxa"/>
          </w:tcPr>
          <w:p w14:paraId="5E435E55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986D54B" w14:textId="77777777" w:rsidR="007E3FB6" w:rsidRDefault="002F150C">
            <w:r>
              <w:t xml:space="preserve"> null </w:t>
            </w:r>
          </w:p>
        </w:tc>
      </w:tr>
      <w:tr w:rsidR="007E3FB6" w14:paraId="1E5659F3" w14:textId="77777777">
        <w:tc>
          <w:tcPr>
            <w:tcW w:w="4819" w:type="dxa"/>
          </w:tcPr>
          <w:p w14:paraId="49723D7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EAD6DB4" w14:textId="77777777" w:rsidR="007E3FB6" w:rsidRDefault="007E3FB6"/>
        </w:tc>
      </w:tr>
      <w:tr w:rsidR="007E3FB6" w14:paraId="464FFF5A" w14:textId="77777777">
        <w:tc>
          <w:tcPr>
            <w:tcW w:w="4819" w:type="dxa"/>
          </w:tcPr>
          <w:p w14:paraId="71C584A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17F28E0" w14:textId="77777777" w:rsidR="007E3FB6" w:rsidRDefault="002F150C">
            <w:r>
              <w:t xml:space="preserve"> 30896 </w:t>
            </w:r>
          </w:p>
        </w:tc>
      </w:tr>
      <w:tr w:rsidR="007E3FB6" w14:paraId="4C5FB486" w14:textId="77777777">
        <w:tc>
          <w:tcPr>
            <w:tcW w:w="4819" w:type="dxa"/>
          </w:tcPr>
          <w:p w14:paraId="060401B5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2C22058" w14:textId="77777777" w:rsidR="007E3FB6" w:rsidRDefault="002F150C">
            <w:r>
              <w:t xml:space="preserve"> 1 </w:t>
            </w:r>
          </w:p>
        </w:tc>
      </w:tr>
    </w:tbl>
    <w:p w14:paraId="0E9D4961" w14:textId="77777777" w:rsidR="007E3FB6" w:rsidRDefault="007E3FB6">
      <w:pPr>
        <w:spacing w:after="40"/>
        <w:jc w:val="both"/>
      </w:pPr>
    </w:p>
    <w:p w14:paraId="4314D9C4" w14:textId="77777777" w:rsidR="007E3FB6" w:rsidRDefault="002F150C">
      <w:pPr>
        <w:spacing w:after="40"/>
        <w:jc w:val="both"/>
      </w:pPr>
      <w:r>
        <w:t xml:space="preserve">    </w:t>
      </w:r>
    </w:p>
    <w:p w14:paraId="11F311A4" w14:textId="77777777" w:rsidR="007E3FB6" w:rsidRDefault="007E3FB6">
      <w:pPr>
        <w:spacing w:after="40"/>
        <w:jc w:val="both"/>
      </w:pPr>
    </w:p>
    <w:p w14:paraId="34F88776" w14:textId="77777777" w:rsidR="007E3FB6" w:rsidRDefault="002F150C">
      <w:pPr>
        <w:pStyle w:val="Ttulo4"/>
      </w:pPr>
      <w:bookmarkStart w:id="612" w:name="_Toc174960441"/>
      <w:r>
        <w:t>172.30.100.76:30896</w:t>
      </w:r>
      <w:bookmarkEnd w:id="612"/>
    </w:p>
    <w:p w14:paraId="3D718D43" w14:textId="77777777" w:rsidR="007E3FB6" w:rsidRDefault="007E3FB6">
      <w:pPr>
        <w:spacing w:after="40"/>
        <w:jc w:val="both"/>
      </w:pPr>
    </w:p>
    <w:p w14:paraId="4845238C" w14:textId="77777777" w:rsidR="007E3FB6" w:rsidRDefault="007E3FB6">
      <w:pPr>
        <w:spacing w:after="40"/>
        <w:jc w:val="both"/>
      </w:pPr>
    </w:p>
    <w:p w14:paraId="1F719464" w14:textId="77777777" w:rsidR="007E3FB6" w:rsidRDefault="007E3FB6">
      <w:pPr>
        <w:spacing w:after="40"/>
        <w:jc w:val="both"/>
      </w:pPr>
    </w:p>
    <w:p w14:paraId="635694B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3FDF7A4" w14:textId="77777777">
        <w:tc>
          <w:tcPr>
            <w:tcW w:w="4819" w:type="dxa"/>
            <w:shd w:val="clear" w:color="auto" w:fill="000000"/>
          </w:tcPr>
          <w:p w14:paraId="0B935EBD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A6259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FF73B2A" w14:textId="77777777">
        <w:tc>
          <w:tcPr>
            <w:tcW w:w="4819" w:type="dxa"/>
          </w:tcPr>
          <w:p w14:paraId="11120EDF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CD12EA4" w14:textId="77777777" w:rsidR="007E3FB6" w:rsidRDefault="002F150C">
            <w:r>
              <w:t xml:space="preserve"> TCP-80 </w:t>
            </w:r>
          </w:p>
        </w:tc>
      </w:tr>
      <w:tr w:rsidR="007E3FB6" w14:paraId="345FB4D7" w14:textId="77777777">
        <w:tc>
          <w:tcPr>
            <w:tcW w:w="4819" w:type="dxa"/>
          </w:tcPr>
          <w:p w14:paraId="4AA5C88C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50B7A4D" w14:textId="77777777" w:rsidR="007E3FB6" w:rsidRDefault="007E3FB6"/>
        </w:tc>
      </w:tr>
      <w:tr w:rsidR="007E3FB6" w14:paraId="11A63608" w14:textId="77777777">
        <w:tc>
          <w:tcPr>
            <w:tcW w:w="4819" w:type="dxa"/>
          </w:tcPr>
          <w:p w14:paraId="56A95FEA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AD17C9C" w14:textId="77777777" w:rsidR="007E3FB6" w:rsidRDefault="007E3FB6"/>
        </w:tc>
      </w:tr>
      <w:tr w:rsidR="007E3FB6" w14:paraId="01E7078E" w14:textId="77777777">
        <w:tc>
          <w:tcPr>
            <w:tcW w:w="4819" w:type="dxa"/>
          </w:tcPr>
          <w:p w14:paraId="30737DB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9AAA0C8" w14:textId="77777777" w:rsidR="007E3FB6" w:rsidRDefault="002F150C">
            <w:r>
              <w:t xml:space="preserve"> 172.30.100.76 </w:t>
            </w:r>
          </w:p>
        </w:tc>
      </w:tr>
      <w:tr w:rsidR="007E3FB6" w14:paraId="3E945010" w14:textId="77777777">
        <w:tc>
          <w:tcPr>
            <w:tcW w:w="4819" w:type="dxa"/>
          </w:tcPr>
          <w:p w14:paraId="17197F79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83BF0DE" w14:textId="77777777" w:rsidR="007E3FB6" w:rsidRDefault="002F150C">
            <w:r>
              <w:t xml:space="preserve"> 36c231d6-dd95-420c-82f4-c5a82b3d5f3a </w:t>
            </w:r>
          </w:p>
        </w:tc>
      </w:tr>
      <w:tr w:rsidR="007E3FB6" w14:paraId="3EAE004D" w14:textId="77777777">
        <w:tc>
          <w:tcPr>
            <w:tcW w:w="4819" w:type="dxa"/>
          </w:tcPr>
          <w:p w14:paraId="5AD0405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24225BA" w14:textId="77777777" w:rsidR="007E3FB6" w:rsidRDefault="002F150C">
            <w:r>
              <w:t xml:space="preserve"> null </w:t>
            </w:r>
          </w:p>
        </w:tc>
      </w:tr>
      <w:tr w:rsidR="007E3FB6" w14:paraId="472B7DFE" w14:textId="77777777">
        <w:tc>
          <w:tcPr>
            <w:tcW w:w="4819" w:type="dxa"/>
          </w:tcPr>
          <w:p w14:paraId="344E5880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CA5FEC4" w14:textId="77777777" w:rsidR="007E3FB6" w:rsidRDefault="007E3FB6"/>
        </w:tc>
      </w:tr>
      <w:tr w:rsidR="007E3FB6" w14:paraId="412BEBFA" w14:textId="77777777">
        <w:tc>
          <w:tcPr>
            <w:tcW w:w="4819" w:type="dxa"/>
          </w:tcPr>
          <w:p w14:paraId="6A8D5C7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C21A10A" w14:textId="77777777" w:rsidR="007E3FB6" w:rsidRDefault="002F150C">
            <w:r>
              <w:t xml:space="preserve"> 30896 </w:t>
            </w:r>
          </w:p>
        </w:tc>
      </w:tr>
      <w:tr w:rsidR="007E3FB6" w14:paraId="7FDFDE27" w14:textId="77777777">
        <w:tc>
          <w:tcPr>
            <w:tcW w:w="4819" w:type="dxa"/>
          </w:tcPr>
          <w:p w14:paraId="4D08AC83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0CEFD7F" w14:textId="77777777" w:rsidR="007E3FB6" w:rsidRDefault="002F150C">
            <w:r>
              <w:t xml:space="preserve"> 1 </w:t>
            </w:r>
          </w:p>
        </w:tc>
      </w:tr>
    </w:tbl>
    <w:p w14:paraId="4A5A8962" w14:textId="77777777" w:rsidR="007E3FB6" w:rsidRDefault="007E3FB6">
      <w:pPr>
        <w:spacing w:after="40"/>
        <w:jc w:val="both"/>
      </w:pPr>
    </w:p>
    <w:p w14:paraId="0E556153" w14:textId="77777777" w:rsidR="007E3FB6" w:rsidRDefault="002F150C">
      <w:pPr>
        <w:spacing w:after="40"/>
        <w:jc w:val="both"/>
      </w:pPr>
      <w:r>
        <w:t xml:space="preserve">    </w:t>
      </w:r>
    </w:p>
    <w:p w14:paraId="7C837621" w14:textId="77777777" w:rsidR="007E3FB6" w:rsidRDefault="007E3FB6">
      <w:pPr>
        <w:spacing w:after="40"/>
        <w:jc w:val="both"/>
      </w:pPr>
    </w:p>
    <w:p w14:paraId="5A57CD0B" w14:textId="77777777" w:rsidR="007E3FB6" w:rsidRDefault="002F150C">
      <w:pPr>
        <w:pStyle w:val="Ttulo4"/>
      </w:pPr>
      <w:bookmarkStart w:id="613" w:name="_Toc174960442"/>
      <w:r>
        <w:t>172.30.100.230:30205</w:t>
      </w:r>
      <w:bookmarkEnd w:id="613"/>
    </w:p>
    <w:p w14:paraId="7561FEFA" w14:textId="77777777" w:rsidR="007E3FB6" w:rsidRDefault="007E3FB6">
      <w:pPr>
        <w:spacing w:after="40"/>
        <w:jc w:val="both"/>
      </w:pPr>
    </w:p>
    <w:p w14:paraId="4B7FB0CF" w14:textId="77777777" w:rsidR="007E3FB6" w:rsidRDefault="007E3FB6">
      <w:pPr>
        <w:spacing w:after="40"/>
        <w:jc w:val="both"/>
      </w:pPr>
    </w:p>
    <w:p w14:paraId="7CAED5EE" w14:textId="77777777" w:rsidR="007E3FB6" w:rsidRDefault="007E3FB6">
      <w:pPr>
        <w:spacing w:after="40"/>
        <w:jc w:val="both"/>
      </w:pPr>
    </w:p>
    <w:p w14:paraId="5A51F86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F29597" w14:textId="77777777">
        <w:tc>
          <w:tcPr>
            <w:tcW w:w="4819" w:type="dxa"/>
            <w:shd w:val="clear" w:color="auto" w:fill="000000"/>
          </w:tcPr>
          <w:p w14:paraId="15B38BD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07A93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99EA0A" w14:textId="77777777">
        <w:tc>
          <w:tcPr>
            <w:tcW w:w="4819" w:type="dxa"/>
          </w:tcPr>
          <w:p w14:paraId="7961A50F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2061D2C" w14:textId="77777777" w:rsidR="007E3FB6" w:rsidRDefault="002F150C">
            <w:r>
              <w:t xml:space="preserve"> TCP-443 </w:t>
            </w:r>
          </w:p>
        </w:tc>
      </w:tr>
      <w:tr w:rsidR="007E3FB6" w14:paraId="4D46CC4D" w14:textId="77777777">
        <w:tc>
          <w:tcPr>
            <w:tcW w:w="4819" w:type="dxa"/>
          </w:tcPr>
          <w:p w14:paraId="3EB45F4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8B89C09" w14:textId="77777777" w:rsidR="007E3FB6" w:rsidRDefault="007E3FB6"/>
        </w:tc>
      </w:tr>
      <w:tr w:rsidR="007E3FB6" w14:paraId="2F1ED441" w14:textId="77777777">
        <w:tc>
          <w:tcPr>
            <w:tcW w:w="4819" w:type="dxa"/>
          </w:tcPr>
          <w:p w14:paraId="3018874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80B934D" w14:textId="77777777" w:rsidR="007E3FB6" w:rsidRDefault="007E3FB6"/>
        </w:tc>
      </w:tr>
      <w:tr w:rsidR="007E3FB6" w14:paraId="59392B36" w14:textId="77777777">
        <w:tc>
          <w:tcPr>
            <w:tcW w:w="4819" w:type="dxa"/>
          </w:tcPr>
          <w:p w14:paraId="4CC18EF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8957869" w14:textId="77777777" w:rsidR="007E3FB6" w:rsidRDefault="002F150C">
            <w:r>
              <w:t xml:space="preserve"> 172.30.100.230 </w:t>
            </w:r>
          </w:p>
        </w:tc>
      </w:tr>
      <w:tr w:rsidR="007E3FB6" w14:paraId="7CE46A04" w14:textId="77777777">
        <w:tc>
          <w:tcPr>
            <w:tcW w:w="4819" w:type="dxa"/>
          </w:tcPr>
          <w:p w14:paraId="013B930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58365C7" w14:textId="77777777" w:rsidR="007E3FB6" w:rsidRDefault="002F150C">
            <w:r>
              <w:t xml:space="preserve"> 36c231d6-dd95-420c-82f4-c5a82b3d5f3a </w:t>
            </w:r>
          </w:p>
        </w:tc>
      </w:tr>
      <w:tr w:rsidR="007E3FB6" w14:paraId="29C9A949" w14:textId="77777777">
        <w:tc>
          <w:tcPr>
            <w:tcW w:w="4819" w:type="dxa"/>
          </w:tcPr>
          <w:p w14:paraId="61C4283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D48B80D" w14:textId="77777777" w:rsidR="007E3FB6" w:rsidRDefault="002F150C">
            <w:r>
              <w:t xml:space="preserve"> null </w:t>
            </w:r>
          </w:p>
        </w:tc>
      </w:tr>
      <w:tr w:rsidR="007E3FB6" w14:paraId="6225AF2F" w14:textId="77777777">
        <w:tc>
          <w:tcPr>
            <w:tcW w:w="4819" w:type="dxa"/>
          </w:tcPr>
          <w:p w14:paraId="387011D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E69210C" w14:textId="77777777" w:rsidR="007E3FB6" w:rsidRDefault="007E3FB6"/>
        </w:tc>
      </w:tr>
      <w:tr w:rsidR="007E3FB6" w14:paraId="1F24640B" w14:textId="77777777">
        <w:tc>
          <w:tcPr>
            <w:tcW w:w="4819" w:type="dxa"/>
          </w:tcPr>
          <w:p w14:paraId="5ABE988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CED856C" w14:textId="77777777" w:rsidR="007E3FB6" w:rsidRDefault="002F150C">
            <w:r>
              <w:t xml:space="preserve"> 30205 </w:t>
            </w:r>
          </w:p>
        </w:tc>
      </w:tr>
      <w:tr w:rsidR="007E3FB6" w14:paraId="309080F1" w14:textId="77777777">
        <w:tc>
          <w:tcPr>
            <w:tcW w:w="4819" w:type="dxa"/>
          </w:tcPr>
          <w:p w14:paraId="521EAB60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DA1503F" w14:textId="77777777" w:rsidR="007E3FB6" w:rsidRDefault="002F150C">
            <w:r>
              <w:t xml:space="preserve"> 1 </w:t>
            </w:r>
          </w:p>
        </w:tc>
      </w:tr>
    </w:tbl>
    <w:p w14:paraId="32AF615D" w14:textId="77777777" w:rsidR="007E3FB6" w:rsidRDefault="007E3FB6">
      <w:pPr>
        <w:spacing w:after="40"/>
        <w:jc w:val="both"/>
      </w:pPr>
    </w:p>
    <w:p w14:paraId="0D36EF06" w14:textId="77777777" w:rsidR="007E3FB6" w:rsidRDefault="002F150C">
      <w:pPr>
        <w:spacing w:after="40"/>
        <w:jc w:val="both"/>
      </w:pPr>
      <w:r>
        <w:t xml:space="preserve">    </w:t>
      </w:r>
    </w:p>
    <w:p w14:paraId="0F7C828A" w14:textId="77777777" w:rsidR="007E3FB6" w:rsidRDefault="007E3FB6">
      <w:pPr>
        <w:spacing w:after="40"/>
        <w:jc w:val="both"/>
      </w:pPr>
    </w:p>
    <w:p w14:paraId="36A894F1" w14:textId="77777777" w:rsidR="007E3FB6" w:rsidRDefault="002F150C">
      <w:pPr>
        <w:pStyle w:val="Ttulo4"/>
      </w:pPr>
      <w:bookmarkStart w:id="614" w:name="_Toc174960443"/>
      <w:r>
        <w:t>172.30.100.19:30205</w:t>
      </w:r>
      <w:bookmarkEnd w:id="614"/>
    </w:p>
    <w:p w14:paraId="7C66ACDA" w14:textId="77777777" w:rsidR="007E3FB6" w:rsidRDefault="007E3FB6">
      <w:pPr>
        <w:spacing w:after="40"/>
        <w:jc w:val="both"/>
      </w:pPr>
    </w:p>
    <w:p w14:paraId="0A021618" w14:textId="77777777" w:rsidR="007E3FB6" w:rsidRDefault="007E3FB6">
      <w:pPr>
        <w:spacing w:after="40"/>
        <w:jc w:val="both"/>
      </w:pPr>
    </w:p>
    <w:p w14:paraId="0D16439B" w14:textId="77777777" w:rsidR="007E3FB6" w:rsidRDefault="007E3FB6">
      <w:pPr>
        <w:spacing w:after="40"/>
        <w:jc w:val="both"/>
      </w:pPr>
    </w:p>
    <w:p w14:paraId="2A2C3D3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56F70D" w14:textId="77777777">
        <w:tc>
          <w:tcPr>
            <w:tcW w:w="4819" w:type="dxa"/>
            <w:shd w:val="clear" w:color="auto" w:fill="000000"/>
          </w:tcPr>
          <w:p w14:paraId="7E3551C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8E2CB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464047" w14:textId="77777777">
        <w:tc>
          <w:tcPr>
            <w:tcW w:w="4819" w:type="dxa"/>
          </w:tcPr>
          <w:p w14:paraId="16505D8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420D98A" w14:textId="77777777" w:rsidR="007E3FB6" w:rsidRDefault="002F150C">
            <w:r>
              <w:t xml:space="preserve"> TCP-443 </w:t>
            </w:r>
          </w:p>
        </w:tc>
      </w:tr>
      <w:tr w:rsidR="007E3FB6" w14:paraId="353E96F4" w14:textId="77777777">
        <w:tc>
          <w:tcPr>
            <w:tcW w:w="4819" w:type="dxa"/>
          </w:tcPr>
          <w:p w14:paraId="711C9FA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225F540" w14:textId="77777777" w:rsidR="007E3FB6" w:rsidRDefault="007E3FB6"/>
        </w:tc>
      </w:tr>
      <w:tr w:rsidR="007E3FB6" w14:paraId="0B6CFBB4" w14:textId="77777777">
        <w:tc>
          <w:tcPr>
            <w:tcW w:w="4819" w:type="dxa"/>
          </w:tcPr>
          <w:p w14:paraId="3D31EE7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F967E02" w14:textId="77777777" w:rsidR="007E3FB6" w:rsidRDefault="007E3FB6"/>
        </w:tc>
      </w:tr>
      <w:tr w:rsidR="007E3FB6" w14:paraId="09D96B78" w14:textId="77777777">
        <w:tc>
          <w:tcPr>
            <w:tcW w:w="4819" w:type="dxa"/>
          </w:tcPr>
          <w:p w14:paraId="6F00EE3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1BFE5A3" w14:textId="77777777" w:rsidR="007E3FB6" w:rsidRDefault="002F150C">
            <w:r>
              <w:t xml:space="preserve"> 172.30.100.19 </w:t>
            </w:r>
          </w:p>
        </w:tc>
      </w:tr>
      <w:tr w:rsidR="007E3FB6" w14:paraId="5EACE1E2" w14:textId="77777777">
        <w:tc>
          <w:tcPr>
            <w:tcW w:w="4819" w:type="dxa"/>
          </w:tcPr>
          <w:p w14:paraId="74FC987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972A83D" w14:textId="77777777" w:rsidR="007E3FB6" w:rsidRDefault="002F150C">
            <w:r>
              <w:t xml:space="preserve"> 36c231d6-dd95-420c-82f4-c5a82b3d5f3a </w:t>
            </w:r>
          </w:p>
        </w:tc>
      </w:tr>
      <w:tr w:rsidR="007E3FB6" w14:paraId="188F57DF" w14:textId="77777777">
        <w:tc>
          <w:tcPr>
            <w:tcW w:w="4819" w:type="dxa"/>
          </w:tcPr>
          <w:p w14:paraId="29627E02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288E393" w14:textId="77777777" w:rsidR="007E3FB6" w:rsidRDefault="002F150C">
            <w:r>
              <w:t xml:space="preserve"> null </w:t>
            </w:r>
          </w:p>
        </w:tc>
      </w:tr>
      <w:tr w:rsidR="007E3FB6" w14:paraId="6086D3CC" w14:textId="77777777">
        <w:tc>
          <w:tcPr>
            <w:tcW w:w="4819" w:type="dxa"/>
          </w:tcPr>
          <w:p w14:paraId="4E2AB4D7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7688A19" w14:textId="77777777" w:rsidR="007E3FB6" w:rsidRDefault="007E3FB6"/>
        </w:tc>
      </w:tr>
      <w:tr w:rsidR="007E3FB6" w14:paraId="62534587" w14:textId="77777777">
        <w:tc>
          <w:tcPr>
            <w:tcW w:w="4819" w:type="dxa"/>
          </w:tcPr>
          <w:p w14:paraId="2F78167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D02DFDF" w14:textId="77777777" w:rsidR="007E3FB6" w:rsidRDefault="002F150C">
            <w:r>
              <w:t xml:space="preserve"> 30205 </w:t>
            </w:r>
          </w:p>
        </w:tc>
      </w:tr>
      <w:tr w:rsidR="007E3FB6" w14:paraId="5C603C92" w14:textId="77777777">
        <w:tc>
          <w:tcPr>
            <w:tcW w:w="4819" w:type="dxa"/>
          </w:tcPr>
          <w:p w14:paraId="2F9F2BE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863166E" w14:textId="77777777" w:rsidR="007E3FB6" w:rsidRDefault="002F150C">
            <w:r>
              <w:t xml:space="preserve"> 1 </w:t>
            </w:r>
          </w:p>
        </w:tc>
      </w:tr>
    </w:tbl>
    <w:p w14:paraId="7300993C" w14:textId="77777777" w:rsidR="007E3FB6" w:rsidRDefault="007E3FB6">
      <w:pPr>
        <w:spacing w:after="40"/>
        <w:jc w:val="both"/>
      </w:pPr>
    </w:p>
    <w:p w14:paraId="790377B9" w14:textId="77777777" w:rsidR="007E3FB6" w:rsidRDefault="002F150C">
      <w:pPr>
        <w:spacing w:after="40"/>
        <w:jc w:val="both"/>
      </w:pPr>
      <w:r>
        <w:t xml:space="preserve">    </w:t>
      </w:r>
    </w:p>
    <w:p w14:paraId="1514E7D3" w14:textId="77777777" w:rsidR="007E3FB6" w:rsidRDefault="007E3FB6">
      <w:pPr>
        <w:spacing w:after="40"/>
        <w:jc w:val="both"/>
      </w:pPr>
    </w:p>
    <w:p w14:paraId="5E0E479E" w14:textId="77777777" w:rsidR="007E3FB6" w:rsidRDefault="002F150C">
      <w:pPr>
        <w:pStyle w:val="Ttulo4"/>
      </w:pPr>
      <w:bookmarkStart w:id="615" w:name="_Toc174960444"/>
      <w:r>
        <w:lastRenderedPageBreak/>
        <w:t>172.30.100.76:30205</w:t>
      </w:r>
      <w:bookmarkEnd w:id="615"/>
    </w:p>
    <w:p w14:paraId="64DE5A8D" w14:textId="77777777" w:rsidR="007E3FB6" w:rsidRDefault="007E3FB6">
      <w:pPr>
        <w:spacing w:after="40"/>
        <w:jc w:val="both"/>
      </w:pPr>
    </w:p>
    <w:p w14:paraId="4144D17A" w14:textId="77777777" w:rsidR="007E3FB6" w:rsidRDefault="007E3FB6">
      <w:pPr>
        <w:spacing w:after="40"/>
        <w:jc w:val="both"/>
      </w:pPr>
    </w:p>
    <w:p w14:paraId="082511A3" w14:textId="77777777" w:rsidR="007E3FB6" w:rsidRDefault="007E3FB6">
      <w:pPr>
        <w:spacing w:after="40"/>
        <w:jc w:val="both"/>
      </w:pPr>
    </w:p>
    <w:p w14:paraId="1122454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0AF16C" w14:textId="77777777">
        <w:tc>
          <w:tcPr>
            <w:tcW w:w="4819" w:type="dxa"/>
            <w:shd w:val="clear" w:color="auto" w:fill="000000"/>
          </w:tcPr>
          <w:p w14:paraId="6AC95F7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5FE61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79AD6F" w14:textId="77777777">
        <w:tc>
          <w:tcPr>
            <w:tcW w:w="4819" w:type="dxa"/>
          </w:tcPr>
          <w:p w14:paraId="2ADC99BF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C03023C" w14:textId="77777777" w:rsidR="007E3FB6" w:rsidRDefault="002F150C">
            <w:r>
              <w:t xml:space="preserve"> TCP-443 </w:t>
            </w:r>
          </w:p>
        </w:tc>
      </w:tr>
      <w:tr w:rsidR="007E3FB6" w14:paraId="15D27ACB" w14:textId="77777777">
        <w:tc>
          <w:tcPr>
            <w:tcW w:w="4819" w:type="dxa"/>
          </w:tcPr>
          <w:p w14:paraId="38FF5C0F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77B7208" w14:textId="77777777" w:rsidR="007E3FB6" w:rsidRDefault="007E3FB6"/>
        </w:tc>
      </w:tr>
      <w:tr w:rsidR="007E3FB6" w14:paraId="3594B048" w14:textId="77777777">
        <w:tc>
          <w:tcPr>
            <w:tcW w:w="4819" w:type="dxa"/>
          </w:tcPr>
          <w:p w14:paraId="46BD881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01A21EF" w14:textId="77777777" w:rsidR="007E3FB6" w:rsidRDefault="007E3FB6"/>
        </w:tc>
      </w:tr>
      <w:tr w:rsidR="007E3FB6" w14:paraId="06042D06" w14:textId="77777777">
        <w:tc>
          <w:tcPr>
            <w:tcW w:w="4819" w:type="dxa"/>
          </w:tcPr>
          <w:p w14:paraId="243B87B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AD20485" w14:textId="77777777" w:rsidR="007E3FB6" w:rsidRDefault="002F150C">
            <w:r>
              <w:t xml:space="preserve"> 172.30.100.76 </w:t>
            </w:r>
          </w:p>
        </w:tc>
      </w:tr>
      <w:tr w:rsidR="007E3FB6" w14:paraId="1E025F6D" w14:textId="77777777">
        <w:tc>
          <w:tcPr>
            <w:tcW w:w="4819" w:type="dxa"/>
          </w:tcPr>
          <w:p w14:paraId="693FF65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5D9C25D" w14:textId="77777777" w:rsidR="007E3FB6" w:rsidRDefault="002F150C">
            <w:r>
              <w:t xml:space="preserve"> 36c231d6-dd95-420c-82f4-c5a82b3d5f3a </w:t>
            </w:r>
          </w:p>
        </w:tc>
      </w:tr>
      <w:tr w:rsidR="007E3FB6" w14:paraId="3585C8F4" w14:textId="77777777">
        <w:tc>
          <w:tcPr>
            <w:tcW w:w="4819" w:type="dxa"/>
          </w:tcPr>
          <w:p w14:paraId="5C1392D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5F43AEF" w14:textId="77777777" w:rsidR="007E3FB6" w:rsidRDefault="002F150C">
            <w:r>
              <w:t xml:space="preserve"> null </w:t>
            </w:r>
          </w:p>
        </w:tc>
      </w:tr>
      <w:tr w:rsidR="007E3FB6" w14:paraId="60768610" w14:textId="77777777">
        <w:tc>
          <w:tcPr>
            <w:tcW w:w="4819" w:type="dxa"/>
          </w:tcPr>
          <w:p w14:paraId="687B024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213E64A" w14:textId="77777777" w:rsidR="007E3FB6" w:rsidRDefault="007E3FB6"/>
        </w:tc>
      </w:tr>
      <w:tr w:rsidR="007E3FB6" w14:paraId="2D2FF116" w14:textId="77777777">
        <w:tc>
          <w:tcPr>
            <w:tcW w:w="4819" w:type="dxa"/>
          </w:tcPr>
          <w:p w14:paraId="3E020435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E682A69" w14:textId="77777777" w:rsidR="007E3FB6" w:rsidRDefault="002F150C">
            <w:r>
              <w:t xml:space="preserve"> 30205 </w:t>
            </w:r>
          </w:p>
        </w:tc>
      </w:tr>
      <w:tr w:rsidR="007E3FB6" w14:paraId="1AF71B3C" w14:textId="77777777">
        <w:tc>
          <w:tcPr>
            <w:tcW w:w="4819" w:type="dxa"/>
          </w:tcPr>
          <w:p w14:paraId="2340A50C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02087EDA" w14:textId="77777777" w:rsidR="007E3FB6" w:rsidRDefault="002F150C">
            <w:r>
              <w:t xml:space="preserve"> 1 </w:t>
            </w:r>
          </w:p>
        </w:tc>
      </w:tr>
    </w:tbl>
    <w:p w14:paraId="14DC7C75" w14:textId="77777777" w:rsidR="007E3FB6" w:rsidRDefault="007E3FB6">
      <w:pPr>
        <w:spacing w:after="40"/>
        <w:jc w:val="both"/>
      </w:pPr>
    </w:p>
    <w:p w14:paraId="699F4CB3" w14:textId="77777777" w:rsidR="007E3FB6" w:rsidRDefault="002F150C">
      <w:pPr>
        <w:spacing w:after="40"/>
        <w:jc w:val="both"/>
      </w:pPr>
      <w:r>
        <w:t xml:space="preserve">    </w:t>
      </w:r>
    </w:p>
    <w:p w14:paraId="1F4E51B6" w14:textId="77777777" w:rsidR="007E3FB6" w:rsidRDefault="007E3FB6">
      <w:pPr>
        <w:spacing w:after="40"/>
        <w:jc w:val="both"/>
      </w:pPr>
    </w:p>
    <w:p w14:paraId="1AA16F10" w14:textId="77777777" w:rsidR="007E3FB6" w:rsidRDefault="002F150C">
      <w:pPr>
        <w:pStyle w:val="Ttulo4"/>
      </w:pPr>
      <w:bookmarkStart w:id="616" w:name="_Toc174960445"/>
      <w:r>
        <w:t>172.30.100.230:30600</w:t>
      </w:r>
      <w:bookmarkEnd w:id="616"/>
    </w:p>
    <w:p w14:paraId="3E2E7847" w14:textId="77777777" w:rsidR="007E3FB6" w:rsidRDefault="007E3FB6">
      <w:pPr>
        <w:spacing w:after="40"/>
        <w:jc w:val="both"/>
      </w:pPr>
    </w:p>
    <w:p w14:paraId="17C90FDE" w14:textId="77777777" w:rsidR="007E3FB6" w:rsidRDefault="007E3FB6">
      <w:pPr>
        <w:spacing w:after="40"/>
        <w:jc w:val="both"/>
      </w:pPr>
    </w:p>
    <w:p w14:paraId="1772637C" w14:textId="77777777" w:rsidR="007E3FB6" w:rsidRDefault="007E3FB6">
      <w:pPr>
        <w:spacing w:after="40"/>
        <w:jc w:val="both"/>
      </w:pPr>
    </w:p>
    <w:p w14:paraId="1A5F497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C1D430" w14:textId="77777777">
        <w:tc>
          <w:tcPr>
            <w:tcW w:w="4819" w:type="dxa"/>
            <w:shd w:val="clear" w:color="auto" w:fill="000000"/>
          </w:tcPr>
          <w:p w14:paraId="5493182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125E8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22F0DF" w14:textId="77777777">
        <w:tc>
          <w:tcPr>
            <w:tcW w:w="4819" w:type="dxa"/>
          </w:tcPr>
          <w:p w14:paraId="2FF5F92D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A64EE9F" w14:textId="77777777" w:rsidR="007E3FB6" w:rsidRDefault="002F150C">
            <w:r>
              <w:t xml:space="preserve"> TCP-80 </w:t>
            </w:r>
          </w:p>
        </w:tc>
      </w:tr>
      <w:tr w:rsidR="007E3FB6" w14:paraId="72CB2455" w14:textId="77777777">
        <w:tc>
          <w:tcPr>
            <w:tcW w:w="4819" w:type="dxa"/>
          </w:tcPr>
          <w:p w14:paraId="207F942C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9642ACF" w14:textId="77777777" w:rsidR="007E3FB6" w:rsidRDefault="007E3FB6"/>
        </w:tc>
      </w:tr>
      <w:tr w:rsidR="007E3FB6" w14:paraId="0A563989" w14:textId="77777777">
        <w:tc>
          <w:tcPr>
            <w:tcW w:w="4819" w:type="dxa"/>
          </w:tcPr>
          <w:p w14:paraId="763DC89D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B461311" w14:textId="77777777" w:rsidR="007E3FB6" w:rsidRDefault="007E3FB6"/>
        </w:tc>
      </w:tr>
      <w:tr w:rsidR="007E3FB6" w14:paraId="46D267F5" w14:textId="77777777">
        <w:tc>
          <w:tcPr>
            <w:tcW w:w="4819" w:type="dxa"/>
          </w:tcPr>
          <w:p w14:paraId="28EA05C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4EB6D71" w14:textId="77777777" w:rsidR="007E3FB6" w:rsidRDefault="002F150C">
            <w:r>
              <w:t xml:space="preserve"> 172.30.100.230 </w:t>
            </w:r>
          </w:p>
        </w:tc>
      </w:tr>
      <w:tr w:rsidR="007E3FB6" w14:paraId="7ED4A579" w14:textId="77777777">
        <w:tc>
          <w:tcPr>
            <w:tcW w:w="4819" w:type="dxa"/>
          </w:tcPr>
          <w:p w14:paraId="10EB0F0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4AC3E09" w14:textId="77777777" w:rsidR="007E3FB6" w:rsidRDefault="002F150C">
            <w:r>
              <w:t xml:space="preserve"> 9e7cd0ce-168d-4b0b-acc0-75519339d92f </w:t>
            </w:r>
          </w:p>
        </w:tc>
      </w:tr>
      <w:tr w:rsidR="007E3FB6" w14:paraId="02ECA407" w14:textId="77777777">
        <w:tc>
          <w:tcPr>
            <w:tcW w:w="4819" w:type="dxa"/>
          </w:tcPr>
          <w:p w14:paraId="3EDD1ABA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3573081" w14:textId="77777777" w:rsidR="007E3FB6" w:rsidRDefault="002F150C">
            <w:r>
              <w:t xml:space="preserve"> null </w:t>
            </w:r>
          </w:p>
        </w:tc>
      </w:tr>
      <w:tr w:rsidR="007E3FB6" w14:paraId="694F4A83" w14:textId="77777777">
        <w:tc>
          <w:tcPr>
            <w:tcW w:w="4819" w:type="dxa"/>
          </w:tcPr>
          <w:p w14:paraId="4B5D47E1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49B6A71" w14:textId="77777777" w:rsidR="007E3FB6" w:rsidRDefault="007E3FB6"/>
        </w:tc>
      </w:tr>
      <w:tr w:rsidR="007E3FB6" w14:paraId="30AA410A" w14:textId="77777777">
        <w:tc>
          <w:tcPr>
            <w:tcW w:w="4819" w:type="dxa"/>
          </w:tcPr>
          <w:p w14:paraId="21EA7F2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C1C9C70" w14:textId="77777777" w:rsidR="007E3FB6" w:rsidRDefault="002F150C">
            <w:r>
              <w:t xml:space="preserve"> 30600 </w:t>
            </w:r>
          </w:p>
        </w:tc>
      </w:tr>
      <w:tr w:rsidR="007E3FB6" w14:paraId="1276D7BE" w14:textId="77777777">
        <w:tc>
          <w:tcPr>
            <w:tcW w:w="4819" w:type="dxa"/>
          </w:tcPr>
          <w:p w14:paraId="0E8DF9F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7BC6B8C" w14:textId="77777777" w:rsidR="007E3FB6" w:rsidRDefault="002F150C">
            <w:r>
              <w:t xml:space="preserve"> 1 </w:t>
            </w:r>
          </w:p>
        </w:tc>
      </w:tr>
    </w:tbl>
    <w:p w14:paraId="743F4D7E" w14:textId="77777777" w:rsidR="007E3FB6" w:rsidRDefault="007E3FB6">
      <w:pPr>
        <w:spacing w:after="40"/>
        <w:jc w:val="both"/>
      </w:pPr>
    </w:p>
    <w:p w14:paraId="3B8CC0D4" w14:textId="77777777" w:rsidR="007E3FB6" w:rsidRDefault="002F150C">
      <w:pPr>
        <w:spacing w:after="40"/>
        <w:jc w:val="both"/>
      </w:pPr>
      <w:r>
        <w:t xml:space="preserve">    </w:t>
      </w:r>
    </w:p>
    <w:p w14:paraId="21CE47C7" w14:textId="77777777" w:rsidR="007E3FB6" w:rsidRDefault="007E3FB6">
      <w:pPr>
        <w:spacing w:after="40"/>
        <w:jc w:val="both"/>
      </w:pPr>
    </w:p>
    <w:p w14:paraId="01A47111" w14:textId="77777777" w:rsidR="007E3FB6" w:rsidRDefault="002F150C">
      <w:pPr>
        <w:pStyle w:val="Ttulo4"/>
      </w:pPr>
      <w:bookmarkStart w:id="617" w:name="_Toc174960446"/>
      <w:r>
        <w:t>172.30.100.76:30600</w:t>
      </w:r>
      <w:bookmarkEnd w:id="617"/>
    </w:p>
    <w:p w14:paraId="1C924F80" w14:textId="77777777" w:rsidR="007E3FB6" w:rsidRDefault="007E3FB6">
      <w:pPr>
        <w:spacing w:after="40"/>
        <w:jc w:val="both"/>
      </w:pPr>
    </w:p>
    <w:p w14:paraId="3400AF6D" w14:textId="77777777" w:rsidR="007E3FB6" w:rsidRDefault="007E3FB6">
      <w:pPr>
        <w:spacing w:after="40"/>
        <w:jc w:val="both"/>
      </w:pPr>
    </w:p>
    <w:p w14:paraId="1956CA58" w14:textId="77777777" w:rsidR="007E3FB6" w:rsidRDefault="007E3FB6">
      <w:pPr>
        <w:spacing w:after="40"/>
        <w:jc w:val="both"/>
      </w:pPr>
    </w:p>
    <w:p w14:paraId="319D56B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9ACDD99" w14:textId="77777777">
        <w:tc>
          <w:tcPr>
            <w:tcW w:w="4819" w:type="dxa"/>
            <w:shd w:val="clear" w:color="auto" w:fill="000000"/>
          </w:tcPr>
          <w:p w14:paraId="7C148A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09952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AA9C28" w14:textId="77777777">
        <w:tc>
          <w:tcPr>
            <w:tcW w:w="4819" w:type="dxa"/>
          </w:tcPr>
          <w:p w14:paraId="77BE3941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7A76A6C" w14:textId="77777777" w:rsidR="007E3FB6" w:rsidRDefault="002F150C">
            <w:r>
              <w:t xml:space="preserve"> TCP-80 </w:t>
            </w:r>
          </w:p>
        </w:tc>
      </w:tr>
      <w:tr w:rsidR="007E3FB6" w14:paraId="06C93935" w14:textId="77777777">
        <w:tc>
          <w:tcPr>
            <w:tcW w:w="4819" w:type="dxa"/>
          </w:tcPr>
          <w:p w14:paraId="48358C1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94C14DD" w14:textId="77777777" w:rsidR="007E3FB6" w:rsidRDefault="007E3FB6"/>
        </w:tc>
      </w:tr>
      <w:tr w:rsidR="007E3FB6" w14:paraId="3CD43078" w14:textId="77777777">
        <w:tc>
          <w:tcPr>
            <w:tcW w:w="4819" w:type="dxa"/>
          </w:tcPr>
          <w:p w14:paraId="70A44E57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A5E4043" w14:textId="77777777" w:rsidR="007E3FB6" w:rsidRDefault="007E3FB6"/>
        </w:tc>
      </w:tr>
      <w:tr w:rsidR="007E3FB6" w14:paraId="596341C0" w14:textId="77777777">
        <w:tc>
          <w:tcPr>
            <w:tcW w:w="4819" w:type="dxa"/>
          </w:tcPr>
          <w:p w14:paraId="3354352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088C10F" w14:textId="77777777" w:rsidR="007E3FB6" w:rsidRDefault="002F150C">
            <w:r>
              <w:t xml:space="preserve"> 172.30.100.76 </w:t>
            </w:r>
          </w:p>
        </w:tc>
      </w:tr>
      <w:tr w:rsidR="007E3FB6" w14:paraId="47210A12" w14:textId="77777777">
        <w:tc>
          <w:tcPr>
            <w:tcW w:w="4819" w:type="dxa"/>
          </w:tcPr>
          <w:p w14:paraId="4FDE52C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F1A1840" w14:textId="77777777" w:rsidR="007E3FB6" w:rsidRDefault="002F150C">
            <w:r>
              <w:t xml:space="preserve"> 9e7cd0ce-168d-4b0b-acc0-75519339d92f </w:t>
            </w:r>
          </w:p>
        </w:tc>
      </w:tr>
      <w:tr w:rsidR="007E3FB6" w14:paraId="3E784D1B" w14:textId="77777777">
        <w:tc>
          <w:tcPr>
            <w:tcW w:w="4819" w:type="dxa"/>
          </w:tcPr>
          <w:p w14:paraId="598C1E9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F7D8C32" w14:textId="77777777" w:rsidR="007E3FB6" w:rsidRDefault="002F150C">
            <w:r>
              <w:t xml:space="preserve"> null </w:t>
            </w:r>
          </w:p>
        </w:tc>
      </w:tr>
      <w:tr w:rsidR="007E3FB6" w14:paraId="0D63CF55" w14:textId="77777777">
        <w:tc>
          <w:tcPr>
            <w:tcW w:w="4819" w:type="dxa"/>
          </w:tcPr>
          <w:p w14:paraId="2832D0DD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40836FC6" w14:textId="77777777" w:rsidR="007E3FB6" w:rsidRDefault="007E3FB6"/>
        </w:tc>
      </w:tr>
      <w:tr w:rsidR="007E3FB6" w14:paraId="6149E5E6" w14:textId="77777777">
        <w:tc>
          <w:tcPr>
            <w:tcW w:w="4819" w:type="dxa"/>
          </w:tcPr>
          <w:p w14:paraId="49159F8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D961253" w14:textId="77777777" w:rsidR="007E3FB6" w:rsidRDefault="002F150C">
            <w:r>
              <w:t xml:space="preserve"> 30600 </w:t>
            </w:r>
          </w:p>
        </w:tc>
      </w:tr>
      <w:tr w:rsidR="007E3FB6" w14:paraId="20D5B006" w14:textId="77777777">
        <w:tc>
          <w:tcPr>
            <w:tcW w:w="4819" w:type="dxa"/>
          </w:tcPr>
          <w:p w14:paraId="6B058A09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E8D612C" w14:textId="77777777" w:rsidR="007E3FB6" w:rsidRDefault="002F150C">
            <w:r>
              <w:t xml:space="preserve"> 1 </w:t>
            </w:r>
          </w:p>
        </w:tc>
      </w:tr>
    </w:tbl>
    <w:p w14:paraId="40CEA441" w14:textId="77777777" w:rsidR="007E3FB6" w:rsidRDefault="007E3FB6">
      <w:pPr>
        <w:spacing w:after="40"/>
        <w:jc w:val="both"/>
      </w:pPr>
    </w:p>
    <w:p w14:paraId="528035CB" w14:textId="77777777" w:rsidR="007E3FB6" w:rsidRDefault="002F150C">
      <w:pPr>
        <w:spacing w:after="40"/>
        <w:jc w:val="both"/>
      </w:pPr>
      <w:r>
        <w:t xml:space="preserve">    </w:t>
      </w:r>
    </w:p>
    <w:p w14:paraId="1B9C80F8" w14:textId="77777777" w:rsidR="007E3FB6" w:rsidRDefault="007E3FB6">
      <w:pPr>
        <w:spacing w:after="40"/>
        <w:jc w:val="both"/>
      </w:pPr>
    </w:p>
    <w:p w14:paraId="5E0C63DD" w14:textId="77777777" w:rsidR="007E3FB6" w:rsidRDefault="002F150C">
      <w:pPr>
        <w:pStyle w:val="Ttulo4"/>
      </w:pPr>
      <w:bookmarkStart w:id="618" w:name="_Toc174960447"/>
      <w:r>
        <w:t>172.30.100.19:30600</w:t>
      </w:r>
      <w:bookmarkEnd w:id="618"/>
    </w:p>
    <w:p w14:paraId="1C5FF0DA" w14:textId="77777777" w:rsidR="007E3FB6" w:rsidRDefault="007E3FB6">
      <w:pPr>
        <w:spacing w:after="40"/>
        <w:jc w:val="both"/>
      </w:pPr>
    </w:p>
    <w:p w14:paraId="27A78D53" w14:textId="77777777" w:rsidR="007E3FB6" w:rsidRDefault="007E3FB6">
      <w:pPr>
        <w:spacing w:after="40"/>
        <w:jc w:val="both"/>
      </w:pPr>
    </w:p>
    <w:p w14:paraId="61E5707B" w14:textId="77777777" w:rsidR="007E3FB6" w:rsidRDefault="007E3FB6">
      <w:pPr>
        <w:spacing w:after="40"/>
        <w:jc w:val="both"/>
      </w:pPr>
    </w:p>
    <w:p w14:paraId="3A191BE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DF8A600" w14:textId="77777777">
        <w:tc>
          <w:tcPr>
            <w:tcW w:w="4819" w:type="dxa"/>
            <w:shd w:val="clear" w:color="auto" w:fill="000000"/>
          </w:tcPr>
          <w:p w14:paraId="704FC14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B7D87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5CC66F" w14:textId="77777777">
        <w:tc>
          <w:tcPr>
            <w:tcW w:w="4819" w:type="dxa"/>
          </w:tcPr>
          <w:p w14:paraId="3705142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8E236CA" w14:textId="77777777" w:rsidR="007E3FB6" w:rsidRDefault="002F150C">
            <w:r>
              <w:t xml:space="preserve"> TCP-80 </w:t>
            </w:r>
          </w:p>
        </w:tc>
      </w:tr>
      <w:tr w:rsidR="007E3FB6" w14:paraId="6079DE99" w14:textId="77777777">
        <w:tc>
          <w:tcPr>
            <w:tcW w:w="4819" w:type="dxa"/>
          </w:tcPr>
          <w:p w14:paraId="7735957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DB41441" w14:textId="77777777" w:rsidR="007E3FB6" w:rsidRDefault="007E3FB6"/>
        </w:tc>
      </w:tr>
      <w:tr w:rsidR="007E3FB6" w14:paraId="47224D62" w14:textId="77777777">
        <w:tc>
          <w:tcPr>
            <w:tcW w:w="4819" w:type="dxa"/>
          </w:tcPr>
          <w:p w14:paraId="3E5D7D6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39FDE5D" w14:textId="77777777" w:rsidR="007E3FB6" w:rsidRDefault="007E3FB6"/>
        </w:tc>
      </w:tr>
      <w:tr w:rsidR="007E3FB6" w14:paraId="3EB33D10" w14:textId="77777777">
        <w:tc>
          <w:tcPr>
            <w:tcW w:w="4819" w:type="dxa"/>
          </w:tcPr>
          <w:p w14:paraId="09FF79E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8F44978" w14:textId="77777777" w:rsidR="007E3FB6" w:rsidRDefault="002F150C">
            <w:r>
              <w:t xml:space="preserve"> 172.30.100.19 </w:t>
            </w:r>
          </w:p>
        </w:tc>
      </w:tr>
      <w:tr w:rsidR="007E3FB6" w14:paraId="5EF6E85B" w14:textId="77777777">
        <w:tc>
          <w:tcPr>
            <w:tcW w:w="4819" w:type="dxa"/>
          </w:tcPr>
          <w:p w14:paraId="7D3A58B0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2695BE3" w14:textId="77777777" w:rsidR="007E3FB6" w:rsidRDefault="002F150C">
            <w:r>
              <w:t xml:space="preserve"> 9e7cd0ce-168d-4b0b-acc0-75519339d92f </w:t>
            </w:r>
          </w:p>
        </w:tc>
      </w:tr>
      <w:tr w:rsidR="007E3FB6" w14:paraId="000220BF" w14:textId="77777777">
        <w:tc>
          <w:tcPr>
            <w:tcW w:w="4819" w:type="dxa"/>
          </w:tcPr>
          <w:p w14:paraId="413CE38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7F22855" w14:textId="77777777" w:rsidR="007E3FB6" w:rsidRDefault="002F150C">
            <w:r>
              <w:t xml:space="preserve"> null </w:t>
            </w:r>
          </w:p>
        </w:tc>
      </w:tr>
      <w:tr w:rsidR="007E3FB6" w14:paraId="48EC189B" w14:textId="77777777">
        <w:tc>
          <w:tcPr>
            <w:tcW w:w="4819" w:type="dxa"/>
          </w:tcPr>
          <w:p w14:paraId="6CAEE70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CE1AE65" w14:textId="77777777" w:rsidR="007E3FB6" w:rsidRDefault="007E3FB6"/>
        </w:tc>
      </w:tr>
      <w:tr w:rsidR="007E3FB6" w14:paraId="5B381219" w14:textId="77777777">
        <w:tc>
          <w:tcPr>
            <w:tcW w:w="4819" w:type="dxa"/>
          </w:tcPr>
          <w:p w14:paraId="2478C9D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8E3837C" w14:textId="77777777" w:rsidR="007E3FB6" w:rsidRDefault="002F150C">
            <w:r>
              <w:t xml:space="preserve"> 30600 </w:t>
            </w:r>
          </w:p>
        </w:tc>
      </w:tr>
      <w:tr w:rsidR="007E3FB6" w14:paraId="7A8EC215" w14:textId="77777777">
        <w:tc>
          <w:tcPr>
            <w:tcW w:w="4819" w:type="dxa"/>
          </w:tcPr>
          <w:p w14:paraId="111B320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B5C2F48" w14:textId="77777777" w:rsidR="007E3FB6" w:rsidRDefault="002F150C">
            <w:r>
              <w:t xml:space="preserve"> 1 </w:t>
            </w:r>
          </w:p>
        </w:tc>
      </w:tr>
    </w:tbl>
    <w:p w14:paraId="51B8932B" w14:textId="77777777" w:rsidR="007E3FB6" w:rsidRDefault="007E3FB6">
      <w:pPr>
        <w:spacing w:after="40"/>
        <w:jc w:val="both"/>
      </w:pPr>
    </w:p>
    <w:p w14:paraId="30F2B60F" w14:textId="77777777" w:rsidR="007E3FB6" w:rsidRDefault="002F150C">
      <w:pPr>
        <w:spacing w:after="40"/>
        <w:jc w:val="both"/>
      </w:pPr>
      <w:r>
        <w:t xml:space="preserve">    </w:t>
      </w:r>
    </w:p>
    <w:p w14:paraId="6A3F2454" w14:textId="77777777" w:rsidR="007E3FB6" w:rsidRDefault="007E3FB6">
      <w:pPr>
        <w:spacing w:after="40"/>
        <w:jc w:val="both"/>
      </w:pPr>
    </w:p>
    <w:p w14:paraId="1361A447" w14:textId="77777777" w:rsidR="007E3FB6" w:rsidRDefault="002F150C">
      <w:pPr>
        <w:pStyle w:val="Ttulo4"/>
      </w:pPr>
      <w:bookmarkStart w:id="619" w:name="_Toc174960448"/>
      <w:r>
        <w:t>172.30.100.19:31107</w:t>
      </w:r>
      <w:bookmarkEnd w:id="619"/>
    </w:p>
    <w:p w14:paraId="23E7F1A4" w14:textId="77777777" w:rsidR="007E3FB6" w:rsidRDefault="007E3FB6">
      <w:pPr>
        <w:spacing w:after="40"/>
        <w:jc w:val="both"/>
      </w:pPr>
    </w:p>
    <w:p w14:paraId="142DDCC0" w14:textId="77777777" w:rsidR="007E3FB6" w:rsidRDefault="007E3FB6">
      <w:pPr>
        <w:spacing w:after="40"/>
        <w:jc w:val="both"/>
      </w:pPr>
    </w:p>
    <w:p w14:paraId="3E7A5FC2" w14:textId="77777777" w:rsidR="007E3FB6" w:rsidRDefault="007E3FB6">
      <w:pPr>
        <w:spacing w:after="40"/>
        <w:jc w:val="both"/>
      </w:pPr>
    </w:p>
    <w:p w14:paraId="77B85D2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15DDF30" w14:textId="77777777">
        <w:tc>
          <w:tcPr>
            <w:tcW w:w="4819" w:type="dxa"/>
            <w:shd w:val="clear" w:color="auto" w:fill="000000"/>
          </w:tcPr>
          <w:p w14:paraId="76DBA76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3B1A6E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0B620E" w14:textId="77777777">
        <w:tc>
          <w:tcPr>
            <w:tcW w:w="4819" w:type="dxa"/>
          </w:tcPr>
          <w:p w14:paraId="79480F66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C83A986" w14:textId="77777777" w:rsidR="007E3FB6" w:rsidRDefault="002F150C">
            <w:r>
              <w:t xml:space="preserve"> TCP-443 </w:t>
            </w:r>
          </w:p>
        </w:tc>
      </w:tr>
      <w:tr w:rsidR="007E3FB6" w14:paraId="0C198C8A" w14:textId="77777777">
        <w:tc>
          <w:tcPr>
            <w:tcW w:w="4819" w:type="dxa"/>
          </w:tcPr>
          <w:p w14:paraId="49BD8DE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7F99018" w14:textId="77777777" w:rsidR="007E3FB6" w:rsidRDefault="007E3FB6"/>
        </w:tc>
      </w:tr>
      <w:tr w:rsidR="007E3FB6" w14:paraId="789CDE32" w14:textId="77777777">
        <w:tc>
          <w:tcPr>
            <w:tcW w:w="4819" w:type="dxa"/>
          </w:tcPr>
          <w:p w14:paraId="4B3136DD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A12A6FC" w14:textId="77777777" w:rsidR="007E3FB6" w:rsidRDefault="007E3FB6"/>
        </w:tc>
      </w:tr>
      <w:tr w:rsidR="007E3FB6" w14:paraId="2B4AC897" w14:textId="77777777">
        <w:tc>
          <w:tcPr>
            <w:tcW w:w="4819" w:type="dxa"/>
          </w:tcPr>
          <w:p w14:paraId="35051D6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045A800" w14:textId="77777777" w:rsidR="007E3FB6" w:rsidRDefault="002F150C">
            <w:r>
              <w:t xml:space="preserve"> 172.30.100.19 </w:t>
            </w:r>
          </w:p>
        </w:tc>
      </w:tr>
      <w:tr w:rsidR="007E3FB6" w14:paraId="0FD30878" w14:textId="77777777">
        <w:tc>
          <w:tcPr>
            <w:tcW w:w="4819" w:type="dxa"/>
          </w:tcPr>
          <w:p w14:paraId="6EFE125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4133488" w14:textId="77777777" w:rsidR="007E3FB6" w:rsidRDefault="002F150C">
            <w:r>
              <w:t xml:space="preserve"> 9e7cd0ce-168d-4b0b-acc0-75519339d92f </w:t>
            </w:r>
          </w:p>
        </w:tc>
      </w:tr>
      <w:tr w:rsidR="007E3FB6" w14:paraId="6003D230" w14:textId="77777777">
        <w:tc>
          <w:tcPr>
            <w:tcW w:w="4819" w:type="dxa"/>
          </w:tcPr>
          <w:p w14:paraId="2DF8ACE0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80CD994" w14:textId="77777777" w:rsidR="007E3FB6" w:rsidRDefault="002F150C">
            <w:r>
              <w:t xml:space="preserve"> null </w:t>
            </w:r>
          </w:p>
        </w:tc>
      </w:tr>
      <w:tr w:rsidR="007E3FB6" w14:paraId="07EB1672" w14:textId="77777777">
        <w:tc>
          <w:tcPr>
            <w:tcW w:w="4819" w:type="dxa"/>
          </w:tcPr>
          <w:p w14:paraId="0DA369F6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124B2C5" w14:textId="77777777" w:rsidR="007E3FB6" w:rsidRDefault="007E3FB6"/>
        </w:tc>
      </w:tr>
      <w:tr w:rsidR="007E3FB6" w14:paraId="7BB42DE9" w14:textId="77777777">
        <w:tc>
          <w:tcPr>
            <w:tcW w:w="4819" w:type="dxa"/>
          </w:tcPr>
          <w:p w14:paraId="60C8D5F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3C4B082" w14:textId="77777777" w:rsidR="007E3FB6" w:rsidRDefault="002F150C">
            <w:r>
              <w:t xml:space="preserve"> 31107 </w:t>
            </w:r>
          </w:p>
        </w:tc>
      </w:tr>
      <w:tr w:rsidR="007E3FB6" w14:paraId="5490EE26" w14:textId="77777777">
        <w:tc>
          <w:tcPr>
            <w:tcW w:w="4819" w:type="dxa"/>
          </w:tcPr>
          <w:p w14:paraId="4A5236C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F0D8415" w14:textId="77777777" w:rsidR="007E3FB6" w:rsidRDefault="002F150C">
            <w:r>
              <w:t xml:space="preserve"> 1 </w:t>
            </w:r>
          </w:p>
        </w:tc>
      </w:tr>
    </w:tbl>
    <w:p w14:paraId="570CFD72" w14:textId="77777777" w:rsidR="007E3FB6" w:rsidRDefault="007E3FB6">
      <w:pPr>
        <w:spacing w:after="40"/>
        <w:jc w:val="both"/>
      </w:pPr>
    </w:p>
    <w:p w14:paraId="2863EFDB" w14:textId="77777777" w:rsidR="007E3FB6" w:rsidRDefault="002F150C">
      <w:pPr>
        <w:spacing w:after="40"/>
        <w:jc w:val="both"/>
      </w:pPr>
      <w:r>
        <w:t xml:space="preserve">    </w:t>
      </w:r>
    </w:p>
    <w:p w14:paraId="1CF57E8D" w14:textId="77777777" w:rsidR="007E3FB6" w:rsidRDefault="007E3FB6">
      <w:pPr>
        <w:spacing w:after="40"/>
        <w:jc w:val="both"/>
      </w:pPr>
    </w:p>
    <w:p w14:paraId="1104A079" w14:textId="77777777" w:rsidR="007E3FB6" w:rsidRDefault="002F150C">
      <w:pPr>
        <w:pStyle w:val="Ttulo4"/>
      </w:pPr>
      <w:bookmarkStart w:id="620" w:name="_Toc174960449"/>
      <w:r>
        <w:t>172.30.100.76:31107</w:t>
      </w:r>
      <w:bookmarkEnd w:id="620"/>
    </w:p>
    <w:p w14:paraId="798CECBD" w14:textId="77777777" w:rsidR="007E3FB6" w:rsidRDefault="007E3FB6">
      <w:pPr>
        <w:spacing w:after="40"/>
        <w:jc w:val="both"/>
      </w:pPr>
    </w:p>
    <w:p w14:paraId="2E630400" w14:textId="77777777" w:rsidR="007E3FB6" w:rsidRDefault="007E3FB6">
      <w:pPr>
        <w:spacing w:after="40"/>
        <w:jc w:val="both"/>
      </w:pPr>
    </w:p>
    <w:p w14:paraId="279D38DC" w14:textId="77777777" w:rsidR="007E3FB6" w:rsidRDefault="007E3FB6">
      <w:pPr>
        <w:spacing w:after="40"/>
        <w:jc w:val="both"/>
      </w:pPr>
    </w:p>
    <w:p w14:paraId="559B26F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086CCE8" w14:textId="77777777">
        <w:tc>
          <w:tcPr>
            <w:tcW w:w="4819" w:type="dxa"/>
            <w:shd w:val="clear" w:color="auto" w:fill="000000"/>
          </w:tcPr>
          <w:p w14:paraId="3C33944C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1CD00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37C692" w14:textId="77777777">
        <w:tc>
          <w:tcPr>
            <w:tcW w:w="4819" w:type="dxa"/>
          </w:tcPr>
          <w:p w14:paraId="5E6FBB3E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F6F26FD" w14:textId="77777777" w:rsidR="007E3FB6" w:rsidRDefault="002F150C">
            <w:r>
              <w:t xml:space="preserve"> TCP-443 </w:t>
            </w:r>
          </w:p>
        </w:tc>
      </w:tr>
      <w:tr w:rsidR="007E3FB6" w14:paraId="7589F34C" w14:textId="77777777">
        <w:tc>
          <w:tcPr>
            <w:tcW w:w="4819" w:type="dxa"/>
          </w:tcPr>
          <w:p w14:paraId="04C9C940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C3A598A" w14:textId="77777777" w:rsidR="007E3FB6" w:rsidRDefault="007E3FB6"/>
        </w:tc>
      </w:tr>
      <w:tr w:rsidR="007E3FB6" w14:paraId="7A9170E2" w14:textId="77777777">
        <w:tc>
          <w:tcPr>
            <w:tcW w:w="4819" w:type="dxa"/>
          </w:tcPr>
          <w:p w14:paraId="4847A797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FF524CB" w14:textId="77777777" w:rsidR="007E3FB6" w:rsidRDefault="007E3FB6"/>
        </w:tc>
      </w:tr>
      <w:tr w:rsidR="007E3FB6" w14:paraId="05E84E3F" w14:textId="77777777">
        <w:tc>
          <w:tcPr>
            <w:tcW w:w="4819" w:type="dxa"/>
          </w:tcPr>
          <w:p w14:paraId="38A49918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D920576" w14:textId="77777777" w:rsidR="007E3FB6" w:rsidRDefault="002F150C">
            <w:r>
              <w:t xml:space="preserve"> 172.30.100.76 </w:t>
            </w:r>
          </w:p>
        </w:tc>
      </w:tr>
      <w:tr w:rsidR="007E3FB6" w14:paraId="6D5F751C" w14:textId="77777777">
        <w:tc>
          <w:tcPr>
            <w:tcW w:w="4819" w:type="dxa"/>
          </w:tcPr>
          <w:p w14:paraId="3C0E7A3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27353B8" w14:textId="77777777" w:rsidR="007E3FB6" w:rsidRDefault="002F150C">
            <w:r>
              <w:t xml:space="preserve"> 9e7cd0ce-168d-4b0b-acc0-75519339d92f </w:t>
            </w:r>
          </w:p>
        </w:tc>
      </w:tr>
      <w:tr w:rsidR="007E3FB6" w14:paraId="500EC308" w14:textId="77777777">
        <w:tc>
          <w:tcPr>
            <w:tcW w:w="4819" w:type="dxa"/>
          </w:tcPr>
          <w:p w14:paraId="021CA704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03FF10A" w14:textId="77777777" w:rsidR="007E3FB6" w:rsidRDefault="002F150C">
            <w:r>
              <w:t xml:space="preserve"> null </w:t>
            </w:r>
          </w:p>
        </w:tc>
      </w:tr>
      <w:tr w:rsidR="007E3FB6" w14:paraId="52B2107D" w14:textId="77777777">
        <w:tc>
          <w:tcPr>
            <w:tcW w:w="4819" w:type="dxa"/>
          </w:tcPr>
          <w:p w14:paraId="615CF5CD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64EA8E4" w14:textId="77777777" w:rsidR="007E3FB6" w:rsidRDefault="007E3FB6"/>
        </w:tc>
      </w:tr>
      <w:tr w:rsidR="007E3FB6" w14:paraId="2AB20D48" w14:textId="77777777">
        <w:tc>
          <w:tcPr>
            <w:tcW w:w="4819" w:type="dxa"/>
          </w:tcPr>
          <w:p w14:paraId="142F673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996D68E" w14:textId="77777777" w:rsidR="007E3FB6" w:rsidRDefault="002F150C">
            <w:r>
              <w:t xml:space="preserve"> 31107 </w:t>
            </w:r>
          </w:p>
        </w:tc>
      </w:tr>
      <w:tr w:rsidR="007E3FB6" w14:paraId="35C0E6B7" w14:textId="77777777">
        <w:tc>
          <w:tcPr>
            <w:tcW w:w="4819" w:type="dxa"/>
          </w:tcPr>
          <w:p w14:paraId="0BB45B33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11B776A" w14:textId="77777777" w:rsidR="007E3FB6" w:rsidRDefault="002F150C">
            <w:r>
              <w:t xml:space="preserve"> 1 </w:t>
            </w:r>
          </w:p>
        </w:tc>
      </w:tr>
    </w:tbl>
    <w:p w14:paraId="445FBFB7" w14:textId="77777777" w:rsidR="007E3FB6" w:rsidRDefault="007E3FB6">
      <w:pPr>
        <w:spacing w:after="40"/>
        <w:jc w:val="both"/>
      </w:pPr>
    </w:p>
    <w:p w14:paraId="284AA307" w14:textId="77777777" w:rsidR="007E3FB6" w:rsidRDefault="002F150C">
      <w:pPr>
        <w:spacing w:after="40"/>
        <w:jc w:val="both"/>
      </w:pPr>
      <w:r>
        <w:t xml:space="preserve">    </w:t>
      </w:r>
    </w:p>
    <w:p w14:paraId="525D0B53" w14:textId="77777777" w:rsidR="007E3FB6" w:rsidRDefault="007E3FB6">
      <w:pPr>
        <w:spacing w:after="40"/>
        <w:jc w:val="both"/>
      </w:pPr>
    </w:p>
    <w:p w14:paraId="56884971" w14:textId="77777777" w:rsidR="007E3FB6" w:rsidRDefault="002F150C">
      <w:pPr>
        <w:pStyle w:val="Ttulo4"/>
      </w:pPr>
      <w:bookmarkStart w:id="621" w:name="_Toc174960450"/>
      <w:r>
        <w:t>172.30.100.230:31107</w:t>
      </w:r>
      <w:bookmarkEnd w:id="621"/>
    </w:p>
    <w:p w14:paraId="4576492B" w14:textId="77777777" w:rsidR="007E3FB6" w:rsidRDefault="007E3FB6">
      <w:pPr>
        <w:spacing w:after="40"/>
        <w:jc w:val="both"/>
      </w:pPr>
    </w:p>
    <w:p w14:paraId="65E1DDA5" w14:textId="77777777" w:rsidR="007E3FB6" w:rsidRDefault="007E3FB6">
      <w:pPr>
        <w:spacing w:after="40"/>
        <w:jc w:val="both"/>
      </w:pPr>
    </w:p>
    <w:p w14:paraId="2500F9C8" w14:textId="77777777" w:rsidR="007E3FB6" w:rsidRDefault="007E3FB6">
      <w:pPr>
        <w:spacing w:after="40"/>
        <w:jc w:val="both"/>
      </w:pPr>
    </w:p>
    <w:p w14:paraId="317B244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0299C7" w14:textId="77777777">
        <w:tc>
          <w:tcPr>
            <w:tcW w:w="4819" w:type="dxa"/>
            <w:shd w:val="clear" w:color="auto" w:fill="000000"/>
          </w:tcPr>
          <w:p w14:paraId="5C2BA19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E309F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D94AED" w14:textId="77777777">
        <w:tc>
          <w:tcPr>
            <w:tcW w:w="4819" w:type="dxa"/>
          </w:tcPr>
          <w:p w14:paraId="0BD25EF5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09193A1" w14:textId="77777777" w:rsidR="007E3FB6" w:rsidRDefault="002F150C">
            <w:r>
              <w:t xml:space="preserve"> TCP-443 </w:t>
            </w:r>
          </w:p>
        </w:tc>
      </w:tr>
      <w:tr w:rsidR="007E3FB6" w14:paraId="3390159D" w14:textId="77777777">
        <w:tc>
          <w:tcPr>
            <w:tcW w:w="4819" w:type="dxa"/>
          </w:tcPr>
          <w:p w14:paraId="2A1C2BDC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5CB4E86" w14:textId="77777777" w:rsidR="007E3FB6" w:rsidRDefault="007E3FB6"/>
        </w:tc>
      </w:tr>
      <w:tr w:rsidR="007E3FB6" w14:paraId="32895B44" w14:textId="77777777">
        <w:tc>
          <w:tcPr>
            <w:tcW w:w="4819" w:type="dxa"/>
          </w:tcPr>
          <w:p w14:paraId="399A04F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4BC9ABE" w14:textId="77777777" w:rsidR="007E3FB6" w:rsidRDefault="007E3FB6"/>
        </w:tc>
      </w:tr>
      <w:tr w:rsidR="007E3FB6" w14:paraId="08F0E88C" w14:textId="77777777">
        <w:tc>
          <w:tcPr>
            <w:tcW w:w="4819" w:type="dxa"/>
          </w:tcPr>
          <w:p w14:paraId="5A7F1D4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99374B3" w14:textId="77777777" w:rsidR="007E3FB6" w:rsidRDefault="002F150C">
            <w:r>
              <w:t xml:space="preserve"> 172.30.100.230 </w:t>
            </w:r>
          </w:p>
        </w:tc>
      </w:tr>
      <w:tr w:rsidR="007E3FB6" w14:paraId="473BC003" w14:textId="77777777">
        <w:tc>
          <w:tcPr>
            <w:tcW w:w="4819" w:type="dxa"/>
          </w:tcPr>
          <w:p w14:paraId="1D15FD7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FA926A0" w14:textId="77777777" w:rsidR="007E3FB6" w:rsidRDefault="002F150C">
            <w:r>
              <w:t xml:space="preserve"> 9e7cd0ce-168d-4b0b-acc0-75519339d92f </w:t>
            </w:r>
          </w:p>
        </w:tc>
      </w:tr>
      <w:tr w:rsidR="007E3FB6" w14:paraId="0DFEFEBD" w14:textId="77777777">
        <w:tc>
          <w:tcPr>
            <w:tcW w:w="4819" w:type="dxa"/>
          </w:tcPr>
          <w:p w14:paraId="5A41FE8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0CEF0F7" w14:textId="77777777" w:rsidR="007E3FB6" w:rsidRDefault="002F150C">
            <w:r>
              <w:t xml:space="preserve"> null </w:t>
            </w:r>
          </w:p>
        </w:tc>
      </w:tr>
      <w:tr w:rsidR="007E3FB6" w14:paraId="5912874E" w14:textId="77777777">
        <w:tc>
          <w:tcPr>
            <w:tcW w:w="4819" w:type="dxa"/>
          </w:tcPr>
          <w:p w14:paraId="0A7F455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F931828" w14:textId="77777777" w:rsidR="007E3FB6" w:rsidRDefault="007E3FB6"/>
        </w:tc>
      </w:tr>
      <w:tr w:rsidR="007E3FB6" w14:paraId="778F5CEB" w14:textId="77777777">
        <w:tc>
          <w:tcPr>
            <w:tcW w:w="4819" w:type="dxa"/>
          </w:tcPr>
          <w:p w14:paraId="36DD8DD5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C96FDB1" w14:textId="77777777" w:rsidR="007E3FB6" w:rsidRDefault="002F150C">
            <w:r>
              <w:t xml:space="preserve"> 31107 </w:t>
            </w:r>
          </w:p>
        </w:tc>
      </w:tr>
      <w:tr w:rsidR="007E3FB6" w14:paraId="6AC5C898" w14:textId="77777777">
        <w:tc>
          <w:tcPr>
            <w:tcW w:w="4819" w:type="dxa"/>
          </w:tcPr>
          <w:p w14:paraId="51EC99AF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CD0A137" w14:textId="77777777" w:rsidR="007E3FB6" w:rsidRDefault="002F150C">
            <w:r>
              <w:t xml:space="preserve"> 1 </w:t>
            </w:r>
          </w:p>
        </w:tc>
      </w:tr>
    </w:tbl>
    <w:p w14:paraId="40AD54BF" w14:textId="77777777" w:rsidR="007E3FB6" w:rsidRDefault="007E3FB6">
      <w:pPr>
        <w:spacing w:after="40"/>
        <w:jc w:val="both"/>
      </w:pPr>
    </w:p>
    <w:p w14:paraId="54990205" w14:textId="77777777" w:rsidR="007E3FB6" w:rsidRDefault="002F150C">
      <w:pPr>
        <w:spacing w:after="40"/>
        <w:jc w:val="both"/>
      </w:pPr>
      <w:r>
        <w:t xml:space="preserve">    </w:t>
      </w:r>
    </w:p>
    <w:p w14:paraId="0CEF6378" w14:textId="77777777" w:rsidR="007E3FB6" w:rsidRDefault="007E3FB6">
      <w:pPr>
        <w:spacing w:after="40"/>
        <w:jc w:val="both"/>
      </w:pPr>
    </w:p>
    <w:p w14:paraId="56C7AA6A" w14:textId="77777777" w:rsidR="007E3FB6" w:rsidRDefault="002F150C">
      <w:pPr>
        <w:pStyle w:val="Ttulo4"/>
      </w:pPr>
      <w:bookmarkStart w:id="622" w:name="_Toc174960451"/>
      <w:r>
        <w:t>172.30.117.112:31288</w:t>
      </w:r>
      <w:bookmarkEnd w:id="622"/>
    </w:p>
    <w:p w14:paraId="44E18AB6" w14:textId="77777777" w:rsidR="007E3FB6" w:rsidRDefault="007E3FB6">
      <w:pPr>
        <w:spacing w:after="40"/>
        <w:jc w:val="both"/>
      </w:pPr>
    </w:p>
    <w:p w14:paraId="1B9338AB" w14:textId="77777777" w:rsidR="007E3FB6" w:rsidRDefault="007E3FB6">
      <w:pPr>
        <w:spacing w:after="40"/>
        <w:jc w:val="both"/>
      </w:pPr>
    </w:p>
    <w:p w14:paraId="79F1B5B5" w14:textId="77777777" w:rsidR="007E3FB6" w:rsidRDefault="007E3FB6">
      <w:pPr>
        <w:spacing w:after="40"/>
        <w:jc w:val="both"/>
      </w:pPr>
    </w:p>
    <w:p w14:paraId="48D4ECC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63F24F" w14:textId="77777777">
        <w:tc>
          <w:tcPr>
            <w:tcW w:w="4819" w:type="dxa"/>
            <w:shd w:val="clear" w:color="auto" w:fill="000000"/>
          </w:tcPr>
          <w:p w14:paraId="2B8D145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5148D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E7AB3A" w14:textId="77777777">
        <w:tc>
          <w:tcPr>
            <w:tcW w:w="4819" w:type="dxa"/>
          </w:tcPr>
          <w:p w14:paraId="6853C63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0E8468E" w14:textId="77777777" w:rsidR="007E3FB6" w:rsidRDefault="002F150C">
            <w:r>
              <w:t xml:space="preserve"> TCP-11211 </w:t>
            </w:r>
          </w:p>
        </w:tc>
      </w:tr>
      <w:tr w:rsidR="007E3FB6" w14:paraId="36BC3FBD" w14:textId="77777777">
        <w:tc>
          <w:tcPr>
            <w:tcW w:w="4819" w:type="dxa"/>
          </w:tcPr>
          <w:p w14:paraId="67A08A70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4EBD7A3" w14:textId="77777777" w:rsidR="007E3FB6" w:rsidRDefault="007E3FB6"/>
        </w:tc>
      </w:tr>
      <w:tr w:rsidR="007E3FB6" w14:paraId="27789915" w14:textId="77777777">
        <w:tc>
          <w:tcPr>
            <w:tcW w:w="4819" w:type="dxa"/>
          </w:tcPr>
          <w:p w14:paraId="6EE5FFFD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89A6DF2" w14:textId="77777777" w:rsidR="007E3FB6" w:rsidRDefault="007E3FB6"/>
        </w:tc>
      </w:tr>
      <w:tr w:rsidR="007E3FB6" w14:paraId="7D568512" w14:textId="77777777">
        <w:tc>
          <w:tcPr>
            <w:tcW w:w="4819" w:type="dxa"/>
          </w:tcPr>
          <w:p w14:paraId="58958EFF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C9BBAB4" w14:textId="77777777" w:rsidR="007E3FB6" w:rsidRDefault="002F150C">
            <w:r>
              <w:t xml:space="preserve"> 172.30.117.112 </w:t>
            </w:r>
          </w:p>
        </w:tc>
      </w:tr>
      <w:tr w:rsidR="007E3FB6" w14:paraId="754853DF" w14:textId="77777777">
        <w:tc>
          <w:tcPr>
            <w:tcW w:w="4819" w:type="dxa"/>
          </w:tcPr>
          <w:p w14:paraId="7B3C032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85162CE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168FC40B" w14:textId="77777777">
        <w:tc>
          <w:tcPr>
            <w:tcW w:w="4819" w:type="dxa"/>
          </w:tcPr>
          <w:p w14:paraId="72C6867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520CE1B" w14:textId="77777777" w:rsidR="007E3FB6" w:rsidRDefault="002F150C">
            <w:r>
              <w:t xml:space="preserve"> null </w:t>
            </w:r>
          </w:p>
        </w:tc>
      </w:tr>
      <w:tr w:rsidR="007E3FB6" w14:paraId="74CAAC8D" w14:textId="77777777">
        <w:tc>
          <w:tcPr>
            <w:tcW w:w="4819" w:type="dxa"/>
          </w:tcPr>
          <w:p w14:paraId="2460927E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7E0C3F7" w14:textId="77777777" w:rsidR="007E3FB6" w:rsidRDefault="007E3FB6"/>
        </w:tc>
      </w:tr>
      <w:tr w:rsidR="007E3FB6" w14:paraId="46A82CA0" w14:textId="77777777">
        <w:tc>
          <w:tcPr>
            <w:tcW w:w="4819" w:type="dxa"/>
          </w:tcPr>
          <w:p w14:paraId="1E4A848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BCBDB48" w14:textId="77777777" w:rsidR="007E3FB6" w:rsidRDefault="002F150C">
            <w:r>
              <w:t xml:space="preserve"> 31288 </w:t>
            </w:r>
          </w:p>
        </w:tc>
      </w:tr>
      <w:tr w:rsidR="007E3FB6" w14:paraId="0323D159" w14:textId="77777777">
        <w:tc>
          <w:tcPr>
            <w:tcW w:w="4819" w:type="dxa"/>
          </w:tcPr>
          <w:p w14:paraId="3CC4DD4D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76AB161" w14:textId="77777777" w:rsidR="007E3FB6" w:rsidRDefault="002F150C">
            <w:r>
              <w:t xml:space="preserve"> 1 </w:t>
            </w:r>
          </w:p>
        </w:tc>
      </w:tr>
    </w:tbl>
    <w:p w14:paraId="10230785" w14:textId="77777777" w:rsidR="007E3FB6" w:rsidRDefault="007E3FB6">
      <w:pPr>
        <w:spacing w:after="40"/>
        <w:jc w:val="both"/>
      </w:pPr>
    </w:p>
    <w:p w14:paraId="2AE43809" w14:textId="77777777" w:rsidR="007E3FB6" w:rsidRDefault="002F150C">
      <w:pPr>
        <w:spacing w:after="40"/>
        <w:jc w:val="both"/>
      </w:pPr>
      <w:r>
        <w:t xml:space="preserve">    </w:t>
      </w:r>
    </w:p>
    <w:p w14:paraId="10467D06" w14:textId="77777777" w:rsidR="007E3FB6" w:rsidRDefault="007E3FB6">
      <w:pPr>
        <w:spacing w:after="40"/>
        <w:jc w:val="both"/>
      </w:pPr>
    </w:p>
    <w:p w14:paraId="7B371B27" w14:textId="77777777" w:rsidR="007E3FB6" w:rsidRDefault="002F150C">
      <w:pPr>
        <w:pStyle w:val="Ttulo4"/>
      </w:pPr>
      <w:bookmarkStart w:id="623" w:name="_Toc174960452"/>
      <w:r>
        <w:lastRenderedPageBreak/>
        <w:t>172.30.115.37:31288</w:t>
      </w:r>
      <w:bookmarkEnd w:id="623"/>
    </w:p>
    <w:p w14:paraId="0C19AE6B" w14:textId="77777777" w:rsidR="007E3FB6" w:rsidRDefault="007E3FB6">
      <w:pPr>
        <w:spacing w:after="40"/>
        <w:jc w:val="both"/>
      </w:pPr>
    </w:p>
    <w:p w14:paraId="5044ED1A" w14:textId="77777777" w:rsidR="007E3FB6" w:rsidRDefault="007E3FB6">
      <w:pPr>
        <w:spacing w:after="40"/>
        <w:jc w:val="both"/>
      </w:pPr>
    </w:p>
    <w:p w14:paraId="7F48DB0E" w14:textId="77777777" w:rsidR="007E3FB6" w:rsidRDefault="007E3FB6">
      <w:pPr>
        <w:spacing w:after="40"/>
        <w:jc w:val="both"/>
      </w:pPr>
    </w:p>
    <w:p w14:paraId="2908956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F7CBD7" w14:textId="77777777">
        <w:tc>
          <w:tcPr>
            <w:tcW w:w="4819" w:type="dxa"/>
            <w:shd w:val="clear" w:color="auto" w:fill="000000"/>
          </w:tcPr>
          <w:p w14:paraId="4958913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C7F46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CD2B375" w14:textId="77777777">
        <w:tc>
          <w:tcPr>
            <w:tcW w:w="4819" w:type="dxa"/>
          </w:tcPr>
          <w:p w14:paraId="3753C854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4391476" w14:textId="77777777" w:rsidR="007E3FB6" w:rsidRDefault="002F150C">
            <w:r>
              <w:t xml:space="preserve"> TCP-11211 </w:t>
            </w:r>
          </w:p>
        </w:tc>
      </w:tr>
      <w:tr w:rsidR="007E3FB6" w14:paraId="13F20ECE" w14:textId="77777777">
        <w:tc>
          <w:tcPr>
            <w:tcW w:w="4819" w:type="dxa"/>
          </w:tcPr>
          <w:p w14:paraId="7A3B590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1D282D5" w14:textId="77777777" w:rsidR="007E3FB6" w:rsidRDefault="007E3FB6"/>
        </w:tc>
      </w:tr>
      <w:tr w:rsidR="007E3FB6" w14:paraId="727421DE" w14:textId="77777777">
        <w:tc>
          <w:tcPr>
            <w:tcW w:w="4819" w:type="dxa"/>
          </w:tcPr>
          <w:p w14:paraId="482EBE1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440511A" w14:textId="77777777" w:rsidR="007E3FB6" w:rsidRDefault="007E3FB6"/>
        </w:tc>
      </w:tr>
      <w:tr w:rsidR="007E3FB6" w14:paraId="76C974C9" w14:textId="77777777">
        <w:tc>
          <w:tcPr>
            <w:tcW w:w="4819" w:type="dxa"/>
          </w:tcPr>
          <w:p w14:paraId="6C44302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EF8B877" w14:textId="77777777" w:rsidR="007E3FB6" w:rsidRDefault="002F150C">
            <w:r>
              <w:t xml:space="preserve"> 172.30.115.37 </w:t>
            </w:r>
          </w:p>
        </w:tc>
      </w:tr>
      <w:tr w:rsidR="007E3FB6" w14:paraId="20C23D38" w14:textId="77777777">
        <w:tc>
          <w:tcPr>
            <w:tcW w:w="4819" w:type="dxa"/>
          </w:tcPr>
          <w:p w14:paraId="29922EC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818F6D5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4514620E" w14:textId="77777777">
        <w:tc>
          <w:tcPr>
            <w:tcW w:w="4819" w:type="dxa"/>
          </w:tcPr>
          <w:p w14:paraId="56B3602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A7C13E7" w14:textId="77777777" w:rsidR="007E3FB6" w:rsidRDefault="002F150C">
            <w:r>
              <w:t xml:space="preserve"> null </w:t>
            </w:r>
          </w:p>
        </w:tc>
      </w:tr>
      <w:tr w:rsidR="007E3FB6" w14:paraId="5C9E6E4F" w14:textId="77777777">
        <w:tc>
          <w:tcPr>
            <w:tcW w:w="4819" w:type="dxa"/>
          </w:tcPr>
          <w:p w14:paraId="3A02847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DA06063" w14:textId="77777777" w:rsidR="007E3FB6" w:rsidRDefault="007E3FB6"/>
        </w:tc>
      </w:tr>
      <w:tr w:rsidR="007E3FB6" w14:paraId="7228EFFC" w14:textId="77777777">
        <w:tc>
          <w:tcPr>
            <w:tcW w:w="4819" w:type="dxa"/>
          </w:tcPr>
          <w:p w14:paraId="44FABD5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23DA67D" w14:textId="77777777" w:rsidR="007E3FB6" w:rsidRDefault="002F150C">
            <w:r>
              <w:t xml:space="preserve"> 31288 </w:t>
            </w:r>
          </w:p>
        </w:tc>
      </w:tr>
      <w:tr w:rsidR="007E3FB6" w14:paraId="00F0EE53" w14:textId="77777777">
        <w:tc>
          <w:tcPr>
            <w:tcW w:w="4819" w:type="dxa"/>
          </w:tcPr>
          <w:p w14:paraId="278B89F0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F378B8A" w14:textId="77777777" w:rsidR="007E3FB6" w:rsidRDefault="002F150C">
            <w:r>
              <w:t xml:space="preserve"> 1 </w:t>
            </w:r>
          </w:p>
        </w:tc>
      </w:tr>
    </w:tbl>
    <w:p w14:paraId="35F39AAE" w14:textId="77777777" w:rsidR="007E3FB6" w:rsidRDefault="007E3FB6">
      <w:pPr>
        <w:spacing w:after="40"/>
        <w:jc w:val="both"/>
      </w:pPr>
    </w:p>
    <w:p w14:paraId="5D81C559" w14:textId="77777777" w:rsidR="007E3FB6" w:rsidRDefault="002F150C">
      <w:pPr>
        <w:spacing w:after="40"/>
        <w:jc w:val="both"/>
      </w:pPr>
      <w:r>
        <w:t xml:space="preserve">    </w:t>
      </w:r>
    </w:p>
    <w:p w14:paraId="567CDF37" w14:textId="77777777" w:rsidR="007E3FB6" w:rsidRDefault="007E3FB6">
      <w:pPr>
        <w:spacing w:after="40"/>
        <w:jc w:val="both"/>
      </w:pPr>
    </w:p>
    <w:p w14:paraId="0F8C32CD" w14:textId="77777777" w:rsidR="007E3FB6" w:rsidRDefault="002F150C">
      <w:pPr>
        <w:pStyle w:val="Ttulo4"/>
      </w:pPr>
      <w:bookmarkStart w:id="624" w:name="_Toc174960453"/>
      <w:r>
        <w:t>172.30.125.90:31288</w:t>
      </w:r>
      <w:bookmarkEnd w:id="624"/>
    </w:p>
    <w:p w14:paraId="10859294" w14:textId="77777777" w:rsidR="007E3FB6" w:rsidRDefault="007E3FB6">
      <w:pPr>
        <w:spacing w:after="40"/>
        <w:jc w:val="both"/>
      </w:pPr>
    </w:p>
    <w:p w14:paraId="6F5502C4" w14:textId="77777777" w:rsidR="007E3FB6" w:rsidRDefault="007E3FB6">
      <w:pPr>
        <w:spacing w:after="40"/>
        <w:jc w:val="both"/>
      </w:pPr>
    </w:p>
    <w:p w14:paraId="2B581297" w14:textId="77777777" w:rsidR="007E3FB6" w:rsidRDefault="007E3FB6">
      <w:pPr>
        <w:spacing w:after="40"/>
        <w:jc w:val="both"/>
      </w:pPr>
    </w:p>
    <w:p w14:paraId="6CCDE83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5315C4" w14:textId="77777777">
        <w:tc>
          <w:tcPr>
            <w:tcW w:w="4819" w:type="dxa"/>
            <w:shd w:val="clear" w:color="auto" w:fill="000000"/>
          </w:tcPr>
          <w:p w14:paraId="3252A37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56785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2B091AC" w14:textId="77777777">
        <w:tc>
          <w:tcPr>
            <w:tcW w:w="4819" w:type="dxa"/>
          </w:tcPr>
          <w:p w14:paraId="7D76E594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55255C0" w14:textId="77777777" w:rsidR="007E3FB6" w:rsidRDefault="002F150C">
            <w:r>
              <w:t xml:space="preserve"> TCP-11211 </w:t>
            </w:r>
          </w:p>
        </w:tc>
      </w:tr>
      <w:tr w:rsidR="007E3FB6" w14:paraId="588224C7" w14:textId="77777777">
        <w:tc>
          <w:tcPr>
            <w:tcW w:w="4819" w:type="dxa"/>
          </w:tcPr>
          <w:p w14:paraId="5AD1550A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BB84D81" w14:textId="77777777" w:rsidR="007E3FB6" w:rsidRDefault="007E3FB6"/>
        </w:tc>
      </w:tr>
      <w:tr w:rsidR="007E3FB6" w14:paraId="68786A35" w14:textId="77777777">
        <w:tc>
          <w:tcPr>
            <w:tcW w:w="4819" w:type="dxa"/>
          </w:tcPr>
          <w:p w14:paraId="13C9DB1C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1E77B77" w14:textId="77777777" w:rsidR="007E3FB6" w:rsidRDefault="007E3FB6"/>
        </w:tc>
      </w:tr>
      <w:tr w:rsidR="007E3FB6" w14:paraId="6125E2E0" w14:textId="77777777">
        <w:tc>
          <w:tcPr>
            <w:tcW w:w="4819" w:type="dxa"/>
          </w:tcPr>
          <w:p w14:paraId="6E8F5542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BC6B54C" w14:textId="77777777" w:rsidR="007E3FB6" w:rsidRDefault="002F150C">
            <w:r>
              <w:t xml:space="preserve"> 172.30.125.90 </w:t>
            </w:r>
          </w:p>
        </w:tc>
      </w:tr>
      <w:tr w:rsidR="007E3FB6" w14:paraId="49CAC13A" w14:textId="77777777">
        <w:tc>
          <w:tcPr>
            <w:tcW w:w="4819" w:type="dxa"/>
          </w:tcPr>
          <w:p w14:paraId="057D830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B190467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6F3118A3" w14:textId="77777777">
        <w:tc>
          <w:tcPr>
            <w:tcW w:w="4819" w:type="dxa"/>
          </w:tcPr>
          <w:p w14:paraId="0263B7C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68ECBE6" w14:textId="77777777" w:rsidR="007E3FB6" w:rsidRDefault="002F150C">
            <w:r>
              <w:t xml:space="preserve"> null </w:t>
            </w:r>
          </w:p>
        </w:tc>
      </w:tr>
      <w:tr w:rsidR="007E3FB6" w14:paraId="3F6EC82F" w14:textId="77777777">
        <w:tc>
          <w:tcPr>
            <w:tcW w:w="4819" w:type="dxa"/>
          </w:tcPr>
          <w:p w14:paraId="498B0D24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683F584" w14:textId="77777777" w:rsidR="007E3FB6" w:rsidRDefault="007E3FB6"/>
        </w:tc>
      </w:tr>
      <w:tr w:rsidR="007E3FB6" w14:paraId="7E232A86" w14:textId="77777777">
        <w:tc>
          <w:tcPr>
            <w:tcW w:w="4819" w:type="dxa"/>
          </w:tcPr>
          <w:p w14:paraId="18027709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19D6472" w14:textId="77777777" w:rsidR="007E3FB6" w:rsidRDefault="002F150C">
            <w:r>
              <w:t xml:space="preserve"> 31288 </w:t>
            </w:r>
          </w:p>
        </w:tc>
      </w:tr>
      <w:tr w:rsidR="007E3FB6" w14:paraId="139BF0F6" w14:textId="77777777">
        <w:tc>
          <w:tcPr>
            <w:tcW w:w="4819" w:type="dxa"/>
          </w:tcPr>
          <w:p w14:paraId="262350F7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3E5D7FE" w14:textId="77777777" w:rsidR="007E3FB6" w:rsidRDefault="002F150C">
            <w:r>
              <w:t xml:space="preserve"> 1 </w:t>
            </w:r>
          </w:p>
        </w:tc>
      </w:tr>
    </w:tbl>
    <w:p w14:paraId="6077BDFE" w14:textId="77777777" w:rsidR="007E3FB6" w:rsidRDefault="007E3FB6">
      <w:pPr>
        <w:spacing w:after="40"/>
        <w:jc w:val="both"/>
      </w:pPr>
    </w:p>
    <w:p w14:paraId="6CC0B50D" w14:textId="77777777" w:rsidR="007E3FB6" w:rsidRDefault="002F150C">
      <w:pPr>
        <w:spacing w:after="40"/>
        <w:jc w:val="both"/>
      </w:pPr>
      <w:r>
        <w:t xml:space="preserve">    </w:t>
      </w:r>
    </w:p>
    <w:p w14:paraId="37EEB6A0" w14:textId="77777777" w:rsidR="007E3FB6" w:rsidRDefault="007E3FB6">
      <w:pPr>
        <w:spacing w:after="40"/>
        <w:jc w:val="both"/>
      </w:pPr>
    </w:p>
    <w:p w14:paraId="5BE0D830" w14:textId="77777777" w:rsidR="007E3FB6" w:rsidRDefault="002F150C">
      <w:pPr>
        <w:pStyle w:val="Ttulo4"/>
      </w:pPr>
      <w:bookmarkStart w:id="625" w:name="_Toc174960454"/>
      <w:r>
        <w:t>172.30.122.231:31288</w:t>
      </w:r>
      <w:bookmarkEnd w:id="625"/>
    </w:p>
    <w:p w14:paraId="5BD28EE4" w14:textId="77777777" w:rsidR="007E3FB6" w:rsidRDefault="007E3FB6">
      <w:pPr>
        <w:spacing w:after="40"/>
        <w:jc w:val="both"/>
      </w:pPr>
    </w:p>
    <w:p w14:paraId="37C0986C" w14:textId="77777777" w:rsidR="007E3FB6" w:rsidRDefault="007E3FB6">
      <w:pPr>
        <w:spacing w:after="40"/>
        <w:jc w:val="both"/>
      </w:pPr>
    </w:p>
    <w:p w14:paraId="72A427AC" w14:textId="77777777" w:rsidR="007E3FB6" w:rsidRDefault="007E3FB6">
      <w:pPr>
        <w:spacing w:after="40"/>
        <w:jc w:val="both"/>
      </w:pPr>
    </w:p>
    <w:p w14:paraId="1E92D36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C54C03" w14:textId="77777777">
        <w:tc>
          <w:tcPr>
            <w:tcW w:w="4819" w:type="dxa"/>
            <w:shd w:val="clear" w:color="auto" w:fill="000000"/>
          </w:tcPr>
          <w:p w14:paraId="01C572F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D7041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713A360" w14:textId="77777777">
        <w:tc>
          <w:tcPr>
            <w:tcW w:w="4819" w:type="dxa"/>
          </w:tcPr>
          <w:p w14:paraId="5101F584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334AE68" w14:textId="77777777" w:rsidR="007E3FB6" w:rsidRDefault="002F150C">
            <w:r>
              <w:t xml:space="preserve"> TCP-11211 </w:t>
            </w:r>
          </w:p>
        </w:tc>
      </w:tr>
      <w:tr w:rsidR="007E3FB6" w14:paraId="060F49A0" w14:textId="77777777">
        <w:tc>
          <w:tcPr>
            <w:tcW w:w="4819" w:type="dxa"/>
          </w:tcPr>
          <w:p w14:paraId="376F5A50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5E890FE" w14:textId="77777777" w:rsidR="007E3FB6" w:rsidRDefault="007E3FB6"/>
        </w:tc>
      </w:tr>
      <w:tr w:rsidR="007E3FB6" w14:paraId="467BE024" w14:textId="77777777">
        <w:tc>
          <w:tcPr>
            <w:tcW w:w="4819" w:type="dxa"/>
          </w:tcPr>
          <w:p w14:paraId="13884171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D433602" w14:textId="77777777" w:rsidR="007E3FB6" w:rsidRDefault="007E3FB6"/>
        </w:tc>
      </w:tr>
      <w:tr w:rsidR="007E3FB6" w14:paraId="63A60EF0" w14:textId="77777777">
        <w:tc>
          <w:tcPr>
            <w:tcW w:w="4819" w:type="dxa"/>
          </w:tcPr>
          <w:p w14:paraId="195290D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F8B075C" w14:textId="77777777" w:rsidR="007E3FB6" w:rsidRDefault="002F150C">
            <w:r>
              <w:t xml:space="preserve"> 172.30.122.231 </w:t>
            </w:r>
          </w:p>
        </w:tc>
      </w:tr>
      <w:tr w:rsidR="007E3FB6" w14:paraId="7F2E8639" w14:textId="77777777">
        <w:tc>
          <w:tcPr>
            <w:tcW w:w="4819" w:type="dxa"/>
          </w:tcPr>
          <w:p w14:paraId="7498081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77A7030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64E34C2B" w14:textId="77777777">
        <w:tc>
          <w:tcPr>
            <w:tcW w:w="4819" w:type="dxa"/>
          </w:tcPr>
          <w:p w14:paraId="36E04007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405282E" w14:textId="77777777" w:rsidR="007E3FB6" w:rsidRDefault="002F150C">
            <w:r>
              <w:t xml:space="preserve"> null </w:t>
            </w:r>
          </w:p>
        </w:tc>
      </w:tr>
      <w:tr w:rsidR="007E3FB6" w14:paraId="174E4390" w14:textId="77777777">
        <w:tc>
          <w:tcPr>
            <w:tcW w:w="4819" w:type="dxa"/>
          </w:tcPr>
          <w:p w14:paraId="7EEDF731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0A311062" w14:textId="77777777" w:rsidR="007E3FB6" w:rsidRDefault="007E3FB6"/>
        </w:tc>
      </w:tr>
      <w:tr w:rsidR="007E3FB6" w14:paraId="41ACC799" w14:textId="77777777">
        <w:tc>
          <w:tcPr>
            <w:tcW w:w="4819" w:type="dxa"/>
          </w:tcPr>
          <w:p w14:paraId="3082BB7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25F6B86" w14:textId="77777777" w:rsidR="007E3FB6" w:rsidRDefault="002F150C">
            <w:r>
              <w:t xml:space="preserve"> 31288 </w:t>
            </w:r>
          </w:p>
        </w:tc>
      </w:tr>
      <w:tr w:rsidR="007E3FB6" w14:paraId="3B2F672E" w14:textId="77777777">
        <w:tc>
          <w:tcPr>
            <w:tcW w:w="4819" w:type="dxa"/>
          </w:tcPr>
          <w:p w14:paraId="1C722335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1BD6DEF" w14:textId="77777777" w:rsidR="007E3FB6" w:rsidRDefault="002F150C">
            <w:r>
              <w:t xml:space="preserve"> 1 </w:t>
            </w:r>
          </w:p>
        </w:tc>
      </w:tr>
    </w:tbl>
    <w:p w14:paraId="24962522" w14:textId="77777777" w:rsidR="007E3FB6" w:rsidRDefault="007E3FB6">
      <w:pPr>
        <w:spacing w:after="40"/>
        <w:jc w:val="both"/>
      </w:pPr>
    </w:p>
    <w:p w14:paraId="2F1B3F87" w14:textId="77777777" w:rsidR="007E3FB6" w:rsidRDefault="002F150C">
      <w:pPr>
        <w:spacing w:after="40"/>
        <w:jc w:val="both"/>
      </w:pPr>
      <w:r>
        <w:t xml:space="preserve">    </w:t>
      </w:r>
    </w:p>
    <w:p w14:paraId="4360DE08" w14:textId="77777777" w:rsidR="007E3FB6" w:rsidRDefault="007E3FB6">
      <w:pPr>
        <w:spacing w:after="40"/>
        <w:jc w:val="both"/>
      </w:pPr>
    </w:p>
    <w:p w14:paraId="7632B763" w14:textId="77777777" w:rsidR="007E3FB6" w:rsidRDefault="002F150C">
      <w:pPr>
        <w:pStyle w:val="Ttulo4"/>
      </w:pPr>
      <w:bookmarkStart w:id="626" w:name="_Toc174960455"/>
      <w:r>
        <w:t>172.30.116.19:31288</w:t>
      </w:r>
      <w:bookmarkEnd w:id="626"/>
    </w:p>
    <w:p w14:paraId="12B2530B" w14:textId="77777777" w:rsidR="007E3FB6" w:rsidRDefault="007E3FB6">
      <w:pPr>
        <w:spacing w:after="40"/>
        <w:jc w:val="both"/>
      </w:pPr>
    </w:p>
    <w:p w14:paraId="5E288D0F" w14:textId="77777777" w:rsidR="007E3FB6" w:rsidRDefault="007E3FB6">
      <w:pPr>
        <w:spacing w:after="40"/>
        <w:jc w:val="both"/>
      </w:pPr>
    </w:p>
    <w:p w14:paraId="54B85DE7" w14:textId="77777777" w:rsidR="007E3FB6" w:rsidRDefault="007E3FB6">
      <w:pPr>
        <w:spacing w:after="40"/>
        <w:jc w:val="both"/>
      </w:pPr>
    </w:p>
    <w:p w14:paraId="3FF73E8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8DA94E" w14:textId="77777777">
        <w:tc>
          <w:tcPr>
            <w:tcW w:w="4819" w:type="dxa"/>
            <w:shd w:val="clear" w:color="auto" w:fill="000000"/>
          </w:tcPr>
          <w:p w14:paraId="0B25E8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843367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FF1768F" w14:textId="77777777">
        <w:tc>
          <w:tcPr>
            <w:tcW w:w="4819" w:type="dxa"/>
          </w:tcPr>
          <w:p w14:paraId="36A4FE0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2B18969" w14:textId="77777777" w:rsidR="007E3FB6" w:rsidRDefault="002F150C">
            <w:r>
              <w:t xml:space="preserve"> TCP-11211 </w:t>
            </w:r>
          </w:p>
        </w:tc>
      </w:tr>
      <w:tr w:rsidR="007E3FB6" w14:paraId="7EA69707" w14:textId="77777777">
        <w:tc>
          <w:tcPr>
            <w:tcW w:w="4819" w:type="dxa"/>
          </w:tcPr>
          <w:p w14:paraId="0D5E17B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6DC0205E" w14:textId="77777777" w:rsidR="007E3FB6" w:rsidRDefault="007E3FB6"/>
        </w:tc>
      </w:tr>
      <w:tr w:rsidR="007E3FB6" w14:paraId="1DC1705E" w14:textId="77777777">
        <w:tc>
          <w:tcPr>
            <w:tcW w:w="4819" w:type="dxa"/>
          </w:tcPr>
          <w:p w14:paraId="57FCE28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B8A2530" w14:textId="77777777" w:rsidR="007E3FB6" w:rsidRDefault="007E3FB6"/>
        </w:tc>
      </w:tr>
      <w:tr w:rsidR="007E3FB6" w14:paraId="4A2B50BF" w14:textId="77777777">
        <w:tc>
          <w:tcPr>
            <w:tcW w:w="4819" w:type="dxa"/>
          </w:tcPr>
          <w:p w14:paraId="21007608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9BCC702" w14:textId="77777777" w:rsidR="007E3FB6" w:rsidRDefault="002F150C">
            <w:r>
              <w:t xml:space="preserve"> 172.30.116.19 </w:t>
            </w:r>
          </w:p>
        </w:tc>
      </w:tr>
      <w:tr w:rsidR="007E3FB6" w14:paraId="7BB182B1" w14:textId="77777777">
        <w:tc>
          <w:tcPr>
            <w:tcW w:w="4819" w:type="dxa"/>
          </w:tcPr>
          <w:p w14:paraId="7AC591F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87E989D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307D3BB3" w14:textId="77777777">
        <w:tc>
          <w:tcPr>
            <w:tcW w:w="4819" w:type="dxa"/>
          </w:tcPr>
          <w:p w14:paraId="63EFC15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FD88542" w14:textId="77777777" w:rsidR="007E3FB6" w:rsidRDefault="002F150C">
            <w:r>
              <w:t xml:space="preserve"> null </w:t>
            </w:r>
          </w:p>
        </w:tc>
      </w:tr>
      <w:tr w:rsidR="007E3FB6" w14:paraId="12914AEC" w14:textId="77777777">
        <w:tc>
          <w:tcPr>
            <w:tcW w:w="4819" w:type="dxa"/>
          </w:tcPr>
          <w:p w14:paraId="4F680C48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5AC0038" w14:textId="77777777" w:rsidR="007E3FB6" w:rsidRDefault="007E3FB6"/>
        </w:tc>
      </w:tr>
      <w:tr w:rsidR="007E3FB6" w14:paraId="51026D10" w14:textId="77777777">
        <w:tc>
          <w:tcPr>
            <w:tcW w:w="4819" w:type="dxa"/>
          </w:tcPr>
          <w:p w14:paraId="6AF40CC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F9A6431" w14:textId="77777777" w:rsidR="007E3FB6" w:rsidRDefault="002F150C">
            <w:r>
              <w:t xml:space="preserve"> 31288 </w:t>
            </w:r>
          </w:p>
        </w:tc>
      </w:tr>
      <w:tr w:rsidR="007E3FB6" w14:paraId="0007354D" w14:textId="77777777">
        <w:tc>
          <w:tcPr>
            <w:tcW w:w="4819" w:type="dxa"/>
          </w:tcPr>
          <w:p w14:paraId="651EE0A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C9DE280" w14:textId="77777777" w:rsidR="007E3FB6" w:rsidRDefault="002F150C">
            <w:r>
              <w:t xml:space="preserve"> 1 </w:t>
            </w:r>
          </w:p>
        </w:tc>
      </w:tr>
    </w:tbl>
    <w:p w14:paraId="2F94748F" w14:textId="77777777" w:rsidR="007E3FB6" w:rsidRDefault="007E3FB6">
      <w:pPr>
        <w:spacing w:after="40"/>
        <w:jc w:val="both"/>
      </w:pPr>
    </w:p>
    <w:p w14:paraId="6D486485" w14:textId="77777777" w:rsidR="007E3FB6" w:rsidRDefault="002F150C">
      <w:pPr>
        <w:spacing w:after="40"/>
        <w:jc w:val="both"/>
      </w:pPr>
      <w:r>
        <w:t xml:space="preserve">    </w:t>
      </w:r>
    </w:p>
    <w:p w14:paraId="0D45303D" w14:textId="77777777" w:rsidR="007E3FB6" w:rsidRDefault="007E3FB6">
      <w:pPr>
        <w:spacing w:after="40"/>
        <w:jc w:val="both"/>
      </w:pPr>
    </w:p>
    <w:p w14:paraId="3258599F" w14:textId="77777777" w:rsidR="007E3FB6" w:rsidRDefault="002F150C">
      <w:pPr>
        <w:pStyle w:val="Ttulo4"/>
      </w:pPr>
      <w:bookmarkStart w:id="627" w:name="_Toc174960456"/>
      <w:r>
        <w:t>172.30.115.198:31288</w:t>
      </w:r>
      <w:bookmarkEnd w:id="627"/>
    </w:p>
    <w:p w14:paraId="0272EADA" w14:textId="77777777" w:rsidR="007E3FB6" w:rsidRDefault="007E3FB6">
      <w:pPr>
        <w:spacing w:after="40"/>
        <w:jc w:val="both"/>
      </w:pPr>
    </w:p>
    <w:p w14:paraId="0DA8689E" w14:textId="77777777" w:rsidR="007E3FB6" w:rsidRDefault="007E3FB6">
      <w:pPr>
        <w:spacing w:after="40"/>
        <w:jc w:val="both"/>
      </w:pPr>
    </w:p>
    <w:p w14:paraId="10C22A74" w14:textId="77777777" w:rsidR="007E3FB6" w:rsidRDefault="007E3FB6">
      <w:pPr>
        <w:spacing w:after="40"/>
        <w:jc w:val="both"/>
      </w:pPr>
    </w:p>
    <w:p w14:paraId="03E35F5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FFA691" w14:textId="77777777">
        <w:tc>
          <w:tcPr>
            <w:tcW w:w="4819" w:type="dxa"/>
            <w:shd w:val="clear" w:color="auto" w:fill="000000"/>
          </w:tcPr>
          <w:p w14:paraId="44CD2CC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3A98A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AC0654" w14:textId="77777777">
        <w:tc>
          <w:tcPr>
            <w:tcW w:w="4819" w:type="dxa"/>
          </w:tcPr>
          <w:p w14:paraId="02A60FB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7B505CB" w14:textId="77777777" w:rsidR="007E3FB6" w:rsidRDefault="002F150C">
            <w:r>
              <w:t xml:space="preserve"> TCP-11211 </w:t>
            </w:r>
          </w:p>
        </w:tc>
      </w:tr>
      <w:tr w:rsidR="007E3FB6" w14:paraId="7191DCF6" w14:textId="77777777">
        <w:tc>
          <w:tcPr>
            <w:tcW w:w="4819" w:type="dxa"/>
          </w:tcPr>
          <w:p w14:paraId="007B9D3C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14BBCAC" w14:textId="77777777" w:rsidR="007E3FB6" w:rsidRDefault="007E3FB6"/>
        </w:tc>
      </w:tr>
      <w:tr w:rsidR="007E3FB6" w14:paraId="363145AE" w14:textId="77777777">
        <w:tc>
          <w:tcPr>
            <w:tcW w:w="4819" w:type="dxa"/>
          </w:tcPr>
          <w:p w14:paraId="03D6C3D7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123D1B7" w14:textId="77777777" w:rsidR="007E3FB6" w:rsidRDefault="007E3FB6"/>
        </w:tc>
      </w:tr>
      <w:tr w:rsidR="007E3FB6" w14:paraId="21DA0DE2" w14:textId="77777777">
        <w:tc>
          <w:tcPr>
            <w:tcW w:w="4819" w:type="dxa"/>
          </w:tcPr>
          <w:p w14:paraId="1B4AE2C7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2EAB979" w14:textId="77777777" w:rsidR="007E3FB6" w:rsidRDefault="002F150C">
            <w:r>
              <w:t xml:space="preserve"> 172.30.115.198 </w:t>
            </w:r>
          </w:p>
        </w:tc>
      </w:tr>
      <w:tr w:rsidR="007E3FB6" w14:paraId="3CC99119" w14:textId="77777777">
        <w:tc>
          <w:tcPr>
            <w:tcW w:w="4819" w:type="dxa"/>
          </w:tcPr>
          <w:p w14:paraId="4553500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832B800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1FFDC431" w14:textId="77777777">
        <w:tc>
          <w:tcPr>
            <w:tcW w:w="4819" w:type="dxa"/>
          </w:tcPr>
          <w:p w14:paraId="1BD02F4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CB32777" w14:textId="77777777" w:rsidR="007E3FB6" w:rsidRDefault="002F150C">
            <w:r>
              <w:t xml:space="preserve"> null </w:t>
            </w:r>
          </w:p>
        </w:tc>
      </w:tr>
      <w:tr w:rsidR="007E3FB6" w14:paraId="1A4B12BF" w14:textId="77777777">
        <w:tc>
          <w:tcPr>
            <w:tcW w:w="4819" w:type="dxa"/>
          </w:tcPr>
          <w:p w14:paraId="655C5BF9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34146EF" w14:textId="77777777" w:rsidR="007E3FB6" w:rsidRDefault="007E3FB6"/>
        </w:tc>
      </w:tr>
      <w:tr w:rsidR="007E3FB6" w14:paraId="4C7AC6E7" w14:textId="77777777">
        <w:tc>
          <w:tcPr>
            <w:tcW w:w="4819" w:type="dxa"/>
          </w:tcPr>
          <w:p w14:paraId="4D1AEDA5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D1BBEFE" w14:textId="77777777" w:rsidR="007E3FB6" w:rsidRDefault="002F150C">
            <w:r>
              <w:t xml:space="preserve"> 31288 </w:t>
            </w:r>
          </w:p>
        </w:tc>
      </w:tr>
      <w:tr w:rsidR="007E3FB6" w14:paraId="0E1D44A6" w14:textId="77777777">
        <w:tc>
          <w:tcPr>
            <w:tcW w:w="4819" w:type="dxa"/>
          </w:tcPr>
          <w:p w14:paraId="1D2D6157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0FBFCC7" w14:textId="77777777" w:rsidR="007E3FB6" w:rsidRDefault="002F150C">
            <w:r>
              <w:t xml:space="preserve"> 1 </w:t>
            </w:r>
          </w:p>
        </w:tc>
      </w:tr>
    </w:tbl>
    <w:p w14:paraId="13DF4C94" w14:textId="77777777" w:rsidR="007E3FB6" w:rsidRDefault="007E3FB6">
      <w:pPr>
        <w:spacing w:after="40"/>
        <w:jc w:val="both"/>
      </w:pPr>
    </w:p>
    <w:p w14:paraId="78898D0C" w14:textId="77777777" w:rsidR="007E3FB6" w:rsidRDefault="002F150C">
      <w:pPr>
        <w:spacing w:after="40"/>
        <w:jc w:val="both"/>
      </w:pPr>
      <w:r>
        <w:t xml:space="preserve">    </w:t>
      </w:r>
    </w:p>
    <w:p w14:paraId="4FF509E8" w14:textId="77777777" w:rsidR="007E3FB6" w:rsidRDefault="007E3FB6">
      <w:pPr>
        <w:spacing w:after="40"/>
        <w:jc w:val="both"/>
      </w:pPr>
    </w:p>
    <w:p w14:paraId="0689EF90" w14:textId="77777777" w:rsidR="007E3FB6" w:rsidRDefault="002F150C">
      <w:pPr>
        <w:pStyle w:val="Ttulo4"/>
      </w:pPr>
      <w:bookmarkStart w:id="628" w:name="_Toc174960457"/>
      <w:r>
        <w:t>172.30.124.92:31288</w:t>
      </w:r>
      <w:bookmarkEnd w:id="628"/>
    </w:p>
    <w:p w14:paraId="74B81876" w14:textId="77777777" w:rsidR="007E3FB6" w:rsidRDefault="007E3FB6">
      <w:pPr>
        <w:spacing w:after="40"/>
        <w:jc w:val="both"/>
      </w:pPr>
    </w:p>
    <w:p w14:paraId="558F6D10" w14:textId="77777777" w:rsidR="007E3FB6" w:rsidRDefault="007E3FB6">
      <w:pPr>
        <w:spacing w:after="40"/>
        <w:jc w:val="both"/>
      </w:pPr>
    </w:p>
    <w:p w14:paraId="7A57E4F0" w14:textId="77777777" w:rsidR="007E3FB6" w:rsidRDefault="007E3FB6">
      <w:pPr>
        <w:spacing w:after="40"/>
        <w:jc w:val="both"/>
      </w:pPr>
    </w:p>
    <w:p w14:paraId="18F6BB2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2E2C57" w14:textId="77777777">
        <w:tc>
          <w:tcPr>
            <w:tcW w:w="4819" w:type="dxa"/>
            <w:shd w:val="clear" w:color="auto" w:fill="000000"/>
          </w:tcPr>
          <w:p w14:paraId="4C75C937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B50FD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857C94F" w14:textId="77777777">
        <w:tc>
          <w:tcPr>
            <w:tcW w:w="4819" w:type="dxa"/>
          </w:tcPr>
          <w:p w14:paraId="3467A8A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7BEA8A0" w14:textId="77777777" w:rsidR="007E3FB6" w:rsidRDefault="002F150C">
            <w:r>
              <w:t xml:space="preserve"> TCP-11211 </w:t>
            </w:r>
          </w:p>
        </w:tc>
      </w:tr>
      <w:tr w:rsidR="007E3FB6" w14:paraId="3F187CF0" w14:textId="77777777">
        <w:tc>
          <w:tcPr>
            <w:tcW w:w="4819" w:type="dxa"/>
          </w:tcPr>
          <w:p w14:paraId="1AD2A49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E019E09" w14:textId="77777777" w:rsidR="007E3FB6" w:rsidRDefault="007E3FB6"/>
        </w:tc>
      </w:tr>
      <w:tr w:rsidR="007E3FB6" w14:paraId="73444CE7" w14:textId="77777777">
        <w:tc>
          <w:tcPr>
            <w:tcW w:w="4819" w:type="dxa"/>
          </w:tcPr>
          <w:p w14:paraId="297DC97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9A6E8F8" w14:textId="77777777" w:rsidR="007E3FB6" w:rsidRDefault="007E3FB6"/>
        </w:tc>
      </w:tr>
      <w:tr w:rsidR="007E3FB6" w14:paraId="66B561C6" w14:textId="77777777">
        <w:tc>
          <w:tcPr>
            <w:tcW w:w="4819" w:type="dxa"/>
          </w:tcPr>
          <w:p w14:paraId="1E473FD1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E67FF2E" w14:textId="77777777" w:rsidR="007E3FB6" w:rsidRDefault="002F150C">
            <w:r>
              <w:t xml:space="preserve"> 172.30.124.92 </w:t>
            </w:r>
          </w:p>
        </w:tc>
      </w:tr>
      <w:tr w:rsidR="007E3FB6" w14:paraId="190A3BF7" w14:textId="77777777">
        <w:tc>
          <w:tcPr>
            <w:tcW w:w="4819" w:type="dxa"/>
          </w:tcPr>
          <w:p w14:paraId="5774CF8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7497B41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0E4B5F7B" w14:textId="77777777">
        <w:tc>
          <w:tcPr>
            <w:tcW w:w="4819" w:type="dxa"/>
          </w:tcPr>
          <w:p w14:paraId="38AB33E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AF39943" w14:textId="77777777" w:rsidR="007E3FB6" w:rsidRDefault="002F150C">
            <w:r>
              <w:t xml:space="preserve"> null </w:t>
            </w:r>
          </w:p>
        </w:tc>
      </w:tr>
      <w:tr w:rsidR="007E3FB6" w14:paraId="31FD141A" w14:textId="77777777">
        <w:tc>
          <w:tcPr>
            <w:tcW w:w="4819" w:type="dxa"/>
          </w:tcPr>
          <w:p w14:paraId="7C9AB7BD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5687C77E" w14:textId="77777777" w:rsidR="007E3FB6" w:rsidRDefault="007E3FB6"/>
        </w:tc>
      </w:tr>
      <w:tr w:rsidR="007E3FB6" w14:paraId="1E58692B" w14:textId="77777777">
        <w:tc>
          <w:tcPr>
            <w:tcW w:w="4819" w:type="dxa"/>
          </w:tcPr>
          <w:p w14:paraId="54F8EF6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D061B76" w14:textId="77777777" w:rsidR="007E3FB6" w:rsidRDefault="002F150C">
            <w:r>
              <w:t xml:space="preserve"> 31288 </w:t>
            </w:r>
          </w:p>
        </w:tc>
      </w:tr>
      <w:tr w:rsidR="007E3FB6" w14:paraId="39105961" w14:textId="77777777">
        <w:tc>
          <w:tcPr>
            <w:tcW w:w="4819" w:type="dxa"/>
          </w:tcPr>
          <w:p w14:paraId="40C74E4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9136B83" w14:textId="77777777" w:rsidR="007E3FB6" w:rsidRDefault="002F150C">
            <w:r>
              <w:t xml:space="preserve"> 1 </w:t>
            </w:r>
          </w:p>
        </w:tc>
      </w:tr>
    </w:tbl>
    <w:p w14:paraId="4341C172" w14:textId="77777777" w:rsidR="007E3FB6" w:rsidRDefault="007E3FB6">
      <w:pPr>
        <w:spacing w:after="40"/>
        <w:jc w:val="both"/>
      </w:pPr>
    </w:p>
    <w:p w14:paraId="4CA6F8C5" w14:textId="77777777" w:rsidR="007E3FB6" w:rsidRDefault="002F150C">
      <w:pPr>
        <w:spacing w:after="40"/>
        <w:jc w:val="both"/>
      </w:pPr>
      <w:r>
        <w:t xml:space="preserve">    </w:t>
      </w:r>
    </w:p>
    <w:p w14:paraId="3CA28CE9" w14:textId="77777777" w:rsidR="007E3FB6" w:rsidRDefault="007E3FB6">
      <w:pPr>
        <w:spacing w:after="40"/>
        <w:jc w:val="both"/>
      </w:pPr>
    </w:p>
    <w:p w14:paraId="43049D56" w14:textId="77777777" w:rsidR="007E3FB6" w:rsidRDefault="002F150C">
      <w:pPr>
        <w:pStyle w:val="Ttulo4"/>
      </w:pPr>
      <w:bookmarkStart w:id="629" w:name="_Toc174960458"/>
      <w:r>
        <w:t>172.30.112.207:31288</w:t>
      </w:r>
      <w:bookmarkEnd w:id="629"/>
    </w:p>
    <w:p w14:paraId="2314CC27" w14:textId="77777777" w:rsidR="007E3FB6" w:rsidRDefault="007E3FB6">
      <w:pPr>
        <w:spacing w:after="40"/>
        <w:jc w:val="both"/>
      </w:pPr>
    </w:p>
    <w:p w14:paraId="6FE8BAD3" w14:textId="77777777" w:rsidR="007E3FB6" w:rsidRDefault="007E3FB6">
      <w:pPr>
        <w:spacing w:after="40"/>
        <w:jc w:val="both"/>
      </w:pPr>
    </w:p>
    <w:p w14:paraId="4E541581" w14:textId="77777777" w:rsidR="007E3FB6" w:rsidRDefault="007E3FB6">
      <w:pPr>
        <w:spacing w:after="40"/>
        <w:jc w:val="both"/>
      </w:pPr>
    </w:p>
    <w:p w14:paraId="0AC9E29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DDDD4A" w14:textId="77777777">
        <w:tc>
          <w:tcPr>
            <w:tcW w:w="4819" w:type="dxa"/>
            <w:shd w:val="clear" w:color="auto" w:fill="000000"/>
          </w:tcPr>
          <w:p w14:paraId="7E065D7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53CC1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8807F3" w14:textId="77777777">
        <w:tc>
          <w:tcPr>
            <w:tcW w:w="4819" w:type="dxa"/>
          </w:tcPr>
          <w:p w14:paraId="587F2D8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201B4F6" w14:textId="77777777" w:rsidR="007E3FB6" w:rsidRDefault="002F150C">
            <w:r>
              <w:t xml:space="preserve"> TCP-11211 </w:t>
            </w:r>
          </w:p>
        </w:tc>
      </w:tr>
      <w:tr w:rsidR="007E3FB6" w14:paraId="5529A786" w14:textId="77777777">
        <w:tc>
          <w:tcPr>
            <w:tcW w:w="4819" w:type="dxa"/>
          </w:tcPr>
          <w:p w14:paraId="1BA5D32A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3A2BC96" w14:textId="77777777" w:rsidR="007E3FB6" w:rsidRDefault="007E3FB6"/>
        </w:tc>
      </w:tr>
      <w:tr w:rsidR="007E3FB6" w14:paraId="63ECD8B9" w14:textId="77777777">
        <w:tc>
          <w:tcPr>
            <w:tcW w:w="4819" w:type="dxa"/>
          </w:tcPr>
          <w:p w14:paraId="3A0CA22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1B4E61E" w14:textId="77777777" w:rsidR="007E3FB6" w:rsidRDefault="007E3FB6"/>
        </w:tc>
      </w:tr>
      <w:tr w:rsidR="007E3FB6" w14:paraId="7F19CF5F" w14:textId="77777777">
        <w:tc>
          <w:tcPr>
            <w:tcW w:w="4819" w:type="dxa"/>
          </w:tcPr>
          <w:p w14:paraId="10432A8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BC2E6B6" w14:textId="77777777" w:rsidR="007E3FB6" w:rsidRDefault="002F150C">
            <w:r>
              <w:t xml:space="preserve"> 172.30.112.207 </w:t>
            </w:r>
          </w:p>
        </w:tc>
      </w:tr>
      <w:tr w:rsidR="007E3FB6" w14:paraId="6BC10D94" w14:textId="77777777">
        <w:tc>
          <w:tcPr>
            <w:tcW w:w="4819" w:type="dxa"/>
          </w:tcPr>
          <w:p w14:paraId="1C35681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7E65E6B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4C25D434" w14:textId="77777777">
        <w:tc>
          <w:tcPr>
            <w:tcW w:w="4819" w:type="dxa"/>
          </w:tcPr>
          <w:p w14:paraId="6832D76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17DA4BF" w14:textId="77777777" w:rsidR="007E3FB6" w:rsidRDefault="002F150C">
            <w:r>
              <w:t xml:space="preserve"> null </w:t>
            </w:r>
          </w:p>
        </w:tc>
      </w:tr>
      <w:tr w:rsidR="007E3FB6" w14:paraId="5FEC2FA4" w14:textId="77777777">
        <w:tc>
          <w:tcPr>
            <w:tcW w:w="4819" w:type="dxa"/>
          </w:tcPr>
          <w:p w14:paraId="624ABE29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86E0615" w14:textId="77777777" w:rsidR="007E3FB6" w:rsidRDefault="007E3FB6"/>
        </w:tc>
      </w:tr>
      <w:tr w:rsidR="007E3FB6" w14:paraId="32DCF4D4" w14:textId="77777777">
        <w:tc>
          <w:tcPr>
            <w:tcW w:w="4819" w:type="dxa"/>
          </w:tcPr>
          <w:p w14:paraId="02EC8285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657D6EC" w14:textId="77777777" w:rsidR="007E3FB6" w:rsidRDefault="002F150C">
            <w:r>
              <w:t xml:space="preserve"> 31288 </w:t>
            </w:r>
          </w:p>
        </w:tc>
      </w:tr>
      <w:tr w:rsidR="007E3FB6" w14:paraId="5DF7B9E0" w14:textId="77777777">
        <w:tc>
          <w:tcPr>
            <w:tcW w:w="4819" w:type="dxa"/>
          </w:tcPr>
          <w:p w14:paraId="61A9325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2FE39AF" w14:textId="77777777" w:rsidR="007E3FB6" w:rsidRDefault="002F150C">
            <w:r>
              <w:t xml:space="preserve"> 1 </w:t>
            </w:r>
          </w:p>
        </w:tc>
      </w:tr>
    </w:tbl>
    <w:p w14:paraId="03A2B546" w14:textId="77777777" w:rsidR="007E3FB6" w:rsidRDefault="007E3FB6">
      <w:pPr>
        <w:spacing w:after="40"/>
        <w:jc w:val="both"/>
      </w:pPr>
    </w:p>
    <w:p w14:paraId="1410EB51" w14:textId="77777777" w:rsidR="007E3FB6" w:rsidRDefault="002F150C">
      <w:pPr>
        <w:spacing w:after="40"/>
        <w:jc w:val="both"/>
      </w:pPr>
      <w:r>
        <w:t xml:space="preserve">    </w:t>
      </w:r>
    </w:p>
    <w:p w14:paraId="68202E55" w14:textId="77777777" w:rsidR="007E3FB6" w:rsidRDefault="007E3FB6">
      <w:pPr>
        <w:spacing w:after="40"/>
        <w:jc w:val="both"/>
      </w:pPr>
    </w:p>
    <w:p w14:paraId="359E5DA7" w14:textId="77777777" w:rsidR="007E3FB6" w:rsidRDefault="002F150C">
      <w:pPr>
        <w:pStyle w:val="Ttulo4"/>
      </w:pPr>
      <w:bookmarkStart w:id="630" w:name="_Toc174960459"/>
      <w:r>
        <w:t>172.30.113.92:31288</w:t>
      </w:r>
      <w:bookmarkEnd w:id="630"/>
    </w:p>
    <w:p w14:paraId="177BA34A" w14:textId="77777777" w:rsidR="007E3FB6" w:rsidRDefault="007E3FB6">
      <w:pPr>
        <w:spacing w:after="40"/>
        <w:jc w:val="both"/>
      </w:pPr>
    </w:p>
    <w:p w14:paraId="7D341CA1" w14:textId="77777777" w:rsidR="007E3FB6" w:rsidRDefault="007E3FB6">
      <w:pPr>
        <w:spacing w:after="40"/>
        <w:jc w:val="both"/>
      </w:pPr>
    </w:p>
    <w:p w14:paraId="533B4905" w14:textId="77777777" w:rsidR="007E3FB6" w:rsidRDefault="007E3FB6">
      <w:pPr>
        <w:spacing w:after="40"/>
        <w:jc w:val="both"/>
      </w:pPr>
    </w:p>
    <w:p w14:paraId="246D1A7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8088987" w14:textId="77777777">
        <w:tc>
          <w:tcPr>
            <w:tcW w:w="4819" w:type="dxa"/>
            <w:shd w:val="clear" w:color="auto" w:fill="000000"/>
          </w:tcPr>
          <w:p w14:paraId="089CEBF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147CE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4217E01" w14:textId="77777777">
        <w:tc>
          <w:tcPr>
            <w:tcW w:w="4819" w:type="dxa"/>
          </w:tcPr>
          <w:p w14:paraId="3A90D131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0B613C6" w14:textId="77777777" w:rsidR="007E3FB6" w:rsidRDefault="002F150C">
            <w:r>
              <w:t xml:space="preserve"> TCP-11211 </w:t>
            </w:r>
          </w:p>
        </w:tc>
      </w:tr>
      <w:tr w:rsidR="007E3FB6" w14:paraId="20BD5216" w14:textId="77777777">
        <w:tc>
          <w:tcPr>
            <w:tcW w:w="4819" w:type="dxa"/>
          </w:tcPr>
          <w:p w14:paraId="53EBB57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49E8768" w14:textId="77777777" w:rsidR="007E3FB6" w:rsidRDefault="007E3FB6"/>
        </w:tc>
      </w:tr>
      <w:tr w:rsidR="007E3FB6" w14:paraId="0E745B03" w14:textId="77777777">
        <w:tc>
          <w:tcPr>
            <w:tcW w:w="4819" w:type="dxa"/>
          </w:tcPr>
          <w:p w14:paraId="1A02DD67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AF46FDD" w14:textId="77777777" w:rsidR="007E3FB6" w:rsidRDefault="007E3FB6"/>
        </w:tc>
      </w:tr>
      <w:tr w:rsidR="007E3FB6" w14:paraId="0DFC881B" w14:textId="77777777">
        <w:tc>
          <w:tcPr>
            <w:tcW w:w="4819" w:type="dxa"/>
          </w:tcPr>
          <w:p w14:paraId="20D440F5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9CCB9B2" w14:textId="77777777" w:rsidR="007E3FB6" w:rsidRDefault="002F150C">
            <w:r>
              <w:t xml:space="preserve"> 172.30.113.92 </w:t>
            </w:r>
          </w:p>
        </w:tc>
      </w:tr>
      <w:tr w:rsidR="007E3FB6" w14:paraId="4F6DC205" w14:textId="77777777">
        <w:tc>
          <w:tcPr>
            <w:tcW w:w="4819" w:type="dxa"/>
          </w:tcPr>
          <w:p w14:paraId="2BFE2E4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141412A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46443DE3" w14:textId="77777777">
        <w:tc>
          <w:tcPr>
            <w:tcW w:w="4819" w:type="dxa"/>
          </w:tcPr>
          <w:p w14:paraId="40B92AE2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AAEFD9D" w14:textId="77777777" w:rsidR="007E3FB6" w:rsidRDefault="002F150C">
            <w:r>
              <w:t xml:space="preserve"> null </w:t>
            </w:r>
          </w:p>
        </w:tc>
      </w:tr>
      <w:tr w:rsidR="007E3FB6" w14:paraId="63278C88" w14:textId="77777777">
        <w:tc>
          <w:tcPr>
            <w:tcW w:w="4819" w:type="dxa"/>
          </w:tcPr>
          <w:p w14:paraId="4306FCBD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E1ABF3D" w14:textId="77777777" w:rsidR="007E3FB6" w:rsidRDefault="007E3FB6"/>
        </w:tc>
      </w:tr>
      <w:tr w:rsidR="007E3FB6" w14:paraId="78EC268E" w14:textId="77777777">
        <w:tc>
          <w:tcPr>
            <w:tcW w:w="4819" w:type="dxa"/>
          </w:tcPr>
          <w:p w14:paraId="7F47238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72B0859" w14:textId="77777777" w:rsidR="007E3FB6" w:rsidRDefault="002F150C">
            <w:r>
              <w:t xml:space="preserve"> 31288 </w:t>
            </w:r>
          </w:p>
        </w:tc>
      </w:tr>
      <w:tr w:rsidR="007E3FB6" w14:paraId="1B31FB22" w14:textId="77777777">
        <w:tc>
          <w:tcPr>
            <w:tcW w:w="4819" w:type="dxa"/>
          </w:tcPr>
          <w:p w14:paraId="169008D4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EAF6E94" w14:textId="77777777" w:rsidR="007E3FB6" w:rsidRDefault="002F150C">
            <w:r>
              <w:t xml:space="preserve"> 1 </w:t>
            </w:r>
          </w:p>
        </w:tc>
      </w:tr>
    </w:tbl>
    <w:p w14:paraId="677C193F" w14:textId="77777777" w:rsidR="007E3FB6" w:rsidRDefault="007E3FB6">
      <w:pPr>
        <w:spacing w:after="40"/>
        <w:jc w:val="both"/>
      </w:pPr>
    </w:p>
    <w:p w14:paraId="1EE1742F" w14:textId="77777777" w:rsidR="007E3FB6" w:rsidRDefault="002F150C">
      <w:pPr>
        <w:spacing w:after="40"/>
        <w:jc w:val="both"/>
      </w:pPr>
      <w:r>
        <w:t xml:space="preserve">    </w:t>
      </w:r>
    </w:p>
    <w:p w14:paraId="4A32F0F0" w14:textId="77777777" w:rsidR="007E3FB6" w:rsidRDefault="007E3FB6">
      <w:pPr>
        <w:spacing w:after="40"/>
        <w:jc w:val="both"/>
      </w:pPr>
    </w:p>
    <w:p w14:paraId="1F51F411" w14:textId="77777777" w:rsidR="007E3FB6" w:rsidRDefault="002F150C">
      <w:pPr>
        <w:pStyle w:val="Ttulo4"/>
      </w:pPr>
      <w:bookmarkStart w:id="631" w:name="_Toc174960460"/>
      <w:r>
        <w:lastRenderedPageBreak/>
        <w:t>172.30.116.79:31288</w:t>
      </w:r>
      <w:bookmarkEnd w:id="631"/>
    </w:p>
    <w:p w14:paraId="260CF197" w14:textId="77777777" w:rsidR="007E3FB6" w:rsidRDefault="007E3FB6">
      <w:pPr>
        <w:spacing w:after="40"/>
        <w:jc w:val="both"/>
      </w:pPr>
    </w:p>
    <w:p w14:paraId="599CF749" w14:textId="77777777" w:rsidR="007E3FB6" w:rsidRDefault="007E3FB6">
      <w:pPr>
        <w:spacing w:after="40"/>
        <w:jc w:val="both"/>
      </w:pPr>
    </w:p>
    <w:p w14:paraId="75C785A8" w14:textId="77777777" w:rsidR="007E3FB6" w:rsidRDefault="007E3FB6">
      <w:pPr>
        <w:spacing w:after="40"/>
        <w:jc w:val="both"/>
      </w:pPr>
    </w:p>
    <w:p w14:paraId="025F6B9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F707B10" w14:textId="77777777">
        <w:tc>
          <w:tcPr>
            <w:tcW w:w="4819" w:type="dxa"/>
            <w:shd w:val="clear" w:color="auto" w:fill="000000"/>
          </w:tcPr>
          <w:p w14:paraId="21AED5D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4DB6F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07C994" w14:textId="77777777">
        <w:tc>
          <w:tcPr>
            <w:tcW w:w="4819" w:type="dxa"/>
          </w:tcPr>
          <w:p w14:paraId="192E1F8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97B7A19" w14:textId="77777777" w:rsidR="007E3FB6" w:rsidRDefault="002F150C">
            <w:r>
              <w:t xml:space="preserve"> TCP-11211 </w:t>
            </w:r>
          </w:p>
        </w:tc>
      </w:tr>
      <w:tr w:rsidR="007E3FB6" w14:paraId="6FB9C7FA" w14:textId="77777777">
        <w:tc>
          <w:tcPr>
            <w:tcW w:w="4819" w:type="dxa"/>
          </w:tcPr>
          <w:p w14:paraId="12CD0AF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F2A2AD3" w14:textId="77777777" w:rsidR="007E3FB6" w:rsidRDefault="007E3FB6"/>
        </w:tc>
      </w:tr>
      <w:tr w:rsidR="007E3FB6" w14:paraId="0E08744E" w14:textId="77777777">
        <w:tc>
          <w:tcPr>
            <w:tcW w:w="4819" w:type="dxa"/>
          </w:tcPr>
          <w:p w14:paraId="4539AE2B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0DB7446" w14:textId="77777777" w:rsidR="007E3FB6" w:rsidRDefault="007E3FB6"/>
        </w:tc>
      </w:tr>
      <w:tr w:rsidR="007E3FB6" w14:paraId="5FCB6917" w14:textId="77777777">
        <w:tc>
          <w:tcPr>
            <w:tcW w:w="4819" w:type="dxa"/>
          </w:tcPr>
          <w:p w14:paraId="756283C3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F65CF37" w14:textId="77777777" w:rsidR="007E3FB6" w:rsidRDefault="002F150C">
            <w:r>
              <w:t xml:space="preserve"> 172.30.116.79 </w:t>
            </w:r>
          </w:p>
        </w:tc>
      </w:tr>
      <w:tr w:rsidR="007E3FB6" w14:paraId="3F1E539F" w14:textId="77777777">
        <w:tc>
          <w:tcPr>
            <w:tcW w:w="4819" w:type="dxa"/>
          </w:tcPr>
          <w:p w14:paraId="198B77B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67C7196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27513528" w14:textId="77777777">
        <w:tc>
          <w:tcPr>
            <w:tcW w:w="4819" w:type="dxa"/>
          </w:tcPr>
          <w:p w14:paraId="097AC339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5A0079F" w14:textId="77777777" w:rsidR="007E3FB6" w:rsidRDefault="002F150C">
            <w:r>
              <w:t xml:space="preserve"> null </w:t>
            </w:r>
          </w:p>
        </w:tc>
      </w:tr>
      <w:tr w:rsidR="007E3FB6" w14:paraId="56333D5B" w14:textId="77777777">
        <w:tc>
          <w:tcPr>
            <w:tcW w:w="4819" w:type="dxa"/>
          </w:tcPr>
          <w:p w14:paraId="71710390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7A2A8D2" w14:textId="77777777" w:rsidR="007E3FB6" w:rsidRDefault="007E3FB6"/>
        </w:tc>
      </w:tr>
      <w:tr w:rsidR="007E3FB6" w14:paraId="06527863" w14:textId="77777777">
        <w:tc>
          <w:tcPr>
            <w:tcW w:w="4819" w:type="dxa"/>
          </w:tcPr>
          <w:p w14:paraId="06C5A75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7B0D7C4" w14:textId="77777777" w:rsidR="007E3FB6" w:rsidRDefault="002F150C">
            <w:r>
              <w:t xml:space="preserve"> 31288 </w:t>
            </w:r>
          </w:p>
        </w:tc>
      </w:tr>
      <w:tr w:rsidR="007E3FB6" w14:paraId="50166A28" w14:textId="77777777">
        <w:tc>
          <w:tcPr>
            <w:tcW w:w="4819" w:type="dxa"/>
          </w:tcPr>
          <w:p w14:paraId="24E11CF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B20457B" w14:textId="77777777" w:rsidR="007E3FB6" w:rsidRDefault="002F150C">
            <w:r>
              <w:t xml:space="preserve"> 1 </w:t>
            </w:r>
          </w:p>
        </w:tc>
      </w:tr>
    </w:tbl>
    <w:p w14:paraId="06F35EB8" w14:textId="77777777" w:rsidR="007E3FB6" w:rsidRDefault="007E3FB6">
      <w:pPr>
        <w:spacing w:after="40"/>
        <w:jc w:val="both"/>
      </w:pPr>
    </w:p>
    <w:p w14:paraId="418578AF" w14:textId="77777777" w:rsidR="007E3FB6" w:rsidRDefault="002F150C">
      <w:pPr>
        <w:spacing w:after="40"/>
        <w:jc w:val="both"/>
      </w:pPr>
      <w:r>
        <w:t xml:space="preserve">    </w:t>
      </w:r>
    </w:p>
    <w:p w14:paraId="3873A21F" w14:textId="77777777" w:rsidR="007E3FB6" w:rsidRDefault="007E3FB6">
      <w:pPr>
        <w:spacing w:after="40"/>
        <w:jc w:val="both"/>
      </w:pPr>
    </w:p>
    <w:p w14:paraId="471F6337" w14:textId="77777777" w:rsidR="007E3FB6" w:rsidRDefault="002F150C">
      <w:pPr>
        <w:pStyle w:val="Ttulo4"/>
      </w:pPr>
      <w:bookmarkStart w:id="632" w:name="_Toc174960461"/>
      <w:r>
        <w:t>172.30.114.53:31288</w:t>
      </w:r>
      <w:bookmarkEnd w:id="632"/>
    </w:p>
    <w:p w14:paraId="1A2E1AA9" w14:textId="77777777" w:rsidR="007E3FB6" w:rsidRDefault="007E3FB6">
      <w:pPr>
        <w:spacing w:after="40"/>
        <w:jc w:val="both"/>
      </w:pPr>
    </w:p>
    <w:p w14:paraId="75C18B86" w14:textId="77777777" w:rsidR="007E3FB6" w:rsidRDefault="007E3FB6">
      <w:pPr>
        <w:spacing w:after="40"/>
        <w:jc w:val="both"/>
      </w:pPr>
    </w:p>
    <w:p w14:paraId="1D12947C" w14:textId="77777777" w:rsidR="007E3FB6" w:rsidRDefault="007E3FB6">
      <w:pPr>
        <w:spacing w:after="40"/>
        <w:jc w:val="both"/>
      </w:pPr>
    </w:p>
    <w:p w14:paraId="6CD715D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97C31A" w14:textId="77777777">
        <w:tc>
          <w:tcPr>
            <w:tcW w:w="4819" w:type="dxa"/>
            <w:shd w:val="clear" w:color="auto" w:fill="000000"/>
          </w:tcPr>
          <w:p w14:paraId="126CB25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019AA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79B727" w14:textId="77777777">
        <w:tc>
          <w:tcPr>
            <w:tcW w:w="4819" w:type="dxa"/>
          </w:tcPr>
          <w:p w14:paraId="782497C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EDFBD9B" w14:textId="77777777" w:rsidR="007E3FB6" w:rsidRDefault="002F150C">
            <w:r>
              <w:t xml:space="preserve"> TCP-11211 </w:t>
            </w:r>
          </w:p>
        </w:tc>
      </w:tr>
      <w:tr w:rsidR="007E3FB6" w14:paraId="52CC8D1F" w14:textId="77777777">
        <w:tc>
          <w:tcPr>
            <w:tcW w:w="4819" w:type="dxa"/>
          </w:tcPr>
          <w:p w14:paraId="507436D2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15680676" w14:textId="77777777" w:rsidR="007E3FB6" w:rsidRDefault="007E3FB6"/>
        </w:tc>
      </w:tr>
      <w:tr w:rsidR="007E3FB6" w14:paraId="4FA75499" w14:textId="77777777">
        <w:tc>
          <w:tcPr>
            <w:tcW w:w="4819" w:type="dxa"/>
          </w:tcPr>
          <w:p w14:paraId="0C4EB735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2D710AB" w14:textId="77777777" w:rsidR="007E3FB6" w:rsidRDefault="007E3FB6"/>
        </w:tc>
      </w:tr>
      <w:tr w:rsidR="007E3FB6" w14:paraId="68505A32" w14:textId="77777777">
        <w:tc>
          <w:tcPr>
            <w:tcW w:w="4819" w:type="dxa"/>
          </w:tcPr>
          <w:p w14:paraId="616561A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960F980" w14:textId="77777777" w:rsidR="007E3FB6" w:rsidRDefault="002F150C">
            <w:r>
              <w:t xml:space="preserve"> 172.30.114.53 </w:t>
            </w:r>
          </w:p>
        </w:tc>
      </w:tr>
      <w:tr w:rsidR="007E3FB6" w14:paraId="1991B734" w14:textId="77777777">
        <w:tc>
          <w:tcPr>
            <w:tcW w:w="4819" w:type="dxa"/>
          </w:tcPr>
          <w:p w14:paraId="6DA120E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9793276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36B4ED4D" w14:textId="77777777">
        <w:tc>
          <w:tcPr>
            <w:tcW w:w="4819" w:type="dxa"/>
          </w:tcPr>
          <w:p w14:paraId="062E13A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0B54F6E" w14:textId="77777777" w:rsidR="007E3FB6" w:rsidRDefault="002F150C">
            <w:r>
              <w:t xml:space="preserve"> null </w:t>
            </w:r>
          </w:p>
        </w:tc>
      </w:tr>
      <w:tr w:rsidR="007E3FB6" w14:paraId="79269530" w14:textId="77777777">
        <w:tc>
          <w:tcPr>
            <w:tcW w:w="4819" w:type="dxa"/>
          </w:tcPr>
          <w:p w14:paraId="5600819B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C7900F5" w14:textId="77777777" w:rsidR="007E3FB6" w:rsidRDefault="007E3FB6"/>
        </w:tc>
      </w:tr>
      <w:tr w:rsidR="007E3FB6" w14:paraId="04B24558" w14:textId="77777777">
        <w:tc>
          <w:tcPr>
            <w:tcW w:w="4819" w:type="dxa"/>
          </w:tcPr>
          <w:p w14:paraId="583638B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32A9C13" w14:textId="77777777" w:rsidR="007E3FB6" w:rsidRDefault="002F150C">
            <w:r>
              <w:t xml:space="preserve"> 31288 </w:t>
            </w:r>
          </w:p>
        </w:tc>
      </w:tr>
      <w:tr w:rsidR="007E3FB6" w14:paraId="68395092" w14:textId="77777777">
        <w:tc>
          <w:tcPr>
            <w:tcW w:w="4819" w:type="dxa"/>
          </w:tcPr>
          <w:p w14:paraId="461AFC89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456FD1F" w14:textId="77777777" w:rsidR="007E3FB6" w:rsidRDefault="002F150C">
            <w:r>
              <w:t xml:space="preserve"> 1 </w:t>
            </w:r>
          </w:p>
        </w:tc>
      </w:tr>
    </w:tbl>
    <w:p w14:paraId="79D4E7B9" w14:textId="77777777" w:rsidR="007E3FB6" w:rsidRDefault="007E3FB6">
      <w:pPr>
        <w:spacing w:after="40"/>
        <w:jc w:val="both"/>
      </w:pPr>
    </w:p>
    <w:p w14:paraId="77CA999E" w14:textId="77777777" w:rsidR="007E3FB6" w:rsidRDefault="002F150C">
      <w:pPr>
        <w:spacing w:after="40"/>
        <w:jc w:val="both"/>
      </w:pPr>
      <w:r>
        <w:t xml:space="preserve">    </w:t>
      </w:r>
    </w:p>
    <w:p w14:paraId="32743484" w14:textId="77777777" w:rsidR="007E3FB6" w:rsidRDefault="007E3FB6">
      <w:pPr>
        <w:spacing w:after="40"/>
        <w:jc w:val="both"/>
      </w:pPr>
    </w:p>
    <w:p w14:paraId="2F0F7802" w14:textId="77777777" w:rsidR="007E3FB6" w:rsidRDefault="002F150C">
      <w:pPr>
        <w:pStyle w:val="Ttulo4"/>
      </w:pPr>
      <w:bookmarkStart w:id="633" w:name="_Toc174960462"/>
      <w:r>
        <w:t>172.30.115.37:32590</w:t>
      </w:r>
      <w:bookmarkEnd w:id="633"/>
    </w:p>
    <w:p w14:paraId="7F7BA636" w14:textId="77777777" w:rsidR="007E3FB6" w:rsidRDefault="007E3FB6">
      <w:pPr>
        <w:spacing w:after="40"/>
        <w:jc w:val="both"/>
      </w:pPr>
    </w:p>
    <w:p w14:paraId="45A45C61" w14:textId="77777777" w:rsidR="007E3FB6" w:rsidRDefault="007E3FB6">
      <w:pPr>
        <w:spacing w:after="40"/>
        <w:jc w:val="both"/>
      </w:pPr>
    </w:p>
    <w:p w14:paraId="4D78CB55" w14:textId="77777777" w:rsidR="007E3FB6" w:rsidRDefault="007E3FB6">
      <w:pPr>
        <w:spacing w:after="40"/>
        <w:jc w:val="both"/>
      </w:pPr>
    </w:p>
    <w:p w14:paraId="2E1D4A6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5C5993" w14:textId="77777777">
        <w:tc>
          <w:tcPr>
            <w:tcW w:w="4819" w:type="dxa"/>
            <w:shd w:val="clear" w:color="auto" w:fill="000000"/>
          </w:tcPr>
          <w:p w14:paraId="34BC39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E53CD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B08FF8" w14:textId="77777777">
        <w:tc>
          <w:tcPr>
            <w:tcW w:w="4819" w:type="dxa"/>
          </w:tcPr>
          <w:p w14:paraId="7DE5493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035F979" w14:textId="77777777" w:rsidR="007E3FB6" w:rsidRDefault="002F150C">
            <w:r>
              <w:t xml:space="preserve"> TCP-11211 </w:t>
            </w:r>
          </w:p>
        </w:tc>
      </w:tr>
      <w:tr w:rsidR="007E3FB6" w14:paraId="6AE523EF" w14:textId="77777777">
        <w:tc>
          <w:tcPr>
            <w:tcW w:w="4819" w:type="dxa"/>
          </w:tcPr>
          <w:p w14:paraId="3D8FDDF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343CB90" w14:textId="77777777" w:rsidR="007E3FB6" w:rsidRDefault="007E3FB6"/>
        </w:tc>
      </w:tr>
      <w:tr w:rsidR="007E3FB6" w14:paraId="6D6AEC5D" w14:textId="77777777">
        <w:tc>
          <w:tcPr>
            <w:tcW w:w="4819" w:type="dxa"/>
          </w:tcPr>
          <w:p w14:paraId="73A072BE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D5EEB04" w14:textId="77777777" w:rsidR="007E3FB6" w:rsidRDefault="007E3FB6"/>
        </w:tc>
      </w:tr>
      <w:tr w:rsidR="007E3FB6" w14:paraId="2F653F64" w14:textId="77777777">
        <w:tc>
          <w:tcPr>
            <w:tcW w:w="4819" w:type="dxa"/>
          </w:tcPr>
          <w:p w14:paraId="39FAABF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0A4DAA8" w14:textId="77777777" w:rsidR="007E3FB6" w:rsidRDefault="002F150C">
            <w:r>
              <w:t xml:space="preserve"> 172.30.115.37 </w:t>
            </w:r>
          </w:p>
        </w:tc>
      </w:tr>
      <w:tr w:rsidR="007E3FB6" w14:paraId="4A51D199" w14:textId="77777777">
        <w:tc>
          <w:tcPr>
            <w:tcW w:w="4819" w:type="dxa"/>
          </w:tcPr>
          <w:p w14:paraId="5A3DA96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A99D374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1ED31377" w14:textId="77777777">
        <w:tc>
          <w:tcPr>
            <w:tcW w:w="4819" w:type="dxa"/>
          </w:tcPr>
          <w:p w14:paraId="3FE2A6DC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5281C50" w14:textId="77777777" w:rsidR="007E3FB6" w:rsidRDefault="002F150C">
            <w:r>
              <w:t xml:space="preserve"> null </w:t>
            </w:r>
          </w:p>
        </w:tc>
      </w:tr>
      <w:tr w:rsidR="007E3FB6" w14:paraId="5BD6FEEC" w14:textId="77777777">
        <w:tc>
          <w:tcPr>
            <w:tcW w:w="4819" w:type="dxa"/>
          </w:tcPr>
          <w:p w14:paraId="229E6D03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32C8C915" w14:textId="77777777" w:rsidR="007E3FB6" w:rsidRDefault="007E3FB6"/>
        </w:tc>
      </w:tr>
      <w:tr w:rsidR="007E3FB6" w14:paraId="77B6E2F0" w14:textId="77777777">
        <w:tc>
          <w:tcPr>
            <w:tcW w:w="4819" w:type="dxa"/>
          </w:tcPr>
          <w:p w14:paraId="61FE8AD5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D210B2E" w14:textId="77777777" w:rsidR="007E3FB6" w:rsidRDefault="002F150C">
            <w:r>
              <w:t xml:space="preserve"> 32590 </w:t>
            </w:r>
          </w:p>
        </w:tc>
      </w:tr>
      <w:tr w:rsidR="007E3FB6" w14:paraId="125C2031" w14:textId="77777777">
        <w:tc>
          <w:tcPr>
            <w:tcW w:w="4819" w:type="dxa"/>
          </w:tcPr>
          <w:p w14:paraId="3E2CFB83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EB9A0D6" w14:textId="77777777" w:rsidR="007E3FB6" w:rsidRDefault="002F150C">
            <w:r>
              <w:t xml:space="preserve"> 1 </w:t>
            </w:r>
          </w:p>
        </w:tc>
      </w:tr>
    </w:tbl>
    <w:p w14:paraId="734BA13C" w14:textId="77777777" w:rsidR="007E3FB6" w:rsidRDefault="007E3FB6">
      <w:pPr>
        <w:spacing w:after="40"/>
        <w:jc w:val="both"/>
      </w:pPr>
    </w:p>
    <w:p w14:paraId="377565CC" w14:textId="77777777" w:rsidR="007E3FB6" w:rsidRDefault="002F150C">
      <w:pPr>
        <w:spacing w:after="40"/>
        <w:jc w:val="both"/>
      </w:pPr>
      <w:r>
        <w:t xml:space="preserve">    </w:t>
      </w:r>
    </w:p>
    <w:p w14:paraId="2DCF0546" w14:textId="77777777" w:rsidR="007E3FB6" w:rsidRDefault="007E3FB6">
      <w:pPr>
        <w:spacing w:after="40"/>
        <w:jc w:val="both"/>
      </w:pPr>
    </w:p>
    <w:p w14:paraId="7A0A10D0" w14:textId="77777777" w:rsidR="007E3FB6" w:rsidRDefault="002F150C">
      <w:pPr>
        <w:pStyle w:val="Ttulo4"/>
      </w:pPr>
      <w:bookmarkStart w:id="634" w:name="_Toc174960463"/>
      <w:r>
        <w:t>172.30.117.112:32590</w:t>
      </w:r>
      <w:bookmarkEnd w:id="634"/>
    </w:p>
    <w:p w14:paraId="6F33F937" w14:textId="77777777" w:rsidR="007E3FB6" w:rsidRDefault="007E3FB6">
      <w:pPr>
        <w:spacing w:after="40"/>
        <w:jc w:val="both"/>
      </w:pPr>
    </w:p>
    <w:p w14:paraId="37ECA459" w14:textId="77777777" w:rsidR="007E3FB6" w:rsidRDefault="007E3FB6">
      <w:pPr>
        <w:spacing w:after="40"/>
        <w:jc w:val="both"/>
      </w:pPr>
    </w:p>
    <w:p w14:paraId="0C69BD6E" w14:textId="77777777" w:rsidR="007E3FB6" w:rsidRDefault="007E3FB6">
      <w:pPr>
        <w:spacing w:after="40"/>
        <w:jc w:val="both"/>
      </w:pPr>
    </w:p>
    <w:p w14:paraId="4F94E94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8F7369" w14:textId="77777777">
        <w:tc>
          <w:tcPr>
            <w:tcW w:w="4819" w:type="dxa"/>
            <w:shd w:val="clear" w:color="auto" w:fill="000000"/>
          </w:tcPr>
          <w:p w14:paraId="1EC6D54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CF03E3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A40DF0" w14:textId="77777777">
        <w:tc>
          <w:tcPr>
            <w:tcW w:w="4819" w:type="dxa"/>
          </w:tcPr>
          <w:p w14:paraId="154B5C2A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71B62A5" w14:textId="77777777" w:rsidR="007E3FB6" w:rsidRDefault="002F150C">
            <w:r>
              <w:t xml:space="preserve"> TCP-11211 </w:t>
            </w:r>
          </w:p>
        </w:tc>
      </w:tr>
      <w:tr w:rsidR="007E3FB6" w14:paraId="7F4D3A54" w14:textId="77777777">
        <w:tc>
          <w:tcPr>
            <w:tcW w:w="4819" w:type="dxa"/>
          </w:tcPr>
          <w:p w14:paraId="70B77A4A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9DB5B5F" w14:textId="77777777" w:rsidR="007E3FB6" w:rsidRDefault="007E3FB6"/>
        </w:tc>
      </w:tr>
      <w:tr w:rsidR="007E3FB6" w14:paraId="3488BEE0" w14:textId="77777777">
        <w:tc>
          <w:tcPr>
            <w:tcW w:w="4819" w:type="dxa"/>
          </w:tcPr>
          <w:p w14:paraId="50C39B28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B242412" w14:textId="77777777" w:rsidR="007E3FB6" w:rsidRDefault="007E3FB6"/>
        </w:tc>
      </w:tr>
      <w:tr w:rsidR="007E3FB6" w14:paraId="70F77BF3" w14:textId="77777777">
        <w:tc>
          <w:tcPr>
            <w:tcW w:w="4819" w:type="dxa"/>
          </w:tcPr>
          <w:p w14:paraId="7D0F666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2D92F46" w14:textId="77777777" w:rsidR="007E3FB6" w:rsidRDefault="002F150C">
            <w:r>
              <w:t xml:space="preserve"> 172.30.117.112 </w:t>
            </w:r>
          </w:p>
        </w:tc>
      </w:tr>
      <w:tr w:rsidR="007E3FB6" w14:paraId="3346E68B" w14:textId="77777777">
        <w:tc>
          <w:tcPr>
            <w:tcW w:w="4819" w:type="dxa"/>
          </w:tcPr>
          <w:p w14:paraId="615B0C3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CF08C64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4D1D1FF4" w14:textId="77777777">
        <w:tc>
          <w:tcPr>
            <w:tcW w:w="4819" w:type="dxa"/>
          </w:tcPr>
          <w:p w14:paraId="4207330B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93E10F4" w14:textId="77777777" w:rsidR="007E3FB6" w:rsidRDefault="002F150C">
            <w:r>
              <w:t xml:space="preserve"> null </w:t>
            </w:r>
          </w:p>
        </w:tc>
      </w:tr>
      <w:tr w:rsidR="007E3FB6" w14:paraId="1549904D" w14:textId="77777777">
        <w:tc>
          <w:tcPr>
            <w:tcW w:w="4819" w:type="dxa"/>
          </w:tcPr>
          <w:p w14:paraId="715FC02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15AD928" w14:textId="77777777" w:rsidR="007E3FB6" w:rsidRDefault="007E3FB6"/>
        </w:tc>
      </w:tr>
      <w:tr w:rsidR="007E3FB6" w14:paraId="2B6C83F8" w14:textId="77777777">
        <w:tc>
          <w:tcPr>
            <w:tcW w:w="4819" w:type="dxa"/>
          </w:tcPr>
          <w:p w14:paraId="4231995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3D55D64" w14:textId="77777777" w:rsidR="007E3FB6" w:rsidRDefault="002F150C">
            <w:r>
              <w:t xml:space="preserve"> 32590 </w:t>
            </w:r>
          </w:p>
        </w:tc>
      </w:tr>
      <w:tr w:rsidR="007E3FB6" w14:paraId="12E135FD" w14:textId="77777777">
        <w:tc>
          <w:tcPr>
            <w:tcW w:w="4819" w:type="dxa"/>
          </w:tcPr>
          <w:p w14:paraId="7D0F953C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9DD1E53" w14:textId="77777777" w:rsidR="007E3FB6" w:rsidRDefault="002F150C">
            <w:r>
              <w:t xml:space="preserve"> 1 </w:t>
            </w:r>
          </w:p>
        </w:tc>
      </w:tr>
    </w:tbl>
    <w:p w14:paraId="64E0EA99" w14:textId="77777777" w:rsidR="007E3FB6" w:rsidRDefault="007E3FB6">
      <w:pPr>
        <w:spacing w:after="40"/>
        <w:jc w:val="both"/>
      </w:pPr>
    </w:p>
    <w:p w14:paraId="2394D88F" w14:textId="77777777" w:rsidR="007E3FB6" w:rsidRDefault="002F150C">
      <w:pPr>
        <w:spacing w:after="40"/>
        <w:jc w:val="both"/>
      </w:pPr>
      <w:r>
        <w:t xml:space="preserve">    </w:t>
      </w:r>
    </w:p>
    <w:p w14:paraId="2044ABC9" w14:textId="77777777" w:rsidR="007E3FB6" w:rsidRDefault="007E3FB6">
      <w:pPr>
        <w:spacing w:after="40"/>
        <w:jc w:val="both"/>
      </w:pPr>
    </w:p>
    <w:p w14:paraId="057EFC97" w14:textId="77777777" w:rsidR="007E3FB6" w:rsidRDefault="002F150C">
      <w:pPr>
        <w:pStyle w:val="Ttulo4"/>
      </w:pPr>
      <w:bookmarkStart w:id="635" w:name="_Toc174960464"/>
      <w:r>
        <w:t>172.30.116.79:32590</w:t>
      </w:r>
      <w:bookmarkEnd w:id="635"/>
    </w:p>
    <w:p w14:paraId="73ACD3AA" w14:textId="77777777" w:rsidR="007E3FB6" w:rsidRDefault="007E3FB6">
      <w:pPr>
        <w:spacing w:after="40"/>
        <w:jc w:val="both"/>
      </w:pPr>
    </w:p>
    <w:p w14:paraId="48412468" w14:textId="77777777" w:rsidR="007E3FB6" w:rsidRDefault="007E3FB6">
      <w:pPr>
        <w:spacing w:after="40"/>
        <w:jc w:val="both"/>
      </w:pPr>
    </w:p>
    <w:p w14:paraId="061E892B" w14:textId="77777777" w:rsidR="007E3FB6" w:rsidRDefault="007E3FB6">
      <w:pPr>
        <w:spacing w:after="40"/>
        <w:jc w:val="both"/>
      </w:pPr>
    </w:p>
    <w:p w14:paraId="5C80F2D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10FDCF" w14:textId="77777777">
        <w:tc>
          <w:tcPr>
            <w:tcW w:w="4819" w:type="dxa"/>
            <w:shd w:val="clear" w:color="auto" w:fill="000000"/>
          </w:tcPr>
          <w:p w14:paraId="59F1E39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B634B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1706C2" w14:textId="77777777">
        <w:tc>
          <w:tcPr>
            <w:tcW w:w="4819" w:type="dxa"/>
          </w:tcPr>
          <w:p w14:paraId="32E5EA48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39599E34" w14:textId="77777777" w:rsidR="007E3FB6" w:rsidRDefault="002F150C">
            <w:r>
              <w:t xml:space="preserve"> TCP-11211 </w:t>
            </w:r>
          </w:p>
        </w:tc>
      </w:tr>
      <w:tr w:rsidR="007E3FB6" w14:paraId="7A56EE81" w14:textId="77777777">
        <w:tc>
          <w:tcPr>
            <w:tcW w:w="4819" w:type="dxa"/>
          </w:tcPr>
          <w:p w14:paraId="146B207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6CC91C7E" w14:textId="77777777" w:rsidR="007E3FB6" w:rsidRDefault="007E3FB6"/>
        </w:tc>
      </w:tr>
      <w:tr w:rsidR="007E3FB6" w14:paraId="7EEF8627" w14:textId="77777777">
        <w:tc>
          <w:tcPr>
            <w:tcW w:w="4819" w:type="dxa"/>
          </w:tcPr>
          <w:p w14:paraId="7408B7E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D833E09" w14:textId="77777777" w:rsidR="007E3FB6" w:rsidRDefault="007E3FB6"/>
        </w:tc>
      </w:tr>
      <w:tr w:rsidR="007E3FB6" w14:paraId="38DE6F02" w14:textId="77777777">
        <w:tc>
          <w:tcPr>
            <w:tcW w:w="4819" w:type="dxa"/>
          </w:tcPr>
          <w:p w14:paraId="45FA90C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8914A5C" w14:textId="77777777" w:rsidR="007E3FB6" w:rsidRDefault="002F150C">
            <w:r>
              <w:t xml:space="preserve"> 172.30.116.79 </w:t>
            </w:r>
          </w:p>
        </w:tc>
      </w:tr>
      <w:tr w:rsidR="007E3FB6" w14:paraId="715221AF" w14:textId="77777777">
        <w:tc>
          <w:tcPr>
            <w:tcW w:w="4819" w:type="dxa"/>
          </w:tcPr>
          <w:p w14:paraId="4855736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139CBF5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5A964DBB" w14:textId="77777777">
        <w:tc>
          <w:tcPr>
            <w:tcW w:w="4819" w:type="dxa"/>
          </w:tcPr>
          <w:p w14:paraId="76E332C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520E8F9" w14:textId="77777777" w:rsidR="007E3FB6" w:rsidRDefault="002F150C">
            <w:r>
              <w:t xml:space="preserve"> null </w:t>
            </w:r>
          </w:p>
        </w:tc>
      </w:tr>
      <w:tr w:rsidR="007E3FB6" w14:paraId="1F93F423" w14:textId="77777777">
        <w:tc>
          <w:tcPr>
            <w:tcW w:w="4819" w:type="dxa"/>
          </w:tcPr>
          <w:p w14:paraId="5330DE64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4D08BE8" w14:textId="77777777" w:rsidR="007E3FB6" w:rsidRDefault="007E3FB6"/>
        </w:tc>
      </w:tr>
      <w:tr w:rsidR="007E3FB6" w14:paraId="134FA64C" w14:textId="77777777">
        <w:tc>
          <w:tcPr>
            <w:tcW w:w="4819" w:type="dxa"/>
          </w:tcPr>
          <w:p w14:paraId="0A09A6A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F4C0B06" w14:textId="77777777" w:rsidR="007E3FB6" w:rsidRDefault="002F150C">
            <w:r>
              <w:t xml:space="preserve"> 32590 </w:t>
            </w:r>
          </w:p>
        </w:tc>
      </w:tr>
      <w:tr w:rsidR="007E3FB6" w14:paraId="70B77BDB" w14:textId="77777777">
        <w:tc>
          <w:tcPr>
            <w:tcW w:w="4819" w:type="dxa"/>
          </w:tcPr>
          <w:p w14:paraId="71AB5F2A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66EB8E1" w14:textId="77777777" w:rsidR="007E3FB6" w:rsidRDefault="002F150C">
            <w:r>
              <w:t xml:space="preserve"> 1 </w:t>
            </w:r>
          </w:p>
        </w:tc>
      </w:tr>
    </w:tbl>
    <w:p w14:paraId="4A1784E2" w14:textId="77777777" w:rsidR="007E3FB6" w:rsidRDefault="007E3FB6">
      <w:pPr>
        <w:spacing w:after="40"/>
        <w:jc w:val="both"/>
      </w:pPr>
    </w:p>
    <w:p w14:paraId="0351A38D" w14:textId="77777777" w:rsidR="007E3FB6" w:rsidRDefault="002F150C">
      <w:pPr>
        <w:spacing w:after="40"/>
        <w:jc w:val="both"/>
      </w:pPr>
      <w:r>
        <w:t xml:space="preserve">    </w:t>
      </w:r>
    </w:p>
    <w:p w14:paraId="6DFC1CB4" w14:textId="77777777" w:rsidR="007E3FB6" w:rsidRDefault="007E3FB6">
      <w:pPr>
        <w:spacing w:after="40"/>
        <w:jc w:val="both"/>
      </w:pPr>
    </w:p>
    <w:p w14:paraId="7BE62657" w14:textId="77777777" w:rsidR="007E3FB6" w:rsidRDefault="002F150C">
      <w:pPr>
        <w:pStyle w:val="Ttulo4"/>
      </w:pPr>
      <w:bookmarkStart w:id="636" w:name="_Toc174960465"/>
      <w:r>
        <w:t>172.30.116.19:32590</w:t>
      </w:r>
      <w:bookmarkEnd w:id="636"/>
    </w:p>
    <w:p w14:paraId="4759DF9A" w14:textId="77777777" w:rsidR="007E3FB6" w:rsidRDefault="007E3FB6">
      <w:pPr>
        <w:spacing w:after="40"/>
        <w:jc w:val="both"/>
      </w:pPr>
    </w:p>
    <w:p w14:paraId="5DE3E47F" w14:textId="77777777" w:rsidR="007E3FB6" w:rsidRDefault="007E3FB6">
      <w:pPr>
        <w:spacing w:after="40"/>
        <w:jc w:val="both"/>
      </w:pPr>
    </w:p>
    <w:p w14:paraId="0AC1B5E8" w14:textId="77777777" w:rsidR="007E3FB6" w:rsidRDefault="007E3FB6">
      <w:pPr>
        <w:spacing w:after="40"/>
        <w:jc w:val="both"/>
      </w:pPr>
    </w:p>
    <w:p w14:paraId="446C299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E509E6D" w14:textId="77777777">
        <w:tc>
          <w:tcPr>
            <w:tcW w:w="4819" w:type="dxa"/>
            <w:shd w:val="clear" w:color="auto" w:fill="000000"/>
          </w:tcPr>
          <w:p w14:paraId="04859647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3E2C94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EF73F0" w14:textId="77777777">
        <w:tc>
          <w:tcPr>
            <w:tcW w:w="4819" w:type="dxa"/>
          </w:tcPr>
          <w:p w14:paraId="75DAC28A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64662D94" w14:textId="77777777" w:rsidR="007E3FB6" w:rsidRDefault="002F150C">
            <w:r>
              <w:t xml:space="preserve"> TCP-11211 </w:t>
            </w:r>
          </w:p>
        </w:tc>
      </w:tr>
      <w:tr w:rsidR="007E3FB6" w14:paraId="4AFD0AF1" w14:textId="77777777">
        <w:tc>
          <w:tcPr>
            <w:tcW w:w="4819" w:type="dxa"/>
          </w:tcPr>
          <w:p w14:paraId="033F8A9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7B58D5D" w14:textId="77777777" w:rsidR="007E3FB6" w:rsidRDefault="007E3FB6"/>
        </w:tc>
      </w:tr>
      <w:tr w:rsidR="007E3FB6" w14:paraId="4D930BAA" w14:textId="77777777">
        <w:tc>
          <w:tcPr>
            <w:tcW w:w="4819" w:type="dxa"/>
          </w:tcPr>
          <w:p w14:paraId="6899AE71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AC61EA8" w14:textId="77777777" w:rsidR="007E3FB6" w:rsidRDefault="007E3FB6"/>
        </w:tc>
      </w:tr>
      <w:tr w:rsidR="007E3FB6" w14:paraId="7AF8AB12" w14:textId="77777777">
        <w:tc>
          <w:tcPr>
            <w:tcW w:w="4819" w:type="dxa"/>
          </w:tcPr>
          <w:p w14:paraId="1D3363AF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783EBC4" w14:textId="77777777" w:rsidR="007E3FB6" w:rsidRDefault="002F150C">
            <w:r>
              <w:t xml:space="preserve"> 172.30.116.19 </w:t>
            </w:r>
          </w:p>
        </w:tc>
      </w:tr>
      <w:tr w:rsidR="007E3FB6" w14:paraId="0E995F52" w14:textId="77777777">
        <w:tc>
          <w:tcPr>
            <w:tcW w:w="4819" w:type="dxa"/>
          </w:tcPr>
          <w:p w14:paraId="30C7CED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C561CBC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667D4C55" w14:textId="77777777">
        <w:tc>
          <w:tcPr>
            <w:tcW w:w="4819" w:type="dxa"/>
          </w:tcPr>
          <w:p w14:paraId="2CEA8C8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D1EED2B" w14:textId="77777777" w:rsidR="007E3FB6" w:rsidRDefault="002F150C">
            <w:r>
              <w:t xml:space="preserve"> null </w:t>
            </w:r>
          </w:p>
        </w:tc>
      </w:tr>
      <w:tr w:rsidR="007E3FB6" w14:paraId="7C6180B0" w14:textId="77777777">
        <w:tc>
          <w:tcPr>
            <w:tcW w:w="4819" w:type="dxa"/>
          </w:tcPr>
          <w:p w14:paraId="6FE63E2E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EEC5ABA" w14:textId="77777777" w:rsidR="007E3FB6" w:rsidRDefault="007E3FB6"/>
        </w:tc>
      </w:tr>
      <w:tr w:rsidR="007E3FB6" w14:paraId="6A7B9FFF" w14:textId="77777777">
        <w:tc>
          <w:tcPr>
            <w:tcW w:w="4819" w:type="dxa"/>
          </w:tcPr>
          <w:p w14:paraId="4392C82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115C035" w14:textId="77777777" w:rsidR="007E3FB6" w:rsidRDefault="002F150C">
            <w:r>
              <w:t xml:space="preserve"> 32590 </w:t>
            </w:r>
          </w:p>
        </w:tc>
      </w:tr>
      <w:tr w:rsidR="007E3FB6" w14:paraId="28C1EF6C" w14:textId="77777777">
        <w:tc>
          <w:tcPr>
            <w:tcW w:w="4819" w:type="dxa"/>
          </w:tcPr>
          <w:p w14:paraId="23B5E576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430A1F5" w14:textId="77777777" w:rsidR="007E3FB6" w:rsidRDefault="002F150C">
            <w:r>
              <w:t xml:space="preserve"> 1 </w:t>
            </w:r>
          </w:p>
        </w:tc>
      </w:tr>
    </w:tbl>
    <w:p w14:paraId="330ADDA6" w14:textId="77777777" w:rsidR="007E3FB6" w:rsidRDefault="007E3FB6">
      <w:pPr>
        <w:spacing w:after="40"/>
        <w:jc w:val="both"/>
      </w:pPr>
    </w:p>
    <w:p w14:paraId="42E5F3DC" w14:textId="77777777" w:rsidR="007E3FB6" w:rsidRDefault="002F150C">
      <w:pPr>
        <w:spacing w:after="40"/>
        <w:jc w:val="both"/>
      </w:pPr>
      <w:r>
        <w:t xml:space="preserve">    </w:t>
      </w:r>
    </w:p>
    <w:p w14:paraId="0AC90E80" w14:textId="77777777" w:rsidR="007E3FB6" w:rsidRDefault="007E3FB6">
      <w:pPr>
        <w:spacing w:after="40"/>
        <w:jc w:val="both"/>
      </w:pPr>
    </w:p>
    <w:p w14:paraId="5E3DF43A" w14:textId="77777777" w:rsidR="007E3FB6" w:rsidRDefault="002F150C">
      <w:pPr>
        <w:pStyle w:val="Ttulo4"/>
      </w:pPr>
      <w:bookmarkStart w:id="637" w:name="_Toc174960466"/>
      <w:r>
        <w:t>172.30.125.90:32590</w:t>
      </w:r>
      <w:bookmarkEnd w:id="637"/>
    </w:p>
    <w:p w14:paraId="09CF49F6" w14:textId="77777777" w:rsidR="007E3FB6" w:rsidRDefault="007E3FB6">
      <w:pPr>
        <w:spacing w:after="40"/>
        <w:jc w:val="both"/>
      </w:pPr>
    </w:p>
    <w:p w14:paraId="705523A1" w14:textId="77777777" w:rsidR="007E3FB6" w:rsidRDefault="007E3FB6">
      <w:pPr>
        <w:spacing w:after="40"/>
        <w:jc w:val="both"/>
      </w:pPr>
    </w:p>
    <w:p w14:paraId="0D44B959" w14:textId="77777777" w:rsidR="007E3FB6" w:rsidRDefault="007E3FB6">
      <w:pPr>
        <w:spacing w:after="40"/>
        <w:jc w:val="both"/>
      </w:pPr>
    </w:p>
    <w:p w14:paraId="2087478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914852B" w14:textId="77777777">
        <w:tc>
          <w:tcPr>
            <w:tcW w:w="4819" w:type="dxa"/>
            <w:shd w:val="clear" w:color="auto" w:fill="000000"/>
          </w:tcPr>
          <w:p w14:paraId="00CECD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BCABB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3AEA8F" w14:textId="77777777">
        <w:tc>
          <w:tcPr>
            <w:tcW w:w="4819" w:type="dxa"/>
          </w:tcPr>
          <w:p w14:paraId="43458100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C72ABEF" w14:textId="77777777" w:rsidR="007E3FB6" w:rsidRDefault="002F150C">
            <w:r>
              <w:t xml:space="preserve"> TCP-11211 </w:t>
            </w:r>
          </w:p>
        </w:tc>
      </w:tr>
      <w:tr w:rsidR="007E3FB6" w14:paraId="29DB84F0" w14:textId="77777777">
        <w:tc>
          <w:tcPr>
            <w:tcW w:w="4819" w:type="dxa"/>
          </w:tcPr>
          <w:p w14:paraId="0D4537A9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374FB5A" w14:textId="77777777" w:rsidR="007E3FB6" w:rsidRDefault="007E3FB6"/>
        </w:tc>
      </w:tr>
      <w:tr w:rsidR="007E3FB6" w14:paraId="09525DA8" w14:textId="77777777">
        <w:tc>
          <w:tcPr>
            <w:tcW w:w="4819" w:type="dxa"/>
          </w:tcPr>
          <w:p w14:paraId="6587AB79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0CA3B51" w14:textId="77777777" w:rsidR="007E3FB6" w:rsidRDefault="007E3FB6"/>
        </w:tc>
      </w:tr>
      <w:tr w:rsidR="007E3FB6" w14:paraId="52496163" w14:textId="77777777">
        <w:tc>
          <w:tcPr>
            <w:tcW w:w="4819" w:type="dxa"/>
          </w:tcPr>
          <w:p w14:paraId="37DFB798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C931996" w14:textId="77777777" w:rsidR="007E3FB6" w:rsidRDefault="002F150C">
            <w:r>
              <w:t xml:space="preserve"> 172.30.125.90 </w:t>
            </w:r>
          </w:p>
        </w:tc>
      </w:tr>
      <w:tr w:rsidR="007E3FB6" w14:paraId="3B5C7CC5" w14:textId="77777777">
        <w:tc>
          <w:tcPr>
            <w:tcW w:w="4819" w:type="dxa"/>
          </w:tcPr>
          <w:p w14:paraId="642A014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A7F2934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5924D12C" w14:textId="77777777">
        <w:tc>
          <w:tcPr>
            <w:tcW w:w="4819" w:type="dxa"/>
          </w:tcPr>
          <w:p w14:paraId="662B52FA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71B309D" w14:textId="77777777" w:rsidR="007E3FB6" w:rsidRDefault="002F150C">
            <w:r>
              <w:t xml:space="preserve"> null </w:t>
            </w:r>
          </w:p>
        </w:tc>
      </w:tr>
      <w:tr w:rsidR="007E3FB6" w14:paraId="0CE590DD" w14:textId="77777777">
        <w:tc>
          <w:tcPr>
            <w:tcW w:w="4819" w:type="dxa"/>
          </w:tcPr>
          <w:p w14:paraId="74797287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22B944F" w14:textId="77777777" w:rsidR="007E3FB6" w:rsidRDefault="007E3FB6"/>
        </w:tc>
      </w:tr>
      <w:tr w:rsidR="007E3FB6" w14:paraId="2C6728D5" w14:textId="77777777">
        <w:tc>
          <w:tcPr>
            <w:tcW w:w="4819" w:type="dxa"/>
          </w:tcPr>
          <w:p w14:paraId="5DF332F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5F829C4" w14:textId="77777777" w:rsidR="007E3FB6" w:rsidRDefault="002F150C">
            <w:r>
              <w:t xml:space="preserve"> 32590 </w:t>
            </w:r>
          </w:p>
        </w:tc>
      </w:tr>
      <w:tr w:rsidR="007E3FB6" w14:paraId="65A78703" w14:textId="77777777">
        <w:tc>
          <w:tcPr>
            <w:tcW w:w="4819" w:type="dxa"/>
          </w:tcPr>
          <w:p w14:paraId="0C964B0C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CC9D2C3" w14:textId="77777777" w:rsidR="007E3FB6" w:rsidRDefault="002F150C">
            <w:r>
              <w:t xml:space="preserve"> 1 </w:t>
            </w:r>
          </w:p>
        </w:tc>
      </w:tr>
    </w:tbl>
    <w:p w14:paraId="66F367D0" w14:textId="77777777" w:rsidR="007E3FB6" w:rsidRDefault="007E3FB6">
      <w:pPr>
        <w:spacing w:after="40"/>
        <w:jc w:val="both"/>
      </w:pPr>
    </w:p>
    <w:p w14:paraId="22E27BB8" w14:textId="77777777" w:rsidR="007E3FB6" w:rsidRDefault="002F150C">
      <w:pPr>
        <w:spacing w:after="40"/>
        <w:jc w:val="both"/>
      </w:pPr>
      <w:r>
        <w:t xml:space="preserve">    </w:t>
      </w:r>
    </w:p>
    <w:p w14:paraId="65B0FD8F" w14:textId="77777777" w:rsidR="007E3FB6" w:rsidRDefault="007E3FB6">
      <w:pPr>
        <w:spacing w:after="40"/>
        <w:jc w:val="both"/>
      </w:pPr>
    </w:p>
    <w:p w14:paraId="51FC4E3C" w14:textId="77777777" w:rsidR="007E3FB6" w:rsidRDefault="002F150C">
      <w:pPr>
        <w:pStyle w:val="Ttulo4"/>
      </w:pPr>
      <w:bookmarkStart w:id="638" w:name="_Toc174960467"/>
      <w:r>
        <w:t>172.30.113.92:32590</w:t>
      </w:r>
      <w:bookmarkEnd w:id="638"/>
    </w:p>
    <w:p w14:paraId="5752343A" w14:textId="77777777" w:rsidR="007E3FB6" w:rsidRDefault="007E3FB6">
      <w:pPr>
        <w:spacing w:after="40"/>
        <w:jc w:val="both"/>
      </w:pPr>
    </w:p>
    <w:p w14:paraId="07AA8C83" w14:textId="77777777" w:rsidR="007E3FB6" w:rsidRDefault="007E3FB6">
      <w:pPr>
        <w:spacing w:after="40"/>
        <w:jc w:val="both"/>
      </w:pPr>
    </w:p>
    <w:p w14:paraId="34DD1F3C" w14:textId="77777777" w:rsidR="007E3FB6" w:rsidRDefault="007E3FB6">
      <w:pPr>
        <w:spacing w:after="40"/>
        <w:jc w:val="both"/>
      </w:pPr>
    </w:p>
    <w:p w14:paraId="220409A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BEFAC1" w14:textId="77777777">
        <w:tc>
          <w:tcPr>
            <w:tcW w:w="4819" w:type="dxa"/>
            <w:shd w:val="clear" w:color="auto" w:fill="000000"/>
          </w:tcPr>
          <w:p w14:paraId="0FF22E3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8E4E8A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26AF19" w14:textId="77777777">
        <w:tc>
          <w:tcPr>
            <w:tcW w:w="4819" w:type="dxa"/>
          </w:tcPr>
          <w:p w14:paraId="19A6AA0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9D4FE26" w14:textId="77777777" w:rsidR="007E3FB6" w:rsidRDefault="002F150C">
            <w:r>
              <w:t xml:space="preserve"> TCP-11211 </w:t>
            </w:r>
          </w:p>
        </w:tc>
      </w:tr>
      <w:tr w:rsidR="007E3FB6" w14:paraId="584DAE38" w14:textId="77777777">
        <w:tc>
          <w:tcPr>
            <w:tcW w:w="4819" w:type="dxa"/>
          </w:tcPr>
          <w:p w14:paraId="4618543C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E6448E8" w14:textId="77777777" w:rsidR="007E3FB6" w:rsidRDefault="007E3FB6"/>
        </w:tc>
      </w:tr>
      <w:tr w:rsidR="007E3FB6" w14:paraId="75EF6185" w14:textId="77777777">
        <w:tc>
          <w:tcPr>
            <w:tcW w:w="4819" w:type="dxa"/>
          </w:tcPr>
          <w:p w14:paraId="37216E3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188D0B18" w14:textId="77777777" w:rsidR="007E3FB6" w:rsidRDefault="007E3FB6"/>
        </w:tc>
      </w:tr>
      <w:tr w:rsidR="007E3FB6" w14:paraId="3FA42014" w14:textId="77777777">
        <w:tc>
          <w:tcPr>
            <w:tcW w:w="4819" w:type="dxa"/>
          </w:tcPr>
          <w:p w14:paraId="7B7D284B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B7FC48E" w14:textId="77777777" w:rsidR="007E3FB6" w:rsidRDefault="002F150C">
            <w:r>
              <w:t xml:space="preserve"> 172.30.113.92 </w:t>
            </w:r>
          </w:p>
        </w:tc>
      </w:tr>
      <w:tr w:rsidR="007E3FB6" w14:paraId="4FB7FE5C" w14:textId="77777777">
        <w:tc>
          <w:tcPr>
            <w:tcW w:w="4819" w:type="dxa"/>
          </w:tcPr>
          <w:p w14:paraId="166F645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A69964E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543281EA" w14:textId="77777777">
        <w:tc>
          <w:tcPr>
            <w:tcW w:w="4819" w:type="dxa"/>
          </w:tcPr>
          <w:p w14:paraId="60A5E8F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7E70187" w14:textId="77777777" w:rsidR="007E3FB6" w:rsidRDefault="002F150C">
            <w:r>
              <w:t xml:space="preserve"> null </w:t>
            </w:r>
          </w:p>
        </w:tc>
      </w:tr>
      <w:tr w:rsidR="007E3FB6" w14:paraId="1B331069" w14:textId="77777777">
        <w:tc>
          <w:tcPr>
            <w:tcW w:w="4819" w:type="dxa"/>
          </w:tcPr>
          <w:p w14:paraId="30AEE119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3FFE55EC" w14:textId="77777777" w:rsidR="007E3FB6" w:rsidRDefault="007E3FB6"/>
        </w:tc>
      </w:tr>
      <w:tr w:rsidR="007E3FB6" w14:paraId="070A6860" w14:textId="77777777">
        <w:tc>
          <w:tcPr>
            <w:tcW w:w="4819" w:type="dxa"/>
          </w:tcPr>
          <w:p w14:paraId="11093F2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AC94936" w14:textId="77777777" w:rsidR="007E3FB6" w:rsidRDefault="002F150C">
            <w:r>
              <w:t xml:space="preserve"> 32590 </w:t>
            </w:r>
          </w:p>
        </w:tc>
      </w:tr>
      <w:tr w:rsidR="007E3FB6" w14:paraId="58510DC4" w14:textId="77777777">
        <w:tc>
          <w:tcPr>
            <w:tcW w:w="4819" w:type="dxa"/>
          </w:tcPr>
          <w:p w14:paraId="3552D07D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5152C4B" w14:textId="77777777" w:rsidR="007E3FB6" w:rsidRDefault="002F150C">
            <w:r>
              <w:t xml:space="preserve"> 1 </w:t>
            </w:r>
          </w:p>
        </w:tc>
      </w:tr>
    </w:tbl>
    <w:p w14:paraId="3889EDD9" w14:textId="77777777" w:rsidR="007E3FB6" w:rsidRDefault="007E3FB6">
      <w:pPr>
        <w:spacing w:after="40"/>
        <w:jc w:val="both"/>
      </w:pPr>
    </w:p>
    <w:p w14:paraId="1E7668EA" w14:textId="77777777" w:rsidR="007E3FB6" w:rsidRDefault="002F150C">
      <w:pPr>
        <w:spacing w:after="40"/>
        <w:jc w:val="both"/>
      </w:pPr>
      <w:r>
        <w:t xml:space="preserve">    </w:t>
      </w:r>
    </w:p>
    <w:p w14:paraId="3FA38CA2" w14:textId="77777777" w:rsidR="007E3FB6" w:rsidRDefault="007E3FB6">
      <w:pPr>
        <w:spacing w:after="40"/>
        <w:jc w:val="both"/>
      </w:pPr>
    </w:p>
    <w:p w14:paraId="00570277" w14:textId="77777777" w:rsidR="007E3FB6" w:rsidRDefault="002F150C">
      <w:pPr>
        <w:pStyle w:val="Ttulo4"/>
      </w:pPr>
      <w:bookmarkStart w:id="639" w:name="_Toc174960468"/>
      <w:r>
        <w:lastRenderedPageBreak/>
        <w:t>172.30.115.198:32590</w:t>
      </w:r>
      <w:bookmarkEnd w:id="639"/>
    </w:p>
    <w:p w14:paraId="25063A04" w14:textId="77777777" w:rsidR="007E3FB6" w:rsidRDefault="007E3FB6">
      <w:pPr>
        <w:spacing w:after="40"/>
        <w:jc w:val="both"/>
      </w:pPr>
    </w:p>
    <w:p w14:paraId="7AEC7A6D" w14:textId="77777777" w:rsidR="007E3FB6" w:rsidRDefault="007E3FB6">
      <w:pPr>
        <w:spacing w:after="40"/>
        <w:jc w:val="both"/>
      </w:pPr>
    </w:p>
    <w:p w14:paraId="5D21A10E" w14:textId="77777777" w:rsidR="007E3FB6" w:rsidRDefault="007E3FB6">
      <w:pPr>
        <w:spacing w:after="40"/>
        <w:jc w:val="both"/>
      </w:pPr>
    </w:p>
    <w:p w14:paraId="6E2C80D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32610D" w14:textId="77777777">
        <w:tc>
          <w:tcPr>
            <w:tcW w:w="4819" w:type="dxa"/>
            <w:shd w:val="clear" w:color="auto" w:fill="000000"/>
          </w:tcPr>
          <w:p w14:paraId="3C584B8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56E23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390093E" w14:textId="77777777">
        <w:tc>
          <w:tcPr>
            <w:tcW w:w="4819" w:type="dxa"/>
          </w:tcPr>
          <w:p w14:paraId="79C22B9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90EB059" w14:textId="77777777" w:rsidR="007E3FB6" w:rsidRDefault="002F150C">
            <w:r>
              <w:t xml:space="preserve"> TCP-11211 </w:t>
            </w:r>
          </w:p>
        </w:tc>
      </w:tr>
      <w:tr w:rsidR="007E3FB6" w14:paraId="142C5E6A" w14:textId="77777777">
        <w:tc>
          <w:tcPr>
            <w:tcW w:w="4819" w:type="dxa"/>
          </w:tcPr>
          <w:p w14:paraId="37BF713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667B8E1" w14:textId="77777777" w:rsidR="007E3FB6" w:rsidRDefault="007E3FB6"/>
        </w:tc>
      </w:tr>
      <w:tr w:rsidR="007E3FB6" w14:paraId="77183D47" w14:textId="77777777">
        <w:tc>
          <w:tcPr>
            <w:tcW w:w="4819" w:type="dxa"/>
          </w:tcPr>
          <w:p w14:paraId="052ED7B6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116145E" w14:textId="77777777" w:rsidR="007E3FB6" w:rsidRDefault="007E3FB6"/>
        </w:tc>
      </w:tr>
      <w:tr w:rsidR="007E3FB6" w14:paraId="4F0B0A85" w14:textId="77777777">
        <w:tc>
          <w:tcPr>
            <w:tcW w:w="4819" w:type="dxa"/>
          </w:tcPr>
          <w:p w14:paraId="77F3B29E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B1851E8" w14:textId="77777777" w:rsidR="007E3FB6" w:rsidRDefault="002F150C">
            <w:r>
              <w:t xml:space="preserve"> 172.30.115.198 </w:t>
            </w:r>
          </w:p>
        </w:tc>
      </w:tr>
      <w:tr w:rsidR="007E3FB6" w14:paraId="063F29AA" w14:textId="77777777">
        <w:tc>
          <w:tcPr>
            <w:tcW w:w="4819" w:type="dxa"/>
          </w:tcPr>
          <w:p w14:paraId="759F76F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1A3DC18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046AAB6D" w14:textId="77777777">
        <w:tc>
          <w:tcPr>
            <w:tcW w:w="4819" w:type="dxa"/>
          </w:tcPr>
          <w:p w14:paraId="402E00E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3FE662D7" w14:textId="77777777" w:rsidR="007E3FB6" w:rsidRDefault="002F150C">
            <w:r>
              <w:t xml:space="preserve"> null </w:t>
            </w:r>
          </w:p>
        </w:tc>
      </w:tr>
      <w:tr w:rsidR="007E3FB6" w14:paraId="3BF775E8" w14:textId="77777777">
        <w:tc>
          <w:tcPr>
            <w:tcW w:w="4819" w:type="dxa"/>
          </w:tcPr>
          <w:p w14:paraId="0B3F157F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0E2852A6" w14:textId="77777777" w:rsidR="007E3FB6" w:rsidRDefault="007E3FB6"/>
        </w:tc>
      </w:tr>
      <w:tr w:rsidR="007E3FB6" w14:paraId="151B31CD" w14:textId="77777777">
        <w:tc>
          <w:tcPr>
            <w:tcW w:w="4819" w:type="dxa"/>
          </w:tcPr>
          <w:p w14:paraId="1F7329B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01307B3" w14:textId="77777777" w:rsidR="007E3FB6" w:rsidRDefault="002F150C">
            <w:r>
              <w:t xml:space="preserve"> 32590 </w:t>
            </w:r>
          </w:p>
        </w:tc>
      </w:tr>
      <w:tr w:rsidR="007E3FB6" w14:paraId="6C2F6282" w14:textId="77777777">
        <w:tc>
          <w:tcPr>
            <w:tcW w:w="4819" w:type="dxa"/>
          </w:tcPr>
          <w:p w14:paraId="4F523BCC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0CCCF09" w14:textId="77777777" w:rsidR="007E3FB6" w:rsidRDefault="002F150C">
            <w:r>
              <w:t xml:space="preserve"> 1 </w:t>
            </w:r>
          </w:p>
        </w:tc>
      </w:tr>
    </w:tbl>
    <w:p w14:paraId="70E3180C" w14:textId="77777777" w:rsidR="007E3FB6" w:rsidRDefault="007E3FB6">
      <w:pPr>
        <w:spacing w:after="40"/>
        <w:jc w:val="both"/>
      </w:pPr>
    </w:p>
    <w:p w14:paraId="531E8A41" w14:textId="77777777" w:rsidR="007E3FB6" w:rsidRDefault="002F150C">
      <w:pPr>
        <w:spacing w:after="40"/>
        <w:jc w:val="both"/>
      </w:pPr>
      <w:r>
        <w:t xml:space="preserve">    </w:t>
      </w:r>
    </w:p>
    <w:p w14:paraId="55AAD03B" w14:textId="77777777" w:rsidR="007E3FB6" w:rsidRDefault="007E3FB6">
      <w:pPr>
        <w:spacing w:after="40"/>
        <w:jc w:val="both"/>
      </w:pPr>
    </w:p>
    <w:p w14:paraId="15034180" w14:textId="77777777" w:rsidR="007E3FB6" w:rsidRDefault="002F150C">
      <w:pPr>
        <w:pStyle w:val="Ttulo4"/>
      </w:pPr>
      <w:bookmarkStart w:id="640" w:name="_Toc174960469"/>
      <w:r>
        <w:t>172.30.124.92:32590</w:t>
      </w:r>
      <w:bookmarkEnd w:id="640"/>
    </w:p>
    <w:p w14:paraId="38F48BB7" w14:textId="77777777" w:rsidR="007E3FB6" w:rsidRDefault="007E3FB6">
      <w:pPr>
        <w:spacing w:after="40"/>
        <w:jc w:val="both"/>
      </w:pPr>
    </w:p>
    <w:p w14:paraId="18A0B882" w14:textId="77777777" w:rsidR="007E3FB6" w:rsidRDefault="007E3FB6">
      <w:pPr>
        <w:spacing w:after="40"/>
        <w:jc w:val="both"/>
      </w:pPr>
    </w:p>
    <w:p w14:paraId="68D32293" w14:textId="77777777" w:rsidR="007E3FB6" w:rsidRDefault="007E3FB6">
      <w:pPr>
        <w:spacing w:after="40"/>
        <w:jc w:val="both"/>
      </w:pPr>
    </w:p>
    <w:p w14:paraId="06E248F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E8828EB" w14:textId="77777777">
        <w:tc>
          <w:tcPr>
            <w:tcW w:w="4819" w:type="dxa"/>
            <w:shd w:val="clear" w:color="auto" w:fill="000000"/>
          </w:tcPr>
          <w:p w14:paraId="3215938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C9888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D059C7" w14:textId="77777777">
        <w:tc>
          <w:tcPr>
            <w:tcW w:w="4819" w:type="dxa"/>
          </w:tcPr>
          <w:p w14:paraId="589692D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38C34BF" w14:textId="77777777" w:rsidR="007E3FB6" w:rsidRDefault="002F150C">
            <w:r>
              <w:t xml:space="preserve"> TCP-11211 </w:t>
            </w:r>
          </w:p>
        </w:tc>
      </w:tr>
      <w:tr w:rsidR="007E3FB6" w14:paraId="3E2BF468" w14:textId="77777777">
        <w:tc>
          <w:tcPr>
            <w:tcW w:w="4819" w:type="dxa"/>
          </w:tcPr>
          <w:p w14:paraId="581111B1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1E08A72" w14:textId="77777777" w:rsidR="007E3FB6" w:rsidRDefault="007E3FB6"/>
        </w:tc>
      </w:tr>
      <w:tr w:rsidR="007E3FB6" w14:paraId="4952BBCE" w14:textId="77777777">
        <w:tc>
          <w:tcPr>
            <w:tcW w:w="4819" w:type="dxa"/>
          </w:tcPr>
          <w:p w14:paraId="374C0E14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BC4D600" w14:textId="77777777" w:rsidR="007E3FB6" w:rsidRDefault="007E3FB6"/>
        </w:tc>
      </w:tr>
      <w:tr w:rsidR="007E3FB6" w14:paraId="22FBF605" w14:textId="77777777">
        <w:tc>
          <w:tcPr>
            <w:tcW w:w="4819" w:type="dxa"/>
          </w:tcPr>
          <w:p w14:paraId="05FBA6C8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239EB13" w14:textId="77777777" w:rsidR="007E3FB6" w:rsidRDefault="002F150C">
            <w:r>
              <w:t xml:space="preserve"> 172.30.124.92 </w:t>
            </w:r>
          </w:p>
        </w:tc>
      </w:tr>
      <w:tr w:rsidR="007E3FB6" w14:paraId="3644194A" w14:textId="77777777">
        <w:tc>
          <w:tcPr>
            <w:tcW w:w="4819" w:type="dxa"/>
          </w:tcPr>
          <w:p w14:paraId="3719E78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7D4B581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7D203E94" w14:textId="77777777">
        <w:tc>
          <w:tcPr>
            <w:tcW w:w="4819" w:type="dxa"/>
          </w:tcPr>
          <w:p w14:paraId="6D8AF66F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71CF644" w14:textId="77777777" w:rsidR="007E3FB6" w:rsidRDefault="002F150C">
            <w:r>
              <w:t xml:space="preserve"> null </w:t>
            </w:r>
          </w:p>
        </w:tc>
      </w:tr>
      <w:tr w:rsidR="007E3FB6" w14:paraId="11232C83" w14:textId="77777777">
        <w:tc>
          <w:tcPr>
            <w:tcW w:w="4819" w:type="dxa"/>
          </w:tcPr>
          <w:p w14:paraId="590DB697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E229E63" w14:textId="77777777" w:rsidR="007E3FB6" w:rsidRDefault="007E3FB6"/>
        </w:tc>
      </w:tr>
      <w:tr w:rsidR="007E3FB6" w14:paraId="798F59D7" w14:textId="77777777">
        <w:tc>
          <w:tcPr>
            <w:tcW w:w="4819" w:type="dxa"/>
          </w:tcPr>
          <w:p w14:paraId="0D6F4A7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188D63C" w14:textId="77777777" w:rsidR="007E3FB6" w:rsidRDefault="002F150C">
            <w:r>
              <w:t xml:space="preserve"> 32590 </w:t>
            </w:r>
          </w:p>
        </w:tc>
      </w:tr>
      <w:tr w:rsidR="007E3FB6" w14:paraId="16142A10" w14:textId="77777777">
        <w:tc>
          <w:tcPr>
            <w:tcW w:w="4819" w:type="dxa"/>
          </w:tcPr>
          <w:p w14:paraId="0B768718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D2957A5" w14:textId="77777777" w:rsidR="007E3FB6" w:rsidRDefault="002F150C">
            <w:r>
              <w:t xml:space="preserve"> 1 </w:t>
            </w:r>
          </w:p>
        </w:tc>
      </w:tr>
    </w:tbl>
    <w:p w14:paraId="1E9E687A" w14:textId="77777777" w:rsidR="007E3FB6" w:rsidRDefault="007E3FB6">
      <w:pPr>
        <w:spacing w:after="40"/>
        <w:jc w:val="both"/>
      </w:pPr>
    </w:p>
    <w:p w14:paraId="3E1AE0CB" w14:textId="77777777" w:rsidR="007E3FB6" w:rsidRDefault="002F150C">
      <w:pPr>
        <w:spacing w:after="40"/>
        <w:jc w:val="both"/>
      </w:pPr>
      <w:r>
        <w:t xml:space="preserve">    </w:t>
      </w:r>
    </w:p>
    <w:p w14:paraId="282EA8BC" w14:textId="77777777" w:rsidR="007E3FB6" w:rsidRDefault="007E3FB6">
      <w:pPr>
        <w:spacing w:after="40"/>
        <w:jc w:val="both"/>
      </w:pPr>
    </w:p>
    <w:p w14:paraId="210BF7BC" w14:textId="77777777" w:rsidR="007E3FB6" w:rsidRDefault="002F150C">
      <w:pPr>
        <w:pStyle w:val="Ttulo4"/>
      </w:pPr>
      <w:bookmarkStart w:id="641" w:name="_Toc174960470"/>
      <w:r>
        <w:t>172.30.122.231:32590</w:t>
      </w:r>
      <w:bookmarkEnd w:id="641"/>
    </w:p>
    <w:p w14:paraId="632BAD0E" w14:textId="77777777" w:rsidR="007E3FB6" w:rsidRDefault="007E3FB6">
      <w:pPr>
        <w:spacing w:after="40"/>
        <w:jc w:val="both"/>
      </w:pPr>
    </w:p>
    <w:p w14:paraId="1D9AD00C" w14:textId="77777777" w:rsidR="007E3FB6" w:rsidRDefault="007E3FB6">
      <w:pPr>
        <w:spacing w:after="40"/>
        <w:jc w:val="both"/>
      </w:pPr>
    </w:p>
    <w:p w14:paraId="572C2DA8" w14:textId="77777777" w:rsidR="007E3FB6" w:rsidRDefault="007E3FB6">
      <w:pPr>
        <w:spacing w:after="40"/>
        <w:jc w:val="both"/>
      </w:pPr>
    </w:p>
    <w:p w14:paraId="54E062F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7B2B45" w14:textId="77777777">
        <w:tc>
          <w:tcPr>
            <w:tcW w:w="4819" w:type="dxa"/>
            <w:shd w:val="clear" w:color="auto" w:fill="000000"/>
          </w:tcPr>
          <w:p w14:paraId="3F409A6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C6F6B7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CF5B5A" w14:textId="77777777">
        <w:tc>
          <w:tcPr>
            <w:tcW w:w="4819" w:type="dxa"/>
          </w:tcPr>
          <w:p w14:paraId="1537CAE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86F319F" w14:textId="77777777" w:rsidR="007E3FB6" w:rsidRDefault="002F150C">
            <w:r>
              <w:t xml:space="preserve"> TCP-11211 </w:t>
            </w:r>
          </w:p>
        </w:tc>
      </w:tr>
      <w:tr w:rsidR="007E3FB6" w14:paraId="43A52BED" w14:textId="77777777">
        <w:tc>
          <w:tcPr>
            <w:tcW w:w="4819" w:type="dxa"/>
          </w:tcPr>
          <w:p w14:paraId="39F08D8C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C730574" w14:textId="77777777" w:rsidR="007E3FB6" w:rsidRDefault="007E3FB6"/>
        </w:tc>
      </w:tr>
      <w:tr w:rsidR="007E3FB6" w14:paraId="6388F83E" w14:textId="77777777">
        <w:tc>
          <w:tcPr>
            <w:tcW w:w="4819" w:type="dxa"/>
          </w:tcPr>
          <w:p w14:paraId="3292F57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4ADEE1CB" w14:textId="77777777" w:rsidR="007E3FB6" w:rsidRDefault="007E3FB6"/>
        </w:tc>
      </w:tr>
      <w:tr w:rsidR="007E3FB6" w14:paraId="345E3C8D" w14:textId="77777777">
        <w:tc>
          <w:tcPr>
            <w:tcW w:w="4819" w:type="dxa"/>
          </w:tcPr>
          <w:p w14:paraId="18A8580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D453DBD" w14:textId="77777777" w:rsidR="007E3FB6" w:rsidRDefault="002F150C">
            <w:r>
              <w:t xml:space="preserve"> 172.30.122.231 </w:t>
            </w:r>
          </w:p>
        </w:tc>
      </w:tr>
      <w:tr w:rsidR="007E3FB6" w14:paraId="3D0C9394" w14:textId="77777777">
        <w:tc>
          <w:tcPr>
            <w:tcW w:w="4819" w:type="dxa"/>
          </w:tcPr>
          <w:p w14:paraId="1E45AC3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1ED70C8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2E49D834" w14:textId="77777777">
        <w:tc>
          <w:tcPr>
            <w:tcW w:w="4819" w:type="dxa"/>
          </w:tcPr>
          <w:p w14:paraId="2686766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F78F489" w14:textId="77777777" w:rsidR="007E3FB6" w:rsidRDefault="002F150C">
            <w:r>
              <w:t xml:space="preserve"> null </w:t>
            </w:r>
          </w:p>
        </w:tc>
      </w:tr>
      <w:tr w:rsidR="007E3FB6" w14:paraId="32EF5CC6" w14:textId="77777777">
        <w:tc>
          <w:tcPr>
            <w:tcW w:w="4819" w:type="dxa"/>
          </w:tcPr>
          <w:p w14:paraId="61F811B7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04CC769F" w14:textId="77777777" w:rsidR="007E3FB6" w:rsidRDefault="007E3FB6"/>
        </w:tc>
      </w:tr>
      <w:tr w:rsidR="007E3FB6" w14:paraId="348976E1" w14:textId="77777777">
        <w:tc>
          <w:tcPr>
            <w:tcW w:w="4819" w:type="dxa"/>
          </w:tcPr>
          <w:p w14:paraId="23C6D57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DF75520" w14:textId="77777777" w:rsidR="007E3FB6" w:rsidRDefault="002F150C">
            <w:r>
              <w:t xml:space="preserve"> 32590 </w:t>
            </w:r>
          </w:p>
        </w:tc>
      </w:tr>
      <w:tr w:rsidR="007E3FB6" w14:paraId="07FDA9C1" w14:textId="77777777">
        <w:tc>
          <w:tcPr>
            <w:tcW w:w="4819" w:type="dxa"/>
          </w:tcPr>
          <w:p w14:paraId="18A26FC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2AA7F20D" w14:textId="77777777" w:rsidR="007E3FB6" w:rsidRDefault="002F150C">
            <w:r>
              <w:t xml:space="preserve"> 1 </w:t>
            </w:r>
          </w:p>
        </w:tc>
      </w:tr>
    </w:tbl>
    <w:p w14:paraId="2965FA1A" w14:textId="77777777" w:rsidR="007E3FB6" w:rsidRDefault="007E3FB6">
      <w:pPr>
        <w:spacing w:after="40"/>
        <w:jc w:val="both"/>
      </w:pPr>
    </w:p>
    <w:p w14:paraId="483878A2" w14:textId="77777777" w:rsidR="007E3FB6" w:rsidRDefault="002F150C">
      <w:pPr>
        <w:spacing w:after="40"/>
        <w:jc w:val="both"/>
      </w:pPr>
      <w:r>
        <w:t xml:space="preserve">    </w:t>
      </w:r>
    </w:p>
    <w:p w14:paraId="3978B9BE" w14:textId="77777777" w:rsidR="007E3FB6" w:rsidRDefault="007E3FB6">
      <w:pPr>
        <w:spacing w:after="40"/>
        <w:jc w:val="both"/>
      </w:pPr>
    </w:p>
    <w:p w14:paraId="677A6E29" w14:textId="77777777" w:rsidR="007E3FB6" w:rsidRDefault="002F150C">
      <w:pPr>
        <w:pStyle w:val="Ttulo4"/>
      </w:pPr>
      <w:bookmarkStart w:id="642" w:name="_Toc174960471"/>
      <w:r>
        <w:t>172.30.114.53:32590</w:t>
      </w:r>
      <w:bookmarkEnd w:id="642"/>
    </w:p>
    <w:p w14:paraId="5EE10750" w14:textId="77777777" w:rsidR="007E3FB6" w:rsidRDefault="007E3FB6">
      <w:pPr>
        <w:spacing w:after="40"/>
        <w:jc w:val="both"/>
      </w:pPr>
    </w:p>
    <w:p w14:paraId="79E281E5" w14:textId="77777777" w:rsidR="007E3FB6" w:rsidRDefault="007E3FB6">
      <w:pPr>
        <w:spacing w:after="40"/>
        <w:jc w:val="both"/>
      </w:pPr>
    </w:p>
    <w:p w14:paraId="019E155F" w14:textId="77777777" w:rsidR="007E3FB6" w:rsidRDefault="007E3FB6">
      <w:pPr>
        <w:spacing w:after="40"/>
        <w:jc w:val="both"/>
      </w:pPr>
    </w:p>
    <w:p w14:paraId="28A695A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D6F6142" w14:textId="77777777">
        <w:tc>
          <w:tcPr>
            <w:tcW w:w="4819" w:type="dxa"/>
            <w:shd w:val="clear" w:color="auto" w:fill="000000"/>
          </w:tcPr>
          <w:p w14:paraId="19C743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77DD3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D1BD7A" w14:textId="77777777">
        <w:tc>
          <w:tcPr>
            <w:tcW w:w="4819" w:type="dxa"/>
          </w:tcPr>
          <w:p w14:paraId="64F31F57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5E0646AA" w14:textId="77777777" w:rsidR="007E3FB6" w:rsidRDefault="002F150C">
            <w:r>
              <w:t xml:space="preserve"> TCP-11211 </w:t>
            </w:r>
          </w:p>
        </w:tc>
      </w:tr>
      <w:tr w:rsidR="007E3FB6" w14:paraId="363B5070" w14:textId="77777777">
        <w:tc>
          <w:tcPr>
            <w:tcW w:w="4819" w:type="dxa"/>
          </w:tcPr>
          <w:p w14:paraId="565EC35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C79C305" w14:textId="77777777" w:rsidR="007E3FB6" w:rsidRDefault="007E3FB6"/>
        </w:tc>
      </w:tr>
      <w:tr w:rsidR="007E3FB6" w14:paraId="05A2F7B2" w14:textId="77777777">
        <w:tc>
          <w:tcPr>
            <w:tcW w:w="4819" w:type="dxa"/>
          </w:tcPr>
          <w:p w14:paraId="1C89A651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7BE2BCB" w14:textId="77777777" w:rsidR="007E3FB6" w:rsidRDefault="007E3FB6"/>
        </w:tc>
      </w:tr>
      <w:tr w:rsidR="007E3FB6" w14:paraId="6D96C63C" w14:textId="77777777">
        <w:tc>
          <w:tcPr>
            <w:tcW w:w="4819" w:type="dxa"/>
          </w:tcPr>
          <w:p w14:paraId="58051F2F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78A3EC4" w14:textId="77777777" w:rsidR="007E3FB6" w:rsidRDefault="002F150C">
            <w:r>
              <w:t xml:space="preserve"> 172.30.114.53 </w:t>
            </w:r>
          </w:p>
        </w:tc>
      </w:tr>
      <w:tr w:rsidR="007E3FB6" w14:paraId="76146205" w14:textId="77777777">
        <w:tc>
          <w:tcPr>
            <w:tcW w:w="4819" w:type="dxa"/>
          </w:tcPr>
          <w:p w14:paraId="4C3FCE4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6D8612A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14883DC2" w14:textId="77777777">
        <w:tc>
          <w:tcPr>
            <w:tcW w:w="4819" w:type="dxa"/>
          </w:tcPr>
          <w:p w14:paraId="07014AE3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7A29DB0" w14:textId="77777777" w:rsidR="007E3FB6" w:rsidRDefault="002F150C">
            <w:r>
              <w:t xml:space="preserve"> null </w:t>
            </w:r>
          </w:p>
        </w:tc>
      </w:tr>
      <w:tr w:rsidR="007E3FB6" w14:paraId="320E03E7" w14:textId="77777777">
        <w:tc>
          <w:tcPr>
            <w:tcW w:w="4819" w:type="dxa"/>
          </w:tcPr>
          <w:p w14:paraId="49B606A1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7292F72" w14:textId="77777777" w:rsidR="007E3FB6" w:rsidRDefault="007E3FB6"/>
        </w:tc>
      </w:tr>
      <w:tr w:rsidR="007E3FB6" w14:paraId="7257F354" w14:textId="77777777">
        <w:tc>
          <w:tcPr>
            <w:tcW w:w="4819" w:type="dxa"/>
          </w:tcPr>
          <w:p w14:paraId="5EB8867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80A6880" w14:textId="77777777" w:rsidR="007E3FB6" w:rsidRDefault="002F150C">
            <w:r>
              <w:t xml:space="preserve"> 32590 </w:t>
            </w:r>
          </w:p>
        </w:tc>
      </w:tr>
      <w:tr w:rsidR="007E3FB6" w14:paraId="7C9673DC" w14:textId="77777777">
        <w:tc>
          <w:tcPr>
            <w:tcW w:w="4819" w:type="dxa"/>
          </w:tcPr>
          <w:p w14:paraId="331ECEE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FF38733" w14:textId="77777777" w:rsidR="007E3FB6" w:rsidRDefault="002F150C">
            <w:r>
              <w:t xml:space="preserve"> 1 </w:t>
            </w:r>
          </w:p>
        </w:tc>
      </w:tr>
    </w:tbl>
    <w:p w14:paraId="32E7B1F0" w14:textId="77777777" w:rsidR="007E3FB6" w:rsidRDefault="007E3FB6">
      <w:pPr>
        <w:spacing w:after="40"/>
        <w:jc w:val="both"/>
      </w:pPr>
    </w:p>
    <w:p w14:paraId="7DA21721" w14:textId="77777777" w:rsidR="007E3FB6" w:rsidRDefault="002F150C">
      <w:pPr>
        <w:spacing w:after="40"/>
        <w:jc w:val="both"/>
      </w:pPr>
      <w:r>
        <w:t xml:space="preserve">    </w:t>
      </w:r>
    </w:p>
    <w:p w14:paraId="4E5E501D" w14:textId="77777777" w:rsidR="007E3FB6" w:rsidRDefault="007E3FB6">
      <w:pPr>
        <w:spacing w:after="40"/>
        <w:jc w:val="both"/>
      </w:pPr>
    </w:p>
    <w:p w14:paraId="13343D95" w14:textId="77777777" w:rsidR="007E3FB6" w:rsidRDefault="002F150C">
      <w:pPr>
        <w:pStyle w:val="Ttulo4"/>
      </w:pPr>
      <w:bookmarkStart w:id="643" w:name="_Toc174960472"/>
      <w:r>
        <w:t>172.30.112.207:32590</w:t>
      </w:r>
      <w:bookmarkEnd w:id="643"/>
    </w:p>
    <w:p w14:paraId="562B36D3" w14:textId="77777777" w:rsidR="007E3FB6" w:rsidRDefault="007E3FB6">
      <w:pPr>
        <w:spacing w:after="40"/>
        <w:jc w:val="both"/>
      </w:pPr>
    </w:p>
    <w:p w14:paraId="52E3113F" w14:textId="77777777" w:rsidR="007E3FB6" w:rsidRDefault="007E3FB6">
      <w:pPr>
        <w:spacing w:after="40"/>
        <w:jc w:val="both"/>
      </w:pPr>
    </w:p>
    <w:p w14:paraId="6C197A7F" w14:textId="77777777" w:rsidR="007E3FB6" w:rsidRDefault="007E3FB6">
      <w:pPr>
        <w:spacing w:after="40"/>
        <w:jc w:val="both"/>
      </w:pPr>
    </w:p>
    <w:p w14:paraId="287D477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106E18" w14:textId="77777777">
        <w:tc>
          <w:tcPr>
            <w:tcW w:w="4819" w:type="dxa"/>
            <w:shd w:val="clear" w:color="auto" w:fill="000000"/>
          </w:tcPr>
          <w:p w14:paraId="692B2DF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8E599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A3A6B9" w14:textId="77777777">
        <w:tc>
          <w:tcPr>
            <w:tcW w:w="4819" w:type="dxa"/>
          </w:tcPr>
          <w:p w14:paraId="395C5FF1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7D9767F" w14:textId="77777777" w:rsidR="007E3FB6" w:rsidRDefault="002F150C">
            <w:r>
              <w:t xml:space="preserve"> TCP-11211 </w:t>
            </w:r>
          </w:p>
        </w:tc>
      </w:tr>
      <w:tr w:rsidR="007E3FB6" w14:paraId="2EF3B727" w14:textId="77777777">
        <w:tc>
          <w:tcPr>
            <w:tcW w:w="4819" w:type="dxa"/>
          </w:tcPr>
          <w:p w14:paraId="0D3FF714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69F67502" w14:textId="77777777" w:rsidR="007E3FB6" w:rsidRDefault="007E3FB6"/>
        </w:tc>
      </w:tr>
      <w:tr w:rsidR="007E3FB6" w14:paraId="325CF39C" w14:textId="77777777">
        <w:tc>
          <w:tcPr>
            <w:tcW w:w="4819" w:type="dxa"/>
          </w:tcPr>
          <w:p w14:paraId="56C61C7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93E33FC" w14:textId="77777777" w:rsidR="007E3FB6" w:rsidRDefault="007E3FB6"/>
        </w:tc>
      </w:tr>
      <w:tr w:rsidR="007E3FB6" w14:paraId="54F55588" w14:textId="77777777">
        <w:tc>
          <w:tcPr>
            <w:tcW w:w="4819" w:type="dxa"/>
          </w:tcPr>
          <w:p w14:paraId="32FA6FD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CA0EEC8" w14:textId="77777777" w:rsidR="007E3FB6" w:rsidRDefault="002F150C">
            <w:r>
              <w:t xml:space="preserve"> 172.30.112.207 </w:t>
            </w:r>
          </w:p>
        </w:tc>
      </w:tr>
      <w:tr w:rsidR="007E3FB6" w14:paraId="1226615D" w14:textId="77777777">
        <w:tc>
          <w:tcPr>
            <w:tcW w:w="4819" w:type="dxa"/>
          </w:tcPr>
          <w:p w14:paraId="62DF2B4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68D3491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48C3E786" w14:textId="77777777">
        <w:tc>
          <w:tcPr>
            <w:tcW w:w="4819" w:type="dxa"/>
          </w:tcPr>
          <w:p w14:paraId="6571F99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080D04C" w14:textId="77777777" w:rsidR="007E3FB6" w:rsidRDefault="002F150C">
            <w:r>
              <w:t xml:space="preserve"> null </w:t>
            </w:r>
          </w:p>
        </w:tc>
      </w:tr>
      <w:tr w:rsidR="007E3FB6" w14:paraId="70081D68" w14:textId="77777777">
        <w:tc>
          <w:tcPr>
            <w:tcW w:w="4819" w:type="dxa"/>
          </w:tcPr>
          <w:p w14:paraId="1E95D97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5C3B51D" w14:textId="77777777" w:rsidR="007E3FB6" w:rsidRDefault="007E3FB6"/>
        </w:tc>
      </w:tr>
      <w:tr w:rsidR="007E3FB6" w14:paraId="0ED69E1A" w14:textId="77777777">
        <w:tc>
          <w:tcPr>
            <w:tcW w:w="4819" w:type="dxa"/>
          </w:tcPr>
          <w:p w14:paraId="025D130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7AE8FFC" w14:textId="77777777" w:rsidR="007E3FB6" w:rsidRDefault="002F150C">
            <w:r>
              <w:t xml:space="preserve"> 32590 </w:t>
            </w:r>
          </w:p>
        </w:tc>
      </w:tr>
      <w:tr w:rsidR="007E3FB6" w14:paraId="00C2B714" w14:textId="77777777">
        <w:tc>
          <w:tcPr>
            <w:tcW w:w="4819" w:type="dxa"/>
          </w:tcPr>
          <w:p w14:paraId="5A7C16F9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658A2BE4" w14:textId="77777777" w:rsidR="007E3FB6" w:rsidRDefault="002F150C">
            <w:r>
              <w:t xml:space="preserve"> 1 </w:t>
            </w:r>
          </w:p>
        </w:tc>
      </w:tr>
    </w:tbl>
    <w:p w14:paraId="48F6274C" w14:textId="77777777" w:rsidR="007E3FB6" w:rsidRDefault="007E3FB6">
      <w:pPr>
        <w:spacing w:after="40"/>
        <w:jc w:val="both"/>
      </w:pPr>
    </w:p>
    <w:p w14:paraId="264E6ED2" w14:textId="77777777" w:rsidR="007E3FB6" w:rsidRDefault="002F150C">
      <w:pPr>
        <w:spacing w:after="40"/>
        <w:jc w:val="both"/>
      </w:pPr>
      <w:r>
        <w:t xml:space="preserve">    </w:t>
      </w:r>
    </w:p>
    <w:p w14:paraId="29FE35EC" w14:textId="77777777" w:rsidR="007E3FB6" w:rsidRDefault="007E3FB6">
      <w:pPr>
        <w:spacing w:after="40"/>
        <w:jc w:val="both"/>
      </w:pPr>
    </w:p>
    <w:p w14:paraId="18676B17" w14:textId="77777777" w:rsidR="007E3FB6" w:rsidRDefault="002F150C">
      <w:pPr>
        <w:pStyle w:val="Ttulo4"/>
      </w:pPr>
      <w:bookmarkStart w:id="644" w:name="_Toc174960473"/>
      <w:r>
        <w:t>172.30.117.112:32137</w:t>
      </w:r>
      <w:bookmarkEnd w:id="644"/>
    </w:p>
    <w:p w14:paraId="5284085A" w14:textId="77777777" w:rsidR="007E3FB6" w:rsidRDefault="007E3FB6">
      <w:pPr>
        <w:spacing w:after="40"/>
        <w:jc w:val="both"/>
      </w:pPr>
    </w:p>
    <w:p w14:paraId="2E414AF9" w14:textId="77777777" w:rsidR="007E3FB6" w:rsidRDefault="007E3FB6">
      <w:pPr>
        <w:spacing w:after="40"/>
        <w:jc w:val="both"/>
      </w:pPr>
    </w:p>
    <w:p w14:paraId="19E609FA" w14:textId="77777777" w:rsidR="007E3FB6" w:rsidRDefault="007E3FB6">
      <w:pPr>
        <w:spacing w:after="40"/>
        <w:jc w:val="both"/>
      </w:pPr>
    </w:p>
    <w:p w14:paraId="2919754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1CD84E" w14:textId="77777777">
        <w:tc>
          <w:tcPr>
            <w:tcW w:w="4819" w:type="dxa"/>
            <w:shd w:val="clear" w:color="auto" w:fill="000000"/>
          </w:tcPr>
          <w:p w14:paraId="50B57DEF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AD22C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B4B306" w14:textId="77777777">
        <w:tc>
          <w:tcPr>
            <w:tcW w:w="4819" w:type="dxa"/>
          </w:tcPr>
          <w:p w14:paraId="2BA30D44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2940B6E2" w14:textId="77777777" w:rsidR="007E3FB6" w:rsidRDefault="002F150C">
            <w:r>
              <w:t xml:space="preserve"> TCP-6379 </w:t>
            </w:r>
          </w:p>
        </w:tc>
      </w:tr>
      <w:tr w:rsidR="007E3FB6" w14:paraId="3B92B2D2" w14:textId="77777777">
        <w:tc>
          <w:tcPr>
            <w:tcW w:w="4819" w:type="dxa"/>
          </w:tcPr>
          <w:p w14:paraId="5944CC7D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F65B30C" w14:textId="77777777" w:rsidR="007E3FB6" w:rsidRDefault="007E3FB6"/>
        </w:tc>
      </w:tr>
      <w:tr w:rsidR="007E3FB6" w14:paraId="33BEF4CE" w14:textId="77777777">
        <w:tc>
          <w:tcPr>
            <w:tcW w:w="4819" w:type="dxa"/>
          </w:tcPr>
          <w:p w14:paraId="05E2E581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C8B36B7" w14:textId="77777777" w:rsidR="007E3FB6" w:rsidRDefault="007E3FB6"/>
        </w:tc>
      </w:tr>
      <w:tr w:rsidR="007E3FB6" w14:paraId="46B917B3" w14:textId="77777777">
        <w:tc>
          <w:tcPr>
            <w:tcW w:w="4819" w:type="dxa"/>
          </w:tcPr>
          <w:p w14:paraId="3FC2531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1CFA3B13" w14:textId="77777777" w:rsidR="007E3FB6" w:rsidRDefault="002F150C">
            <w:r>
              <w:t xml:space="preserve"> 172.30.117.112 </w:t>
            </w:r>
          </w:p>
        </w:tc>
      </w:tr>
      <w:tr w:rsidR="007E3FB6" w14:paraId="57CF5924" w14:textId="77777777">
        <w:tc>
          <w:tcPr>
            <w:tcW w:w="4819" w:type="dxa"/>
          </w:tcPr>
          <w:p w14:paraId="45CF190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4FFE3B5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022B1F1B" w14:textId="77777777">
        <w:tc>
          <w:tcPr>
            <w:tcW w:w="4819" w:type="dxa"/>
          </w:tcPr>
          <w:p w14:paraId="489B915F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324B471" w14:textId="77777777" w:rsidR="007E3FB6" w:rsidRDefault="002F150C">
            <w:r>
              <w:t xml:space="preserve"> null </w:t>
            </w:r>
          </w:p>
        </w:tc>
      </w:tr>
      <w:tr w:rsidR="007E3FB6" w14:paraId="6D29ADBF" w14:textId="77777777">
        <w:tc>
          <w:tcPr>
            <w:tcW w:w="4819" w:type="dxa"/>
          </w:tcPr>
          <w:p w14:paraId="4B55104C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95F0403" w14:textId="77777777" w:rsidR="007E3FB6" w:rsidRDefault="007E3FB6"/>
        </w:tc>
      </w:tr>
      <w:tr w:rsidR="007E3FB6" w14:paraId="76977C27" w14:textId="77777777">
        <w:tc>
          <w:tcPr>
            <w:tcW w:w="4819" w:type="dxa"/>
          </w:tcPr>
          <w:p w14:paraId="72FB5D3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034D9E2" w14:textId="77777777" w:rsidR="007E3FB6" w:rsidRDefault="002F150C">
            <w:r>
              <w:t xml:space="preserve"> 32137 </w:t>
            </w:r>
          </w:p>
        </w:tc>
      </w:tr>
      <w:tr w:rsidR="007E3FB6" w14:paraId="2121D6A2" w14:textId="77777777">
        <w:tc>
          <w:tcPr>
            <w:tcW w:w="4819" w:type="dxa"/>
          </w:tcPr>
          <w:p w14:paraId="2C82E831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5127BBD" w14:textId="77777777" w:rsidR="007E3FB6" w:rsidRDefault="002F150C">
            <w:r>
              <w:t xml:space="preserve"> 1 </w:t>
            </w:r>
          </w:p>
        </w:tc>
      </w:tr>
    </w:tbl>
    <w:p w14:paraId="2A33B794" w14:textId="77777777" w:rsidR="007E3FB6" w:rsidRDefault="007E3FB6">
      <w:pPr>
        <w:spacing w:after="40"/>
        <w:jc w:val="both"/>
      </w:pPr>
    </w:p>
    <w:p w14:paraId="1D16817C" w14:textId="77777777" w:rsidR="007E3FB6" w:rsidRDefault="002F150C">
      <w:pPr>
        <w:spacing w:after="40"/>
        <w:jc w:val="both"/>
      </w:pPr>
      <w:r>
        <w:t xml:space="preserve">    </w:t>
      </w:r>
    </w:p>
    <w:p w14:paraId="037227ED" w14:textId="77777777" w:rsidR="007E3FB6" w:rsidRDefault="007E3FB6">
      <w:pPr>
        <w:spacing w:after="40"/>
        <w:jc w:val="both"/>
      </w:pPr>
    </w:p>
    <w:p w14:paraId="4D725336" w14:textId="77777777" w:rsidR="007E3FB6" w:rsidRDefault="002F150C">
      <w:pPr>
        <w:pStyle w:val="Ttulo4"/>
      </w:pPr>
      <w:bookmarkStart w:id="645" w:name="_Toc174960474"/>
      <w:r>
        <w:t>172.30.115.37:32137</w:t>
      </w:r>
      <w:bookmarkEnd w:id="645"/>
    </w:p>
    <w:p w14:paraId="35EF2D96" w14:textId="77777777" w:rsidR="007E3FB6" w:rsidRDefault="007E3FB6">
      <w:pPr>
        <w:spacing w:after="40"/>
        <w:jc w:val="both"/>
      </w:pPr>
    </w:p>
    <w:p w14:paraId="33B4ADB5" w14:textId="77777777" w:rsidR="007E3FB6" w:rsidRDefault="007E3FB6">
      <w:pPr>
        <w:spacing w:after="40"/>
        <w:jc w:val="both"/>
      </w:pPr>
    </w:p>
    <w:p w14:paraId="3578C6E8" w14:textId="77777777" w:rsidR="007E3FB6" w:rsidRDefault="007E3FB6">
      <w:pPr>
        <w:spacing w:after="40"/>
        <w:jc w:val="both"/>
      </w:pPr>
    </w:p>
    <w:p w14:paraId="7573771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B3071A" w14:textId="77777777">
        <w:tc>
          <w:tcPr>
            <w:tcW w:w="4819" w:type="dxa"/>
            <w:shd w:val="clear" w:color="auto" w:fill="000000"/>
          </w:tcPr>
          <w:p w14:paraId="69AB97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D7390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E9D33D" w14:textId="77777777">
        <w:tc>
          <w:tcPr>
            <w:tcW w:w="4819" w:type="dxa"/>
          </w:tcPr>
          <w:p w14:paraId="24243036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B5A5133" w14:textId="77777777" w:rsidR="007E3FB6" w:rsidRDefault="002F150C">
            <w:r>
              <w:t xml:space="preserve"> TCP-6379 </w:t>
            </w:r>
          </w:p>
        </w:tc>
      </w:tr>
      <w:tr w:rsidR="007E3FB6" w14:paraId="151D6326" w14:textId="77777777">
        <w:tc>
          <w:tcPr>
            <w:tcW w:w="4819" w:type="dxa"/>
          </w:tcPr>
          <w:p w14:paraId="0F59B077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ED38EE2" w14:textId="77777777" w:rsidR="007E3FB6" w:rsidRDefault="007E3FB6"/>
        </w:tc>
      </w:tr>
      <w:tr w:rsidR="007E3FB6" w14:paraId="30308679" w14:textId="77777777">
        <w:tc>
          <w:tcPr>
            <w:tcW w:w="4819" w:type="dxa"/>
          </w:tcPr>
          <w:p w14:paraId="237163C6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00D7AE5" w14:textId="77777777" w:rsidR="007E3FB6" w:rsidRDefault="007E3FB6"/>
        </w:tc>
      </w:tr>
      <w:tr w:rsidR="007E3FB6" w14:paraId="35F5664E" w14:textId="77777777">
        <w:tc>
          <w:tcPr>
            <w:tcW w:w="4819" w:type="dxa"/>
          </w:tcPr>
          <w:p w14:paraId="50A39D48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FD5BE61" w14:textId="77777777" w:rsidR="007E3FB6" w:rsidRDefault="002F150C">
            <w:r>
              <w:t xml:space="preserve"> 172.30.115.37 </w:t>
            </w:r>
          </w:p>
        </w:tc>
      </w:tr>
      <w:tr w:rsidR="007E3FB6" w14:paraId="2F84517D" w14:textId="77777777">
        <w:tc>
          <w:tcPr>
            <w:tcW w:w="4819" w:type="dxa"/>
          </w:tcPr>
          <w:p w14:paraId="22629AB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BD6839F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138EC57D" w14:textId="77777777">
        <w:tc>
          <w:tcPr>
            <w:tcW w:w="4819" w:type="dxa"/>
          </w:tcPr>
          <w:p w14:paraId="0237036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138940FC" w14:textId="77777777" w:rsidR="007E3FB6" w:rsidRDefault="002F150C">
            <w:r>
              <w:t xml:space="preserve"> null </w:t>
            </w:r>
          </w:p>
        </w:tc>
      </w:tr>
      <w:tr w:rsidR="007E3FB6" w14:paraId="13DEF24A" w14:textId="77777777">
        <w:tc>
          <w:tcPr>
            <w:tcW w:w="4819" w:type="dxa"/>
          </w:tcPr>
          <w:p w14:paraId="673B10E4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003FBC7" w14:textId="77777777" w:rsidR="007E3FB6" w:rsidRDefault="007E3FB6"/>
        </w:tc>
      </w:tr>
      <w:tr w:rsidR="007E3FB6" w14:paraId="04DCE213" w14:textId="77777777">
        <w:tc>
          <w:tcPr>
            <w:tcW w:w="4819" w:type="dxa"/>
          </w:tcPr>
          <w:p w14:paraId="6B01B10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AF284C9" w14:textId="77777777" w:rsidR="007E3FB6" w:rsidRDefault="002F150C">
            <w:r>
              <w:t xml:space="preserve"> 32137 </w:t>
            </w:r>
          </w:p>
        </w:tc>
      </w:tr>
      <w:tr w:rsidR="007E3FB6" w14:paraId="35F09EB3" w14:textId="77777777">
        <w:tc>
          <w:tcPr>
            <w:tcW w:w="4819" w:type="dxa"/>
          </w:tcPr>
          <w:p w14:paraId="28D99838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EB1615A" w14:textId="77777777" w:rsidR="007E3FB6" w:rsidRDefault="002F150C">
            <w:r>
              <w:t xml:space="preserve"> 1 </w:t>
            </w:r>
          </w:p>
        </w:tc>
      </w:tr>
    </w:tbl>
    <w:p w14:paraId="6B050D2B" w14:textId="77777777" w:rsidR="007E3FB6" w:rsidRDefault="007E3FB6">
      <w:pPr>
        <w:spacing w:after="40"/>
        <w:jc w:val="both"/>
      </w:pPr>
    </w:p>
    <w:p w14:paraId="3BD72A26" w14:textId="77777777" w:rsidR="007E3FB6" w:rsidRDefault="002F150C">
      <w:pPr>
        <w:spacing w:after="40"/>
        <w:jc w:val="both"/>
      </w:pPr>
      <w:r>
        <w:t xml:space="preserve">    </w:t>
      </w:r>
    </w:p>
    <w:p w14:paraId="4878D3A3" w14:textId="77777777" w:rsidR="007E3FB6" w:rsidRDefault="007E3FB6">
      <w:pPr>
        <w:spacing w:after="40"/>
        <w:jc w:val="both"/>
      </w:pPr>
    </w:p>
    <w:p w14:paraId="5E5BFA44" w14:textId="77777777" w:rsidR="007E3FB6" w:rsidRDefault="002F150C">
      <w:pPr>
        <w:pStyle w:val="Ttulo4"/>
      </w:pPr>
      <w:bookmarkStart w:id="646" w:name="_Toc174960475"/>
      <w:r>
        <w:t>172.30.122.231:32137</w:t>
      </w:r>
      <w:bookmarkEnd w:id="646"/>
    </w:p>
    <w:p w14:paraId="099CEBAE" w14:textId="77777777" w:rsidR="007E3FB6" w:rsidRDefault="007E3FB6">
      <w:pPr>
        <w:spacing w:after="40"/>
        <w:jc w:val="both"/>
      </w:pPr>
    </w:p>
    <w:p w14:paraId="640A380B" w14:textId="77777777" w:rsidR="007E3FB6" w:rsidRDefault="007E3FB6">
      <w:pPr>
        <w:spacing w:after="40"/>
        <w:jc w:val="both"/>
      </w:pPr>
    </w:p>
    <w:p w14:paraId="7714E2EC" w14:textId="77777777" w:rsidR="007E3FB6" w:rsidRDefault="007E3FB6">
      <w:pPr>
        <w:spacing w:after="40"/>
        <w:jc w:val="both"/>
      </w:pPr>
    </w:p>
    <w:p w14:paraId="77526B4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7BD4AC" w14:textId="77777777">
        <w:tc>
          <w:tcPr>
            <w:tcW w:w="4819" w:type="dxa"/>
            <w:shd w:val="clear" w:color="auto" w:fill="000000"/>
          </w:tcPr>
          <w:p w14:paraId="2FEA39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BAC09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BE41C3" w14:textId="77777777">
        <w:tc>
          <w:tcPr>
            <w:tcW w:w="4819" w:type="dxa"/>
          </w:tcPr>
          <w:p w14:paraId="439AA69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EF511F2" w14:textId="77777777" w:rsidR="007E3FB6" w:rsidRDefault="002F150C">
            <w:r>
              <w:t xml:space="preserve"> TCP-6379 </w:t>
            </w:r>
          </w:p>
        </w:tc>
      </w:tr>
      <w:tr w:rsidR="007E3FB6" w14:paraId="4398E10A" w14:textId="77777777">
        <w:tc>
          <w:tcPr>
            <w:tcW w:w="4819" w:type="dxa"/>
          </w:tcPr>
          <w:p w14:paraId="2FEDAF4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C6B1887" w14:textId="77777777" w:rsidR="007E3FB6" w:rsidRDefault="007E3FB6"/>
        </w:tc>
      </w:tr>
      <w:tr w:rsidR="007E3FB6" w14:paraId="75B0128E" w14:textId="77777777">
        <w:tc>
          <w:tcPr>
            <w:tcW w:w="4819" w:type="dxa"/>
          </w:tcPr>
          <w:p w14:paraId="5AFE08FC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EAB88E8" w14:textId="77777777" w:rsidR="007E3FB6" w:rsidRDefault="007E3FB6"/>
        </w:tc>
      </w:tr>
      <w:tr w:rsidR="007E3FB6" w14:paraId="4A6E93F0" w14:textId="77777777">
        <w:tc>
          <w:tcPr>
            <w:tcW w:w="4819" w:type="dxa"/>
          </w:tcPr>
          <w:p w14:paraId="7EC4CF7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F57E810" w14:textId="77777777" w:rsidR="007E3FB6" w:rsidRDefault="002F150C">
            <w:r>
              <w:t xml:space="preserve"> 172.30.122.231 </w:t>
            </w:r>
          </w:p>
        </w:tc>
      </w:tr>
      <w:tr w:rsidR="007E3FB6" w14:paraId="63D8BB1D" w14:textId="77777777">
        <w:tc>
          <w:tcPr>
            <w:tcW w:w="4819" w:type="dxa"/>
          </w:tcPr>
          <w:p w14:paraId="0F2E4E2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E78300F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25E410E3" w14:textId="77777777">
        <w:tc>
          <w:tcPr>
            <w:tcW w:w="4819" w:type="dxa"/>
          </w:tcPr>
          <w:p w14:paraId="0C8F378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6D530B44" w14:textId="77777777" w:rsidR="007E3FB6" w:rsidRDefault="002F150C">
            <w:r>
              <w:t xml:space="preserve"> null </w:t>
            </w:r>
          </w:p>
        </w:tc>
      </w:tr>
      <w:tr w:rsidR="007E3FB6" w14:paraId="4E242114" w14:textId="77777777">
        <w:tc>
          <w:tcPr>
            <w:tcW w:w="4819" w:type="dxa"/>
          </w:tcPr>
          <w:p w14:paraId="39689E92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D98132A" w14:textId="77777777" w:rsidR="007E3FB6" w:rsidRDefault="007E3FB6"/>
        </w:tc>
      </w:tr>
      <w:tr w:rsidR="007E3FB6" w14:paraId="34AE22C1" w14:textId="77777777">
        <w:tc>
          <w:tcPr>
            <w:tcW w:w="4819" w:type="dxa"/>
          </w:tcPr>
          <w:p w14:paraId="5B15C89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DBE32C2" w14:textId="77777777" w:rsidR="007E3FB6" w:rsidRDefault="002F150C">
            <w:r>
              <w:t xml:space="preserve"> 32137 </w:t>
            </w:r>
          </w:p>
        </w:tc>
      </w:tr>
      <w:tr w:rsidR="007E3FB6" w14:paraId="21885EBC" w14:textId="77777777">
        <w:tc>
          <w:tcPr>
            <w:tcW w:w="4819" w:type="dxa"/>
          </w:tcPr>
          <w:p w14:paraId="17781DB5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6186930" w14:textId="77777777" w:rsidR="007E3FB6" w:rsidRDefault="002F150C">
            <w:r>
              <w:t xml:space="preserve"> 1 </w:t>
            </w:r>
          </w:p>
        </w:tc>
      </w:tr>
    </w:tbl>
    <w:p w14:paraId="07A7155D" w14:textId="77777777" w:rsidR="007E3FB6" w:rsidRDefault="007E3FB6">
      <w:pPr>
        <w:spacing w:after="40"/>
        <w:jc w:val="both"/>
      </w:pPr>
    </w:p>
    <w:p w14:paraId="2FEB33B4" w14:textId="77777777" w:rsidR="007E3FB6" w:rsidRDefault="002F150C">
      <w:pPr>
        <w:spacing w:after="40"/>
        <w:jc w:val="both"/>
      </w:pPr>
      <w:r>
        <w:t xml:space="preserve">    </w:t>
      </w:r>
    </w:p>
    <w:p w14:paraId="6D2B4C97" w14:textId="77777777" w:rsidR="007E3FB6" w:rsidRDefault="007E3FB6">
      <w:pPr>
        <w:spacing w:after="40"/>
        <w:jc w:val="both"/>
      </w:pPr>
    </w:p>
    <w:p w14:paraId="312632A5" w14:textId="77777777" w:rsidR="007E3FB6" w:rsidRDefault="002F150C">
      <w:pPr>
        <w:pStyle w:val="Ttulo4"/>
      </w:pPr>
      <w:bookmarkStart w:id="647" w:name="_Toc174960476"/>
      <w:r>
        <w:lastRenderedPageBreak/>
        <w:t>172.30.114.53:32137</w:t>
      </w:r>
      <w:bookmarkEnd w:id="647"/>
    </w:p>
    <w:p w14:paraId="2171AC19" w14:textId="77777777" w:rsidR="007E3FB6" w:rsidRDefault="007E3FB6">
      <w:pPr>
        <w:spacing w:after="40"/>
        <w:jc w:val="both"/>
      </w:pPr>
    </w:p>
    <w:p w14:paraId="20E411DA" w14:textId="77777777" w:rsidR="007E3FB6" w:rsidRDefault="007E3FB6">
      <w:pPr>
        <w:spacing w:after="40"/>
        <w:jc w:val="both"/>
      </w:pPr>
    </w:p>
    <w:p w14:paraId="688D98B5" w14:textId="77777777" w:rsidR="007E3FB6" w:rsidRDefault="007E3FB6">
      <w:pPr>
        <w:spacing w:after="40"/>
        <w:jc w:val="both"/>
      </w:pPr>
    </w:p>
    <w:p w14:paraId="1B2840A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BE7EC79" w14:textId="77777777">
        <w:tc>
          <w:tcPr>
            <w:tcW w:w="4819" w:type="dxa"/>
            <w:shd w:val="clear" w:color="auto" w:fill="000000"/>
          </w:tcPr>
          <w:p w14:paraId="72452BE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B1D93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E6DF9F" w14:textId="77777777">
        <w:tc>
          <w:tcPr>
            <w:tcW w:w="4819" w:type="dxa"/>
          </w:tcPr>
          <w:p w14:paraId="6B67CCB3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824DAB4" w14:textId="77777777" w:rsidR="007E3FB6" w:rsidRDefault="002F150C">
            <w:r>
              <w:t xml:space="preserve"> TCP-6379 </w:t>
            </w:r>
          </w:p>
        </w:tc>
      </w:tr>
      <w:tr w:rsidR="007E3FB6" w14:paraId="1AC227F7" w14:textId="77777777">
        <w:tc>
          <w:tcPr>
            <w:tcW w:w="4819" w:type="dxa"/>
          </w:tcPr>
          <w:p w14:paraId="1C1D7B08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2059216" w14:textId="77777777" w:rsidR="007E3FB6" w:rsidRDefault="007E3FB6"/>
        </w:tc>
      </w:tr>
      <w:tr w:rsidR="007E3FB6" w14:paraId="1F98AD79" w14:textId="77777777">
        <w:tc>
          <w:tcPr>
            <w:tcW w:w="4819" w:type="dxa"/>
          </w:tcPr>
          <w:p w14:paraId="2583FDA2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53A5ED97" w14:textId="77777777" w:rsidR="007E3FB6" w:rsidRDefault="007E3FB6"/>
        </w:tc>
      </w:tr>
      <w:tr w:rsidR="007E3FB6" w14:paraId="29CCF3D4" w14:textId="77777777">
        <w:tc>
          <w:tcPr>
            <w:tcW w:w="4819" w:type="dxa"/>
          </w:tcPr>
          <w:p w14:paraId="3F43B8D9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4173806" w14:textId="77777777" w:rsidR="007E3FB6" w:rsidRDefault="002F150C">
            <w:r>
              <w:t xml:space="preserve"> 172.30.114.53 </w:t>
            </w:r>
          </w:p>
        </w:tc>
      </w:tr>
      <w:tr w:rsidR="007E3FB6" w14:paraId="311649C3" w14:textId="77777777">
        <w:tc>
          <w:tcPr>
            <w:tcW w:w="4819" w:type="dxa"/>
          </w:tcPr>
          <w:p w14:paraId="36B2E7F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879509D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22D0E622" w14:textId="77777777">
        <w:tc>
          <w:tcPr>
            <w:tcW w:w="4819" w:type="dxa"/>
          </w:tcPr>
          <w:p w14:paraId="3F18968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D54A1D3" w14:textId="77777777" w:rsidR="007E3FB6" w:rsidRDefault="002F150C">
            <w:r>
              <w:t xml:space="preserve"> null </w:t>
            </w:r>
          </w:p>
        </w:tc>
      </w:tr>
      <w:tr w:rsidR="007E3FB6" w14:paraId="5ECA3D7E" w14:textId="77777777">
        <w:tc>
          <w:tcPr>
            <w:tcW w:w="4819" w:type="dxa"/>
          </w:tcPr>
          <w:p w14:paraId="43196EF5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41C28738" w14:textId="77777777" w:rsidR="007E3FB6" w:rsidRDefault="007E3FB6"/>
        </w:tc>
      </w:tr>
      <w:tr w:rsidR="007E3FB6" w14:paraId="3C8981E3" w14:textId="77777777">
        <w:tc>
          <w:tcPr>
            <w:tcW w:w="4819" w:type="dxa"/>
          </w:tcPr>
          <w:p w14:paraId="0FA5F5E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CD82ED5" w14:textId="77777777" w:rsidR="007E3FB6" w:rsidRDefault="002F150C">
            <w:r>
              <w:t xml:space="preserve"> 32137 </w:t>
            </w:r>
          </w:p>
        </w:tc>
      </w:tr>
      <w:tr w:rsidR="007E3FB6" w14:paraId="41D045BE" w14:textId="77777777">
        <w:tc>
          <w:tcPr>
            <w:tcW w:w="4819" w:type="dxa"/>
          </w:tcPr>
          <w:p w14:paraId="0248B982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B01741D" w14:textId="77777777" w:rsidR="007E3FB6" w:rsidRDefault="002F150C">
            <w:r>
              <w:t xml:space="preserve"> 1 </w:t>
            </w:r>
          </w:p>
        </w:tc>
      </w:tr>
    </w:tbl>
    <w:p w14:paraId="6E106642" w14:textId="77777777" w:rsidR="007E3FB6" w:rsidRDefault="007E3FB6">
      <w:pPr>
        <w:spacing w:after="40"/>
        <w:jc w:val="both"/>
      </w:pPr>
    </w:p>
    <w:p w14:paraId="062FE2D3" w14:textId="77777777" w:rsidR="007E3FB6" w:rsidRDefault="002F150C">
      <w:pPr>
        <w:spacing w:after="40"/>
        <w:jc w:val="both"/>
      </w:pPr>
      <w:r>
        <w:t xml:space="preserve">    </w:t>
      </w:r>
    </w:p>
    <w:p w14:paraId="761D5B0B" w14:textId="77777777" w:rsidR="007E3FB6" w:rsidRDefault="007E3FB6">
      <w:pPr>
        <w:spacing w:after="40"/>
        <w:jc w:val="both"/>
      </w:pPr>
    </w:p>
    <w:p w14:paraId="5F3A9D25" w14:textId="77777777" w:rsidR="007E3FB6" w:rsidRDefault="002F150C">
      <w:pPr>
        <w:pStyle w:val="Ttulo4"/>
      </w:pPr>
      <w:bookmarkStart w:id="648" w:name="_Toc174960477"/>
      <w:r>
        <w:t>172.30.115.198:32137</w:t>
      </w:r>
      <w:bookmarkEnd w:id="648"/>
    </w:p>
    <w:p w14:paraId="66AB80DC" w14:textId="77777777" w:rsidR="007E3FB6" w:rsidRDefault="007E3FB6">
      <w:pPr>
        <w:spacing w:after="40"/>
        <w:jc w:val="both"/>
      </w:pPr>
    </w:p>
    <w:p w14:paraId="5C7B71C1" w14:textId="77777777" w:rsidR="007E3FB6" w:rsidRDefault="007E3FB6">
      <w:pPr>
        <w:spacing w:after="40"/>
        <w:jc w:val="both"/>
      </w:pPr>
    </w:p>
    <w:p w14:paraId="06C7E04B" w14:textId="77777777" w:rsidR="007E3FB6" w:rsidRDefault="007E3FB6">
      <w:pPr>
        <w:spacing w:after="40"/>
        <w:jc w:val="both"/>
      </w:pPr>
    </w:p>
    <w:p w14:paraId="3CF4554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AD7395" w14:textId="77777777">
        <w:tc>
          <w:tcPr>
            <w:tcW w:w="4819" w:type="dxa"/>
            <w:shd w:val="clear" w:color="auto" w:fill="000000"/>
          </w:tcPr>
          <w:p w14:paraId="0478F2F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0EBE7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5403BC" w14:textId="77777777">
        <w:tc>
          <w:tcPr>
            <w:tcW w:w="4819" w:type="dxa"/>
          </w:tcPr>
          <w:p w14:paraId="1037F63F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4DEE7D91" w14:textId="77777777" w:rsidR="007E3FB6" w:rsidRDefault="002F150C">
            <w:r>
              <w:t xml:space="preserve"> TCP-6379 </w:t>
            </w:r>
          </w:p>
        </w:tc>
      </w:tr>
      <w:tr w:rsidR="007E3FB6" w14:paraId="406A5002" w14:textId="77777777">
        <w:tc>
          <w:tcPr>
            <w:tcW w:w="4819" w:type="dxa"/>
          </w:tcPr>
          <w:p w14:paraId="1F2017E5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2D416271" w14:textId="77777777" w:rsidR="007E3FB6" w:rsidRDefault="007E3FB6"/>
        </w:tc>
      </w:tr>
      <w:tr w:rsidR="007E3FB6" w14:paraId="285056F5" w14:textId="77777777">
        <w:tc>
          <w:tcPr>
            <w:tcW w:w="4819" w:type="dxa"/>
          </w:tcPr>
          <w:p w14:paraId="498C3717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32A4972" w14:textId="77777777" w:rsidR="007E3FB6" w:rsidRDefault="007E3FB6"/>
        </w:tc>
      </w:tr>
      <w:tr w:rsidR="007E3FB6" w14:paraId="4E96C996" w14:textId="77777777">
        <w:tc>
          <w:tcPr>
            <w:tcW w:w="4819" w:type="dxa"/>
          </w:tcPr>
          <w:p w14:paraId="2D24C5DA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76C715A8" w14:textId="77777777" w:rsidR="007E3FB6" w:rsidRDefault="002F150C">
            <w:r>
              <w:t xml:space="preserve"> 172.30.115.198 </w:t>
            </w:r>
          </w:p>
        </w:tc>
      </w:tr>
      <w:tr w:rsidR="007E3FB6" w14:paraId="1D7D2018" w14:textId="77777777">
        <w:tc>
          <w:tcPr>
            <w:tcW w:w="4819" w:type="dxa"/>
          </w:tcPr>
          <w:p w14:paraId="09C06D9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63800A2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4EA9A56F" w14:textId="77777777">
        <w:tc>
          <w:tcPr>
            <w:tcW w:w="4819" w:type="dxa"/>
          </w:tcPr>
          <w:p w14:paraId="6444F901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51195B9" w14:textId="77777777" w:rsidR="007E3FB6" w:rsidRDefault="002F150C">
            <w:r>
              <w:t xml:space="preserve"> null </w:t>
            </w:r>
          </w:p>
        </w:tc>
      </w:tr>
      <w:tr w:rsidR="007E3FB6" w14:paraId="66EA084B" w14:textId="77777777">
        <w:tc>
          <w:tcPr>
            <w:tcW w:w="4819" w:type="dxa"/>
          </w:tcPr>
          <w:p w14:paraId="5D3C7B40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74511D9D" w14:textId="77777777" w:rsidR="007E3FB6" w:rsidRDefault="007E3FB6"/>
        </w:tc>
      </w:tr>
      <w:tr w:rsidR="007E3FB6" w14:paraId="04636931" w14:textId="77777777">
        <w:tc>
          <w:tcPr>
            <w:tcW w:w="4819" w:type="dxa"/>
          </w:tcPr>
          <w:p w14:paraId="3B4D139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6F65D3B" w14:textId="77777777" w:rsidR="007E3FB6" w:rsidRDefault="002F150C">
            <w:r>
              <w:t xml:space="preserve"> 32137 </w:t>
            </w:r>
          </w:p>
        </w:tc>
      </w:tr>
      <w:tr w:rsidR="007E3FB6" w14:paraId="435FE0D0" w14:textId="77777777">
        <w:tc>
          <w:tcPr>
            <w:tcW w:w="4819" w:type="dxa"/>
          </w:tcPr>
          <w:p w14:paraId="74C73E96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1AB8ECC4" w14:textId="77777777" w:rsidR="007E3FB6" w:rsidRDefault="002F150C">
            <w:r>
              <w:t xml:space="preserve"> 1 </w:t>
            </w:r>
          </w:p>
        </w:tc>
      </w:tr>
    </w:tbl>
    <w:p w14:paraId="50405B96" w14:textId="77777777" w:rsidR="007E3FB6" w:rsidRDefault="007E3FB6">
      <w:pPr>
        <w:spacing w:after="40"/>
        <w:jc w:val="both"/>
      </w:pPr>
    </w:p>
    <w:p w14:paraId="50066308" w14:textId="77777777" w:rsidR="007E3FB6" w:rsidRDefault="002F150C">
      <w:pPr>
        <w:spacing w:after="40"/>
        <w:jc w:val="both"/>
      </w:pPr>
      <w:r>
        <w:t xml:space="preserve">    </w:t>
      </w:r>
    </w:p>
    <w:p w14:paraId="20120612" w14:textId="77777777" w:rsidR="007E3FB6" w:rsidRDefault="007E3FB6">
      <w:pPr>
        <w:spacing w:after="40"/>
        <w:jc w:val="both"/>
      </w:pPr>
    </w:p>
    <w:p w14:paraId="6E7FA40C" w14:textId="77777777" w:rsidR="007E3FB6" w:rsidRDefault="002F150C">
      <w:pPr>
        <w:pStyle w:val="Ttulo4"/>
      </w:pPr>
      <w:bookmarkStart w:id="649" w:name="_Toc174960478"/>
      <w:r>
        <w:t>172.30.116.79:32137</w:t>
      </w:r>
      <w:bookmarkEnd w:id="649"/>
    </w:p>
    <w:p w14:paraId="31C55373" w14:textId="77777777" w:rsidR="007E3FB6" w:rsidRDefault="007E3FB6">
      <w:pPr>
        <w:spacing w:after="40"/>
        <w:jc w:val="both"/>
      </w:pPr>
    </w:p>
    <w:p w14:paraId="7A1F3C9D" w14:textId="77777777" w:rsidR="007E3FB6" w:rsidRDefault="007E3FB6">
      <w:pPr>
        <w:spacing w:after="40"/>
        <w:jc w:val="both"/>
      </w:pPr>
    </w:p>
    <w:p w14:paraId="1B654B13" w14:textId="77777777" w:rsidR="007E3FB6" w:rsidRDefault="007E3FB6">
      <w:pPr>
        <w:spacing w:after="40"/>
        <w:jc w:val="both"/>
      </w:pPr>
    </w:p>
    <w:p w14:paraId="17FDCB1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C7BBC2" w14:textId="77777777">
        <w:tc>
          <w:tcPr>
            <w:tcW w:w="4819" w:type="dxa"/>
            <w:shd w:val="clear" w:color="auto" w:fill="000000"/>
          </w:tcPr>
          <w:p w14:paraId="7E649A6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85317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37F6E32" w14:textId="77777777">
        <w:tc>
          <w:tcPr>
            <w:tcW w:w="4819" w:type="dxa"/>
          </w:tcPr>
          <w:p w14:paraId="6D7AE25B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E4AB7F2" w14:textId="77777777" w:rsidR="007E3FB6" w:rsidRDefault="002F150C">
            <w:r>
              <w:t xml:space="preserve"> TCP-6379 </w:t>
            </w:r>
          </w:p>
        </w:tc>
      </w:tr>
      <w:tr w:rsidR="007E3FB6" w14:paraId="28C30C33" w14:textId="77777777">
        <w:tc>
          <w:tcPr>
            <w:tcW w:w="4819" w:type="dxa"/>
          </w:tcPr>
          <w:p w14:paraId="3AB33F3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098E0784" w14:textId="77777777" w:rsidR="007E3FB6" w:rsidRDefault="007E3FB6"/>
        </w:tc>
      </w:tr>
      <w:tr w:rsidR="007E3FB6" w14:paraId="71A06B5C" w14:textId="77777777">
        <w:tc>
          <w:tcPr>
            <w:tcW w:w="4819" w:type="dxa"/>
          </w:tcPr>
          <w:p w14:paraId="5DB7D1AC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6FF3A8D2" w14:textId="77777777" w:rsidR="007E3FB6" w:rsidRDefault="007E3FB6"/>
        </w:tc>
      </w:tr>
      <w:tr w:rsidR="007E3FB6" w14:paraId="0EC51EA5" w14:textId="77777777">
        <w:tc>
          <w:tcPr>
            <w:tcW w:w="4819" w:type="dxa"/>
          </w:tcPr>
          <w:p w14:paraId="324397FE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62AB095" w14:textId="77777777" w:rsidR="007E3FB6" w:rsidRDefault="002F150C">
            <w:r>
              <w:t xml:space="preserve"> 172.30.116.79 </w:t>
            </w:r>
          </w:p>
        </w:tc>
      </w:tr>
      <w:tr w:rsidR="007E3FB6" w14:paraId="10876346" w14:textId="77777777">
        <w:tc>
          <w:tcPr>
            <w:tcW w:w="4819" w:type="dxa"/>
          </w:tcPr>
          <w:p w14:paraId="3B35639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A3AE59D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4AFF36DB" w14:textId="77777777">
        <w:tc>
          <w:tcPr>
            <w:tcW w:w="4819" w:type="dxa"/>
          </w:tcPr>
          <w:p w14:paraId="34F8207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E032DC2" w14:textId="77777777" w:rsidR="007E3FB6" w:rsidRDefault="002F150C">
            <w:r>
              <w:t xml:space="preserve"> null </w:t>
            </w:r>
          </w:p>
        </w:tc>
      </w:tr>
      <w:tr w:rsidR="007E3FB6" w14:paraId="2C8B670D" w14:textId="77777777">
        <w:tc>
          <w:tcPr>
            <w:tcW w:w="4819" w:type="dxa"/>
          </w:tcPr>
          <w:p w14:paraId="3BE83F0F" w14:textId="77777777" w:rsidR="007E3FB6" w:rsidRDefault="002F150C">
            <w:r>
              <w:lastRenderedPageBreak/>
              <w:t xml:space="preserve"> Offline </w:t>
            </w:r>
          </w:p>
        </w:tc>
        <w:tc>
          <w:tcPr>
            <w:tcW w:w="4819" w:type="dxa"/>
          </w:tcPr>
          <w:p w14:paraId="57C7F193" w14:textId="77777777" w:rsidR="007E3FB6" w:rsidRDefault="007E3FB6"/>
        </w:tc>
      </w:tr>
      <w:tr w:rsidR="007E3FB6" w14:paraId="2B82BF6C" w14:textId="77777777">
        <w:tc>
          <w:tcPr>
            <w:tcW w:w="4819" w:type="dxa"/>
          </w:tcPr>
          <w:p w14:paraId="7AFD1E9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B8C2C0C" w14:textId="77777777" w:rsidR="007E3FB6" w:rsidRDefault="002F150C">
            <w:r>
              <w:t xml:space="preserve"> 32137 </w:t>
            </w:r>
          </w:p>
        </w:tc>
      </w:tr>
      <w:tr w:rsidR="007E3FB6" w14:paraId="58BD6DAD" w14:textId="77777777">
        <w:tc>
          <w:tcPr>
            <w:tcW w:w="4819" w:type="dxa"/>
          </w:tcPr>
          <w:p w14:paraId="51F65DC3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7377DF46" w14:textId="77777777" w:rsidR="007E3FB6" w:rsidRDefault="002F150C">
            <w:r>
              <w:t xml:space="preserve"> 1 </w:t>
            </w:r>
          </w:p>
        </w:tc>
      </w:tr>
    </w:tbl>
    <w:p w14:paraId="76255964" w14:textId="77777777" w:rsidR="007E3FB6" w:rsidRDefault="007E3FB6">
      <w:pPr>
        <w:spacing w:after="40"/>
        <w:jc w:val="both"/>
      </w:pPr>
    </w:p>
    <w:p w14:paraId="11E33F7A" w14:textId="77777777" w:rsidR="007E3FB6" w:rsidRDefault="002F150C">
      <w:pPr>
        <w:spacing w:after="40"/>
        <w:jc w:val="both"/>
      </w:pPr>
      <w:r>
        <w:t xml:space="preserve">    </w:t>
      </w:r>
    </w:p>
    <w:p w14:paraId="5606DF65" w14:textId="77777777" w:rsidR="007E3FB6" w:rsidRDefault="007E3FB6">
      <w:pPr>
        <w:spacing w:after="40"/>
        <w:jc w:val="both"/>
      </w:pPr>
    </w:p>
    <w:p w14:paraId="60B508BF" w14:textId="77777777" w:rsidR="007E3FB6" w:rsidRDefault="002F150C">
      <w:pPr>
        <w:pStyle w:val="Ttulo4"/>
      </w:pPr>
      <w:bookmarkStart w:id="650" w:name="_Toc174960479"/>
      <w:r>
        <w:t>172.30.112.207:32137</w:t>
      </w:r>
      <w:bookmarkEnd w:id="650"/>
    </w:p>
    <w:p w14:paraId="1C1D662C" w14:textId="77777777" w:rsidR="007E3FB6" w:rsidRDefault="007E3FB6">
      <w:pPr>
        <w:spacing w:after="40"/>
        <w:jc w:val="both"/>
      </w:pPr>
    </w:p>
    <w:p w14:paraId="2EE57735" w14:textId="77777777" w:rsidR="007E3FB6" w:rsidRDefault="007E3FB6">
      <w:pPr>
        <w:spacing w:after="40"/>
        <w:jc w:val="both"/>
      </w:pPr>
    </w:p>
    <w:p w14:paraId="341B0233" w14:textId="77777777" w:rsidR="007E3FB6" w:rsidRDefault="007E3FB6">
      <w:pPr>
        <w:spacing w:after="40"/>
        <w:jc w:val="both"/>
      </w:pPr>
    </w:p>
    <w:p w14:paraId="0B301F1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2C311B" w14:textId="77777777">
        <w:tc>
          <w:tcPr>
            <w:tcW w:w="4819" w:type="dxa"/>
            <w:shd w:val="clear" w:color="auto" w:fill="000000"/>
          </w:tcPr>
          <w:p w14:paraId="50268B6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1BECF8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205F6B" w14:textId="77777777">
        <w:tc>
          <w:tcPr>
            <w:tcW w:w="4819" w:type="dxa"/>
          </w:tcPr>
          <w:p w14:paraId="7A64A229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01ADF86F" w14:textId="77777777" w:rsidR="007E3FB6" w:rsidRDefault="002F150C">
            <w:r>
              <w:t xml:space="preserve"> TCP-6379 </w:t>
            </w:r>
          </w:p>
        </w:tc>
      </w:tr>
      <w:tr w:rsidR="007E3FB6" w14:paraId="04C47E00" w14:textId="77777777">
        <w:tc>
          <w:tcPr>
            <w:tcW w:w="4819" w:type="dxa"/>
          </w:tcPr>
          <w:p w14:paraId="16F93BF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727EC7D0" w14:textId="77777777" w:rsidR="007E3FB6" w:rsidRDefault="007E3FB6"/>
        </w:tc>
      </w:tr>
      <w:tr w:rsidR="007E3FB6" w14:paraId="33C01DF1" w14:textId="77777777">
        <w:tc>
          <w:tcPr>
            <w:tcW w:w="4819" w:type="dxa"/>
          </w:tcPr>
          <w:p w14:paraId="0122727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218CDB27" w14:textId="77777777" w:rsidR="007E3FB6" w:rsidRDefault="007E3FB6"/>
        </w:tc>
      </w:tr>
      <w:tr w:rsidR="007E3FB6" w14:paraId="5013F013" w14:textId="77777777">
        <w:tc>
          <w:tcPr>
            <w:tcW w:w="4819" w:type="dxa"/>
          </w:tcPr>
          <w:p w14:paraId="6C49836C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B43B8C3" w14:textId="77777777" w:rsidR="007E3FB6" w:rsidRDefault="002F150C">
            <w:r>
              <w:t xml:space="preserve"> 172.30.112.207 </w:t>
            </w:r>
          </w:p>
        </w:tc>
      </w:tr>
      <w:tr w:rsidR="007E3FB6" w14:paraId="78C94F98" w14:textId="77777777">
        <w:tc>
          <w:tcPr>
            <w:tcW w:w="4819" w:type="dxa"/>
          </w:tcPr>
          <w:p w14:paraId="27EDDD9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B5A0D9E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5EB13E3A" w14:textId="77777777">
        <w:tc>
          <w:tcPr>
            <w:tcW w:w="4819" w:type="dxa"/>
          </w:tcPr>
          <w:p w14:paraId="5DFF7B52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2D2AD16E" w14:textId="77777777" w:rsidR="007E3FB6" w:rsidRDefault="002F150C">
            <w:r>
              <w:t xml:space="preserve"> null </w:t>
            </w:r>
          </w:p>
        </w:tc>
      </w:tr>
      <w:tr w:rsidR="007E3FB6" w14:paraId="0D9B953D" w14:textId="77777777">
        <w:tc>
          <w:tcPr>
            <w:tcW w:w="4819" w:type="dxa"/>
          </w:tcPr>
          <w:p w14:paraId="50AD2C08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1E7F1D81" w14:textId="77777777" w:rsidR="007E3FB6" w:rsidRDefault="007E3FB6"/>
        </w:tc>
      </w:tr>
      <w:tr w:rsidR="007E3FB6" w14:paraId="2DF854D8" w14:textId="77777777">
        <w:tc>
          <w:tcPr>
            <w:tcW w:w="4819" w:type="dxa"/>
          </w:tcPr>
          <w:p w14:paraId="24B9018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87D677F" w14:textId="77777777" w:rsidR="007E3FB6" w:rsidRDefault="002F150C">
            <w:r>
              <w:t xml:space="preserve"> 32137 </w:t>
            </w:r>
          </w:p>
        </w:tc>
      </w:tr>
      <w:tr w:rsidR="007E3FB6" w14:paraId="3C84F1C6" w14:textId="77777777">
        <w:tc>
          <w:tcPr>
            <w:tcW w:w="4819" w:type="dxa"/>
          </w:tcPr>
          <w:p w14:paraId="2ADBB6EA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4A04FDAF" w14:textId="77777777" w:rsidR="007E3FB6" w:rsidRDefault="002F150C">
            <w:r>
              <w:t xml:space="preserve"> 1 </w:t>
            </w:r>
          </w:p>
        </w:tc>
      </w:tr>
    </w:tbl>
    <w:p w14:paraId="533C128B" w14:textId="77777777" w:rsidR="007E3FB6" w:rsidRDefault="007E3FB6">
      <w:pPr>
        <w:spacing w:after="40"/>
        <w:jc w:val="both"/>
      </w:pPr>
    </w:p>
    <w:p w14:paraId="42A041A0" w14:textId="77777777" w:rsidR="007E3FB6" w:rsidRDefault="002F150C">
      <w:pPr>
        <w:spacing w:after="40"/>
        <w:jc w:val="both"/>
      </w:pPr>
      <w:r>
        <w:t xml:space="preserve">    </w:t>
      </w:r>
    </w:p>
    <w:p w14:paraId="19027CE1" w14:textId="77777777" w:rsidR="007E3FB6" w:rsidRDefault="007E3FB6">
      <w:pPr>
        <w:spacing w:after="40"/>
        <w:jc w:val="both"/>
      </w:pPr>
    </w:p>
    <w:p w14:paraId="0F7D90D8" w14:textId="77777777" w:rsidR="007E3FB6" w:rsidRDefault="002F150C">
      <w:pPr>
        <w:pStyle w:val="Ttulo4"/>
      </w:pPr>
      <w:bookmarkStart w:id="651" w:name="_Toc174960480"/>
      <w:r>
        <w:t>172.30.113.92:32137</w:t>
      </w:r>
      <w:bookmarkEnd w:id="651"/>
    </w:p>
    <w:p w14:paraId="5F2A5E6C" w14:textId="77777777" w:rsidR="007E3FB6" w:rsidRDefault="007E3FB6">
      <w:pPr>
        <w:spacing w:after="40"/>
        <w:jc w:val="both"/>
      </w:pPr>
    </w:p>
    <w:p w14:paraId="777538A9" w14:textId="77777777" w:rsidR="007E3FB6" w:rsidRDefault="007E3FB6">
      <w:pPr>
        <w:spacing w:after="40"/>
        <w:jc w:val="both"/>
      </w:pPr>
    </w:p>
    <w:p w14:paraId="670BAD05" w14:textId="77777777" w:rsidR="007E3FB6" w:rsidRDefault="007E3FB6">
      <w:pPr>
        <w:spacing w:after="40"/>
        <w:jc w:val="both"/>
      </w:pPr>
    </w:p>
    <w:p w14:paraId="45F97BF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0E9207" w14:textId="77777777">
        <w:tc>
          <w:tcPr>
            <w:tcW w:w="4819" w:type="dxa"/>
            <w:shd w:val="clear" w:color="auto" w:fill="000000"/>
          </w:tcPr>
          <w:p w14:paraId="0F14D8A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DC8E53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DACCDCE" w14:textId="77777777">
        <w:tc>
          <w:tcPr>
            <w:tcW w:w="4819" w:type="dxa"/>
          </w:tcPr>
          <w:p w14:paraId="3D04D39C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D36E2EE" w14:textId="77777777" w:rsidR="007E3FB6" w:rsidRDefault="002F150C">
            <w:r>
              <w:t xml:space="preserve"> TCP-6379 </w:t>
            </w:r>
          </w:p>
        </w:tc>
      </w:tr>
      <w:tr w:rsidR="007E3FB6" w14:paraId="14F4858D" w14:textId="77777777">
        <w:tc>
          <w:tcPr>
            <w:tcW w:w="4819" w:type="dxa"/>
          </w:tcPr>
          <w:p w14:paraId="29602FBB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6A13CEE1" w14:textId="77777777" w:rsidR="007E3FB6" w:rsidRDefault="007E3FB6"/>
        </w:tc>
      </w:tr>
      <w:tr w:rsidR="007E3FB6" w14:paraId="26183299" w14:textId="77777777">
        <w:tc>
          <w:tcPr>
            <w:tcW w:w="4819" w:type="dxa"/>
          </w:tcPr>
          <w:p w14:paraId="03B436B6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33A39858" w14:textId="77777777" w:rsidR="007E3FB6" w:rsidRDefault="007E3FB6"/>
        </w:tc>
      </w:tr>
      <w:tr w:rsidR="007E3FB6" w14:paraId="5C29A37B" w14:textId="77777777">
        <w:tc>
          <w:tcPr>
            <w:tcW w:w="4819" w:type="dxa"/>
          </w:tcPr>
          <w:p w14:paraId="0959EE21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5A111398" w14:textId="77777777" w:rsidR="007E3FB6" w:rsidRDefault="002F150C">
            <w:r>
              <w:t xml:space="preserve"> 172.30.113.92 </w:t>
            </w:r>
          </w:p>
        </w:tc>
      </w:tr>
      <w:tr w:rsidR="007E3FB6" w14:paraId="24C0461C" w14:textId="77777777">
        <w:tc>
          <w:tcPr>
            <w:tcW w:w="4819" w:type="dxa"/>
          </w:tcPr>
          <w:p w14:paraId="447189C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2BFD7A2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05E33A3F" w14:textId="77777777">
        <w:tc>
          <w:tcPr>
            <w:tcW w:w="4819" w:type="dxa"/>
          </w:tcPr>
          <w:p w14:paraId="7F4E54FE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7B1F96A5" w14:textId="77777777" w:rsidR="007E3FB6" w:rsidRDefault="002F150C">
            <w:r>
              <w:t xml:space="preserve"> null </w:t>
            </w:r>
          </w:p>
        </w:tc>
      </w:tr>
      <w:tr w:rsidR="007E3FB6" w14:paraId="44986C0A" w14:textId="77777777">
        <w:tc>
          <w:tcPr>
            <w:tcW w:w="4819" w:type="dxa"/>
          </w:tcPr>
          <w:p w14:paraId="793E3190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20067BB" w14:textId="77777777" w:rsidR="007E3FB6" w:rsidRDefault="007E3FB6"/>
        </w:tc>
      </w:tr>
      <w:tr w:rsidR="007E3FB6" w14:paraId="491E7B7F" w14:textId="77777777">
        <w:tc>
          <w:tcPr>
            <w:tcW w:w="4819" w:type="dxa"/>
          </w:tcPr>
          <w:p w14:paraId="2675A62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A7517CB" w14:textId="77777777" w:rsidR="007E3FB6" w:rsidRDefault="002F150C">
            <w:r>
              <w:t xml:space="preserve"> 32137 </w:t>
            </w:r>
          </w:p>
        </w:tc>
      </w:tr>
      <w:tr w:rsidR="007E3FB6" w14:paraId="344E7A29" w14:textId="77777777">
        <w:tc>
          <w:tcPr>
            <w:tcW w:w="4819" w:type="dxa"/>
          </w:tcPr>
          <w:p w14:paraId="31748C2E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5F32A0C4" w14:textId="77777777" w:rsidR="007E3FB6" w:rsidRDefault="002F150C">
            <w:r>
              <w:t xml:space="preserve"> 1 </w:t>
            </w:r>
          </w:p>
        </w:tc>
      </w:tr>
    </w:tbl>
    <w:p w14:paraId="41B15382" w14:textId="77777777" w:rsidR="007E3FB6" w:rsidRDefault="007E3FB6">
      <w:pPr>
        <w:spacing w:after="40"/>
        <w:jc w:val="both"/>
      </w:pPr>
    </w:p>
    <w:p w14:paraId="4ADD692F" w14:textId="77777777" w:rsidR="007E3FB6" w:rsidRDefault="002F150C">
      <w:pPr>
        <w:spacing w:after="40"/>
        <w:jc w:val="both"/>
      </w:pPr>
      <w:r>
        <w:t xml:space="preserve">    </w:t>
      </w:r>
    </w:p>
    <w:p w14:paraId="2B190A70" w14:textId="77777777" w:rsidR="007E3FB6" w:rsidRDefault="007E3FB6">
      <w:pPr>
        <w:spacing w:after="40"/>
        <w:jc w:val="both"/>
      </w:pPr>
    </w:p>
    <w:p w14:paraId="7AB246C5" w14:textId="77777777" w:rsidR="007E3FB6" w:rsidRDefault="002F150C">
      <w:pPr>
        <w:pStyle w:val="Ttulo4"/>
      </w:pPr>
      <w:bookmarkStart w:id="652" w:name="_Toc174960481"/>
      <w:r>
        <w:t>172.30.125.90:32137</w:t>
      </w:r>
      <w:bookmarkEnd w:id="652"/>
    </w:p>
    <w:p w14:paraId="2451FCD6" w14:textId="77777777" w:rsidR="007E3FB6" w:rsidRDefault="007E3FB6">
      <w:pPr>
        <w:spacing w:after="40"/>
        <w:jc w:val="both"/>
      </w:pPr>
    </w:p>
    <w:p w14:paraId="785D6E96" w14:textId="77777777" w:rsidR="007E3FB6" w:rsidRDefault="007E3FB6">
      <w:pPr>
        <w:spacing w:after="40"/>
        <w:jc w:val="both"/>
      </w:pPr>
    </w:p>
    <w:p w14:paraId="33687052" w14:textId="77777777" w:rsidR="007E3FB6" w:rsidRDefault="007E3FB6">
      <w:pPr>
        <w:spacing w:after="40"/>
        <w:jc w:val="both"/>
      </w:pPr>
    </w:p>
    <w:p w14:paraId="48A9CF2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A45995" w14:textId="77777777">
        <w:tc>
          <w:tcPr>
            <w:tcW w:w="4819" w:type="dxa"/>
            <w:shd w:val="clear" w:color="auto" w:fill="000000"/>
          </w:tcPr>
          <w:p w14:paraId="357C20EC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07C1D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2379B4" w14:textId="77777777">
        <w:tc>
          <w:tcPr>
            <w:tcW w:w="4819" w:type="dxa"/>
          </w:tcPr>
          <w:p w14:paraId="160D6201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A756EAC" w14:textId="77777777" w:rsidR="007E3FB6" w:rsidRDefault="002F150C">
            <w:r>
              <w:t xml:space="preserve"> TCP-6379 </w:t>
            </w:r>
          </w:p>
        </w:tc>
      </w:tr>
      <w:tr w:rsidR="007E3FB6" w14:paraId="40D955C4" w14:textId="77777777">
        <w:tc>
          <w:tcPr>
            <w:tcW w:w="4819" w:type="dxa"/>
          </w:tcPr>
          <w:p w14:paraId="3A00B13A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479BD8CF" w14:textId="77777777" w:rsidR="007E3FB6" w:rsidRDefault="007E3FB6"/>
        </w:tc>
      </w:tr>
      <w:tr w:rsidR="007E3FB6" w14:paraId="63986B59" w14:textId="77777777">
        <w:tc>
          <w:tcPr>
            <w:tcW w:w="4819" w:type="dxa"/>
          </w:tcPr>
          <w:p w14:paraId="6CBC0E8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05853D97" w14:textId="77777777" w:rsidR="007E3FB6" w:rsidRDefault="007E3FB6"/>
        </w:tc>
      </w:tr>
      <w:tr w:rsidR="007E3FB6" w14:paraId="1B95E599" w14:textId="77777777">
        <w:tc>
          <w:tcPr>
            <w:tcW w:w="4819" w:type="dxa"/>
          </w:tcPr>
          <w:p w14:paraId="695B169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667E6FDA" w14:textId="77777777" w:rsidR="007E3FB6" w:rsidRDefault="002F150C">
            <w:r>
              <w:t xml:space="preserve"> 172.30.125.90 </w:t>
            </w:r>
          </w:p>
        </w:tc>
      </w:tr>
      <w:tr w:rsidR="007E3FB6" w14:paraId="4141307A" w14:textId="77777777">
        <w:tc>
          <w:tcPr>
            <w:tcW w:w="4819" w:type="dxa"/>
          </w:tcPr>
          <w:p w14:paraId="6095EB88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279AF26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799BB6F8" w14:textId="77777777">
        <w:tc>
          <w:tcPr>
            <w:tcW w:w="4819" w:type="dxa"/>
          </w:tcPr>
          <w:p w14:paraId="7CED92E8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4129BF46" w14:textId="77777777" w:rsidR="007E3FB6" w:rsidRDefault="002F150C">
            <w:r>
              <w:t xml:space="preserve"> null </w:t>
            </w:r>
          </w:p>
        </w:tc>
      </w:tr>
      <w:tr w:rsidR="007E3FB6" w14:paraId="1184BDC5" w14:textId="77777777">
        <w:tc>
          <w:tcPr>
            <w:tcW w:w="4819" w:type="dxa"/>
          </w:tcPr>
          <w:p w14:paraId="65C7406D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27FF8B03" w14:textId="77777777" w:rsidR="007E3FB6" w:rsidRDefault="007E3FB6"/>
        </w:tc>
      </w:tr>
      <w:tr w:rsidR="007E3FB6" w14:paraId="3AE9F0ED" w14:textId="77777777">
        <w:tc>
          <w:tcPr>
            <w:tcW w:w="4819" w:type="dxa"/>
          </w:tcPr>
          <w:p w14:paraId="2C70F39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43D3369" w14:textId="77777777" w:rsidR="007E3FB6" w:rsidRDefault="002F150C">
            <w:r>
              <w:t xml:space="preserve"> 32137 </w:t>
            </w:r>
          </w:p>
        </w:tc>
      </w:tr>
      <w:tr w:rsidR="007E3FB6" w14:paraId="03D0754D" w14:textId="77777777">
        <w:tc>
          <w:tcPr>
            <w:tcW w:w="4819" w:type="dxa"/>
          </w:tcPr>
          <w:p w14:paraId="3BCC8D43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1542306" w14:textId="77777777" w:rsidR="007E3FB6" w:rsidRDefault="002F150C">
            <w:r>
              <w:t xml:space="preserve"> 1 </w:t>
            </w:r>
          </w:p>
        </w:tc>
      </w:tr>
    </w:tbl>
    <w:p w14:paraId="6F30AF76" w14:textId="77777777" w:rsidR="007E3FB6" w:rsidRDefault="007E3FB6">
      <w:pPr>
        <w:spacing w:after="40"/>
        <w:jc w:val="both"/>
      </w:pPr>
    </w:p>
    <w:p w14:paraId="39C82D51" w14:textId="77777777" w:rsidR="007E3FB6" w:rsidRDefault="002F150C">
      <w:pPr>
        <w:spacing w:after="40"/>
        <w:jc w:val="both"/>
      </w:pPr>
      <w:r>
        <w:t xml:space="preserve">    </w:t>
      </w:r>
    </w:p>
    <w:p w14:paraId="4F7F422F" w14:textId="77777777" w:rsidR="007E3FB6" w:rsidRDefault="007E3FB6">
      <w:pPr>
        <w:spacing w:after="40"/>
        <w:jc w:val="both"/>
      </w:pPr>
    </w:p>
    <w:p w14:paraId="601AE308" w14:textId="77777777" w:rsidR="007E3FB6" w:rsidRDefault="002F150C">
      <w:pPr>
        <w:pStyle w:val="Ttulo4"/>
      </w:pPr>
      <w:bookmarkStart w:id="653" w:name="_Toc174960482"/>
      <w:r>
        <w:t>172.30.124.92:32137</w:t>
      </w:r>
      <w:bookmarkEnd w:id="653"/>
    </w:p>
    <w:p w14:paraId="0284A192" w14:textId="77777777" w:rsidR="007E3FB6" w:rsidRDefault="007E3FB6">
      <w:pPr>
        <w:spacing w:after="40"/>
        <w:jc w:val="both"/>
      </w:pPr>
    </w:p>
    <w:p w14:paraId="35371496" w14:textId="77777777" w:rsidR="007E3FB6" w:rsidRDefault="007E3FB6">
      <w:pPr>
        <w:spacing w:after="40"/>
        <w:jc w:val="both"/>
      </w:pPr>
    </w:p>
    <w:p w14:paraId="1D1DA154" w14:textId="77777777" w:rsidR="007E3FB6" w:rsidRDefault="007E3FB6">
      <w:pPr>
        <w:spacing w:after="40"/>
        <w:jc w:val="both"/>
      </w:pPr>
    </w:p>
    <w:p w14:paraId="14C2CE0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AD101A0" w14:textId="77777777">
        <w:tc>
          <w:tcPr>
            <w:tcW w:w="4819" w:type="dxa"/>
            <w:shd w:val="clear" w:color="auto" w:fill="000000"/>
          </w:tcPr>
          <w:p w14:paraId="106703C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B09320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1B6591" w14:textId="77777777">
        <w:tc>
          <w:tcPr>
            <w:tcW w:w="4819" w:type="dxa"/>
          </w:tcPr>
          <w:p w14:paraId="0F380AC1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7401475B" w14:textId="77777777" w:rsidR="007E3FB6" w:rsidRDefault="002F150C">
            <w:r>
              <w:t xml:space="preserve"> TCP-6379 </w:t>
            </w:r>
          </w:p>
        </w:tc>
      </w:tr>
      <w:tr w:rsidR="007E3FB6" w14:paraId="69C8AD26" w14:textId="77777777">
        <w:tc>
          <w:tcPr>
            <w:tcW w:w="4819" w:type="dxa"/>
          </w:tcPr>
          <w:p w14:paraId="66146116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36DD7B1C" w14:textId="77777777" w:rsidR="007E3FB6" w:rsidRDefault="007E3FB6"/>
        </w:tc>
      </w:tr>
      <w:tr w:rsidR="007E3FB6" w14:paraId="1E864526" w14:textId="77777777">
        <w:tc>
          <w:tcPr>
            <w:tcW w:w="4819" w:type="dxa"/>
          </w:tcPr>
          <w:p w14:paraId="52A76BB0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BDB1374" w14:textId="77777777" w:rsidR="007E3FB6" w:rsidRDefault="007E3FB6"/>
        </w:tc>
      </w:tr>
      <w:tr w:rsidR="007E3FB6" w14:paraId="213648DB" w14:textId="77777777">
        <w:tc>
          <w:tcPr>
            <w:tcW w:w="4819" w:type="dxa"/>
          </w:tcPr>
          <w:p w14:paraId="20178DF6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42ADD0F6" w14:textId="77777777" w:rsidR="007E3FB6" w:rsidRDefault="002F150C">
            <w:r>
              <w:t xml:space="preserve"> 172.30.124.92 </w:t>
            </w:r>
          </w:p>
        </w:tc>
      </w:tr>
      <w:tr w:rsidR="007E3FB6" w14:paraId="591BEC18" w14:textId="77777777">
        <w:tc>
          <w:tcPr>
            <w:tcW w:w="4819" w:type="dxa"/>
          </w:tcPr>
          <w:p w14:paraId="3A95CB1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F9CB016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524C8FD2" w14:textId="77777777">
        <w:tc>
          <w:tcPr>
            <w:tcW w:w="4819" w:type="dxa"/>
          </w:tcPr>
          <w:p w14:paraId="1F3D4616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0CB68D04" w14:textId="77777777" w:rsidR="007E3FB6" w:rsidRDefault="002F150C">
            <w:r>
              <w:t xml:space="preserve"> null </w:t>
            </w:r>
          </w:p>
        </w:tc>
      </w:tr>
      <w:tr w:rsidR="007E3FB6" w14:paraId="78D12403" w14:textId="77777777">
        <w:tc>
          <w:tcPr>
            <w:tcW w:w="4819" w:type="dxa"/>
          </w:tcPr>
          <w:p w14:paraId="5E363C0F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1AB044F" w14:textId="77777777" w:rsidR="007E3FB6" w:rsidRDefault="007E3FB6"/>
        </w:tc>
      </w:tr>
      <w:tr w:rsidR="007E3FB6" w14:paraId="157970C0" w14:textId="77777777">
        <w:tc>
          <w:tcPr>
            <w:tcW w:w="4819" w:type="dxa"/>
          </w:tcPr>
          <w:p w14:paraId="0A5F74B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B0D3A12" w14:textId="77777777" w:rsidR="007E3FB6" w:rsidRDefault="002F150C">
            <w:r>
              <w:t xml:space="preserve"> 32137 </w:t>
            </w:r>
          </w:p>
        </w:tc>
      </w:tr>
      <w:tr w:rsidR="007E3FB6" w14:paraId="02B15004" w14:textId="77777777">
        <w:tc>
          <w:tcPr>
            <w:tcW w:w="4819" w:type="dxa"/>
          </w:tcPr>
          <w:p w14:paraId="6EE72FAB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61C9C9F" w14:textId="77777777" w:rsidR="007E3FB6" w:rsidRDefault="002F150C">
            <w:r>
              <w:t xml:space="preserve"> 1 </w:t>
            </w:r>
          </w:p>
        </w:tc>
      </w:tr>
    </w:tbl>
    <w:p w14:paraId="67574B2B" w14:textId="77777777" w:rsidR="007E3FB6" w:rsidRDefault="007E3FB6">
      <w:pPr>
        <w:spacing w:after="40"/>
        <w:jc w:val="both"/>
      </w:pPr>
    </w:p>
    <w:p w14:paraId="1AEBA6CA" w14:textId="77777777" w:rsidR="007E3FB6" w:rsidRDefault="002F150C">
      <w:pPr>
        <w:spacing w:after="40"/>
        <w:jc w:val="both"/>
      </w:pPr>
      <w:r>
        <w:t xml:space="preserve">    </w:t>
      </w:r>
    </w:p>
    <w:p w14:paraId="5D6A48A8" w14:textId="77777777" w:rsidR="007E3FB6" w:rsidRDefault="007E3FB6">
      <w:pPr>
        <w:spacing w:after="40"/>
        <w:jc w:val="both"/>
      </w:pPr>
    </w:p>
    <w:p w14:paraId="5172347D" w14:textId="77777777" w:rsidR="007E3FB6" w:rsidRDefault="002F150C">
      <w:pPr>
        <w:pStyle w:val="Ttulo4"/>
      </w:pPr>
      <w:bookmarkStart w:id="654" w:name="_Toc174960483"/>
      <w:r>
        <w:t>172.30.116.19:32137</w:t>
      </w:r>
      <w:bookmarkEnd w:id="654"/>
    </w:p>
    <w:p w14:paraId="255488FC" w14:textId="77777777" w:rsidR="007E3FB6" w:rsidRDefault="007E3FB6">
      <w:pPr>
        <w:spacing w:after="40"/>
        <w:jc w:val="both"/>
      </w:pPr>
    </w:p>
    <w:p w14:paraId="371802C4" w14:textId="77777777" w:rsidR="007E3FB6" w:rsidRDefault="007E3FB6">
      <w:pPr>
        <w:spacing w:after="40"/>
        <w:jc w:val="both"/>
      </w:pPr>
    </w:p>
    <w:p w14:paraId="2F2EDD2A" w14:textId="77777777" w:rsidR="007E3FB6" w:rsidRDefault="007E3FB6">
      <w:pPr>
        <w:spacing w:after="40"/>
        <w:jc w:val="both"/>
      </w:pPr>
    </w:p>
    <w:p w14:paraId="33E7646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DC7FEE" w14:textId="77777777">
        <w:tc>
          <w:tcPr>
            <w:tcW w:w="4819" w:type="dxa"/>
            <w:shd w:val="clear" w:color="auto" w:fill="000000"/>
          </w:tcPr>
          <w:p w14:paraId="4F04B77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FE179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DBBD0F" w14:textId="77777777">
        <w:tc>
          <w:tcPr>
            <w:tcW w:w="4819" w:type="dxa"/>
          </w:tcPr>
          <w:p w14:paraId="6E24B982" w14:textId="77777777" w:rsidR="007E3FB6" w:rsidRDefault="002F150C">
            <w:r>
              <w:t xml:space="preserve"> Backendset Name </w:t>
            </w:r>
          </w:p>
        </w:tc>
        <w:tc>
          <w:tcPr>
            <w:tcW w:w="4819" w:type="dxa"/>
          </w:tcPr>
          <w:p w14:paraId="11ED9E39" w14:textId="77777777" w:rsidR="007E3FB6" w:rsidRDefault="002F150C">
            <w:r>
              <w:t xml:space="preserve"> TCP-6379 </w:t>
            </w:r>
          </w:p>
        </w:tc>
      </w:tr>
      <w:tr w:rsidR="007E3FB6" w14:paraId="2F712BEA" w14:textId="77777777">
        <w:tc>
          <w:tcPr>
            <w:tcW w:w="4819" w:type="dxa"/>
          </w:tcPr>
          <w:p w14:paraId="7FF0C5CE" w14:textId="77777777" w:rsidR="007E3FB6" w:rsidRDefault="002F150C">
            <w:r>
              <w:t xml:space="preserve"> Backup </w:t>
            </w:r>
          </w:p>
        </w:tc>
        <w:tc>
          <w:tcPr>
            <w:tcW w:w="4819" w:type="dxa"/>
          </w:tcPr>
          <w:p w14:paraId="52E17C7A" w14:textId="77777777" w:rsidR="007E3FB6" w:rsidRDefault="007E3FB6"/>
        </w:tc>
      </w:tr>
      <w:tr w:rsidR="007E3FB6" w14:paraId="444CC451" w14:textId="77777777">
        <w:tc>
          <w:tcPr>
            <w:tcW w:w="4819" w:type="dxa"/>
          </w:tcPr>
          <w:p w14:paraId="23AE7073" w14:textId="77777777" w:rsidR="007E3FB6" w:rsidRDefault="002F150C">
            <w:r>
              <w:t xml:space="preserve"> Drain </w:t>
            </w:r>
          </w:p>
        </w:tc>
        <w:tc>
          <w:tcPr>
            <w:tcW w:w="4819" w:type="dxa"/>
          </w:tcPr>
          <w:p w14:paraId="761CA758" w14:textId="77777777" w:rsidR="007E3FB6" w:rsidRDefault="007E3FB6"/>
        </w:tc>
      </w:tr>
      <w:tr w:rsidR="007E3FB6" w14:paraId="5ACD2965" w14:textId="77777777">
        <w:tc>
          <w:tcPr>
            <w:tcW w:w="4819" w:type="dxa"/>
          </w:tcPr>
          <w:p w14:paraId="5014404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3F1B583" w14:textId="77777777" w:rsidR="007E3FB6" w:rsidRDefault="002F150C">
            <w:r>
              <w:t xml:space="preserve"> 172.30.116.19 </w:t>
            </w:r>
          </w:p>
        </w:tc>
      </w:tr>
      <w:tr w:rsidR="007E3FB6" w14:paraId="2457C63F" w14:textId="77777777">
        <w:tc>
          <w:tcPr>
            <w:tcW w:w="4819" w:type="dxa"/>
          </w:tcPr>
          <w:p w14:paraId="0BB9FA7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8CB2502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16137B8A" w14:textId="77777777">
        <w:tc>
          <w:tcPr>
            <w:tcW w:w="4819" w:type="dxa"/>
          </w:tcPr>
          <w:p w14:paraId="565D36ED" w14:textId="77777777" w:rsidR="007E3FB6" w:rsidRDefault="002F150C">
            <w:r>
              <w:t xml:space="preserve"> Max Connections </w:t>
            </w:r>
          </w:p>
        </w:tc>
        <w:tc>
          <w:tcPr>
            <w:tcW w:w="4819" w:type="dxa"/>
          </w:tcPr>
          <w:p w14:paraId="51110C58" w14:textId="77777777" w:rsidR="007E3FB6" w:rsidRDefault="002F150C">
            <w:r>
              <w:t xml:space="preserve"> null </w:t>
            </w:r>
          </w:p>
        </w:tc>
      </w:tr>
      <w:tr w:rsidR="007E3FB6" w14:paraId="4627CB72" w14:textId="77777777">
        <w:tc>
          <w:tcPr>
            <w:tcW w:w="4819" w:type="dxa"/>
          </w:tcPr>
          <w:p w14:paraId="0477225F" w14:textId="77777777" w:rsidR="007E3FB6" w:rsidRDefault="002F150C">
            <w:r>
              <w:t xml:space="preserve"> Offline </w:t>
            </w:r>
          </w:p>
        </w:tc>
        <w:tc>
          <w:tcPr>
            <w:tcW w:w="4819" w:type="dxa"/>
          </w:tcPr>
          <w:p w14:paraId="696E43B1" w14:textId="77777777" w:rsidR="007E3FB6" w:rsidRDefault="007E3FB6"/>
        </w:tc>
      </w:tr>
      <w:tr w:rsidR="007E3FB6" w14:paraId="5C7CD640" w14:textId="77777777">
        <w:tc>
          <w:tcPr>
            <w:tcW w:w="4819" w:type="dxa"/>
          </w:tcPr>
          <w:p w14:paraId="7FB4AEB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19F0482" w14:textId="77777777" w:rsidR="007E3FB6" w:rsidRDefault="002F150C">
            <w:r>
              <w:t xml:space="preserve"> 32137 </w:t>
            </w:r>
          </w:p>
        </w:tc>
      </w:tr>
      <w:tr w:rsidR="007E3FB6" w14:paraId="6B2C949E" w14:textId="77777777">
        <w:tc>
          <w:tcPr>
            <w:tcW w:w="4819" w:type="dxa"/>
          </w:tcPr>
          <w:p w14:paraId="3C344C16" w14:textId="77777777" w:rsidR="007E3FB6" w:rsidRDefault="002F150C">
            <w:r>
              <w:t xml:space="preserve"> Weight </w:t>
            </w:r>
          </w:p>
        </w:tc>
        <w:tc>
          <w:tcPr>
            <w:tcW w:w="4819" w:type="dxa"/>
          </w:tcPr>
          <w:p w14:paraId="3D57C4FB" w14:textId="77777777" w:rsidR="007E3FB6" w:rsidRDefault="002F150C">
            <w:r>
              <w:t xml:space="preserve"> 1 </w:t>
            </w:r>
          </w:p>
        </w:tc>
      </w:tr>
    </w:tbl>
    <w:p w14:paraId="284E5D86" w14:textId="77777777" w:rsidR="007E3FB6" w:rsidRDefault="007E3FB6">
      <w:pPr>
        <w:spacing w:after="40"/>
        <w:jc w:val="both"/>
      </w:pPr>
    </w:p>
    <w:p w14:paraId="6166955A" w14:textId="77777777" w:rsidR="007E3FB6" w:rsidRDefault="002F150C">
      <w:pPr>
        <w:spacing w:after="40"/>
        <w:jc w:val="both"/>
      </w:pPr>
      <w:r>
        <w:t xml:space="preserve">    </w:t>
      </w:r>
    </w:p>
    <w:p w14:paraId="377C75F6" w14:textId="77777777" w:rsidR="007E3FB6" w:rsidRDefault="007E3FB6">
      <w:pPr>
        <w:spacing w:after="40"/>
        <w:jc w:val="both"/>
      </w:pPr>
    </w:p>
    <w:p w14:paraId="3CC63728" w14:textId="77777777" w:rsidR="007E3FB6" w:rsidRDefault="002F150C">
      <w:pPr>
        <w:pStyle w:val="Ttulo3"/>
      </w:pPr>
      <w:bookmarkStart w:id="655" w:name="_Toc174960484"/>
      <w:r>
        <w:lastRenderedPageBreak/>
        <w:t>Load Balancer Backend Set</w:t>
      </w:r>
      <w:bookmarkEnd w:id="655"/>
    </w:p>
    <w:p w14:paraId="1B3EDCBD" w14:textId="77777777" w:rsidR="007E3FB6" w:rsidRDefault="007E3FB6">
      <w:pPr>
        <w:spacing w:after="40"/>
        <w:jc w:val="both"/>
      </w:pPr>
    </w:p>
    <w:p w14:paraId="55A70504" w14:textId="77777777" w:rsidR="007E3FB6" w:rsidRDefault="007E3FB6">
      <w:pPr>
        <w:spacing w:after="40"/>
        <w:jc w:val="both"/>
      </w:pPr>
    </w:p>
    <w:p w14:paraId="037859CD" w14:textId="77777777" w:rsidR="007E3FB6" w:rsidRDefault="002F150C">
      <w:pPr>
        <w:pStyle w:val="Ttulo4"/>
      </w:pPr>
      <w:bookmarkStart w:id="656" w:name="_Toc174960485"/>
      <w:r>
        <w:t>TCP-11211</w:t>
      </w:r>
      <w:bookmarkEnd w:id="656"/>
    </w:p>
    <w:p w14:paraId="3B19BDCD" w14:textId="77777777" w:rsidR="007E3FB6" w:rsidRDefault="007E3FB6">
      <w:pPr>
        <w:spacing w:after="40"/>
        <w:jc w:val="both"/>
      </w:pPr>
    </w:p>
    <w:p w14:paraId="65934161" w14:textId="77777777" w:rsidR="007E3FB6" w:rsidRDefault="007E3FB6">
      <w:pPr>
        <w:spacing w:after="40"/>
        <w:jc w:val="both"/>
      </w:pPr>
    </w:p>
    <w:p w14:paraId="5D401342" w14:textId="77777777" w:rsidR="007E3FB6" w:rsidRDefault="007E3FB6">
      <w:pPr>
        <w:spacing w:after="40"/>
        <w:jc w:val="both"/>
      </w:pPr>
    </w:p>
    <w:p w14:paraId="7E2FAFD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F6A95D" w14:textId="77777777">
        <w:tc>
          <w:tcPr>
            <w:tcW w:w="4819" w:type="dxa"/>
            <w:shd w:val="clear" w:color="auto" w:fill="000000"/>
          </w:tcPr>
          <w:p w14:paraId="0679449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490FF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4841EBC" w14:textId="77777777">
        <w:tc>
          <w:tcPr>
            <w:tcW w:w="4819" w:type="dxa"/>
          </w:tcPr>
          <w:p w14:paraId="27CC0976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5993C1F1" w14:textId="77777777" w:rsidR="007E3FB6" w:rsidRDefault="002F150C">
            <w:r>
              <w:t xml:space="preserve"> null </w:t>
            </w:r>
          </w:p>
        </w:tc>
      </w:tr>
      <w:tr w:rsidR="007E3FB6" w14:paraId="323EFD89" w14:textId="77777777">
        <w:tc>
          <w:tcPr>
            <w:tcW w:w="4819" w:type="dxa"/>
          </w:tcPr>
          <w:p w14:paraId="2B9BC028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127784E" w14:textId="77777777" w:rsidR="007E3FB6" w:rsidRDefault="002F150C">
            <w:r>
              <w:t xml:space="preserve"> de24f9ac-32dd-44f7-80a4-f84180b2e496 </w:t>
            </w:r>
          </w:p>
        </w:tc>
      </w:tr>
      <w:tr w:rsidR="007E3FB6" w14:paraId="1E6DDB54" w14:textId="77777777">
        <w:tc>
          <w:tcPr>
            <w:tcW w:w="4819" w:type="dxa"/>
          </w:tcPr>
          <w:p w14:paraId="35914943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21B456AC" w14:textId="77777777" w:rsidR="007E3FB6" w:rsidRDefault="002F150C">
            <w:r>
              <w:t xml:space="preserve"> ROUND_ROBIN </w:t>
            </w:r>
          </w:p>
        </w:tc>
      </w:tr>
    </w:tbl>
    <w:p w14:paraId="7783ECFF" w14:textId="77777777" w:rsidR="007E3FB6" w:rsidRDefault="007E3FB6">
      <w:pPr>
        <w:spacing w:after="40"/>
        <w:jc w:val="both"/>
      </w:pPr>
    </w:p>
    <w:p w14:paraId="1B27D76B" w14:textId="77777777" w:rsidR="007E3FB6" w:rsidRDefault="002F150C">
      <w:pPr>
        <w:spacing w:after="40"/>
        <w:jc w:val="both"/>
      </w:pPr>
      <w:r>
        <w:t xml:space="preserve">    </w:t>
      </w:r>
    </w:p>
    <w:p w14:paraId="627FE32F" w14:textId="77777777" w:rsidR="007E3FB6" w:rsidRDefault="002F150C">
      <w:pPr>
        <w:pStyle w:val="Ttulo5"/>
      </w:pPr>
      <w:r>
        <w:t>Health Checker</w:t>
      </w:r>
    </w:p>
    <w:p w14:paraId="5F3B6E9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3CD9AA" w14:textId="77777777">
        <w:tc>
          <w:tcPr>
            <w:tcW w:w="4819" w:type="dxa"/>
            <w:shd w:val="clear" w:color="auto" w:fill="000000"/>
          </w:tcPr>
          <w:p w14:paraId="060DB17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5E786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0E140F" w14:textId="77777777">
        <w:tc>
          <w:tcPr>
            <w:tcW w:w="4819" w:type="dxa"/>
          </w:tcPr>
          <w:p w14:paraId="1676F99F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6D52F857" w14:textId="77777777" w:rsidR="007E3FB6" w:rsidRDefault="002F150C">
            <w:r>
              <w:t xml:space="preserve"> undefined </w:t>
            </w:r>
          </w:p>
        </w:tc>
      </w:tr>
      <w:tr w:rsidR="007E3FB6" w14:paraId="3B6A5462" w14:textId="77777777">
        <w:tc>
          <w:tcPr>
            <w:tcW w:w="4819" w:type="dxa"/>
          </w:tcPr>
          <w:p w14:paraId="6E245BA3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03DC7467" w14:textId="77777777" w:rsidR="007E3FB6" w:rsidRDefault="007E3FB6"/>
        </w:tc>
      </w:tr>
      <w:tr w:rsidR="007E3FB6" w14:paraId="030AEAA6" w14:textId="77777777">
        <w:tc>
          <w:tcPr>
            <w:tcW w:w="4819" w:type="dxa"/>
          </w:tcPr>
          <w:p w14:paraId="7933F995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9FABBFE" w14:textId="77777777" w:rsidR="007E3FB6" w:rsidRDefault="002F150C">
            <w:r>
              <w:t xml:space="preserve"> 10256 </w:t>
            </w:r>
          </w:p>
        </w:tc>
      </w:tr>
      <w:tr w:rsidR="007E3FB6" w14:paraId="31AA879E" w14:textId="77777777">
        <w:tc>
          <w:tcPr>
            <w:tcW w:w="4819" w:type="dxa"/>
          </w:tcPr>
          <w:p w14:paraId="54D8A0F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5A33810" w14:textId="77777777" w:rsidR="007E3FB6" w:rsidRDefault="002F150C">
            <w:r>
              <w:t xml:space="preserve"> HTTP </w:t>
            </w:r>
          </w:p>
        </w:tc>
      </w:tr>
      <w:tr w:rsidR="007E3FB6" w14:paraId="25D69E8C" w14:textId="77777777">
        <w:tc>
          <w:tcPr>
            <w:tcW w:w="4819" w:type="dxa"/>
          </w:tcPr>
          <w:p w14:paraId="76218F03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00786566" w14:textId="77777777" w:rsidR="007E3FB6" w:rsidRDefault="002F150C">
            <w:r>
              <w:t xml:space="preserve"> .* </w:t>
            </w:r>
          </w:p>
        </w:tc>
      </w:tr>
      <w:tr w:rsidR="007E3FB6" w14:paraId="202372E4" w14:textId="77777777">
        <w:tc>
          <w:tcPr>
            <w:tcW w:w="4819" w:type="dxa"/>
          </w:tcPr>
          <w:p w14:paraId="358D25F2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02F58607" w14:textId="77777777" w:rsidR="007E3FB6" w:rsidRDefault="002F150C">
            <w:r>
              <w:t xml:space="preserve"> 3 </w:t>
            </w:r>
          </w:p>
        </w:tc>
      </w:tr>
      <w:tr w:rsidR="007E3FB6" w14:paraId="68C41F2C" w14:textId="77777777">
        <w:tc>
          <w:tcPr>
            <w:tcW w:w="4819" w:type="dxa"/>
          </w:tcPr>
          <w:p w14:paraId="0AFB5F17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687B99B2" w14:textId="77777777" w:rsidR="007E3FB6" w:rsidRDefault="002F150C">
            <w:r>
              <w:t xml:space="preserve"> 200 </w:t>
            </w:r>
          </w:p>
        </w:tc>
      </w:tr>
      <w:tr w:rsidR="007E3FB6" w14:paraId="706CE70D" w14:textId="77777777">
        <w:tc>
          <w:tcPr>
            <w:tcW w:w="4819" w:type="dxa"/>
          </w:tcPr>
          <w:p w14:paraId="46ECCF33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05D5A6CE" w14:textId="77777777" w:rsidR="007E3FB6" w:rsidRDefault="002F150C">
            <w:r>
              <w:t xml:space="preserve"> 3000 </w:t>
            </w:r>
          </w:p>
        </w:tc>
      </w:tr>
      <w:tr w:rsidR="007E3FB6" w14:paraId="62504F69" w14:textId="77777777">
        <w:tc>
          <w:tcPr>
            <w:tcW w:w="4819" w:type="dxa"/>
          </w:tcPr>
          <w:p w14:paraId="1CE8E319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2D5CF5D9" w14:textId="77777777" w:rsidR="007E3FB6" w:rsidRDefault="002F150C">
            <w:r>
              <w:t xml:space="preserve"> /healthz </w:t>
            </w:r>
          </w:p>
        </w:tc>
      </w:tr>
    </w:tbl>
    <w:p w14:paraId="3E035738" w14:textId="77777777" w:rsidR="007E3FB6" w:rsidRDefault="002F150C">
      <w:pPr>
        <w:spacing w:after="40"/>
        <w:jc w:val="both"/>
      </w:pPr>
      <w:r>
        <w:t xml:space="preserve">    </w:t>
      </w:r>
    </w:p>
    <w:p w14:paraId="2135E4A6" w14:textId="77777777" w:rsidR="007E3FB6" w:rsidRDefault="007E3FB6">
      <w:pPr>
        <w:spacing w:after="40"/>
        <w:jc w:val="both"/>
      </w:pPr>
    </w:p>
    <w:p w14:paraId="2B917DF6" w14:textId="77777777" w:rsidR="007E3FB6" w:rsidRDefault="002F150C">
      <w:pPr>
        <w:pStyle w:val="Ttulo4"/>
      </w:pPr>
      <w:bookmarkStart w:id="657" w:name="_Toc174960486"/>
      <w:r>
        <w:t>TCP-6379</w:t>
      </w:r>
      <w:bookmarkEnd w:id="657"/>
    </w:p>
    <w:p w14:paraId="079A0F0D" w14:textId="77777777" w:rsidR="007E3FB6" w:rsidRDefault="007E3FB6">
      <w:pPr>
        <w:spacing w:after="40"/>
        <w:jc w:val="both"/>
      </w:pPr>
    </w:p>
    <w:p w14:paraId="3C40208B" w14:textId="77777777" w:rsidR="007E3FB6" w:rsidRDefault="007E3FB6">
      <w:pPr>
        <w:spacing w:after="40"/>
        <w:jc w:val="both"/>
      </w:pPr>
    </w:p>
    <w:p w14:paraId="032D3E87" w14:textId="77777777" w:rsidR="007E3FB6" w:rsidRDefault="007E3FB6">
      <w:pPr>
        <w:spacing w:after="40"/>
        <w:jc w:val="both"/>
      </w:pPr>
    </w:p>
    <w:p w14:paraId="79C4863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79B239" w14:textId="77777777">
        <w:tc>
          <w:tcPr>
            <w:tcW w:w="4819" w:type="dxa"/>
            <w:shd w:val="clear" w:color="auto" w:fill="000000"/>
          </w:tcPr>
          <w:p w14:paraId="035D457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C3EEF9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6BBB57" w14:textId="77777777">
        <w:tc>
          <w:tcPr>
            <w:tcW w:w="4819" w:type="dxa"/>
          </w:tcPr>
          <w:p w14:paraId="28B6E3B0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0B49AC82" w14:textId="77777777" w:rsidR="007E3FB6" w:rsidRDefault="002F150C">
            <w:r>
              <w:t xml:space="preserve"> null </w:t>
            </w:r>
          </w:p>
        </w:tc>
      </w:tr>
      <w:tr w:rsidR="007E3FB6" w14:paraId="282DBE22" w14:textId="77777777">
        <w:tc>
          <w:tcPr>
            <w:tcW w:w="4819" w:type="dxa"/>
          </w:tcPr>
          <w:p w14:paraId="53FEB05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CC04BED" w14:textId="77777777" w:rsidR="007E3FB6" w:rsidRDefault="002F150C">
            <w:r>
              <w:t xml:space="preserve"> 76aa5974-4bf4-4597-adb4-82f876caa422 </w:t>
            </w:r>
          </w:p>
        </w:tc>
      </w:tr>
      <w:tr w:rsidR="007E3FB6" w14:paraId="6D186A0B" w14:textId="77777777">
        <w:tc>
          <w:tcPr>
            <w:tcW w:w="4819" w:type="dxa"/>
          </w:tcPr>
          <w:p w14:paraId="7DE3DBB7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2970F29E" w14:textId="77777777" w:rsidR="007E3FB6" w:rsidRDefault="002F150C">
            <w:r>
              <w:t xml:space="preserve"> ROUND_ROBIN </w:t>
            </w:r>
          </w:p>
        </w:tc>
      </w:tr>
    </w:tbl>
    <w:p w14:paraId="5CA90F3F" w14:textId="77777777" w:rsidR="007E3FB6" w:rsidRDefault="007E3FB6">
      <w:pPr>
        <w:spacing w:after="40"/>
        <w:jc w:val="both"/>
      </w:pPr>
    </w:p>
    <w:p w14:paraId="5CBAC96A" w14:textId="77777777" w:rsidR="007E3FB6" w:rsidRDefault="002F150C">
      <w:pPr>
        <w:spacing w:after="40"/>
        <w:jc w:val="both"/>
      </w:pPr>
      <w:r>
        <w:t xml:space="preserve">    </w:t>
      </w:r>
    </w:p>
    <w:p w14:paraId="04CDC612" w14:textId="77777777" w:rsidR="007E3FB6" w:rsidRDefault="002F150C">
      <w:pPr>
        <w:pStyle w:val="Ttulo5"/>
      </w:pPr>
      <w:r>
        <w:t>Health Checker</w:t>
      </w:r>
    </w:p>
    <w:p w14:paraId="65345CD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4EF79B" w14:textId="77777777">
        <w:tc>
          <w:tcPr>
            <w:tcW w:w="4819" w:type="dxa"/>
            <w:shd w:val="clear" w:color="auto" w:fill="000000"/>
          </w:tcPr>
          <w:p w14:paraId="24DB1F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62471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D70EDD" w14:textId="77777777">
        <w:tc>
          <w:tcPr>
            <w:tcW w:w="4819" w:type="dxa"/>
          </w:tcPr>
          <w:p w14:paraId="3E7DC781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7A5B83AA" w14:textId="77777777" w:rsidR="007E3FB6" w:rsidRDefault="002F150C">
            <w:r>
              <w:t xml:space="preserve"> undefined </w:t>
            </w:r>
          </w:p>
        </w:tc>
      </w:tr>
      <w:tr w:rsidR="007E3FB6" w14:paraId="2350649F" w14:textId="77777777">
        <w:tc>
          <w:tcPr>
            <w:tcW w:w="4819" w:type="dxa"/>
          </w:tcPr>
          <w:p w14:paraId="0C6202BD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270FC6F5" w14:textId="77777777" w:rsidR="007E3FB6" w:rsidRDefault="007E3FB6"/>
        </w:tc>
      </w:tr>
      <w:tr w:rsidR="007E3FB6" w14:paraId="138ACEDB" w14:textId="77777777">
        <w:tc>
          <w:tcPr>
            <w:tcW w:w="4819" w:type="dxa"/>
          </w:tcPr>
          <w:p w14:paraId="5E30E36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490D6BD" w14:textId="77777777" w:rsidR="007E3FB6" w:rsidRDefault="002F150C">
            <w:r>
              <w:t xml:space="preserve"> 10256 </w:t>
            </w:r>
          </w:p>
        </w:tc>
      </w:tr>
      <w:tr w:rsidR="007E3FB6" w14:paraId="45983548" w14:textId="77777777">
        <w:tc>
          <w:tcPr>
            <w:tcW w:w="4819" w:type="dxa"/>
          </w:tcPr>
          <w:p w14:paraId="4F2E51E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F0889B8" w14:textId="77777777" w:rsidR="007E3FB6" w:rsidRDefault="002F150C">
            <w:r>
              <w:t xml:space="preserve"> HTTP </w:t>
            </w:r>
          </w:p>
        </w:tc>
      </w:tr>
      <w:tr w:rsidR="007E3FB6" w14:paraId="5E82F5D3" w14:textId="77777777">
        <w:tc>
          <w:tcPr>
            <w:tcW w:w="4819" w:type="dxa"/>
          </w:tcPr>
          <w:p w14:paraId="7B40D209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00C69D08" w14:textId="77777777" w:rsidR="007E3FB6" w:rsidRDefault="002F150C">
            <w:r>
              <w:t xml:space="preserve"> .* </w:t>
            </w:r>
          </w:p>
        </w:tc>
      </w:tr>
      <w:tr w:rsidR="007E3FB6" w14:paraId="7CE13629" w14:textId="77777777">
        <w:tc>
          <w:tcPr>
            <w:tcW w:w="4819" w:type="dxa"/>
          </w:tcPr>
          <w:p w14:paraId="611D8927" w14:textId="77777777" w:rsidR="007E3FB6" w:rsidRDefault="002F150C">
            <w:r>
              <w:lastRenderedPageBreak/>
              <w:t xml:space="preserve"> Retries </w:t>
            </w:r>
          </w:p>
        </w:tc>
        <w:tc>
          <w:tcPr>
            <w:tcW w:w="4819" w:type="dxa"/>
          </w:tcPr>
          <w:p w14:paraId="452378E1" w14:textId="77777777" w:rsidR="007E3FB6" w:rsidRDefault="002F150C">
            <w:r>
              <w:t xml:space="preserve"> 3 </w:t>
            </w:r>
          </w:p>
        </w:tc>
      </w:tr>
      <w:tr w:rsidR="007E3FB6" w14:paraId="0E250D4D" w14:textId="77777777">
        <w:tc>
          <w:tcPr>
            <w:tcW w:w="4819" w:type="dxa"/>
          </w:tcPr>
          <w:p w14:paraId="66E7CEB5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65F1F3DB" w14:textId="77777777" w:rsidR="007E3FB6" w:rsidRDefault="002F150C">
            <w:r>
              <w:t xml:space="preserve"> 200 </w:t>
            </w:r>
          </w:p>
        </w:tc>
      </w:tr>
      <w:tr w:rsidR="007E3FB6" w14:paraId="2C5C2063" w14:textId="77777777">
        <w:tc>
          <w:tcPr>
            <w:tcW w:w="4819" w:type="dxa"/>
          </w:tcPr>
          <w:p w14:paraId="3E7BF64D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34A4ABB5" w14:textId="77777777" w:rsidR="007E3FB6" w:rsidRDefault="002F150C">
            <w:r>
              <w:t xml:space="preserve"> 3000 </w:t>
            </w:r>
          </w:p>
        </w:tc>
      </w:tr>
      <w:tr w:rsidR="007E3FB6" w14:paraId="63790BA8" w14:textId="77777777">
        <w:tc>
          <w:tcPr>
            <w:tcW w:w="4819" w:type="dxa"/>
          </w:tcPr>
          <w:p w14:paraId="65534370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464F18D9" w14:textId="77777777" w:rsidR="007E3FB6" w:rsidRDefault="002F150C">
            <w:r>
              <w:t xml:space="preserve"> /healthz </w:t>
            </w:r>
          </w:p>
        </w:tc>
      </w:tr>
    </w:tbl>
    <w:p w14:paraId="35C1092B" w14:textId="77777777" w:rsidR="007E3FB6" w:rsidRDefault="002F150C">
      <w:pPr>
        <w:spacing w:after="40"/>
        <w:jc w:val="both"/>
      </w:pPr>
      <w:r>
        <w:t xml:space="preserve">    </w:t>
      </w:r>
    </w:p>
    <w:p w14:paraId="498987FE" w14:textId="77777777" w:rsidR="007E3FB6" w:rsidRDefault="007E3FB6">
      <w:pPr>
        <w:spacing w:after="40"/>
        <w:jc w:val="both"/>
      </w:pPr>
    </w:p>
    <w:p w14:paraId="3C32FF27" w14:textId="77777777" w:rsidR="007E3FB6" w:rsidRDefault="002F150C">
      <w:pPr>
        <w:pStyle w:val="Ttulo4"/>
      </w:pPr>
      <w:bookmarkStart w:id="658" w:name="_Toc174960487"/>
      <w:r>
        <w:t>TCP-6379</w:t>
      </w:r>
      <w:bookmarkEnd w:id="658"/>
    </w:p>
    <w:p w14:paraId="0B7359E2" w14:textId="77777777" w:rsidR="007E3FB6" w:rsidRDefault="007E3FB6">
      <w:pPr>
        <w:spacing w:after="40"/>
        <w:jc w:val="both"/>
      </w:pPr>
    </w:p>
    <w:p w14:paraId="634BD6FE" w14:textId="77777777" w:rsidR="007E3FB6" w:rsidRDefault="007E3FB6">
      <w:pPr>
        <w:spacing w:after="40"/>
        <w:jc w:val="both"/>
      </w:pPr>
    </w:p>
    <w:p w14:paraId="6F83A856" w14:textId="77777777" w:rsidR="007E3FB6" w:rsidRDefault="007E3FB6">
      <w:pPr>
        <w:spacing w:after="40"/>
        <w:jc w:val="both"/>
      </w:pPr>
    </w:p>
    <w:p w14:paraId="28DDD1D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BD295E" w14:textId="77777777">
        <w:tc>
          <w:tcPr>
            <w:tcW w:w="4819" w:type="dxa"/>
            <w:shd w:val="clear" w:color="auto" w:fill="000000"/>
          </w:tcPr>
          <w:p w14:paraId="60C7326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E4FCA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B8F433" w14:textId="77777777">
        <w:tc>
          <w:tcPr>
            <w:tcW w:w="4819" w:type="dxa"/>
          </w:tcPr>
          <w:p w14:paraId="46E8FCC6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73361B0F" w14:textId="77777777" w:rsidR="007E3FB6" w:rsidRDefault="002F150C">
            <w:r>
              <w:t xml:space="preserve"> null </w:t>
            </w:r>
          </w:p>
        </w:tc>
      </w:tr>
      <w:tr w:rsidR="007E3FB6" w14:paraId="163718F1" w14:textId="77777777">
        <w:tc>
          <w:tcPr>
            <w:tcW w:w="4819" w:type="dxa"/>
          </w:tcPr>
          <w:p w14:paraId="3B7D3C2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E791568" w14:textId="77777777" w:rsidR="007E3FB6" w:rsidRDefault="002F150C">
            <w:r>
              <w:t xml:space="preserve"> c95302d8-1ad7-4bd6-ad89-1f8930f65b87 </w:t>
            </w:r>
          </w:p>
        </w:tc>
      </w:tr>
      <w:tr w:rsidR="007E3FB6" w14:paraId="5F608D36" w14:textId="77777777">
        <w:tc>
          <w:tcPr>
            <w:tcW w:w="4819" w:type="dxa"/>
          </w:tcPr>
          <w:p w14:paraId="5AC48714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407EE694" w14:textId="77777777" w:rsidR="007E3FB6" w:rsidRDefault="002F150C">
            <w:r>
              <w:t xml:space="preserve"> ROUND_ROBIN </w:t>
            </w:r>
          </w:p>
        </w:tc>
      </w:tr>
    </w:tbl>
    <w:p w14:paraId="16163B78" w14:textId="77777777" w:rsidR="007E3FB6" w:rsidRDefault="007E3FB6">
      <w:pPr>
        <w:spacing w:after="40"/>
        <w:jc w:val="both"/>
      </w:pPr>
    </w:p>
    <w:p w14:paraId="6DF41ED1" w14:textId="77777777" w:rsidR="007E3FB6" w:rsidRDefault="002F150C">
      <w:pPr>
        <w:spacing w:after="40"/>
        <w:jc w:val="both"/>
      </w:pPr>
      <w:r>
        <w:t xml:space="preserve">    </w:t>
      </w:r>
    </w:p>
    <w:p w14:paraId="494F28EB" w14:textId="77777777" w:rsidR="007E3FB6" w:rsidRDefault="002F150C">
      <w:pPr>
        <w:pStyle w:val="Ttulo5"/>
      </w:pPr>
      <w:r>
        <w:t>Health Checker</w:t>
      </w:r>
    </w:p>
    <w:p w14:paraId="7CE195E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B1608D" w14:textId="77777777">
        <w:tc>
          <w:tcPr>
            <w:tcW w:w="4819" w:type="dxa"/>
            <w:shd w:val="clear" w:color="auto" w:fill="000000"/>
          </w:tcPr>
          <w:p w14:paraId="754103F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42833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461D6AA" w14:textId="77777777">
        <w:tc>
          <w:tcPr>
            <w:tcW w:w="4819" w:type="dxa"/>
          </w:tcPr>
          <w:p w14:paraId="63D1CD33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02B9FE6A" w14:textId="77777777" w:rsidR="007E3FB6" w:rsidRDefault="002F150C">
            <w:r>
              <w:t xml:space="preserve"> undefined </w:t>
            </w:r>
          </w:p>
        </w:tc>
      </w:tr>
      <w:tr w:rsidR="007E3FB6" w14:paraId="09EFA16D" w14:textId="77777777">
        <w:tc>
          <w:tcPr>
            <w:tcW w:w="4819" w:type="dxa"/>
          </w:tcPr>
          <w:p w14:paraId="28750D68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2D900A80" w14:textId="77777777" w:rsidR="007E3FB6" w:rsidRDefault="007E3FB6"/>
        </w:tc>
      </w:tr>
      <w:tr w:rsidR="007E3FB6" w14:paraId="362B3F2C" w14:textId="77777777">
        <w:tc>
          <w:tcPr>
            <w:tcW w:w="4819" w:type="dxa"/>
          </w:tcPr>
          <w:p w14:paraId="49108CA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AF14D32" w14:textId="77777777" w:rsidR="007E3FB6" w:rsidRDefault="002F150C">
            <w:r>
              <w:t xml:space="preserve"> 10256 </w:t>
            </w:r>
          </w:p>
        </w:tc>
      </w:tr>
      <w:tr w:rsidR="007E3FB6" w14:paraId="7B2F085C" w14:textId="77777777">
        <w:tc>
          <w:tcPr>
            <w:tcW w:w="4819" w:type="dxa"/>
          </w:tcPr>
          <w:p w14:paraId="342343D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7ED71AE" w14:textId="77777777" w:rsidR="007E3FB6" w:rsidRDefault="002F150C">
            <w:r>
              <w:t xml:space="preserve"> HTTP </w:t>
            </w:r>
          </w:p>
        </w:tc>
      </w:tr>
      <w:tr w:rsidR="007E3FB6" w14:paraId="1C1BFC75" w14:textId="77777777">
        <w:tc>
          <w:tcPr>
            <w:tcW w:w="4819" w:type="dxa"/>
          </w:tcPr>
          <w:p w14:paraId="56609DB1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538E7B46" w14:textId="77777777" w:rsidR="007E3FB6" w:rsidRDefault="002F150C">
            <w:r>
              <w:t xml:space="preserve"> .* </w:t>
            </w:r>
          </w:p>
        </w:tc>
      </w:tr>
      <w:tr w:rsidR="007E3FB6" w14:paraId="7E713888" w14:textId="77777777">
        <w:tc>
          <w:tcPr>
            <w:tcW w:w="4819" w:type="dxa"/>
          </w:tcPr>
          <w:p w14:paraId="78B0C7AD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30E93A60" w14:textId="77777777" w:rsidR="007E3FB6" w:rsidRDefault="002F150C">
            <w:r>
              <w:t xml:space="preserve"> 3 </w:t>
            </w:r>
          </w:p>
        </w:tc>
      </w:tr>
      <w:tr w:rsidR="007E3FB6" w14:paraId="7880C0E5" w14:textId="77777777">
        <w:tc>
          <w:tcPr>
            <w:tcW w:w="4819" w:type="dxa"/>
          </w:tcPr>
          <w:p w14:paraId="5892BA6E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10070613" w14:textId="77777777" w:rsidR="007E3FB6" w:rsidRDefault="002F150C">
            <w:r>
              <w:t xml:space="preserve"> 200 </w:t>
            </w:r>
          </w:p>
        </w:tc>
      </w:tr>
      <w:tr w:rsidR="007E3FB6" w14:paraId="0B31C916" w14:textId="77777777">
        <w:tc>
          <w:tcPr>
            <w:tcW w:w="4819" w:type="dxa"/>
          </w:tcPr>
          <w:p w14:paraId="7E7501A8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69CD7C98" w14:textId="77777777" w:rsidR="007E3FB6" w:rsidRDefault="002F150C">
            <w:r>
              <w:t xml:space="preserve"> 3000 </w:t>
            </w:r>
          </w:p>
        </w:tc>
      </w:tr>
      <w:tr w:rsidR="007E3FB6" w14:paraId="063380BB" w14:textId="77777777">
        <w:tc>
          <w:tcPr>
            <w:tcW w:w="4819" w:type="dxa"/>
          </w:tcPr>
          <w:p w14:paraId="0FFBF9C2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50A933C2" w14:textId="77777777" w:rsidR="007E3FB6" w:rsidRDefault="002F150C">
            <w:r>
              <w:t xml:space="preserve"> /healthz </w:t>
            </w:r>
          </w:p>
        </w:tc>
      </w:tr>
    </w:tbl>
    <w:p w14:paraId="00DE44F4" w14:textId="77777777" w:rsidR="007E3FB6" w:rsidRDefault="002F150C">
      <w:pPr>
        <w:spacing w:after="40"/>
        <w:jc w:val="both"/>
      </w:pPr>
      <w:r>
        <w:t xml:space="preserve">    </w:t>
      </w:r>
    </w:p>
    <w:p w14:paraId="6A07EEE6" w14:textId="77777777" w:rsidR="007E3FB6" w:rsidRDefault="007E3FB6">
      <w:pPr>
        <w:spacing w:after="40"/>
        <w:jc w:val="both"/>
      </w:pPr>
    </w:p>
    <w:p w14:paraId="4D64D87A" w14:textId="77777777" w:rsidR="007E3FB6" w:rsidRDefault="002F150C">
      <w:pPr>
        <w:pStyle w:val="Ttulo4"/>
      </w:pPr>
      <w:bookmarkStart w:id="659" w:name="_Toc174960488"/>
      <w:r>
        <w:t>TCP-6379</w:t>
      </w:r>
      <w:bookmarkEnd w:id="659"/>
    </w:p>
    <w:p w14:paraId="30D1AD58" w14:textId="77777777" w:rsidR="007E3FB6" w:rsidRDefault="007E3FB6">
      <w:pPr>
        <w:spacing w:after="40"/>
        <w:jc w:val="both"/>
      </w:pPr>
    </w:p>
    <w:p w14:paraId="76F3C775" w14:textId="77777777" w:rsidR="007E3FB6" w:rsidRDefault="007E3FB6">
      <w:pPr>
        <w:spacing w:after="40"/>
        <w:jc w:val="both"/>
      </w:pPr>
    </w:p>
    <w:p w14:paraId="0137C014" w14:textId="77777777" w:rsidR="007E3FB6" w:rsidRDefault="007E3FB6">
      <w:pPr>
        <w:spacing w:after="40"/>
        <w:jc w:val="both"/>
      </w:pPr>
    </w:p>
    <w:p w14:paraId="52D07A6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9DAA36" w14:textId="77777777">
        <w:tc>
          <w:tcPr>
            <w:tcW w:w="4819" w:type="dxa"/>
            <w:shd w:val="clear" w:color="auto" w:fill="000000"/>
          </w:tcPr>
          <w:p w14:paraId="22F3E78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05265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7F65C4F" w14:textId="77777777">
        <w:tc>
          <w:tcPr>
            <w:tcW w:w="4819" w:type="dxa"/>
          </w:tcPr>
          <w:p w14:paraId="2D9786BA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29186563" w14:textId="77777777" w:rsidR="007E3FB6" w:rsidRDefault="002F150C">
            <w:r>
              <w:t xml:space="preserve"> null </w:t>
            </w:r>
          </w:p>
        </w:tc>
      </w:tr>
      <w:tr w:rsidR="007E3FB6" w14:paraId="45854375" w14:textId="77777777">
        <w:tc>
          <w:tcPr>
            <w:tcW w:w="4819" w:type="dxa"/>
          </w:tcPr>
          <w:p w14:paraId="3140184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2EFD32E" w14:textId="77777777" w:rsidR="007E3FB6" w:rsidRDefault="002F150C">
            <w:r>
              <w:t xml:space="preserve"> eed7ff9d-7738-40b5-8c13-240d7aacbef5 </w:t>
            </w:r>
          </w:p>
        </w:tc>
      </w:tr>
      <w:tr w:rsidR="007E3FB6" w14:paraId="5F254B64" w14:textId="77777777">
        <w:tc>
          <w:tcPr>
            <w:tcW w:w="4819" w:type="dxa"/>
          </w:tcPr>
          <w:p w14:paraId="2479BEBE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6D974454" w14:textId="77777777" w:rsidR="007E3FB6" w:rsidRDefault="002F150C">
            <w:r>
              <w:t xml:space="preserve"> ROUND_ROBIN </w:t>
            </w:r>
          </w:p>
        </w:tc>
      </w:tr>
    </w:tbl>
    <w:p w14:paraId="34CA255A" w14:textId="77777777" w:rsidR="007E3FB6" w:rsidRDefault="007E3FB6">
      <w:pPr>
        <w:spacing w:after="40"/>
        <w:jc w:val="both"/>
      </w:pPr>
    </w:p>
    <w:p w14:paraId="4A07C85C" w14:textId="77777777" w:rsidR="007E3FB6" w:rsidRDefault="002F150C">
      <w:pPr>
        <w:spacing w:after="40"/>
        <w:jc w:val="both"/>
      </w:pPr>
      <w:r>
        <w:t xml:space="preserve">    </w:t>
      </w:r>
    </w:p>
    <w:p w14:paraId="279E4305" w14:textId="77777777" w:rsidR="007E3FB6" w:rsidRDefault="002F150C">
      <w:pPr>
        <w:pStyle w:val="Ttulo5"/>
      </w:pPr>
      <w:r>
        <w:t>Health Checker</w:t>
      </w:r>
    </w:p>
    <w:p w14:paraId="7D7DE93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9E0AAE" w14:textId="77777777">
        <w:tc>
          <w:tcPr>
            <w:tcW w:w="4819" w:type="dxa"/>
            <w:shd w:val="clear" w:color="auto" w:fill="000000"/>
          </w:tcPr>
          <w:p w14:paraId="62699B8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87F95A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58A90BC" w14:textId="77777777">
        <w:tc>
          <w:tcPr>
            <w:tcW w:w="4819" w:type="dxa"/>
          </w:tcPr>
          <w:p w14:paraId="470C8037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459F9100" w14:textId="77777777" w:rsidR="007E3FB6" w:rsidRDefault="002F150C">
            <w:r>
              <w:t xml:space="preserve"> undefined </w:t>
            </w:r>
          </w:p>
        </w:tc>
      </w:tr>
      <w:tr w:rsidR="007E3FB6" w14:paraId="65C830A3" w14:textId="77777777">
        <w:tc>
          <w:tcPr>
            <w:tcW w:w="4819" w:type="dxa"/>
          </w:tcPr>
          <w:p w14:paraId="7FDF26B4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2EDCC040" w14:textId="77777777" w:rsidR="007E3FB6" w:rsidRDefault="007E3FB6"/>
        </w:tc>
      </w:tr>
      <w:tr w:rsidR="007E3FB6" w14:paraId="2F9B47D6" w14:textId="77777777">
        <w:tc>
          <w:tcPr>
            <w:tcW w:w="4819" w:type="dxa"/>
          </w:tcPr>
          <w:p w14:paraId="4BFED1CE" w14:textId="77777777" w:rsidR="007E3FB6" w:rsidRDefault="002F150C">
            <w:r>
              <w:lastRenderedPageBreak/>
              <w:t xml:space="preserve"> Port </w:t>
            </w:r>
          </w:p>
        </w:tc>
        <w:tc>
          <w:tcPr>
            <w:tcW w:w="4819" w:type="dxa"/>
          </w:tcPr>
          <w:p w14:paraId="09C39798" w14:textId="77777777" w:rsidR="007E3FB6" w:rsidRDefault="002F150C">
            <w:r>
              <w:t xml:space="preserve"> 10256 </w:t>
            </w:r>
          </w:p>
        </w:tc>
      </w:tr>
      <w:tr w:rsidR="007E3FB6" w14:paraId="36B90291" w14:textId="77777777">
        <w:tc>
          <w:tcPr>
            <w:tcW w:w="4819" w:type="dxa"/>
          </w:tcPr>
          <w:p w14:paraId="731F974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DFAB9DD" w14:textId="77777777" w:rsidR="007E3FB6" w:rsidRDefault="002F150C">
            <w:r>
              <w:t xml:space="preserve"> HTTP </w:t>
            </w:r>
          </w:p>
        </w:tc>
      </w:tr>
      <w:tr w:rsidR="007E3FB6" w14:paraId="731A2A20" w14:textId="77777777">
        <w:tc>
          <w:tcPr>
            <w:tcW w:w="4819" w:type="dxa"/>
          </w:tcPr>
          <w:p w14:paraId="72A43FC0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222EA91B" w14:textId="77777777" w:rsidR="007E3FB6" w:rsidRDefault="002F150C">
            <w:r>
              <w:t xml:space="preserve"> .* </w:t>
            </w:r>
          </w:p>
        </w:tc>
      </w:tr>
      <w:tr w:rsidR="007E3FB6" w14:paraId="577468D7" w14:textId="77777777">
        <w:tc>
          <w:tcPr>
            <w:tcW w:w="4819" w:type="dxa"/>
          </w:tcPr>
          <w:p w14:paraId="4DCF0C1A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1B1032AA" w14:textId="77777777" w:rsidR="007E3FB6" w:rsidRDefault="002F150C">
            <w:r>
              <w:t xml:space="preserve"> 3 </w:t>
            </w:r>
          </w:p>
        </w:tc>
      </w:tr>
      <w:tr w:rsidR="007E3FB6" w14:paraId="2D1B6F6C" w14:textId="77777777">
        <w:tc>
          <w:tcPr>
            <w:tcW w:w="4819" w:type="dxa"/>
          </w:tcPr>
          <w:p w14:paraId="27E6EC14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60FB8B4A" w14:textId="77777777" w:rsidR="007E3FB6" w:rsidRDefault="002F150C">
            <w:r>
              <w:t xml:space="preserve"> 200 </w:t>
            </w:r>
          </w:p>
        </w:tc>
      </w:tr>
      <w:tr w:rsidR="007E3FB6" w14:paraId="5B48B167" w14:textId="77777777">
        <w:tc>
          <w:tcPr>
            <w:tcW w:w="4819" w:type="dxa"/>
          </w:tcPr>
          <w:p w14:paraId="108E5E66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40C83291" w14:textId="77777777" w:rsidR="007E3FB6" w:rsidRDefault="002F150C">
            <w:r>
              <w:t xml:space="preserve"> 3000 </w:t>
            </w:r>
          </w:p>
        </w:tc>
      </w:tr>
      <w:tr w:rsidR="007E3FB6" w14:paraId="691140B1" w14:textId="77777777">
        <w:tc>
          <w:tcPr>
            <w:tcW w:w="4819" w:type="dxa"/>
          </w:tcPr>
          <w:p w14:paraId="0ECA9643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0CF333A7" w14:textId="77777777" w:rsidR="007E3FB6" w:rsidRDefault="002F150C">
            <w:r>
              <w:t xml:space="preserve"> /healthz </w:t>
            </w:r>
          </w:p>
        </w:tc>
      </w:tr>
    </w:tbl>
    <w:p w14:paraId="55EBBAE3" w14:textId="77777777" w:rsidR="007E3FB6" w:rsidRDefault="002F150C">
      <w:pPr>
        <w:spacing w:after="40"/>
        <w:jc w:val="both"/>
      </w:pPr>
      <w:r>
        <w:t xml:space="preserve">    </w:t>
      </w:r>
    </w:p>
    <w:p w14:paraId="4F6D8894" w14:textId="77777777" w:rsidR="007E3FB6" w:rsidRDefault="007E3FB6">
      <w:pPr>
        <w:spacing w:after="40"/>
        <w:jc w:val="both"/>
      </w:pPr>
    </w:p>
    <w:p w14:paraId="381D881B" w14:textId="77777777" w:rsidR="007E3FB6" w:rsidRDefault="002F150C">
      <w:pPr>
        <w:pStyle w:val="Ttulo4"/>
      </w:pPr>
      <w:bookmarkStart w:id="660" w:name="_Toc174960489"/>
      <w:r>
        <w:t>TCP-3306</w:t>
      </w:r>
      <w:bookmarkEnd w:id="660"/>
    </w:p>
    <w:p w14:paraId="5FFB54B0" w14:textId="77777777" w:rsidR="007E3FB6" w:rsidRDefault="007E3FB6">
      <w:pPr>
        <w:spacing w:after="40"/>
        <w:jc w:val="both"/>
      </w:pPr>
    </w:p>
    <w:p w14:paraId="47ECDED2" w14:textId="77777777" w:rsidR="007E3FB6" w:rsidRDefault="007E3FB6">
      <w:pPr>
        <w:spacing w:after="40"/>
        <w:jc w:val="both"/>
      </w:pPr>
    </w:p>
    <w:p w14:paraId="652CF3EE" w14:textId="77777777" w:rsidR="007E3FB6" w:rsidRDefault="007E3FB6">
      <w:pPr>
        <w:spacing w:after="40"/>
        <w:jc w:val="both"/>
      </w:pPr>
    </w:p>
    <w:p w14:paraId="0896E2E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510BFB" w14:textId="77777777">
        <w:tc>
          <w:tcPr>
            <w:tcW w:w="4819" w:type="dxa"/>
            <w:shd w:val="clear" w:color="auto" w:fill="000000"/>
          </w:tcPr>
          <w:p w14:paraId="1F8B91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86950E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44E36B" w14:textId="77777777">
        <w:tc>
          <w:tcPr>
            <w:tcW w:w="4819" w:type="dxa"/>
          </w:tcPr>
          <w:p w14:paraId="3F4544CC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5F6D0AD1" w14:textId="77777777" w:rsidR="007E3FB6" w:rsidRDefault="002F150C">
            <w:r>
              <w:t xml:space="preserve"> null </w:t>
            </w:r>
          </w:p>
        </w:tc>
      </w:tr>
      <w:tr w:rsidR="007E3FB6" w14:paraId="62FBCAF9" w14:textId="77777777">
        <w:tc>
          <w:tcPr>
            <w:tcW w:w="4819" w:type="dxa"/>
          </w:tcPr>
          <w:p w14:paraId="6ED5647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B7D5A3F" w14:textId="77777777" w:rsidR="007E3FB6" w:rsidRDefault="002F150C">
            <w:r>
              <w:t xml:space="preserve"> 25912cf3-92c8-4c68-9368-3e07b26952c0 </w:t>
            </w:r>
          </w:p>
        </w:tc>
      </w:tr>
      <w:tr w:rsidR="007E3FB6" w14:paraId="19E874AC" w14:textId="77777777">
        <w:tc>
          <w:tcPr>
            <w:tcW w:w="4819" w:type="dxa"/>
          </w:tcPr>
          <w:p w14:paraId="70A6931D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4166A583" w14:textId="77777777" w:rsidR="007E3FB6" w:rsidRDefault="002F150C">
            <w:r>
              <w:t xml:space="preserve"> ROUND_ROBIN </w:t>
            </w:r>
          </w:p>
        </w:tc>
      </w:tr>
    </w:tbl>
    <w:p w14:paraId="05D0BB69" w14:textId="77777777" w:rsidR="007E3FB6" w:rsidRDefault="007E3FB6">
      <w:pPr>
        <w:spacing w:after="40"/>
        <w:jc w:val="both"/>
      </w:pPr>
    </w:p>
    <w:p w14:paraId="33B26537" w14:textId="77777777" w:rsidR="007E3FB6" w:rsidRDefault="002F150C">
      <w:pPr>
        <w:spacing w:after="40"/>
        <w:jc w:val="both"/>
      </w:pPr>
      <w:r>
        <w:t xml:space="preserve">    </w:t>
      </w:r>
    </w:p>
    <w:p w14:paraId="5DE1C00D" w14:textId="77777777" w:rsidR="007E3FB6" w:rsidRDefault="002F150C">
      <w:pPr>
        <w:pStyle w:val="Ttulo5"/>
      </w:pPr>
      <w:r>
        <w:t>Health Checker</w:t>
      </w:r>
    </w:p>
    <w:p w14:paraId="3891A11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3351F8" w14:textId="77777777">
        <w:tc>
          <w:tcPr>
            <w:tcW w:w="4819" w:type="dxa"/>
            <w:shd w:val="clear" w:color="auto" w:fill="000000"/>
          </w:tcPr>
          <w:p w14:paraId="45DDDE8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BAF8FF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D14069" w14:textId="77777777">
        <w:tc>
          <w:tcPr>
            <w:tcW w:w="4819" w:type="dxa"/>
          </w:tcPr>
          <w:p w14:paraId="50DC8384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36AE326D" w14:textId="77777777" w:rsidR="007E3FB6" w:rsidRDefault="002F150C">
            <w:r>
              <w:t xml:space="preserve"> undefined </w:t>
            </w:r>
          </w:p>
        </w:tc>
      </w:tr>
      <w:tr w:rsidR="007E3FB6" w14:paraId="30E2D711" w14:textId="77777777">
        <w:tc>
          <w:tcPr>
            <w:tcW w:w="4819" w:type="dxa"/>
          </w:tcPr>
          <w:p w14:paraId="1DA0DA8E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3EED4E55" w14:textId="77777777" w:rsidR="007E3FB6" w:rsidRDefault="007E3FB6"/>
        </w:tc>
      </w:tr>
      <w:tr w:rsidR="007E3FB6" w14:paraId="160D1099" w14:textId="77777777">
        <w:tc>
          <w:tcPr>
            <w:tcW w:w="4819" w:type="dxa"/>
          </w:tcPr>
          <w:p w14:paraId="096165E5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88EB6F0" w14:textId="77777777" w:rsidR="007E3FB6" w:rsidRDefault="002F150C">
            <w:r>
              <w:t xml:space="preserve"> 10256 </w:t>
            </w:r>
          </w:p>
        </w:tc>
      </w:tr>
      <w:tr w:rsidR="007E3FB6" w14:paraId="69C32377" w14:textId="77777777">
        <w:tc>
          <w:tcPr>
            <w:tcW w:w="4819" w:type="dxa"/>
          </w:tcPr>
          <w:p w14:paraId="0E42775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6E99342" w14:textId="77777777" w:rsidR="007E3FB6" w:rsidRDefault="002F150C">
            <w:r>
              <w:t xml:space="preserve"> HTTP </w:t>
            </w:r>
          </w:p>
        </w:tc>
      </w:tr>
      <w:tr w:rsidR="007E3FB6" w14:paraId="44A5981B" w14:textId="77777777">
        <w:tc>
          <w:tcPr>
            <w:tcW w:w="4819" w:type="dxa"/>
          </w:tcPr>
          <w:p w14:paraId="7E3479EC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3E364FF1" w14:textId="77777777" w:rsidR="007E3FB6" w:rsidRDefault="002F150C">
            <w:r>
              <w:t xml:space="preserve"> .* </w:t>
            </w:r>
          </w:p>
        </w:tc>
      </w:tr>
      <w:tr w:rsidR="007E3FB6" w14:paraId="16373E15" w14:textId="77777777">
        <w:tc>
          <w:tcPr>
            <w:tcW w:w="4819" w:type="dxa"/>
          </w:tcPr>
          <w:p w14:paraId="1FC92F8F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04323C12" w14:textId="77777777" w:rsidR="007E3FB6" w:rsidRDefault="002F150C">
            <w:r>
              <w:t xml:space="preserve"> 3 </w:t>
            </w:r>
          </w:p>
        </w:tc>
      </w:tr>
      <w:tr w:rsidR="007E3FB6" w14:paraId="609EC652" w14:textId="77777777">
        <w:tc>
          <w:tcPr>
            <w:tcW w:w="4819" w:type="dxa"/>
          </w:tcPr>
          <w:p w14:paraId="6055604D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465C5E69" w14:textId="77777777" w:rsidR="007E3FB6" w:rsidRDefault="002F150C">
            <w:r>
              <w:t xml:space="preserve"> 200 </w:t>
            </w:r>
          </w:p>
        </w:tc>
      </w:tr>
      <w:tr w:rsidR="007E3FB6" w14:paraId="43FB0381" w14:textId="77777777">
        <w:tc>
          <w:tcPr>
            <w:tcW w:w="4819" w:type="dxa"/>
          </w:tcPr>
          <w:p w14:paraId="462B325F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023846A6" w14:textId="77777777" w:rsidR="007E3FB6" w:rsidRDefault="002F150C">
            <w:r>
              <w:t xml:space="preserve"> 3000 </w:t>
            </w:r>
          </w:p>
        </w:tc>
      </w:tr>
      <w:tr w:rsidR="007E3FB6" w14:paraId="6A9E3177" w14:textId="77777777">
        <w:tc>
          <w:tcPr>
            <w:tcW w:w="4819" w:type="dxa"/>
          </w:tcPr>
          <w:p w14:paraId="0FC2445C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2AC53565" w14:textId="77777777" w:rsidR="007E3FB6" w:rsidRDefault="002F150C">
            <w:r>
              <w:t xml:space="preserve"> /healthz </w:t>
            </w:r>
          </w:p>
        </w:tc>
      </w:tr>
    </w:tbl>
    <w:p w14:paraId="51DC90E6" w14:textId="77777777" w:rsidR="007E3FB6" w:rsidRDefault="002F150C">
      <w:pPr>
        <w:spacing w:after="40"/>
        <w:jc w:val="both"/>
      </w:pPr>
      <w:r>
        <w:t xml:space="preserve">    </w:t>
      </w:r>
    </w:p>
    <w:p w14:paraId="15AFAC43" w14:textId="77777777" w:rsidR="007E3FB6" w:rsidRDefault="007E3FB6">
      <w:pPr>
        <w:spacing w:after="40"/>
        <w:jc w:val="both"/>
      </w:pPr>
    </w:p>
    <w:p w14:paraId="0F703E9D" w14:textId="77777777" w:rsidR="007E3FB6" w:rsidRDefault="002F150C">
      <w:pPr>
        <w:pStyle w:val="Ttulo4"/>
      </w:pPr>
      <w:bookmarkStart w:id="661" w:name="_Toc174960490"/>
      <w:r>
        <w:t>TCP-8080</w:t>
      </w:r>
      <w:bookmarkEnd w:id="661"/>
    </w:p>
    <w:p w14:paraId="601ED052" w14:textId="77777777" w:rsidR="007E3FB6" w:rsidRDefault="007E3FB6">
      <w:pPr>
        <w:spacing w:after="40"/>
        <w:jc w:val="both"/>
      </w:pPr>
    </w:p>
    <w:p w14:paraId="192AB7FA" w14:textId="77777777" w:rsidR="007E3FB6" w:rsidRDefault="007E3FB6">
      <w:pPr>
        <w:spacing w:after="40"/>
        <w:jc w:val="both"/>
      </w:pPr>
    </w:p>
    <w:p w14:paraId="16E0B1A9" w14:textId="77777777" w:rsidR="007E3FB6" w:rsidRDefault="007E3FB6">
      <w:pPr>
        <w:spacing w:after="40"/>
        <w:jc w:val="both"/>
      </w:pPr>
    </w:p>
    <w:p w14:paraId="450C70F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67A5A1" w14:textId="77777777">
        <w:tc>
          <w:tcPr>
            <w:tcW w:w="4819" w:type="dxa"/>
            <w:shd w:val="clear" w:color="auto" w:fill="000000"/>
          </w:tcPr>
          <w:p w14:paraId="0955B18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87878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7AA4F4" w14:textId="77777777">
        <w:tc>
          <w:tcPr>
            <w:tcW w:w="4819" w:type="dxa"/>
          </w:tcPr>
          <w:p w14:paraId="5449EBED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32ECC627" w14:textId="77777777" w:rsidR="007E3FB6" w:rsidRDefault="002F150C">
            <w:r>
              <w:t xml:space="preserve"> null </w:t>
            </w:r>
          </w:p>
        </w:tc>
      </w:tr>
      <w:tr w:rsidR="007E3FB6" w14:paraId="38E69906" w14:textId="77777777">
        <w:tc>
          <w:tcPr>
            <w:tcW w:w="4819" w:type="dxa"/>
          </w:tcPr>
          <w:p w14:paraId="3C16F5D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7E2F53A" w14:textId="77777777" w:rsidR="007E3FB6" w:rsidRDefault="002F150C">
            <w:r>
              <w:t xml:space="preserve"> 2d2ec8c3-e0ce-4b0d-b772-064573d3a17b </w:t>
            </w:r>
          </w:p>
        </w:tc>
      </w:tr>
      <w:tr w:rsidR="007E3FB6" w14:paraId="0E31D2A4" w14:textId="77777777">
        <w:tc>
          <w:tcPr>
            <w:tcW w:w="4819" w:type="dxa"/>
          </w:tcPr>
          <w:p w14:paraId="018944B0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0A1CCEAF" w14:textId="77777777" w:rsidR="007E3FB6" w:rsidRDefault="002F150C">
            <w:r>
              <w:t xml:space="preserve"> ROUND_ROBIN </w:t>
            </w:r>
          </w:p>
        </w:tc>
      </w:tr>
    </w:tbl>
    <w:p w14:paraId="286A8BFF" w14:textId="77777777" w:rsidR="007E3FB6" w:rsidRDefault="007E3FB6">
      <w:pPr>
        <w:spacing w:after="40"/>
        <w:jc w:val="both"/>
      </w:pPr>
    </w:p>
    <w:p w14:paraId="1A89907D" w14:textId="77777777" w:rsidR="007E3FB6" w:rsidRDefault="002F150C">
      <w:pPr>
        <w:spacing w:after="40"/>
        <w:jc w:val="both"/>
      </w:pPr>
      <w:r>
        <w:t xml:space="preserve">    </w:t>
      </w:r>
    </w:p>
    <w:p w14:paraId="2A78DB3F" w14:textId="77777777" w:rsidR="007E3FB6" w:rsidRDefault="002F150C">
      <w:pPr>
        <w:pStyle w:val="Ttulo5"/>
      </w:pPr>
      <w:r>
        <w:t>Health Checker</w:t>
      </w:r>
    </w:p>
    <w:p w14:paraId="797FDB2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65581F" w14:textId="77777777">
        <w:tc>
          <w:tcPr>
            <w:tcW w:w="4819" w:type="dxa"/>
            <w:shd w:val="clear" w:color="auto" w:fill="000000"/>
          </w:tcPr>
          <w:p w14:paraId="390893B9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917E2D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3D7A42" w14:textId="77777777">
        <w:tc>
          <w:tcPr>
            <w:tcW w:w="4819" w:type="dxa"/>
          </w:tcPr>
          <w:p w14:paraId="7EF28230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38795EFA" w14:textId="77777777" w:rsidR="007E3FB6" w:rsidRDefault="002F150C">
            <w:r>
              <w:t xml:space="preserve"> undefined </w:t>
            </w:r>
          </w:p>
        </w:tc>
      </w:tr>
      <w:tr w:rsidR="007E3FB6" w14:paraId="62AE9EA2" w14:textId="77777777">
        <w:tc>
          <w:tcPr>
            <w:tcW w:w="4819" w:type="dxa"/>
          </w:tcPr>
          <w:p w14:paraId="0887FCDD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63FC5751" w14:textId="77777777" w:rsidR="007E3FB6" w:rsidRDefault="007E3FB6"/>
        </w:tc>
      </w:tr>
      <w:tr w:rsidR="007E3FB6" w14:paraId="72EDF629" w14:textId="77777777">
        <w:tc>
          <w:tcPr>
            <w:tcW w:w="4819" w:type="dxa"/>
          </w:tcPr>
          <w:p w14:paraId="60088F6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37176F9" w14:textId="77777777" w:rsidR="007E3FB6" w:rsidRDefault="002F150C">
            <w:r>
              <w:t xml:space="preserve"> 10256 </w:t>
            </w:r>
          </w:p>
        </w:tc>
      </w:tr>
      <w:tr w:rsidR="007E3FB6" w14:paraId="53CEF404" w14:textId="77777777">
        <w:tc>
          <w:tcPr>
            <w:tcW w:w="4819" w:type="dxa"/>
          </w:tcPr>
          <w:p w14:paraId="2E097C9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CFD1301" w14:textId="77777777" w:rsidR="007E3FB6" w:rsidRDefault="002F150C">
            <w:r>
              <w:t xml:space="preserve"> HTTP </w:t>
            </w:r>
          </w:p>
        </w:tc>
      </w:tr>
      <w:tr w:rsidR="007E3FB6" w14:paraId="51ADF24A" w14:textId="77777777">
        <w:tc>
          <w:tcPr>
            <w:tcW w:w="4819" w:type="dxa"/>
          </w:tcPr>
          <w:p w14:paraId="45741173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10CE3402" w14:textId="77777777" w:rsidR="007E3FB6" w:rsidRDefault="002F150C">
            <w:r>
              <w:t xml:space="preserve"> .* </w:t>
            </w:r>
          </w:p>
        </w:tc>
      </w:tr>
      <w:tr w:rsidR="007E3FB6" w14:paraId="3BC236BD" w14:textId="77777777">
        <w:tc>
          <w:tcPr>
            <w:tcW w:w="4819" w:type="dxa"/>
          </w:tcPr>
          <w:p w14:paraId="1934D840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1B58E126" w14:textId="77777777" w:rsidR="007E3FB6" w:rsidRDefault="002F150C">
            <w:r>
              <w:t xml:space="preserve"> 3 </w:t>
            </w:r>
          </w:p>
        </w:tc>
      </w:tr>
      <w:tr w:rsidR="007E3FB6" w14:paraId="5179AE5C" w14:textId="77777777">
        <w:tc>
          <w:tcPr>
            <w:tcW w:w="4819" w:type="dxa"/>
          </w:tcPr>
          <w:p w14:paraId="24BAB286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295F8B8F" w14:textId="77777777" w:rsidR="007E3FB6" w:rsidRDefault="002F150C">
            <w:r>
              <w:t xml:space="preserve"> 200 </w:t>
            </w:r>
          </w:p>
        </w:tc>
      </w:tr>
      <w:tr w:rsidR="007E3FB6" w14:paraId="2E2BCB72" w14:textId="77777777">
        <w:tc>
          <w:tcPr>
            <w:tcW w:w="4819" w:type="dxa"/>
          </w:tcPr>
          <w:p w14:paraId="4422EF37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0B3FEB1F" w14:textId="77777777" w:rsidR="007E3FB6" w:rsidRDefault="002F150C">
            <w:r>
              <w:t xml:space="preserve"> 3000 </w:t>
            </w:r>
          </w:p>
        </w:tc>
      </w:tr>
      <w:tr w:rsidR="007E3FB6" w14:paraId="14C0DF9F" w14:textId="77777777">
        <w:tc>
          <w:tcPr>
            <w:tcW w:w="4819" w:type="dxa"/>
          </w:tcPr>
          <w:p w14:paraId="61289D51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6E282283" w14:textId="77777777" w:rsidR="007E3FB6" w:rsidRDefault="002F150C">
            <w:r>
              <w:t xml:space="preserve"> /healthz </w:t>
            </w:r>
          </w:p>
        </w:tc>
      </w:tr>
    </w:tbl>
    <w:p w14:paraId="464F9D1F" w14:textId="77777777" w:rsidR="007E3FB6" w:rsidRDefault="002F150C">
      <w:pPr>
        <w:spacing w:after="40"/>
        <w:jc w:val="both"/>
      </w:pPr>
      <w:r>
        <w:t xml:space="preserve">    </w:t>
      </w:r>
    </w:p>
    <w:p w14:paraId="774B773D" w14:textId="77777777" w:rsidR="007E3FB6" w:rsidRDefault="007E3FB6">
      <w:pPr>
        <w:spacing w:after="40"/>
        <w:jc w:val="both"/>
      </w:pPr>
    </w:p>
    <w:p w14:paraId="252A5C38" w14:textId="77777777" w:rsidR="007E3FB6" w:rsidRDefault="002F150C">
      <w:pPr>
        <w:pStyle w:val="Ttulo4"/>
      </w:pPr>
      <w:bookmarkStart w:id="662" w:name="_Toc174960491"/>
      <w:r>
        <w:t>TCP-80</w:t>
      </w:r>
      <w:bookmarkEnd w:id="662"/>
    </w:p>
    <w:p w14:paraId="652089F6" w14:textId="77777777" w:rsidR="007E3FB6" w:rsidRDefault="007E3FB6">
      <w:pPr>
        <w:spacing w:after="40"/>
        <w:jc w:val="both"/>
      </w:pPr>
    </w:p>
    <w:p w14:paraId="2C59965C" w14:textId="77777777" w:rsidR="007E3FB6" w:rsidRDefault="007E3FB6">
      <w:pPr>
        <w:spacing w:after="40"/>
        <w:jc w:val="both"/>
      </w:pPr>
    </w:p>
    <w:p w14:paraId="03EA01CC" w14:textId="77777777" w:rsidR="007E3FB6" w:rsidRDefault="007E3FB6">
      <w:pPr>
        <w:spacing w:after="40"/>
        <w:jc w:val="both"/>
      </w:pPr>
    </w:p>
    <w:p w14:paraId="43538F5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DA146B" w14:textId="77777777">
        <w:tc>
          <w:tcPr>
            <w:tcW w:w="4819" w:type="dxa"/>
            <w:shd w:val="clear" w:color="auto" w:fill="000000"/>
          </w:tcPr>
          <w:p w14:paraId="77AE676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C1A4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774B18" w14:textId="77777777">
        <w:tc>
          <w:tcPr>
            <w:tcW w:w="4819" w:type="dxa"/>
          </w:tcPr>
          <w:p w14:paraId="444E2F67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067D56CB" w14:textId="77777777" w:rsidR="007E3FB6" w:rsidRDefault="002F150C">
            <w:r>
              <w:t xml:space="preserve"> null </w:t>
            </w:r>
          </w:p>
        </w:tc>
      </w:tr>
      <w:tr w:rsidR="007E3FB6" w14:paraId="522DC4A5" w14:textId="77777777">
        <w:tc>
          <w:tcPr>
            <w:tcW w:w="4819" w:type="dxa"/>
          </w:tcPr>
          <w:p w14:paraId="288884A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856BA17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5D38CD6F" w14:textId="77777777">
        <w:tc>
          <w:tcPr>
            <w:tcW w:w="4819" w:type="dxa"/>
          </w:tcPr>
          <w:p w14:paraId="40DDC1F0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1665DF6B" w14:textId="77777777" w:rsidR="007E3FB6" w:rsidRDefault="002F150C">
            <w:r>
              <w:t xml:space="preserve"> ROUND_ROBIN </w:t>
            </w:r>
          </w:p>
        </w:tc>
      </w:tr>
    </w:tbl>
    <w:p w14:paraId="672DF2B0" w14:textId="77777777" w:rsidR="007E3FB6" w:rsidRDefault="007E3FB6">
      <w:pPr>
        <w:spacing w:after="40"/>
        <w:jc w:val="both"/>
      </w:pPr>
    </w:p>
    <w:p w14:paraId="68C44232" w14:textId="77777777" w:rsidR="007E3FB6" w:rsidRDefault="002F150C">
      <w:pPr>
        <w:spacing w:after="40"/>
        <w:jc w:val="both"/>
      </w:pPr>
      <w:r>
        <w:t xml:space="preserve">    </w:t>
      </w:r>
    </w:p>
    <w:p w14:paraId="4C2C6675" w14:textId="77777777" w:rsidR="007E3FB6" w:rsidRDefault="002F150C">
      <w:pPr>
        <w:pStyle w:val="Ttulo5"/>
      </w:pPr>
      <w:r>
        <w:t>Health Checker</w:t>
      </w:r>
    </w:p>
    <w:p w14:paraId="5E637EB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A75441" w14:textId="77777777">
        <w:tc>
          <w:tcPr>
            <w:tcW w:w="4819" w:type="dxa"/>
            <w:shd w:val="clear" w:color="auto" w:fill="000000"/>
          </w:tcPr>
          <w:p w14:paraId="2A0198D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5024F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189E7E" w14:textId="77777777">
        <w:tc>
          <w:tcPr>
            <w:tcW w:w="4819" w:type="dxa"/>
          </w:tcPr>
          <w:p w14:paraId="2157F564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466DC483" w14:textId="77777777" w:rsidR="007E3FB6" w:rsidRDefault="002F150C">
            <w:r>
              <w:t xml:space="preserve"> undefined </w:t>
            </w:r>
          </w:p>
        </w:tc>
      </w:tr>
      <w:tr w:rsidR="007E3FB6" w14:paraId="6201CAEC" w14:textId="77777777">
        <w:tc>
          <w:tcPr>
            <w:tcW w:w="4819" w:type="dxa"/>
          </w:tcPr>
          <w:p w14:paraId="57853DDC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2DA304F4" w14:textId="77777777" w:rsidR="007E3FB6" w:rsidRDefault="007E3FB6"/>
        </w:tc>
      </w:tr>
      <w:tr w:rsidR="007E3FB6" w14:paraId="7C99E714" w14:textId="77777777">
        <w:tc>
          <w:tcPr>
            <w:tcW w:w="4819" w:type="dxa"/>
          </w:tcPr>
          <w:p w14:paraId="79D2A81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18814FD" w14:textId="77777777" w:rsidR="007E3FB6" w:rsidRDefault="002F150C">
            <w:r>
              <w:t xml:space="preserve"> 10256 </w:t>
            </w:r>
          </w:p>
        </w:tc>
      </w:tr>
      <w:tr w:rsidR="007E3FB6" w14:paraId="608A89AF" w14:textId="77777777">
        <w:tc>
          <w:tcPr>
            <w:tcW w:w="4819" w:type="dxa"/>
          </w:tcPr>
          <w:p w14:paraId="3742DAC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AD10A72" w14:textId="77777777" w:rsidR="007E3FB6" w:rsidRDefault="002F150C">
            <w:r>
              <w:t xml:space="preserve"> HTTP </w:t>
            </w:r>
          </w:p>
        </w:tc>
      </w:tr>
      <w:tr w:rsidR="007E3FB6" w14:paraId="71D43563" w14:textId="77777777">
        <w:tc>
          <w:tcPr>
            <w:tcW w:w="4819" w:type="dxa"/>
          </w:tcPr>
          <w:p w14:paraId="3DD0E959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1294CEF5" w14:textId="77777777" w:rsidR="007E3FB6" w:rsidRDefault="002F150C">
            <w:r>
              <w:t xml:space="preserve"> .* </w:t>
            </w:r>
          </w:p>
        </w:tc>
      </w:tr>
      <w:tr w:rsidR="007E3FB6" w14:paraId="62FAF7CF" w14:textId="77777777">
        <w:tc>
          <w:tcPr>
            <w:tcW w:w="4819" w:type="dxa"/>
          </w:tcPr>
          <w:p w14:paraId="7511137E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2B25C4C8" w14:textId="77777777" w:rsidR="007E3FB6" w:rsidRDefault="002F150C">
            <w:r>
              <w:t xml:space="preserve"> 3 </w:t>
            </w:r>
          </w:p>
        </w:tc>
      </w:tr>
      <w:tr w:rsidR="007E3FB6" w14:paraId="2A672C57" w14:textId="77777777">
        <w:tc>
          <w:tcPr>
            <w:tcW w:w="4819" w:type="dxa"/>
          </w:tcPr>
          <w:p w14:paraId="5101A128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46905705" w14:textId="77777777" w:rsidR="007E3FB6" w:rsidRDefault="002F150C">
            <w:r>
              <w:t xml:space="preserve"> 200 </w:t>
            </w:r>
          </w:p>
        </w:tc>
      </w:tr>
      <w:tr w:rsidR="007E3FB6" w14:paraId="23B5BC60" w14:textId="77777777">
        <w:tc>
          <w:tcPr>
            <w:tcW w:w="4819" w:type="dxa"/>
          </w:tcPr>
          <w:p w14:paraId="531CD10F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138D02EB" w14:textId="77777777" w:rsidR="007E3FB6" w:rsidRDefault="002F150C">
            <w:r>
              <w:t xml:space="preserve"> 3000 </w:t>
            </w:r>
          </w:p>
        </w:tc>
      </w:tr>
      <w:tr w:rsidR="007E3FB6" w14:paraId="07F85B83" w14:textId="77777777">
        <w:tc>
          <w:tcPr>
            <w:tcW w:w="4819" w:type="dxa"/>
          </w:tcPr>
          <w:p w14:paraId="0E0881E6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776C11EB" w14:textId="77777777" w:rsidR="007E3FB6" w:rsidRDefault="002F150C">
            <w:r>
              <w:t xml:space="preserve"> /healthz </w:t>
            </w:r>
          </w:p>
        </w:tc>
      </w:tr>
    </w:tbl>
    <w:p w14:paraId="5DDB5CDF" w14:textId="77777777" w:rsidR="007E3FB6" w:rsidRDefault="002F150C">
      <w:pPr>
        <w:spacing w:after="40"/>
        <w:jc w:val="both"/>
      </w:pPr>
      <w:r>
        <w:t xml:space="preserve">    </w:t>
      </w:r>
    </w:p>
    <w:p w14:paraId="4386BE43" w14:textId="77777777" w:rsidR="007E3FB6" w:rsidRDefault="007E3FB6">
      <w:pPr>
        <w:spacing w:after="40"/>
        <w:jc w:val="both"/>
      </w:pPr>
    </w:p>
    <w:p w14:paraId="233DF5B8" w14:textId="77777777" w:rsidR="007E3FB6" w:rsidRDefault="002F150C">
      <w:pPr>
        <w:pStyle w:val="Ttulo4"/>
      </w:pPr>
      <w:bookmarkStart w:id="663" w:name="_Toc174960492"/>
      <w:r>
        <w:t>TCP-443</w:t>
      </w:r>
      <w:bookmarkEnd w:id="663"/>
    </w:p>
    <w:p w14:paraId="1B086478" w14:textId="77777777" w:rsidR="007E3FB6" w:rsidRDefault="007E3FB6">
      <w:pPr>
        <w:spacing w:after="40"/>
        <w:jc w:val="both"/>
      </w:pPr>
    </w:p>
    <w:p w14:paraId="2C031428" w14:textId="77777777" w:rsidR="007E3FB6" w:rsidRDefault="007E3FB6">
      <w:pPr>
        <w:spacing w:after="40"/>
        <w:jc w:val="both"/>
      </w:pPr>
    </w:p>
    <w:p w14:paraId="0D28FDBA" w14:textId="77777777" w:rsidR="007E3FB6" w:rsidRDefault="007E3FB6">
      <w:pPr>
        <w:spacing w:after="40"/>
        <w:jc w:val="both"/>
      </w:pPr>
    </w:p>
    <w:p w14:paraId="789A8F1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B69B56" w14:textId="77777777">
        <w:tc>
          <w:tcPr>
            <w:tcW w:w="4819" w:type="dxa"/>
            <w:shd w:val="clear" w:color="auto" w:fill="000000"/>
          </w:tcPr>
          <w:p w14:paraId="5C6FC92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85DE8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886C99" w14:textId="77777777">
        <w:tc>
          <w:tcPr>
            <w:tcW w:w="4819" w:type="dxa"/>
          </w:tcPr>
          <w:p w14:paraId="79721837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2917FE6D" w14:textId="77777777" w:rsidR="007E3FB6" w:rsidRDefault="002F150C">
            <w:r>
              <w:t xml:space="preserve"> null </w:t>
            </w:r>
          </w:p>
        </w:tc>
      </w:tr>
      <w:tr w:rsidR="007E3FB6" w14:paraId="72BA0EDC" w14:textId="77777777">
        <w:tc>
          <w:tcPr>
            <w:tcW w:w="4819" w:type="dxa"/>
          </w:tcPr>
          <w:p w14:paraId="44BAEA9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1C7A2B6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7833CDD3" w14:textId="77777777">
        <w:tc>
          <w:tcPr>
            <w:tcW w:w="4819" w:type="dxa"/>
          </w:tcPr>
          <w:p w14:paraId="66D8F997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2CEC16CF" w14:textId="77777777" w:rsidR="007E3FB6" w:rsidRDefault="002F150C">
            <w:r>
              <w:t xml:space="preserve"> ROUND_ROBIN </w:t>
            </w:r>
          </w:p>
        </w:tc>
      </w:tr>
    </w:tbl>
    <w:p w14:paraId="766C148E" w14:textId="77777777" w:rsidR="007E3FB6" w:rsidRDefault="007E3FB6">
      <w:pPr>
        <w:spacing w:after="40"/>
        <w:jc w:val="both"/>
      </w:pPr>
    </w:p>
    <w:p w14:paraId="2B5D83FF" w14:textId="77777777" w:rsidR="007E3FB6" w:rsidRDefault="002F150C">
      <w:pPr>
        <w:spacing w:after="40"/>
        <w:jc w:val="both"/>
      </w:pPr>
      <w:r>
        <w:t xml:space="preserve">    </w:t>
      </w:r>
    </w:p>
    <w:p w14:paraId="3D9DA394" w14:textId="77777777" w:rsidR="007E3FB6" w:rsidRDefault="002F150C">
      <w:pPr>
        <w:pStyle w:val="Ttulo5"/>
      </w:pPr>
      <w:r>
        <w:lastRenderedPageBreak/>
        <w:t>Health Checker</w:t>
      </w:r>
    </w:p>
    <w:p w14:paraId="63994BB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00601D" w14:textId="77777777">
        <w:tc>
          <w:tcPr>
            <w:tcW w:w="4819" w:type="dxa"/>
            <w:shd w:val="clear" w:color="auto" w:fill="000000"/>
          </w:tcPr>
          <w:p w14:paraId="0AFA9B5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26867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65E706A" w14:textId="77777777">
        <w:tc>
          <w:tcPr>
            <w:tcW w:w="4819" w:type="dxa"/>
          </w:tcPr>
          <w:p w14:paraId="497401D1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02767B22" w14:textId="77777777" w:rsidR="007E3FB6" w:rsidRDefault="002F150C">
            <w:r>
              <w:t xml:space="preserve"> undefined </w:t>
            </w:r>
          </w:p>
        </w:tc>
      </w:tr>
      <w:tr w:rsidR="007E3FB6" w14:paraId="7BBA2DDA" w14:textId="77777777">
        <w:tc>
          <w:tcPr>
            <w:tcW w:w="4819" w:type="dxa"/>
          </w:tcPr>
          <w:p w14:paraId="400B5AAB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0EA21988" w14:textId="77777777" w:rsidR="007E3FB6" w:rsidRDefault="007E3FB6"/>
        </w:tc>
      </w:tr>
      <w:tr w:rsidR="007E3FB6" w14:paraId="7D9E17A1" w14:textId="77777777">
        <w:tc>
          <w:tcPr>
            <w:tcW w:w="4819" w:type="dxa"/>
          </w:tcPr>
          <w:p w14:paraId="307DEDEC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A1D3599" w14:textId="77777777" w:rsidR="007E3FB6" w:rsidRDefault="002F150C">
            <w:r>
              <w:t xml:space="preserve"> 10256 </w:t>
            </w:r>
          </w:p>
        </w:tc>
      </w:tr>
      <w:tr w:rsidR="007E3FB6" w14:paraId="5F623EBD" w14:textId="77777777">
        <w:tc>
          <w:tcPr>
            <w:tcW w:w="4819" w:type="dxa"/>
          </w:tcPr>
          <w:p w14:paraId="34FD6EA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98ADD8C" w14:textId="77777777" w:rsidR="007E3FB6" w:rsidRDefault="002F150C">
            <w:r>
              <w:t xml:space="preserve"> HTTP </w:t>
            </w:r>
          </w:p>
        </w:tc>
      </w:tr>
      <w:tr w:rsidR="007E3FB6" w14:paraId="674AD184" w14:textId="77777777">
        <w:tc>
          <w:tcPr>
            <w:tcW w:w="4819" w:type="dxa"/>
          </w:tcPr>
          <w:p w14:paraId="570DD4AA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48A46F33" w14:textId="77777777" w:rsidR="007E3FB6" w:rsidRDefault="002F150C">
            <w:r>
              <w:t xml:space="preserve"> .* </w:t>
            </w:r>
          </w:p>
        </w:tc>
      </w:tr>
      <w:tr w:rsidR="007E3FB6" w14:paraId="4D4762D7" w14:textId="77777777">
        <w:tc>
          <w:tcPr>
            <w:tcW w:w="4819" w:type="dxa"/>
          </w:tcPr>
          <w:p w14:paraId="3C549490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13D42976" w14:textId="77777777" w:rsidR="007E3FB6" w:rsidRDefault="002F150C">
            <w:r>
              <w:t xml:space="preserve"> 3 </w:t>
            </w:r>
          </w:p>
        </w:tc>
      </w:tr>
      <w:tr w:rsidR="007E3FB6" w14:paraId="303D5ABC" w14:textId="77777777">
        <w:tc>
          <w:tcPr>
            <w:tcW w:w="4819" w:type="dxa"/>
          </w:tcPr>
          <w:p w14:paraId="46A7BD2E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2C1156D8" w14:textId="77777777" w:rsidR="007E3FB6" w:rsidRDefault="002F150C">
            <w:r>
              <w:t xml:space="preserve"> 200 </w:t>
            </w:r>
          </w:p>
        </w:tc>
      </w:tr>
      <w:tr w:rsidR="007E3FB6" w14:paraId="4537F886" w14:textId="77777777">
        <w:tc>
          <w:tcPr>
            <w:tcW w:w="4819" w:type="dxa"/>
          </w:tcPr>
          <w:p w14:paraId="3CCEB5F7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61278C23" w14:textId="77777777" w:rsidR="007E3FB6" w:rsidRDefault="002F150C">
            <w:r>
              <w:t xml:space="preserve"> 3000 </w:t>
            </w:r>
          </w:p>
        </w:tc>
      </w:tr>
      <w:tr w:rsidR="007E3FB6" w14:paraId="4F2A8D1F" w14:textId="77777777">
        <w:tc>
          <w:tcPr>
            <w:tcW w:w="4819" w:type="dxa"/>
          </w:tcPr>
          <w:p w14:paraId="0F461668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0ED65293" w14:textId="77777777" w:rsidR="007E3FB6" w:rsidRDefault="002F150C">
            <w:r>
              <w:t xml:space="preserve"> /healthz </w:t>
            </w:r>
          </w:p>
        </w:tc>
      </w:tr>
    </w:tbl>
    <w:p w14:paraId="2E74AF30" w14:textId="77777777" w:rsidR="007E3FB6" w:rsidRDefault="002F150C">
      <w:pPr>
        <w:spacing w:after="40"/>
        <w:jc w:val="both"/>
      </w:pPr>
      <w:r>
        <w:t xml:space="preserve">    </w:t>
      </w:r>
    </w:p>
    <w:p w14:paraId="4D717E82" w14:textId="77777777" w:rsidR="007E3FB6" w:rsidRDefault="007E3FB6">
      <w:pPr>
        <w:spacing w:after="40"/>
        <w:jc w:val="both"/>
      </w:pPr>
    </w:p>
    <w:p w14:paraId="160F124D" w14:textId="77777777" w:rsidR="007E3FB6" w:rsidRDefault="002F150C">
      <w:pPr>
        <w:pStyle w:val="Ttulo4"/>
      </w:pPr>
      <w:bookmarkStart w:id="664" w:name="_Toc174960493"/>
      <w:r>
        <w:t>TCP-80</w:t>
      </w:r>
      <w:bookmarkEnd w:id="664"/>
    </w:p>
    <w:p w14:paraId="5B3DDBFA" w14:textId="77777777" w:rsidR="007E3FB6" w:rsidRDefault="007E3FB6">
      <w:pPr>
        <w:spacing w:after="40"/>
        <w:jc w:val="both"/>
      </w:pPr>
    </w:p>
    <w:p w14:paraId="6F2CF503" w14:textId="77777777" w:rsidR="007E3FB6" w:rsidRDefault="007E3FB6">
      <w:pPr>
        <w:spacing w:after="40"/>
        <w:jc w:val="both"/>
      </w:pPr>
    </w:p>
    <w:p w14:paraId="2AC06336" w14:textId="77777777" w:rsidR="007E3FB6" w:rsidRDefault="007E3FB6">
      <w:pPr>
        <w:spacing w:after="40"/>
        <w:jc w:val="both"/>
      </w:pPr>
    </w:p>
    <w:p w14:paraId="31AAD07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29ED00" w14:textId="77777777">
        <w:tc>
          <w:tcPr>
            <w:tcW w:w="4819" w:type="dxa"/>
            <w:shd w:val="clear" w:color="auto" w:fill="000000"/>
          </w:tcPr>
          <w:p w14:paraId="010CCB9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EA14B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50E384" w14:textId="77777777">
        <w:tc>
          <w:tcPr>
            <w:tcW w:w="4819" w:type="dxa"/>
          </w:tcPr>
          <w:p w14:paraId="6875FE9A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11B53F7A" w14:textId="77777777" w:rsidR="007E3FB6" w:rsidRDefault="002F150C">
            <w:r>
              <w:t xml:space="preserve"> null </w:t>
            </w:r>
          </w:p>
        </w:tc>
      </w:tr>
      <w:tr w:rsidR="007E3FB6" w14:paraId="3CBF923B" w14:textId="77777777">
        <w:tc>
          <w:tcPr>
            <w:tcW w:w="4819" w:type="dxa"/>
          </w:tcPr>
          <w:p w14:paraId="473521A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C58263B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1276AB45" w14:textId="77777777">
        <w:tc>
          <w:tcPr>
            <w:tcW w:w="4819" w:type="dxa"/>
          </w:tcPr>
          <w:p w14:paraId="1C59B162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37F6CF2C" w14:textId="77777777" w:rsidR="007E3FB6" w:rsidRDefault="002F150C">
            <w:r>
              <w:t xml:space="preserve"> ROUND_ROBIN </w:t>
            </w:r>
          </w:p>
        </w:tc>
      </w:tr>
    </w:tbl>
    <w:p w14:paraId="6D953933" w14:textId="77777777" w:rsidR="007E3FB6" w:rsidRDefault="007E3FB6">
      <w:pPr>
        <w:spacing w:after="40"/>
        <w:jc w:val="both"/>
      </w:pPr>
    </w:p>
    <w:p w14:paraId="10C05024" w14:textId="77777777" w:rsidR="007E3FB6" w:rsidRDefault="002F150C">
      <w:pPr>
        <w:spacing w:after="40"/>
        <w:jc w:val="both"/>
      </w:pPr>
      <w:r>
        <w:t xml:space="preserve">    </w:t>
      </w:r>
    </w:p>
    <w:p w14:paraId="3CCF3D3C" w14:textId="77777777" w:rsidR="007E3FB6" w:rsidRDefault="002F150C">
      <w:pPr>
        <w:pStyle w:val="Ttulo5"/>
      </w:pPr>
      <w:r>
        <w:t>Health Checker</w:t>
      </w:r>
    </w:p>
    <w:p w14:paraId="756CFD9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F09E6A" w14:textId="77777777">
        <w:tc>
          <w:tcPr>
            <w:tcW w:w="4819" w:type="dxa"/>
            <w:shd w:val="clear" w:color="auto" w:fill="000000"/>
          </w:tcPr>
          <w:p w14:paraId="7148643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1386E6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00957D" w14:textId="77777777">
        <w:tc>
          <w:tcPr>
            <w:tcW w:w="4819" w:type="dxa"/>
          </w:tcPr>
          <w:p w14:paraId="65FA3467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4AB94E60" w14:textId="77777777" w:rsidR="007E3FB6" w:rsidRDefault="002F150C">
            <w:r>
              <w:t xml:space="preserve"> undefined </w:t>
            </w:r>
          </w:p>
        </w:tc>
      </w:tr>
      <w:tr w:rsidR="007E3FB6" w14:paraId="0DABA8AE" w14:textId="77777777">
        <w:tc>
          <w:tcPr>
            <w:tcW w:w="4819" w:type="dxa"/>
          </w:tcPr>
          <w:p w14:paraId="2B73A35E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0E4F2784" w14:textId="77777777" w:rsidR="007E3FB6" w:rsidRDefault="007E3FB6"/>
        </w:tc>
      </w:tr>
      <w:tr w:rsidR="007E3FB6" w14:paraId="6C28D1D4" w14:textId="77777777">
        <w:tc>
          <w:tcPr>
            <w:tcW w:w="4819" w:type="dxa"/>
          </w:tcPr>
          <w:p w14:paraId="0D72D7C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9CBD7F7" w14:textId="77777777" w:rsidR="007E3FB6" w:rsidRDefault="002F150C">
            <w:r>
              <w:t xml:space="preserve"> 32532 </w:t>
            </w:r>
          </w:p>
        </w:tc>
      </w:tr>
      <w:tr w:rsidR="007E3FB6" w14:paraId="04670D92" w14:textId="77777777">
        <w:tc>
          <w:tcPr>
            <w:tcW w:w="4819" w:type="dxa"/>
          </w:tcPr>
          <w:p w14:paraId="7506AD9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C3DA81C" w14:textId="77777777" w:rsidR="007E3FB6" w:rsidRDefault="002F150C">
            <w:r>
              <w:t xml:space="preserve"> HTTP </w:t>
            </w:r>
          </w:p>
        </w:tc>
      </w:tr>
      <w:tr w:rsidR="007E3FB6" w14:paraId="7AA90638" w14:textId="77777777">
        <w:tc>
          <w:tcPr>
            <w:tcW w:w="4819" w:type="dxa"/>
          </w:tcPr>
          <w:p w14:paraId="008053E3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561EE7A2" w14:textId="77777777" w:rsidR="007E3FB6" w:rsidRDefault="002F150C">
            <w:r>
              <w:t xml:space="preserve"> .* </w:t>
            </w:r>
          </w:p>
        </w:tc>
      </w:tr>
      <w:tr w:rsidR="007E3FB6" w14:paraId="32D7E845" w14:textId="77777777">
        <w:tc>
          <w:tcPr>
            <w:tcW w:w="4819" w:type="dxa"/>
          </w:tcPr>
          <w:p w14:paraId="41608BE1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2FE30231" w14:textId="77777777" w:rsidR="007E3FB6" w:rsidRDefault="002F150C">
            <w:r>
              <w:t xml:space="preserve"> 3 </w:t>
            </w:r>
          </w:p>
        </w:tc>
      </w:tr>
      <w:tr w:rsidR="007E3FB6" w14:paraId="583EDCAD" w14:textId="77777777">
        <w:tc>
          <w:tcPr>
            <w:tcW w:w="4819" w:type="dxa"/>
          </w:tcPr>
          <w:p w14:paraId="1FF66A12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4B50078F" w14:textId="77777777" w:rsidR="007E3FB6" w:rsidRDefault="002F150C">
            <w:r>
              <w:t xml:space="preserve"> 200 </w:t>
            </w:r>
          </w:p>
        </w:tc>
      </w:tr>
      <w:tr w:rsidR="007E3FB6" w14:paraId="0BEC8464" w14:textId="77777777">
        <w:tc>
          <w:tcPr>
            <w:tcW w:w="4819" w:type="dxa"/>
          </w:tcPr>
          <w:p w14:paraId="7EA4CFFB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13CBC90C" w14:textId="77777777" w:rsidR="007E3FB6" w:rsidRDefault="002F150C">
            <w:r>
              <w:t xml:space="preserve"> 3000 </w:t>
            </w:r>
          </w:p>
        </w:tc>
      </w:tr>
      <w:tr w:rsidR="007E3FB6" w14:paraId="4A2B2290" w14:textId="77777777">
        <w:tc>
          <w:tcPr>
            <w:tcW w:w="4819" w:type="dxa"/>
          </w:tcPr>
          <w:p w14:paraId="0B9F9832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049E5B8F" w14:textId="77777777" w:rsidR="007E3FB6" w:rsidRDefault="002F150C">
            <w:r>
              <w:t xml:space="preserve"> /healthz </w:t>
            </w:r>
          </w:p>
        </w:tc>
      </w:tr>
    </w:tbl>
    <w:p w14:paraId="73D9CF31" w14:textId="77777777" w:rsidR="007E3FB6" w:rsidRDefault="002F150C">
      <w:pPr>
        <w:spacing w:after="40"/>
        <w:jc w:val="both"/>
      </w:pPr>
      <w:r>
        <w:t xml:space="preserve">    </w:t>
      </w:r>
    </w:p>
    <w:p w14:paraId="05EE85B0" w14:textId="77777777" w:rsidR="007E3FB6" w:rsidRDefault="007E3FB6">
      <w:pPr>
        <w:spacing w:after="40"/>
        <w:jc w:val="both"/>
      </w:pPr>
    </w:p>
    <w:p w14:paraId="2A8B6038" w14:textId="77777777" w:rsidR="007E3FB6" w:rsidRDefault="002F150C">
      <w:pPr>
        <w:pStyle w:val="Ttulo4"/>
      </w:pPr>
      <w:bookmarkStart w:id="665" w:name="_Toc174960494"/>
      <w:r>
        <w:t>TCP-443</w:t>
      </w:r>
      <w:bookmarkEnd w:id="665"/>
    </w:p>
    <w:p w14:paraId="3FF70F6C" w14:textId="77777777" w:rsidR="007E3FB6" w:rsidRDefault="007E3FB6">
      <w:pPr>
        <w:spacing w:after="40"/>
        <w:jc w:val="both"/>
      </w:pPr>
    </w:p>
    <w:p w14:paraId="04177C3A" w14:textId="77777777" w:rsidR="007E3FB6" w:rsidRDefault="007E3FB6">
      <w:pPr>
        <w:spacing w:after="40"/>
        <w:jc w:val="both"/>
      </w:pPr>
    </w:p>
    <w:p w14:paraId="14057652" w14:textId="77777777" w:rsidR="007E3FB6" w:rsidRDefault="007E3FB6">
      <w:pPr>
        <w:spacing w:after="40"/>
        <w:jc w:val="both"/>
      </w:pPr>
    </w:p>
    <w:p w14:paraId="3098D29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EE4C7C" w14:textId="77777777">
        <w:tc>
          <w:tcPr>
            <w:tcW w:w="4819" w:type="dxa"/>
            <w:shd w:val="clear" w:color="auto" w:fill="000000"/>
          </w:tcPr>
          <w:p w14:paraId="71D3206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8DEDF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20F02B" w14:textId="77777777">
        <w:tc>
          <w:tcPr>
            <w:tcW w:w="4819" w:type="dxa"/>
          </w:tcPr>
          <w:p w14:paraId="36F8F648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080CFBB4" w14:textId="77777777" w:rsidR="007E3FB6" w:rsidRDefault="002F150C">
            <w:r>
              <w:t xml:space="preserve"> null </w:t>
            </w:r>
          </w:p>
        </w:tc>
      </w:tr>
      <w:tr w:rsidR="007E3FB6" w14:paraId="695CBDC1" w14:textId="77777777">
        <w:tc>
          <w:tcPr>
            <w:tcW w:w="4819" w:type="dxa"/>
          </w:tcPr>
          <w:p w14:paraId="0BAAA24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C202CA0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429B2227" w14:textId="77777777">
        <w:tc>
          <w:tcPr>
            <w:tcW w:w="4819" w:type="dxa"/>
          </w:tcPr>
          <w:p w14:paraId="25E887D5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64AFAD60" w14:textId="77777777" w:rsidR="007E3FB6" w:rsidRDefault="002F150C">
            <w:r>
              <w:t xml:space="preserve"> ROUND_ROBIN </w:t>
            </w:r>
          </w:p>
        </w:tc>
      </w:tr>
    </w:tbl>
    <w:p w14:paraId="547A09AF" w14:textId="77777777" w:rsidR="007E3FB6" w:rsidRDefault="007E3FB6">
      <w:pPr>
        <w:spacing w:after="40"/>
        <w:jc w:val="both"/>
      </w:pPr>
    </w:p>
    <w:p w14:paraId="68D25E68" w14:textId="77777777" w:rsidR="007E3FB6" w:rsidRDefault="002F150C">
      <w:pPr>
        <w:spacing w:after="40"/>
        <w:jc w:val="both"/>
      </w:pPr>
      <w:r>
        <w:t xml:space="preserve">    </w:t>
      </w:r>
    </w:p>
    <w:p w14:paraId="697CA1D5" w14:textId="77777777" w:rsidR="007E3FB6" w:rsidRDefault="002F150C">
      <w:pPr>
        <w:pStyle w:val="Ttulo5"/>
      </w:pPr>
      <w:r>
        <w:t>Health Checker</w:t>
      </w:r>
    </w:p>
    <w:p w14:paraId="6D59515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068FA8" w14:textId="77777777">
        <w:tc>
          <w:tcPr>
            <w:tcW w:w="4819" w:type="dxa"/>
            <w:shd w:val="clear" w:color="auto" w:fill="000000"/>
          </w:tcPr>
          <w:p w14:paraId="1692D5E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2470C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CFB5EC" w14:textId="77777777">
        <w:tc>
          <w:tcPr>
            <w:tcW w:w="4819" w:type="dxa"/>
          </w:tcPr>
          <w:p w14:paraId="2DC1D6F5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00602DF5" w14:textId="77777777" w:rsidR="007E3FB6" w:rsidRDefault="002F150C">
            <w:r>
              <w:t xml:space="preserve"> undefined </w:t>
            </w:r>
          </w:p>
        </w:tc>
      </w:tr>
      <w:tr w:rsidR="007E3FB6" w14:paraId="4E87CD7D" w14:textId="77777777">
        <w:tc>
          <w:tcPr>
            <w:tcW w:w="4819" w:type="dxa"/>
          </w:tcPr>
          <w:p w14:paraId="2F82CEC4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4843079C" w14:textId="77777777" w:rsidR="007E3FB6" w:rsidRDefault="007E3FB6"/>
        </w:tc>
      </w:tr>
      <w:tr w:rsidR="007E3FB6" w14:paraId="483797CF" w14:textId="77777777">
        <w:tc>
          <w:tcPr>
            <w:tcW w:w="4819" w:type="dxa"/>
          </w:tcPr>
          <w:p w14:paraId="4AE3267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746F527" w14:textId="77777777" w:rsidR="007E3FB6" w:rsidRDefault="002F150C">
            <w:r>
              <w:t xml:space="preserve"> 32532 </w:t>
            </w:r>
          </w:p>
        </w:tc>
      </w:tr>
      <w:tr w:rsidR="007E3FB6" w14:paraId="388D9109" w14:textId="77777777">
        <w:tc>
          <w:tcPr>
            <w:tcW w:w="4819" w:type="dxa"/>
          </w:tcPr>
          <w:p w14:paraId="17C7B45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35E6D22" w14:textId="77777777" w:rsidR="007E3FB6" w:rsidRDefault="002F150C">
            <w:r>
              <w:t xml:space="preserve"> HTTP </w:t>
            </w:r>
          </w:p>
        </w:tc>
      </w:tr>
      <w:tr w:rsidR="007E3FB6" w14:paraId="0C52AB60" w14:textId="77777777">
        <w:tc>
          <w:tcPr>
            <w:tcW w:w="4819" w:type="dxa"/>
          </w:tcPr>
          <w:p w14:paraId="2A01DE63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24BD46D2" w14:textId="77777777" w:rsidR="007E3FB6" w:rsidRDefault="002F150C">
            <w:r>
              <w:t xml:space="preserve"> .* </w:t>
            </w:r>
          </w:p>
        </w:tc>
      </w:tr>
      <w:tr w:rsidR="007E3FB6" w14:paraId="0F84FC15" w14:textId="77777777">
        <w:tc>
          <w:tcPr>
            <w:tcW w:w="4819" w:type="dxa"/>
          </w:tcPr>
          <w:p w14:paraId="5A85477B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46143012" w14:textId="77777777" w:rsidR="007E3FB6" w:rsidRDefault="002F150C">
            <w:r>
              <w:t xml:space="preserve"> 3 </w:t>
            </w:r>
          </w:p>
        </w:tc>
      </w:tr>
      <w:tr w:rsidR="007E3FB6" w14:paraId="0BB3B0C3" w14:textId="77777777">
        <w:tc>
          <w:tcPr>
            <w:tcW w:w="4819" w:type="dxa"/>
          </w:tcPr>
          <w:p w14:paraId="7BC7676D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2BD7AA79" w14:textId="77777777" w:rsidR="007E3FB6" w:rsidRDefault="002F150C">
            <w:r>
              <w:t xml:space="preserve"> 200 </w:t>
            </w:r>
          </w:p>
        </w:tc>
      </w:tr>
      <w:tr w:rsidR="007E3FB6" w14:paraId="3E3CCD4E" w14:textId="77777777">
        <w:tc>
          <w:tcPr>
            <w:tcW w:w="4819" w:type="dxa"/>
          </w:tcPr>
          <w:p w14:paraId="0790E34A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5C6C3512" w14:textId="77777777" w:rsidR="007E3FB6" w:rsidRDefault="002F150C">
            <w:r>
              <w:t xml:space="preserve"> 3000 </w:t>
            </w:r>
          </w:p>
        </w:tc>
      </w:tr>
      <w:tr w:rsidR="007E3FB6" w14:paraId="5D77B64A" w14:textId="77777777">
        <w:tc>
          <w:tcPr>
            <w:tcW w:w="4819" w:type="dxa"/>
          </w:tcPr>
          <w:p w14:paraId="3D9CF40A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494B0125" w14:textId="77777777" w:rsidR="007E3FB6" w:rsidRDefault="002F150C">
            <w:r>
              <w:t xml:space="preserve"> /healthz </w:t>
            </w:r>
          </w:p>
        </w:tc>
      </w:tr>
    </w:tbl>
    <w:p w14:paraId="54992A85" w14:textId="77777777" w:rsidR="007E3FB6" w:rsidRDefault="002F150C">
      <w:pPr>
        <w:spacing w:after="40"/>
        <w:jc w:val="both"/>
      </w:pPr>
      <w:r>
        <w:t xml:space="preserve">    </w:t>
      </w:r>
    </w:p>
    <w:p w14:paraId="130110E7" w14:textId="77777777" w:rsidR="007E3FB6" w:rsidRDefault="007E3FB6">
      <w:pPr>
        <w:spacing w:after="40"/>
        <w:jc w:val="both"/>
      </w:pPr>
    </w:p>
    <w:p w14:paraId="2AF22691" w14:textId="77777777" w:rsidR="007E3FB6" w:rsidRDefault="002F150C">
      <w:pPr>
        <w:pStyle w:val="Ttulo4"/>
      </w:pPr>
      <w:bookmarkStart w:id="666" w:name="_Toc174960495"/>
      <w:r>
        <w:t>TCP-10254</w:t>
      </w:r>
      <w:bookmarkEnd w:id="666"/>
    </w:p>
    <w:p w14:paraId="26BE4871" w14:textId="77777777" w:rsidR="007E3FB6" w:rsidRDefault="007E3FB6">
      <w:pPr>
        <w:spacing w:after="40"/>
        <w:jc w:val="both"/>
      </w:pPr>
    </w:p>
    <w:p w14:paraId="6CEDE0A1" w14:textId="77777777" w:rsidR="007E3FB6" w:rsidRDefault="007E3FB6">
      <w:pPr>
        <w:spacing w:after="40"/>
        <w:jc w:val="both"/>
      </w:pPr>
    </w:p>
    <w:p w14:paraId="7CCF688F" w14:textId="77777777" w:rsidR="007E3FB6" w:rsidRDefault="007E3FB6">
      <w:pPr>
        <w:spacing w:after="40"/>
        <w:jc w:val="both"/>
      </w:pPr>
    </w:p>
    <w:p w14:paraId="3BEB41B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676B7B" w14:textId="77777777">
        <w:tc>
          <w:tcPr>
            <w:tcW w:w="4819" w:type="dxa"/>
            <w:shd w:val="clear" w:color="auto" w:fill="000000"/>
          </w:tcPr>
          <w:p w14:paraId="4B43F40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8F46F8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EFDCC0" w14:textId="77777777">
        <w:tc>
          <w:tcPr>
            <w:tcW w:w="4819" w:type="dxa"/>
          </w:tcPr>
          <w:p w14:paraId="2E931491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5B88D212" w14:textId="77777777" w:rsidR="007E3FB6" w:rsidRDefault="002F150C">
            <w:r>
              <w:t xml:space="preserve"> null </w:t>
            </w:r>
          </w:p>
        </w:tc>
      </w:tr>
      <w:tr w:rsidR="007E3FB6" w14:paraId="62A1D4BA" w14:textId="77777777">
        <w:tc>
          <w:tcPr>
            <w:tcW w:w="4819" w:type="dxa"/>
          </w:tcPr>
          <w:p w14:paraId="4EF46DE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229A4BE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45B694EC" w14:textId="77777777">
        <w:tc>
          <w:tcPr>
            <w:tcW w:w="4819" w:type="dxa"/>
          </w:tcPr>
          <w:p w14:paraId="756ADD40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1FB6DFDB" w14:textId="77777777" w:rsidR="007E3FB6" w:rsidRDefault="002F150C">
            <w:r>
              <w:t xml:space="preserve"> ROUND_ROBIN </w:t>
            </w:r>
          </w:p>
        </w:tc>
      </w:tr>
    </w:tbl>
    <w:p w14:paraId="087BFCB3" w14:textId="77777777" w:rsidR="007E3FB6" w:rsidRDefault="007E3FB6">
      <w:pPr>
        <w:spacing w:after="40"/>
        <w:jc w:val="both"/>
      </w:pPr>
    </w:p>
    <w:p w14:paraId="179A2623" w14:textId="77777777" w:rsidR="007E3FB6" w:rsidRDefault="002F150C">
      <w:pPr>
        <w:spacing w:after="40"/>
        <w:jc w:val="both"/>
      </w:pPr>
      <w:r>
        <w:t xml:space="preserve">    </w:t>
      </w:r>
    </w:p>
    <w:p w14:paraId="0FB5CEA8" w14:textId="77777777" w:rsidR="007E3FB6" w:rsidRDefault="002F150C">
      <w:pPr>
        <w:pStyle w:val="Ttulo5"/>
      </w:pPr>
      <w:r>
        <w:t>Health Checker</w:t>
      </w:r>
    </w:p>
    <w:p w14:paraId="4CC5B08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EC4BEB" w14:textId="77777777">
        <w:tc>
          <w:tcPr>
            <w:tcW w:w="4819" w:type="dxa"/>
            <w:shd w:val="clear" w:color="auto" w:fill="000000"/>
          </w:tcPr>
          <w:p w14:paraId="5711753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CBBBB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796E96" w14:textId="77777777">
        <w:tc>
          <w:tcPr>
            <w:tcW w:w="4819" w:type="dxa"/>
          </w:tcPr>
          <w:p w14:paraId="09294F51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10D47AD8" w14:textId="77777777" w:rsidR="007E3FB6" w:rsidRDefault="002F150C">
            <w:r>
              <w:t xml:space="preserve"> undefined </w:t>
            </w:r>
          </w:p>
        </w:tc>
      </w:tr>
      <w:tr w:rsidR="007E3FB6" w14:paraId="056BBC20" w14:textId="77777777">
        <w:tc>
          <w:tcPr>
            <w:tcW w:w="4819" w:type="dxa"/>
          </w:tcPr>
          <w:p w14:paraId="47943A39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1C8A6C5C" w14:textId="77777777" w:rsidR="007E3FB6" w:rsidRDefault="007E3FB6"/>
        </w:tc>
      </w:tr>
      <w:tr w:rsidR="007E3FB6" w14:paraId="551F00CF" w14:textId="77777777">
        <w:tc>
          <w:tcPr>
            <w:tcW w:w="4819" w:type="dxa"/>
          </w:tcPr>
          <w:p w14:paraId="111CBBA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65850C3" w14:textId="77777777" w:rsidR="007E3FB6" w:rsidRDefault="002F150C">
            <w:r>
              <w:t xml:space="preserve"> 32532 </w:t>
            </w:r>
          </w:p>
        </w:tc>
      </w:tr>
      <w:tr w:rsidR="007E3FB6" w14:paraId="3D8D3D59" w14:textId="77777777">
        <w:tc>
          <w:tcPr>
            <w:tcW w:w="4819" w:type="dxa"/>
          </w:tcPr>
          <w:p w14:paraId="216EF95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96046E9" w14:textId="77777777" w:rsidR="007E3FB6" w:rsidRDefault="002F150C">
            <w:r>
              <w:t xml:space="preserve"> HTTP </w:t>
            </w:r>
          </w:p>
        </w:tc>
      </w:tr>
      <w:tr w:rsidR="007E3FB6" w14:paraId="23CD8593" w14:textId="77777777">
        <w:tc>
          <w:tcPr>
            <w:tcW w:w="4819" w:type="dxa"/>
          </w:tcPr>
          <w:p w14:paraId="6E775DF7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745CB660" w14:textId="77777777" w:rsidR="007E3FB6" w:rsidRDefault="002F150C">
            <w:r>
              <w:t xml:space="preserve"> .* </w:t>
            </w:r>
          </w:p>
        </w:tc>
      </w:tr>
      <w:tr w:rsidR="007E3FB6" w14:paraId="1DAD970D" w14:textId="77777777">
        <w:tc>
          <w:tcPr>
            <w:tcW w:w="4819" w:type="dxa"/>
          </w:tcPr>
          <w:p w14:paraId="1E8A2641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34EA5AE3" w14:textId="77777777" w:rsidR="007E3FB6" w:rsidRDefault="002F150C">
            <w:r>
              <w:t xml:space="preserve"> 3 </w:t>
            </w:r>
          </w:p>
        </w:tc>
      </w:tr>
      <w:tr w:rsidR="007E3FB6" w14:paraId="446C2F5F" w14:textId="77777777">
        <w:tc>
          <w:tcPr>
            <w:tcW w:w="4819" w:type="dxa"/>
          </w:tcPr>
          <w:p w14:paraId="2788865F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3B97AA47" w14:textId="77777777" w:rsidR="007E3FB6" w:rsidRDefault="002F150C">
            <w:r>
              <w:t xml:space="preserve"> 200 </w:t>
            </w:r>
          </w:p>
        </w:tc>
      </w:tr>
      <w:tr w:rsidR="007E3FB6" w14:paraId="7CD70DC3" w14:textId="77777777">
        <w:tc>
          <w:tcPr>
            <w:tcW w:w="4819" w:type="dxa"/>
          </w:tcPr>
          <w:p w14:paraId="05623797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23FB5ACC" w14:textId="77777777" w:rsidR="007E3FB6" w:rsidRDefault="002F150C">
            <w:r>
              <w:t xml:space="preserve"> 3000 </w:t>
            </w:r>
          </w:p>
        </w:tc>
      </w:tr>
      <w:tr w:rsidR="007E3FB6" w14:paraId="20B1BD4B" w14:textId="77777777">
        <w:tc>
          <w:tcPr>
            <w:tcW w:w="4819" w:type="dxa"/>
          </w:tcPr>
          <w:p w14:paraId="6137E0E2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37BB1F6F" w14:textId="77777777" w:rsidR="007E3FB6" w:rsidRDefault="002F150C">
            <w:r>
              <w:t xml:space="preserve"> /healthz </w:t>
            </w:r>
          </w:p>
        </w:tc>
      </w:tr>
    </w:tbl>
    <w:p w14:paraId="5DB7A329" w14:textId="77777777" w:rsidR="007E3FB6" w:rsidRDefault="002F150C">
      <w:pPr>
        <w:spacing w:after="40"/>
        <w:jc w:val="both"/>
      </w:pPr>
      <w:r>
        <w:t xml:space="preserve">    </w:t>
      </w:r>
    </w:p>
    <w:p w14:paraId="68FB4F95" w14:textId="77777777" w:rsidR="007E3FB6" w:rsidRDefault="007E3FB6">
      <w:pPr>
        <w:spacing w:after="40"/>
        <w:jc w:val="both"/>
      </w:pPr>
    </w:p>
    <w:p w14:paraId="0C28F25B" w14:textId="77777777" w:rsidR="007E3FB6" w:rsidRDefault="002F150C">
      <w:pPr>
        <w:pStyle w:val="Ttulo4"/>
      </w:pPr>
      <w:bookmarkStart w:id="667" w:name="_Toc174960496"/>
      <w:r>
        <w:t>TCP-6379</w:t>
      </w:r>
      <w:bookmarkEnd w:id="667"/>
    </w:p>
    <w:p w14:paraId="19E63DC4" w14:textId="77777777" w:rsidR="007E3FB6" w:rsidRDefault="007E3FB6">
      <w:pPr>
        <w:spacing w:after="40"/>
        <w:jc w:val="both"/>
      </w:pPr>
    </w:p>
    <w:p w14:paraId="30DC3E3A" w14:textId="77777777" w:rsidR="007E3FB6" w:rsidRDefault="007E3FB6">
      <w:pPr>
        <w:spacing w:after="40"/>
        <w:jc w:val="both"/>
      </w:pPr>
    </w:p>
    <w:p w14:paraId="0C4C0F7D" w14:textId="77777777" w:rsidR="007E3FB6" w:rsidRDefault="007E3FB6">
      <w:pPr>
        <w:spacing w:after="40"/>
        <w:jc w:val="both"/>
      </w:pPr>
    </w:p>
    <w:p w14:paraId="5CFAEEC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0EBDFE9" w14:textId="77777777">
        <w:tc>
          <w:tcPr>
            <w:tcW w:w="4819" w:type="dxa"/>
            <w:shd w:val="clear" w:color="auto" w:fill="000000"/>
          </w:tcPr>
          <w:p w14:paraId="21A6FCE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40A44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BBA1FC" w14:textId="77777777">
        <w:tc>
          <w:tcPr>
            <w:tcW w:w="4819" w:type="dxa"/>
          </w:tcPr>
          <w:p w14:paraId="63F9C17D" w14:textId="77777777" w:rsidR="007E3FB6" w:rsidRDefault="002F150C">
            <w:r>
              <w:lastRenderedPageBreak/>
              <w:t xml:space="preserve"> Backend Max Connections </w:t>
            </w:r>
          </w:p>
        </w:tc>
        <w:tc>
          <w:tcPr>
            <w:tcW w:w="4819" w:type="dxa"/>
          </w:tcPr>
          <w:p w14:paraId="7F80BC10" w14:textId="77777777" w:rsidR="007E3FB6" w:rsidRDefault="002F150C">
            <w:r>
              <w:t xml:space="preserve"> null </w:t>
            </w:r>
          </w:p>
        </w:tc>
      </w:tr>
      <w:tr w:rsidR="007E3FB6" w14:paraId="3AB2342D" w14:textId="77777777">
        <w:tc>
          <w:tcPr>
            <w:tcW w:w="4819" w:type="dxa"/>
          </w:tcPr>
          <w:p w14:paraId="2141F0E1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9C2A148" w14:textId="77777777" w:rsidR="007E3FB6" w:rsidRDefault="002F150C">
            <w:r>
              <w:t xml:space="preserve"> ebb4ed63-3a57-4b49-a322-562384325667 </w:t>
            </w:r>
          </w:p>
        </w:tc>
      </w:tr>
      <w:tr w:rsidR="007E3FB6" w14:paraId="0632B662" w14:textId="77777777">
        <w:tc>
          <w:tcPr>
            <w:tcW w:w="4819" w:type="dxa"/>
          </w:tcPr>
          <w:p w14:paraId="61888746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4DBA7BF8" w14:textId="77777777" w:rsidR="007E3FB6" w:rsidRDefault="002F150C">
            <w:r>
              <w:t xml:space="preserve"> ROUND_ROBIN </w:t>
            </w:r>
          </w:p>
        </w:tc>
      </w:tr>
    </w:tbl>
    <w:p w14:paraId="628B868C" w14:textId="77777777" w:rsidR="007E3FB6" w:rsidRDefault="007E3FB6">
      <w:pPr>
        <w:spacing w:after="40"/>
        <w:jc w:val="both"/>
      </w:pPr>
    </w:p>
    <w:p w14:paraId="1DB58480" w14:textId="77777777" w:rsidR="007E3FB6" w:rsidRDefault="002F150C">
      <w:pPr>
        <w:spacing w:after="40"/>
        <w:jc w:val="both"/>
      </w:pPr>
      <w:r>
        <w:t xml:space="preserve">    </w:t>
      </w:r>
    </w:p>
    <w:p w14:paraId="57A8DB98" w14:textId="77777777" w:rsidR="007E3FB6" w:rsidRDefault="002F150C">
      <w:pPr>
        <w:pStyle w:val="Ttulo5"/>
      </w:pPr>
      <w:r>
        <w:t>Health Checker</w:t>
      </w:r>
    </w:p>
    <w:p w14:paraId="03FD3FC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A1AE79" w14:textId="77777777">
        <w:tc>
          <w:tcPr>
            <w:tcW w:w="4819" w:type="dxa"/>
            <w:shd w:val="clear" w:color="auto" w:fill="000000"/>
          </w:tcPr>
          <w:p w14:paraId="258525F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0E38B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B74B29C" w14:textId="77777777">
        <w:tc>
          <w:tcPr>
            <w:tcW w:w="4819" w:type="dxa"/>
          </w:tcPr>
          <w:p w14:paraId="21AF3F70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5B2166E1" w14:textId="77777777" w:rsidR="007E3FB6" w:rsidRDefault="002F150C">
            <w:r>
              <w:t xml:space="preserve"> undefined </w:t>
            </w:r>
          </w:p>
        </w:tc>
      </w:tr>
      <w:tr w:rsidR="007E3FB6" w14:paraId="08D38CFF" w14:textId="77777777">
        <w:tc>
          <w:tcPr>
            <w:tcW w:w="4819" w:type="dxa"/>
          </w:tcPr>
          <w:p w14:paraId="36F4E197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6B7F2C4E" w14:textId="77777777" w:rsidR="007E3FB6" w:rsidRDefault="007E3FB6"/>
        </w:tc>
      </w:tr>
      <w:tr w:rsidR="007E3FB6" w14:paraId="7EE658B5" w14:textId="77777777">
        <w:tc>
          <w:tcPr>
            <w:tcW w:w="4819" w:type="dxa"/>
          </w:tcPr>
          <w:p w14:paraId="36D4D26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D988300" w14:textId="77777777" w:rsidR="007E3FB6" w:rsidRDefault="002F150C">
            <w:r>
              <w:t xml:space="preserve"> 10256 </w:t>
            </w:r>
          </w:p>
        </w:tc>
      </w:tr>
      <w:tr w:rsidR="007E3FB6" w14:paraId="480D8682" w14:textId="77777777">
        <w:tc>
          <w:tcPr>
            <w:tcW w:w="4819" w:type="dxa"/>
          </w:tcPr>
          <w:p w14:paraId="65E6236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8E9AFE3" w14:textId="77777777" w:rsidR="007E3FB6" w:rsidRDefault="002F150C">
            <w:r>
              <w:t xml:space="preserve"> HTTP </w:t>
            </w:r>
          </w:p>
        </w:tc>
      </w:tr>
      <w:tr w:rsidR="007E3FB6" w14:paraId="6F9C0B81" w14:textId="77777777">
        <w:tc>
          <w:tcPr>
            <w:tcW w:w="4819" w:type="dxa"/>
          </w:tcPr>
          <w:p w14:paraId="49EE0A69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4C12282C" w14:textId="77777777" w:rsidR="007E3FB6" w:rsidRDefault="002F150C">
            <w:r>
              <w:t xml:space="preserve"> .* </w:t>
            </w:r>
          </w:p>
        </w:tc>
      </w:tr>
      <w:tr w:rsidR="007E3FB6" w14:paraId="36AEA451" w14:textId="77777777">
        <w:tc>
          <w:tcPr>
            <w:tcW w:w="4819" w:type="dxa"/>
          </w:tcPr>
          <w:p w14:paraId="507246CD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4B1318E3" w14:textId="77777777" w:rsidR="007E3FB6" w:rsidRDefault="002F150C">
            <w:r>
              <w:t xml:space="preserve"> 3 </w:t>
            </w:r>
          </w:p>
        </w:tc>
      </w:tr>
      <w:tr w:rsidR="007E3FB6" w14:paraId="400BB10B" w14:textId="77777777">
        <w:tc>
          <w:tcPr>
            <w:tcW w:w="4819" w:type="dxa"/>
          </w:tcPr>
          <w:p w14:paraId="64E287D2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61817FAB" w14:textId="77777777" w:rsidR="007E3FB6" w:rsidRDefault="002F150C">
            <w:r>
              <w:t xml:space="preserve"> 200 </w:t>
            </w:r>
          </w:p>
        </w:tc>
      </w:tr>
      <w:tr w:rsidR="007E3FB6" w14:paraId="03AD72C0" w14:textId="77777777">
        <w:tc>
          <w:tcPr>
            <w:tcW w:w="4819" w:type="dxa"/>
          </w:tcPr>
          <w:p w14:paraId="1B93B862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0D1542B9" w14:textId="77777777" w:rsidR="007E3FB6" w:rsidRDefault="002F150C">
            <w:r>
              <w:t xml:space="preserve"> 3000 </w:t>
            </w:r>
          </w:p>
        </w:tc>
      </w:tr>
      <w:tr w:rsidR="007E3FB6" w14:paraId="4A0465AA" w14:textId="77777777">
        <w:tc>
          <w:tcPr>
            <w:tcW w:w="4819" w:type="dxa"/>
          </w:tcPr>
          <w:p w14:paraId="3017E46D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1FA2F7AD" w14:textId="77777777" w:rsidR="007E3FB6" w:rsidRDefault="002F150C">
            <w:r>
              <w:t xml:space="preserve"> /healthz </w:t>
            </w:r>
          </w:p>
        </w:tc>
      </w:tr>
    </w:tbl>
    <w:p w14:paraId="25BCFEFB" w14:textId="77777777" w:rsidR="007E3FB6" w:rsidRDefault="002F150C">
      <w:pPr>
        <w:spacing w:after="40"/>
        <w:jc w:val="both"/>
      </w:pPr>
      <w:r>
        <w:t xml:space="preserve">    </w:t>
      </w:r>
    </w:p>
    <w:p w14:paraId="5E8E9CF4" w14:textId="77777777" w:rsidR="007E3FB6" w:rsidRDefault="007E3FB6">
      <w:pPr>
        <w:spacing w:after="40"/>
        <w:jc w:val="both"/>
      </w:pPr>
    </w:p>
    <w:p w14:paraId="20281835" w14:textId="77777777" w:rsidR="007E3FB6" w:rsidRDefault="002F150C">
      <w:pPr>
        <w:pStyle w:val="Ttulo4"/>
      </w:pPr>
      <w:bookmarkStart w:id="668" w:name="_Toc174960497"/>
      <w:r>
        <w:t>TCP-6379</w:t>
      </w:r>
      <w:bookmarkEnd w:id="668"/>
    </w:p>
    <w:p w14:paraId="3D355B62" w14:textId="77777777" w:rsidR="007E3FB6" w:rsidRDefault="007E3FB6">
      <w:pPr>
        <w:spacing w:after="40"/>
        <w:jc w:val="both"/>
      </w:pPr>
    </w:p>
    <w:p w14:paraId="42FF85EF" w14:textId="77777777" w:rsidR="007E3FB6" w:rsidRDefault="007E3FB6">
      <w:pPr>
        <w:spacing w:after="40"/>
        <w:jc w:val="both"/>
      </w:pPr>
    </w:p>
    <w:p w14:paraId="5FC1F8AA" w14:textId="77777777" w:rsidR="007E3FB6" w:rsidRDefault="007E3FB6">
      <w:pPr>
        <w:spacing w:after="40"/>
        <w:jc w:val="both"/>
      </w:pPr>
    </w:p>
    <w:p w14:paraId="2F6D7F9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1283BB" w14:textId="77777777">
        <w:tc>
          <w:tcPr>
            <w:tcW w:w="4819" w:type="dxa"/>
            <w:shd w:val="clear" w:color="auto" w:fill="000000"/>
          </w:tcPr>
          <w:p w14:paraId="16C51BB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C56DD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10436D" w14:textId="77777777">
        <w:tc>
          <w:tcPr>
            <w:tcW w:w="4819" w:type="dxa"/>
          </w:tcPr>
          <w:p w14:paraId="60545521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1E52B5AC" w14:textId="77777777" w:rsidR="007E3FB6" w:rsidRDefault="002F150C">
            <w:r>
              <w:t xml:space="preserve"> null </w:t>
            </w:r>
          </w:p>
        </w:tc>
      </w:tr>
      <w:tr w:rsidR="007E3FB6" w14:paraId="17FFF952" w14:textId="77777777">
        <w:tc>
          <w:tcPr>
            <w:tcW w:w="4819" w:type="dxa"/>
          </w:tcPr>
          <w:p w14:paraId="18F7926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CB933AA" w14:textId="77777777" w:rsidR="007E3FB6" w:rsidRDefault="002F150C">
            <w:r>
              <w:t xml:space="preserve"> 9fb0b47c-9a0b-4031-becc-b140e7972138 </w:t>
            </w:r>
          </w:p>
        </w:tc>
      </w:tr>
      <w:tr w:rsidR="007E3FB6" w14:paraId="3F8DE59D" w14:textId="77777777">
        <w:tc>
          <w:tcPr>
            <w:tcW w:w="4819" w:type="dxa"/>
          </w:tcPr>
          <w:p w14:paraId="520C7C4E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44099B0C" w14:textId="77777777" w:rsidR="007E3FB6" w:rsidRDefault="002F150C">
            <w:r>
              <w:t xml:space="preserve"> ROUND_ROBIN </w:t>
            </w:r>
          </w:p>
        </w:tc>
      </w:tr>
    </w:tbl>
    <w:p w14:paraId="41AE9219" w14:textId="77777777" w:rsidR="007E3FB6" w:rsidRDefault="007E3FB6">
      <w:pPr>
        <w:spacing w:after="40"/>
        <w:jc w:val="both"/>
      </w:pPr>
    </w:p>
    <w:p w14:paraId="6127AFA8" w14:textId="77777777" w:rsidR="007E3FB6" w:rsidRDefault="002F150C">
      <w:pPr>
        <w:spacing w:after="40"/>
        <w:jc w:val="both"/>
      </w:pPr>
      <w:r>
        <w:t xml:space="preserve">    </w:t>
      </w:r>
    </w:p>
    <w:p w14:paraId="4A8AB36C" w14:textId="77777777" w:rsidR="007E3FB6" w:rsidRDefault="002F150C">
      <w:pPr>
        <w:pStyle w:val="Ttulo5"/>
      </w:pPr>
      <w:r>
        <w:t>Health Checker</w:t>
      </w:r>
    </w:p>
    <w:p w14:paraId="4612059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038796" w14:textId="77777777">
        <w:tc>
          <w:tcPr>
            <w:tcW w:w="4819" w:type="dxa"/>
            <w:shd w:val="clear" w:color="auto" w:fill="000000"/>
          </w:tcPr>
          <w:p w14:paraId="3C6D0CA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8C4A1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F2BF47A" w14:textId="77777777">
        <w:tc>
          <w:tcPr>
            <w:tcW w:w="4819" w:type="dxa"/>
          </w:tcPr>
          <w:p w14:paraId="4D754B8D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27E033B2" w14:textId="77777777" w:rsidR="007E3FB6" w:rsidRDefault="002F150C">
            <w:r>
              <w:t xml:space="preserve"> undefined </w:t>
            </w:r>
          </w:p>
        </w:tc>
      </w:tr>
      <w:tr w:rsidR="007E3FB6" w14:paraId="7C58A364" w14:textId="77777777">
        <w:tc>
          <w:tcPr>
            <w:tcW w:w="4819" w:type="dxa"/>
          </w:tcPr>
          <w:p w14:paraId="344ECABB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4DC43CAD" w14:textId="77777777" w:rsidR="007E3FB6" w:rsidRDefault="007E3FB6"/>
        </w:tc>
      </w:tr>
      <w:tr w:rsidR="007E3FB6" w14:paraId="7D0E5632" w14:textId="77777777">
        <w:tc>
          <w:tcPr>
            <w:tcW w:w="4819" w:type="dxa"/>
          </w:tcPr>
          <w:p w14:paraId="6F813EC4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C51E6C1" w14:textId="77777777" w:rsidR="007E3FB6" w:rsidRDefault="002F150C">
            <w:r>
              <w:t xml:space="preserve"> 10256 </w:t>
            </w:r>
          </w:p>
        </w:tc>
      </w:tr>
      <w:tr w:rsidR="007E3FB6" w14:paraId="7E18E572" w14:textId="77777777">
        <w:tc>
          <w:tcPr>
            <w:tcW w:w="4819" w:type="dxa"/>
          </w:tcPr>
          <w:p w14:paraId="2A0DC56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D5C042B" w14:textId="77777777" w:rsidR="007E3FB6" w:rsidRDefault="002F150C">
            <w:r>
              <w:t xml:space="preserve"> HTTP </w:t>
            </w:r>
          </w:p>
        </w:tc>
      </w:tr>
      <w:tr w:rsidR="007E3FB6" w14:paraId="5D31B35C" w14:textId="77777777">
        <w:tc>
          <w:tcPr>
            <w:tcW w:w="4819" w:type="dxa"/>
          </w:tcPr>
          <w:p w14:paraId="1C274220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292074E8" w14:textId="77777777" w:rsidR="007E3FB6" w:rsidRDefault="002F150C">
            <w:r>
              <w:t xml:space="preserve"> .* </w:t>
            </w:r>
          </w:p>
        </w:tc>
      </w:tr>
      <w:tr w:rsidR="007E3FB6" w14:paraId="71A18642" w14:textId="77777777">
        <w:tc>
          <w:tcPr>
            <w:tcW w:w="4819" w:type="dxa"/>
          </w:tcPr>
          <w:p w14:paraId="56BAAA69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52285DC1" w14:textId="77777777" w:rsidR="007E3FB6" w:rsidRDefault="002F150C">
            <w:r>
              <w:t xml:space="preserve"> 3 </w:t>
            </w:r>
          </w:p>
        </w:tc>
      </w:tr>
      <w:tr w:rsidR="007E3FB6" w14:paraId="0A910E97" w14:textId="77777777">
        <w:tc>
          <w:tcPr>
            <w:tcW w:w="4819" w:type="dxa"/>
          </w:tcPr>
          <w:p w14:paraId="5CA88750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485BF349" w14:textId="77777777" w:rsidR="007E3FB6" w:rsidRDefault="002F150C">
            <w:r>
              <w:t xml:space="preserve"> 200 </w:t>
            </w:r>
          </w:p>
        </w:tc>
      </w:tr>
      <w:tr w:rsidR="007E3FB6" w14:paraId="055EDAE6" w14:textId="77777777">
        <w:tc>
          <w:tcPr>
            <w:tcW w:w="4819" w:type="dxa"/>
          </w:tcPr>
          <w:p w14:paraId="79E96CE0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0B02CC28" w14:textId="77777777" w:rsidR="007E3FB6" w:rsidRDefault="002F150C">
            <w:r>
              <w:t xml:space="preserve"> 3000 </w:t>
            </w:r>
          </w:p>
        </w:tc>
      </w:tr>
      <w:tr w:rsidR="007E3FB6" w14:paraId="1CE4B484" w14:textId="77777777">
        <w:tc>
          <w:tcPr>
            <w:tcW w:w="4819" w:type="dxa"/>
          </w:tcPr>
          <w:p w14:paraId="23005E28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6028EBA3" w14:textId="77777777" w:rsidR="007E3FB6" w:rsidRDefault="002F150C">
            <w:r>
              <w:t xml:space="preserve"> /healthz </w:t>
            </w:r>
          </w:p>
        </w:tc>
      </w:tr>
    </w:tbl>
    <w:p w14:paraId="0CEDFFCD" w14:textId="77777777" w:rsidR="007E3FB6" w:rsidRDefault="002F150C">
      <w:pPr>
        <w:spacing w:after="40"/>
        <w:jc w:val="both"/>
      </w:pPr>
      <w:r>
        <w:t xml:space="preserve">    </w:t>
      </w:r>
    </w:p>
    <w:p w14:paraId="217B18C4" w14:textId="77777777" w:rsidR="007E3FB6" w:rsidRDefault="007E3FB6">
      <w:pPr>
        <w:spacing w:after="40"/>
        <w:jc w:val="both"/>
      </w:pPr>
    </w:p>
    <w:p w14:paraId="0A71E103" w14:textId="77777777" w:rsidR="007E3FB6" w:rsidRDefault="002F150C">
      <w:pPr>
        <w:pStyle w:val="Ttulo4"/>
      </w:pPr>
      <w:bookmarkStart w:id="669" w:name="_Toc174960498"/>
      <w:r>
        <w:t>TCP-11211</w:t>
      </w:r>
      <w:bookmarkEnd w:id="669"/>
    </w:p>
    <w:p w14:paraId="4DD1E058" w14:textId="77777777" w:rsidR="007E3FB6" w:rsidRDefault="007E3FB6">
      <w:pPr>
        <w:spacing w:after="40"/>
        <w:jc w:val="both"/>
      </w:pPr>
    </w:p>
    <w:p w14:paraId="079868EA" w14:textId="77777777" w:rsidR="007E3FB6" w:rsidRDefault="007E3FB6">
      <w:pPr>
        <w:spacing w:after="40"/>
        <w:jc w:val="both"/>
      </w:pPr>
    </w:p>
    <w:p w14:paraId="7CFD7D6B" w14:textId="77777777" w:rsidR="007E3FB6" w:rsidRDefault="007E3FB6">
      <w:pPr>
        <w:spacing w:after="40"/>
        <w:jc w:val="both"/>
      </w:pPr>
    </w:p>
    <w:p w14:paraId="23C17CB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5734A7" w14:textId="77777777">
        <w:tc>
          <w:tcPr>
            <w:tcW w:w="4819" w:type="dxa"/>
            <w:shd w:val="clear" w:color="auto" w:fill="000000"/>
          </w:tcPr>
          <w:p w14:paraId="50DA424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02DC1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2E74F1" w14:textId="77777777">
        <w:tc>
          <w:tcPr>
            <w:tcW w:w="4819" w:type="dxa"/>
          </w:tcPr>
          <w:p w14:paraId="6A8BDBCF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127C78AE" w14:textId="77777777" w:rsidR="007E3FB6" w:rsidRDefault="002F150C">
            <w:r>
              <w:t xml:space="preserve"> null </w:t>
            </w:r>
          </w:p>
        </w:tc>
      </w:tr>
      <w:tr w:rsidR="007E3FB6" w14:paraId="2BA7A143" w14:textId="77777777">
        <w:tc>
          <w:tcPr>
            <w:tcW w:w="4819" w:type="dxa"/>
          </w:tcPr>
          <w:p w14:paraId="2D49113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725AE96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05CC3550" w14:textId="77777777">
        <w:tc>
          <w:tcPr>
            <w:tcW w:w="4819" w:type="dxa"/>
          </w:tcPr>
          <w:p w14:paraId="58E248FA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7C167D27" w14:textId="77777777" w:rsidR="007E3FB6" w:rsidRDefault="002F150C">
            <w:r>
              <w:t xml:space="preserve"> ROUND_ROBIN </w:t>
            </w:r>
          </w:p>
        </w:tc>
      </w:tr>
    </w:tbl>
    <w:p w14:paraId="0625E029" w14:textId="77777777" w:rsidR="007E3FB6" w:rsidRDefault="007E3FB6">
      <w:pPr>
        <w:spacing w:after="40"/>
        <w:jc w:val="both"/>
      </w:pPr>
    </w:p>
    <w:p w14:paraId="76152ACE" w14:textId="77777777" w:rsidR="007E3FB6" w:rsidRDefault="002F150C">
      <w:pPr>
        <w:spacing w:after="40"/>
        <w:jc w:val="both"/>
      </w:pPr>
      <w:r>
        <w:t xml:space="preserve">    </w:t>
      </w:r>
    </w:p>
    <w:p w14:paraId="25181D98" w14:textId="77777777" w:rsidR="007E3FB6" w:rsidRDefault="002F150C">
      <w:pPr>
        <w:pStyle w:val="Ttulo5"/>
      </w:pPr>
      <w:r>
        <w:t>Health Checker</w:t>
      </w:r>
    </w:p>
    <w:p w14:paraId="2934145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F7EB18" w14:textId="77777777">
        <w:tc>
          <w:tcPr>
            <w:tcW w:w="4819" w:type="dxa"/>
            <w:shd w:val="clear" w:color="auto" w:fill="000000"/>
          </w:tcPr>
          <w:p w14:paraId="4DFCB8A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43B1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ED7AD9" w14:textId="77777777">
        <w:tc>
          <w:tcPr>
            <w:tcW w:w="4819" w:type="dxa"/>
          </w:tcPr>
          <w:p w14:paraId="7002B515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32E9DDC4" w14:textId="77777777" w:rsidR="007E3FB6" w:rsidRDefault="002F150C">
            <w:r>
              <w:t xml:space="preserve"> undefined </w:t>
            </w:r>
          </w:p>
        </w:tc>
      </w:tr>
      <w:tr w:rsidR="007E3FB6" w14:paraId="6EDC4A59" w14:textId="77777777">
        <w:tc>
          <w:tcPr>
            <w:tcW w:w="4819" w:type="dxa"/>
          </w:tcPr>
          <w:p w14:paraId="418EBE15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1C1F1102" w14:textId="77777777" w:rsidR="007E3FB6" w:rsidRDefault="007E3FB6"/>
        </w:tc>
      </w:tr>
      <w:tr w:rsidR="007E3FB6" w14:paraId="389F7C5D" w14:textId="77777777">
        <w:tc>
          <w:tcPr>
            <w:tcW w:w="4819" w:type="dxa"/>
          </w:tcPr>
          <w:p w14:paraId="141D234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CDE563F" w14:textId="77777777" w:rsidR="007E3FB6" w:rsidRDefault="002F150C">
            <w:r>
              <w:t xml:space="preserve"> 10256 </w:t>
            </w:r>
          </w:p>
        </w:tc>
      </w:tr>
      <w:tr w:rsidR="007E3FB6" w14:paraId="5D3A85C6" w14:textId="77777777">
        <w:tc>
          <w:tcPr>
            <w:tcW w:w="4819" w:type="dxa"/>
          </w:tcPr>
          <w:p w14:paraId="5972CE9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46BF8F5" w14:textId="77777777" w:rsidR="007E3FB6" w:rsidRDefault="002F150C">
            <w:r>
              <w:t xml:space="preserve"> HTTP </w:t>
            </w:r>
          </w:p>
        </w:tc>
      </w:tr>
      <w:tr w:rsidR="007E3FB6" w14:paraId="3EC0A8ED" w14:textId="77777777">
        <w:tc>
          <w:tcPr>
            <w:tcW w:w="4819" w:type="dxa"/>
          </w:tcPr>
          <w:p w14:paraId="292AF4AB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6FF901A2" w14:textId="77777777" w:rsidR="007E3FB6" w:rsidRDefault="002F150C">
            <w:r>
              <w:t xml:space="preserve"> .* </w:t>
            </w:r>
          </w:p>
        </w:tc>
      </w:tr>
      <w:tr w:rsidR="007E3FB6" w14:paraId="4605BD0E" w14:textId="77777777">
        <w:tc>
          <w:tcPr>
            <w:tcW w:w="4819" w:type="dxa"/>
          </w:tcPr>
          <w:p w14:paraId="001D565B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008694C3" w14:textId="77777777" w:rsidR="007E3FB6" w:rsidRDefault="002F150C">
            <w:r>
              <w:t xml:space="preserve"> 3 </w:t>
            </w:r>
          </w:p>
        </w:tc>
      </w:tr>
      <w:tr w:rsidR="007E3FB6" w14:paraId="17547CF7" w14:textId="77777777">
        <w:tc>
          <w:tcPr>
            <w:tcW w:w="4819" w:type="dxa"/>
          </w:tcPr>
          <w:p w14:paraId="65329D7C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61D08393" w14:textId="77777777" w:rsidR="007E3FB6" w:rsidRDefault="002F150C">
            <w:r>
              <w:t xml:space="preserve"> 200 </w:t>
            </w:r>
          </w:p>
        </w:tc>
      </w:tr>
      <w:tr w:rsidR="007E3FB6" w14:paraId="1BA5C197" w14:textId="77777777">
        <w:tc>
          <w:tcPr>
            <w:tcW w:w="4819" w:type="dxa"/>
          </w:tcPr>
          <w:p w14:paraId="1F4ACC0D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1382CAAB" w14:textId="77777777" w:rsidR="007E3FB6" w:rsidRDefault="002F150C">
            <w:r>
              <w:t xml:space="preserve"> 3000 </w:t>
            </w:r>
          </w:p>
        </w:tc>
      </w:tr>
      <w:tr w:rsidR="007E3FB6" w14:paraId="3F167008" w14:textId="77777777">
        <w:tc>
          <w:tcPr>
            <w:tcW w:w="4819" w:type="dxa"/>
          </w:tcPr>
          <w:p w14:paraId="41006B90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482B4582" w14:textId="77777777" w:rsidR="007E3FB6" w:rsidRDefault="002F150C">
            <w:r>
              <w:t xml:space="preserve"> /healthz </w:t>
            </w:r>
          </w:p>
        </w:tc>
      </w:tr>
    </w:tbl>
    <w:p w14:paraId="5AD4BAA5" w14:textId="77777777" w:rsidR="007E3FB6" w:rsidRDefault="002F150C">
      <w:pPr>
        <w:spacing w:after="40"/>
        <w:jc w:val="both"/>
      </w:pPr>
      <w:r>
        <w:t xml:space="preserve">    </w:t>
      </w:r>
    </w:p>
    <w:p w14:paraId="2E0940AE" w14:textId="77777777" w:rsidR="007E3FB6" w:rsidRDefault="007E3FB6">
      <w:pPr>
        <w:spacing w:after="40"/>
        <w:jc w:val="both"/>
      </w:pPr>
    </w:p>
    <w:p w14:paraId="34032CE7" w14:textId="77777777" w:rsidR="007E3FB6" w:rsidRDefault="002F150C">
      <w:pPr>
        <w:pStyle w:val="Ttulo4"/>
      </w:pPr>
      <w:bookmarkStart w:id="670" w:name="_Toc174960499"/>
      <w:r>
        <w:t>TCP-11211</w:t>
      </w:r>
      <w:bookmarkEnd w:id="670"/>
    </w:p>
    <w:p w14:paraId="78DE5DA6" w14:textId="77777777" w:rsidR="007E3FB6" w:rsidRDefault="007E3FB6">
      <w:pPr>
        <w:spacing w:after="40"/>
        <w:jc w:val="both"/>
      </w:pPr>
    </w:p>
    <w:p w14:paraId="05BBB14E" w14:textId="77777777" w:rsidR="007E3FB6" w:rsidRDefault="007E3FB6">
      <w:pPr>
        <w:spacing w:after="40"/>
        <w:jc w:val="both"/>
      </w:pPr>
    </w:p>
    <w:p w14:paraId="0C8DA487" w14:textId="77777777" w:rsidR="007E3FB6" w:rsidRDefault="007E3FB6">
      <w:pPr>
        <w:spacing w:after="40"/>
        <w:jc w:val="both"/>
      </w:pPr>
    </w:p>
    <w:p w14:paraId="30ED827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1B5FFF" w14:textId="77777777">
        <w:tc>
          <w:tcPr>
            <w:tcW w:w="4819" w:type="dxa"/>
            <w:shd w:val="clear" w:color="auto" w:fill="000000"/>
          </w:tcPr>
          <w:p w14:paraId="22B21A1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5A0CE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D151714" w14:textId="77777777">
        <w:tc>
          <w:tcPr>
            <w:tcW w:w="4819" w:type="dxa"/>
          </w:tcPr>
          <w:p w14:paraId="263E88EA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4817333A" w14:textId="77777777" w:rsidR="007E3FB6" w:rsidRDefault="002F150C">
            <w:r>
              <w:t xml:space="preserve"> null </w:t>
            </w:r>
          </w:p>
        </w:tc>
      </w:tr>
      <w:tr w:rsidR="007E3FB6" w14:paraId="10313B4B" w14:textId="77777777">
        <w:tc>
          <w:tcPr>
            <w:tcW w:w="4819" w:type="dxa"/>
          </w:tcPr>
          <w:p w14:paraId="6D23406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C6A2C45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5CF2ECF4" w14:textId="77777777">
        <w:tc>
          <w:tcPr>
            <w:tcW w:w="4819" w:type="dxa"/>
          </w:tcPr>
          <w:p w14:paraId="4BBC7932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188261E9" w14:textId="77777777" w:rsidR="007E3FB6" w:rsidRDefault="002F150C">
            <w:r>
              <w:t xml:space="preserve"> ROUND_ROBIN </w:t>
            </w:r>
          </w:p>
        </w:tc>
      </w:tr>
    </w:tbl>
    <w:p w14:paraId="6E792727" w14:textId="77777777" w:rsidR="007E3FB6" w:rsidRDefault="007E3FB6">
      <w:pPr>
        <w:spacing w:after="40"/>
        <w:jc w:val="both"/>
      </w:pPr>
    </w:p>
    <w:p w14:paraId="38DFED31" w14:textId="77777777" w:rsidR="007E3FB6" w:rsidRDefault="002F150C">
      <w:pPr>
        <w:spacing w:after="40"/>
        <w:jc w:val="both"/>
      </w:pPr>
      <w:r>
        <w:t xml:space="preserve">    </w:t>
      </w:r>
    </w:p>
    <w:p w14:paraId="019B4B8B" w14:textId="77777777" w:rsidR="007E3FB6" w:rsidRDefault="002F150C">
      <w:pPr>
        <w:pStyle w:val="Ttulo5"/>
      </w:pPr>
      <w:r>
        <w:t xml:space="preserve">Health </w:t>
      </w:r>
      <w:r>
        <w:t>Checker</w:t>
      </w:r>
    </w:p>
    <w:p w14:paraId="3DADC5B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E61F3B" w14:textId="77777777">
        <w:tc>
          <w:tcPr>
            <w:tcW w:w="4819" w:type="dxa"/>
            <w:shd w:val="clear" w:color="auto" w:fill="000000"/>
          </w:tcPr>
          <w:p w14:paraId="4E86325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459E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892BB64" w14:textId="77777777">
        <w:tc>
          <w:tcPr>
            <w:tcW w:w="4819" w:type="dxa"/>
          </w:tcPr>
          <w:p w14:paraId="1148EAFC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356B8324" w14:textId="77777777" w:rsidR="007E3FB6" w:rsidRDefault="002F150C">
            <w:r>
              <w:t xml:space="preserve"> undefined </w:t>
            </w:r>
          </w:p>
        </w:tc>
      </w:tr>
      <w:tr w:rsidR="007E3FB6" w14:paraId="2D55196A" w14:textId="77777777">
        <w:tc>
          <w:tcPr>
            <w:tcW w:w="4819" w:type="dxa"/>
          </w:tcPr>
          <w:p w14:paraId="302BD7D3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1D039418" w14:textId="77777777" w:rsidR="007E3FB6" w:rsidRDefault="007E3FB6"/>
        </w:tc>
      </w:tr>
      <w:tr w:rsidR="007E3FB6" w14:paraId="745E2584" w14:textId="77777777">
        <w:tc>
          <w:tcPr>
            <w:tcW w:w="4819" w:type="dxa"/>
          </w:tcPr>
          <w:p w14:paraId="34BCAFE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5B60EAF" w14:textId="77777777" w:rsidR="007E3FB6" w:rsidRDefault="002F150C">
            <w:r>
              <w:t xml:space="preserve"> 10256 </w:t>
            </w:r>
          </w:p>
        </w:tc>
      </w:tr>
      <w:tr w:rsidR="007E3FB6" w14:paraId="1B424FDF" w14:textId="77777777">
        <w:tc>
          <w:tcPr>
            <w:tcW w:w="4819" w:type="dxa"/>
          </w:tcPr>
          <w:p w14:paraId="5AD21FE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A1ED0EF" w14:textId="77777777" w:rsidR="007E3FB6" w:rsidRDefault="002F150C">
            <w:r>
              <w:t xml:space="preserve"> HTTP </w:t>
            </w:r>
          </w:p>
        </w:tc>
      </w:tr>
      <w:tr w:rsidR="007E3FB6" w14:paraId="13C7DA4E" w14:textId="77777777">
        <w:tc>
          <w:tcPr>
            <w:tcW w:w="4819" w:type="dxa"/>
          </w:tcPr>
          <w:p w14:paraId="59FED8D4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20D12D69" w14:textId="77777777" w:rsidR="007E3FB6" w:rsidRDefault="002F150C">
            <w:r>
              <w:t xml:space="preserve"> .* </w:t>
            </w:r>
          </w:p>
        </w:tc>
      </w:tr>
      <w:tr w:rsidR="007E3FB6" w14:paraId="27374EA3" w14:textId="77777777">
        <w:tc>
          <w:tcPr>
            <w:tcW w:w="4819" w:type="dxa"/>
          </w:tcPr>
          <w:p w14:paraId="750EAEE9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4F5912E9" w14:textId="77777777" w:rsidR="007E3FB6" w:rsidRDefault="002F150C">
            <w:r>
              <w:t xml:space="preserve"> 3 </w:t>
            </w:r>
          </w:p>
        </w:tc>
      </w:tr>
      <w:tr w:rsidR="007E3FB6" w14:paraId="565F446D" w14:textId="77777777">
        <w:tc>
          <w:tcPr>
            <w:tcW w:w="4819" w:type="dxa"/>
          </w:tcPr>
          <w:p w14:paraId="0FD07C77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4C438C04" w14:textId="77777777" w:rsidR="007E3FB6" w:rsidRDefault="002F150C">
            <w:r>
              <w:t xml:space="preserve"> 200 </w:t>
            </w:r>
          </w:p>
        </w:tc>
      </w:tr>
      <w:tr w:rsidR="007E3FB6" w14:paraId="7C93F2A9" w14:textId="77777777">
        <w:tc>
          <w:tcPr>
            <w:tcW w:w="4819" w:type="dxa"/>
          </w:tcPr>
          <w:p w14:paraId="1FD0F4AC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2E47339E" w14:textId="77777777" w:rsidR="007E3FB6" w:rsidRDefault="002F150C">
            <w:r>
              <w:t xml:space="preserve"> 3000 </w:t>
            </w:r>
          </w:p>
        </w:tc>
      </w:tr>
      <w:tr w:rsidR="007E3FB6" w14:paraId="4ACA9FEA" w14:textId="77777777">
        <w:tc>
          <w:tcPr>
            <w:tcW w:w="4819" w:type="dxa"/>
          </w:tcPr>
          <w:p w14:paraId="52D13B6C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3FE18C28" w14:textId="77777777" w:rsidR="007E3FB6" w:rsidRDefault="002F150C">
            <w:r>
              <w:t xml:space="preserve"> /healthz </w:t>
            </w:r>
          </w:p>
        </w:tc>
      </w:tr>
    </w:tbl>
    <w:p w14:paraId="5A65B57D" w14:textId="77777777" w:rsidR="007E3FB6" w:rsidRDefault="002F150C">
      <w:pPr>
        <w:spacing w:after="40"/>
        <w:jc w:val="both"/>
      </w:pPr>
      <w:r>
        <w:t xml:space="preserve">    </w:t>
      </w:r>
    </w:p>
    <w:p w14:paraId="0AF06251" w14:textId="77777777" w:rsidR="007E3FB6" w:rsidRDefault="007E3FB6">
      <w:pPr>
        <w:spacing w:after="40"/>
        <w:jc w:val="both"/>
      </w:pPr>
    </w:p>
    <w:p w14:paraId="42F8721A" w14:textId="77777777" w:rsidR="007E3FB6" w:rsidRDefault="002F150C">
      <w:pPr>
        <w:pStyle w:val="Ttulo4"/>
      </w:pPr>
      <w:bookmarkStart w:id="671" w:name="_Toc174960500"/>
      <w:r>
        <w:lastRenderedPageBreak/>
        <w:t>TCP-6379</w:t>
      </w:r>
      <w:bookmarkEnd w:id="671"/>
    </w:p>
    <w:p w14:paraId="503E1D85" w14:textId="77777777" w:rsidR="007E3FB6" w:rsidRDefault="007E3FB6">
      <w:pPr>
        <w:spacing w:after="40"/>
        <w:jc w:val="both"/>
      </w:pPr>
    </w:p>
    <w:p w14:paraId="79FF5B7E" w14:textId="77777777" w:rsidR="007E3FB6" w:rsidRDefault="007E3FB6">
      <w:pPr>
        <w:spacing w:after="40"/>
        <w:jc w:val="both"/>
      </w:pPr>
    </w:p>
    <w:p w14:paraId="5465EB5B" w14:textId="77777777" w:rsidR="007E3FB6" w:rsidRDefault="007E3FB6">
      <w:pPr>
        <w:spacing w:after="40"/>
        <w:jc w:val="both"/>
      </w:pPr>
    </w:p>
    <w:p w14:paraId="6502E23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A38820" w14:textId="77777777">
        <w:tc>
          <w:tcPr>
            <w:tcW w:w="4819" w:type="dxa"/>
            <w:shd w:val="clear" w:color="auto" w:fill="000000"/>
          </w:tcPr>
          <w:p w14:paraId="3AAC4D5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20C14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126EAE" w14:textId="77777777">
        <w:tc>
          <w:tcPr>
            <w:tcW w:w="4819" w:type="dxa"/>
          </w:tcPr>
          <w:p w14:paraId="6AAA0A77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18606514" w14:textId="77777777" w:rsidR="007E3FB6" w:rsidRDefault="002F150C">
            <w:r>
              <w:t xml:space="preserve"> null </w:t>
            </w:r>
          </w:p>
        </w:tc>
      </w:tr>
      <w:tr w:rsidR="007E3FB6" w14:paraId="0C955BFE" w14:textId="77777777">
        <w:tc>
          <w:tcPr>
            <w:tcW w:w="4819" w:type="dxa"/>
          </w:tcPr>
          <w:p w14:paraId="6F2CEED0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9D28718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4A810C8E" w14:textId="77777777">
        <w:tc>
          <w:tcPr>
            <w:tcW w:w="4819" w:type="dxa"/>
          </w:tcPr>
          <w:p w14:paraId="58F6E28F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125E6623" w14:textId="77777777" w:rsidR="007E3FB6" w:rsidRDefault="002F150C">
            <w:r>
              <w:t xml:space="preserve"> ROUND_ROBIN </w:t>
            </w:r>
          </w:p>
        </w:tc>
      </w:tr>
    </w:tbl>
    <w:p w14:paraId="53CB7422" w14:textId="77777777" w:rsidR="007E3FB6" w:rsidRDefault="007E3FB6">
      <w:pPr>
        <w:spacing w:after="40"/>
        <w:jc w:val="both"/>
      </w:pPr>
    </w:p>
    <w:p w14:paraId="3F33204E" w14:textId="77777777" w:rsidR="007E3FB6" w:rsidRDefault="002F150C">
      <w:pPr>
        <w:spacing w:after="40"/>
        <w:jc w:val="both"/>
      </w:pPr>
      <w:r>
        <w:t xml:space="preserve">    </w:t>
      </w:r>
    </w:p>
    <w:p w14:paraId="276B3604" w14:textId="77777777" w:rsidR="007E3FB6" w:rsidRDefault="002F150C">
      <w:pPr>
        <w:pStyle w:val="Ttulo5"/>
      </w:pPr>
      <w:r>
        <w:t>Health Checker</w:t>
      </w:r>
    </w:p>
    <w:p w14:paraId="5703FD9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2EC4BD" w14:textId="77777777">
        <w:tc>
          <w:tcPr>
            <w:tcW w:w="4819" w:type="dxa"/>
            <w:shd w:val="clear" w:color="auto" w:fill="000000"/>
          </w:tcPr>
          <w:p w14:paraId="4F243DE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C68B68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6EB3FF3" w14:textId="77777777">
        <w:tc>
          <w:tcPr>
            <w:tcW w:w="4819" w:type="dxa"/>
          </w:tcPr>
          <w:p w14:paraId="553E57E2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53BE4F0B" w14:textId="77777777" w:rsidR="007E3FB6" w:rsidRDefault="002F150C">
            <w:r>
              <w:t xml:space="preserve"> undefined </w:t>
            </w:r>
          </w:p>
        </w:tc>
      </w:tr>
      <w:tr w:rsidR="007E3FB6" w14:paraId="28093D44" w14:textId="77777777">
        <w:tc>
          <w:tcPr>
            <w:tcW w:w="4819" w:type="dxa"/>
          </w:tcPr>
          <w:p w14:paraId="4A0116C8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26D3D7C4" w14:textId="77777777" w:rsidR="007E3FB6" w:rsidRDefault="007E3FB6"/>
        </w:tc>
      </w:tr>
      <w:tr w:rsidR="007E3FB6" w14:paraId="46763A2D" w14:textId="77777777">
        <w:tc>
          <w:tcPr>
            <w:tcW w:w="4819" w:type="dxa"/>
          </w:tcPr>
          <w:p w14:paraId="058022F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FCAE9C0" w14:textId="77777777" w:rsidR="007E3FB6" w:rsidRDefault="002F150C">
            <w:r>
              <w:t xml:space="preserve"> 10256 </w:t>
            </w:r>
          </w:p>
        </w:tc>
      </w:tr>
      <w:tr w:rsidR="007E3FB6" w14:paraId="6E17FE5D" w14:textId="77777777">
        <w:tc>
          <w:tcPr>
            <w:tcW w:w="4819" w:type="dxa"/>
          </w:tcPr>
          <w:p w14:paraId="40A2988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8C163A2" w14:textId="77777777" w:rsidR="007E3FB6" w:rsidRDefault="002F150C">
            <w:r>
              <w:t xml:space="preserve"> HTTP </w:t>
            </w:r>
          </w:p>
        </w:tc>
      </w:tr>
      <w:tr w:rsidR="007E3FB6" w14:paraId="47491586" w14:textId="77777777">
        <w:tc>
          <w:tcPr>
            <w:tcW w:w="4819" w:type="dxa"/>
          </w:tcPr>
          <w:p w14:paraId="29861EB0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195404CE" w14:textId="77777777" w:rsidR="007E3FB6" w:rsidRDefault="002F150C">
            <w:r>
              <w:t xml:space="preserve"> .* </w:t>
            </w:r>
          </w:p>
        </w:tc>
      </w:tr>
      <w:tr w:rsidR="007E3FB6" w14:paraId="58FC7453" w14:textId="77777777">
        <w:tc>
          <w:tcPr>
            <w:tcW w:w="4819" w:type="dxa"/>
          </w:tcPr>
          <w:p w14:paraId="59CB827B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6F59897D" w14:textId="77777777" w:rsidR="007E3FB6" w:rsidRDefault="002F150C">
            <w:r>
              <w:t xml:space="preserve"> 3 </w:t>
            </w:r>
          </w:p>
        </w:tc>
      </w:tr>
      <w:tr w:rsidR="007E3FB6" w14:paraId="06606F4F" w14:textId="77777777">
        <w:tc>
          <w:tcPr>
            <w:tcW w:w="4819" w:type="dxa"/>
          </w:tcPr>
          <w:p w14:paraId="68076DFD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00137AF3" w14:textId="77777777" w:rsidR="007E3FB6" w:rsidRDefault="002F150C">
            <w:r>
              <w:t xml:space="preserve"> 200 </w:t>
            </w:r>
          </w:p>
        </w:tc>
      </w:tr>
      <w:tr w:rsidR="007E3FB6" w14:paraId="63B33190" w14:textId="77777777">
        <w:tc>
          <w:tcPr>
            <w:tcW w:w="4819" w:type="dxa"/>
          </w:tcPr>
          <w:p w14:paraId="3C9AD190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1A665AB9" w14:textId="77777777" w:rsidR="007E3FB6" w:rsidRDefault="002F150C">
            <w:r>
              <w:t xml:space="preserve"> 3000 </w:t>
            </w:r>
          </w:p>
        </w:tc>
      </w:tr>
      <w:tr w:rsidR="007E3FB6" w14:paraId="76018030" w14:textId="77777777">
        <w:tc>
          <w:tcPr>
            <w:tcW w:w="4819" w:type="dxa"/>
          </w:tcPr>
          <w:p w14:paraId="6C8150A7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380013B9" w14:textId="77777777" w:rsidR="007E3FB6" w:rsidRDefault="002F150C">
            <w:r>
              <w:t xml:space="preserve"> /healthz </w:t>
            </w:r>
          </w:p>
        </w:tc>
      </w:tr>
    </w:tbl>
    <w:p w14:paraId="329FA56D" w14:textId="77777777" w:rsidR="007E3FB6" w:rsidRDefault="002F150C">
      <w:pPr>
        <w:spacing w:after="40"/>
        <w:jc w:val="both"/>
      </w:pPr>
      <w:r>
        <w:t xml:space="preserve">    </w:t>
      </w:r>
    </w:p>
    <w:p w14:paraId="319A2755" w14:textId="77777777" w:rsidR="007E3FB6" w:rsidRDefault="007E3FB6">
      <w:pPr>
        <w:spacing w:after="40"/>
        <w:jc w:val="both"/>
      </w:pPr>
    </w:p>
    <w:p w14:paraId="01E3AE77" w14:textId="77777777" w:rsidR="007E3FB6" w:rsidRDefault="002F150C">
      <w:pPr>
        <w:pStyle w:val="Ttulo4"/>
      </w:pPr>
      <w:bookmarkStart w:id="672" w:name="_Toc174960501"/>
      <w:r>
        <w:t>TCP-6379</w:t>
      </w:r>
      <w:bookmarkEnd w:id="672"/>
    </w:p>
    <w:p w14:paraId="16A8C2C1" w14:textId="77777777" w:rsidR="007E3FB6" w:rsidRDefault="007E3FB6">
      <w:pPr>
        <w:spacing w:after="40"/>
        <w:jc w:val="both"/>
      </w:pPr>
    </w:p>
    <w:p w14:paraId="63443071" w14:textId="77777777" w:rsidR="007E3FB6" w:rsidRDefault="007E3FB6">
      <w:pPr>
        <w:spacing w:after="40"/>
        <w:jc w:val="both"/>
      </w:pPr>
    </w:p>
    <w:p w14:paraId="4A035716" w14:textId="77777777" w:rsidR="007E3FB6" w:rsidRDefault="007E3FB6">
      <w:pPr>
        <w:spacing w:after="40"/>
        <w:jc w:val="both"/>
      </w:pPr>
    </w:p>
    <w:p w14:paraId="7D30C06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8C868B" w14:textId="77777777">
        <w:tc>
          <w:tcPr>
            <w:tcW w:w="4819" w:type="dxa"/>
            <w:shd w:val="clear" w:color="auto" w:fill="000000"/>
          </w:tcPr>
          <w:p w14:paraId="52513DD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BDB9C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6F6C20" w14:textId="77777777">
        <w:tc>
          <w:tcPr>
            <w:tcW w:w="4819" w:type="dxa"/>
          </w:tcPr>
          <w:p w14:paraId="48126361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047B54C3" w14:textId="77777777" w:rsidR="007E3FB6" w:rsidRDefault="002F150C">
            <w:r>
              <w:t xml:space="preserve"> null </w:t>
            </w:r>
          </w:p>
        </w:tc>
      </w:tr>
      <w:tr w:rsidR="007E3FB6" w14:paraId="402B29E7" w14:textId="77777777">
        <w:tc>
          <w:tcPr>
            <w:tcW w:w="4819" w:type="dxa"/>
          </w:tcPr>
          <w:p w14:paraId="6F93AC5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F475F99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38CE17B6" w14:textId="77777777">
        <w:tc>
          <w:tcPr>
            <w:tcW w:w="4819" w:type="dxa"/>
          </w:tcPr>
          <w:p w14:paraId="52F35B08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5CF8331F" w14:textId="77777777" w:rsidR="007E3FB6" w:rsidRDefault="002F150C">
            <w:r>
              <w:t xml:space="preserve"> ROUND_ROBIN </w:t>
            </w:r>
          </w:p>
        </w:tc>
      </w:tr>
    </w:tbl>
    <w:p w14:paraId="557066B9" w14:textId="77777777" w:rsidR="007E3FB6" w:rsidRDefault="007E3FB6">
      <w:pPr>
        <w:spacing w:after="40"/>
        <w:jc w:val="both"/>
      </w:pPr>
    </w:p>
    <w:p w14:paraId="5421BD98" w14:textId="77777777" w:rsidR="007E3FB6" w:rsidRDefault="002F150C">
      <w:pPr>
        <w:spacing w:after="40"/>
        <w:jc w:val="both"/>
      </w:pPr>
      <w:r>
        <w:t xml:space="preserve">    </w:t>
      </w:r>
    </w:p>
    <w:p w14:paraId="2D7349C2" w14:textId="77777777" w:rsidR="007E3FB6" w:rsidRDefault="002F150C">
      <w:pPr>
        <w:pStyle w:val="Ttulo5"/>
      </w:pPr>
      <w:r>
        <w:t>Health Checker</w:t>
      </w:r>
    </w:p>
    <w:p w14:paraId="3AE173A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1C7078" w14:textId="77777777">
        <w:tc>
          <w:tcPr>
            <w:tcW w:w="4819" w:type="dxa"/>
            <w:shd w:val="clear" w:color="auto" w:fill="000000"/>
          </w:tcPr>
          <w:p w14:paraId="761E1E1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75251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C797D5" w14:textId="77777777">
        <w:tc>
          <w:tcPr>
            <w:tcW w:w="4819" w:type="dxa"/>
          </w:tcPr>
          <w:p w14:paraId="1F137D58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49BC52F7" w14:textId="77777777" w:rsidR="007E3FB6" w:rsidRDefault="002F150C">
            <w:r>
              <w:t xml:space="preserve"> undefined </w:t>
            </w:r>
          </w:p>
        </w:tc>
      </w:tr>
      <w:tr w:rsidR="007E3FB6" w14:paraId="4DB9C6F2" w14:textId="77777777">
        <w:tc>
          <w:tcPr>
            <w:tcW w:w="4819" w:type="dxa"/>
          </w:tcPr>
          <w:p w14:paraId="7C18B8DE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5B790B77" w14:textId="77777777" w:rsidR="007E3FB6" w:rsidRDefault="007E3FB6"/>
        </w:tc>
      </w:tr>
      <w:tr w:rsidR="007E3FB6" w14:paraId="0299B559" w14:textId="77777777">
        <w:tc>
          <w:tcPr>
            <w:tcW w:w="4819" w:type="dxa"/>
          </w:tcPr>
          <w:p w14:paraId="6B120F4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EE0D6B5" w14:textId="77777777" w:rsidR="007E3FB6" w:rsidRDefault="002F150C">
            <w:r>
              <w:t xml:space="preserve"> 10256 </w:t>
            </w:r>
          </w:p>
        </w:tc>
      </w:tr>
      <w:tr w:rsidR="007E3FB6" w14:paraId="09F3427E" w14:textId="77777777">
        <w:tc>
          <w:tcPr>
            <w:tcW w:w="4819" w:type="dxa"/>
          </w:tcPr>
          <w:p w14:paraId="5DCED7C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3388280" w14:textId="77777777" w:rsidR="007E3FB6" w:rsidRDefault="002F150C">
            <w:r>
              <w:t xml:space="preserve"> HTTP </w:t>
            </w:r>
          </w:p>
        </w:tc>
      </w:tr>
      <w:tr w:rsidR="007E3FB6" w14:paraId="5C0F1FB4" w14:textId="77777777">
        <w:tc>
          <w:tcPr>
            <w:tcW w:w="4819" w:type="dxa"/>
          </w:tcPr>
          <w:p w14:paraId="544A9505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4C43B1F7" w14:textId="77777777" w:rsidR="007E3FB6" w:rsidRDefault="002F150C">
            <w:r>
              <w:t xml:space="preserve"> .* </w:t>
            </w:r>
          </w:p>
        </w:tc>
      </w:tr>
      <w:tr w:rsidR="007E3FB6" w14:paraId="0BD7B30E" w14:textId="77777777">
        <w:tc>
          <w:tcPr>
            <w:tcW w:w="4819" w:type="dxa"/>
          </w:tcPr>
          <w:p w14:paraId="4B402776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7736C95C" w14:textId="77777777" w:rsidR="007E3FB6" w:rsidRDefault="002F150C">
            <w:r>
              <w:t xml:space="preserve"> 3 </w:t>
            </w:r>
          </w:p>
        </w:tc>
      </w:tr>
      <w:tr w:rsidR="007E3FB6" w14:paraId="29446426" w14:textId="77777777">
        <w:tc>
          <w:tcPr>
            <w:tcW w:w="4819" w:type="dxa"/>
          </w:tcPr>
          <w:p w14:paraId="6CFCD176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39FC909B" w14:textId="77777777" w:rsidR="007E3FB6" w:rsidRDefault="002F150C">
            <w:r>
              <w:t xml:space="preserve"> 200 </w:t>
            </w:r>
          </w:p>
        </w:tc>
      </w:tr>
      <w:tr w:rsidR="007E3FB6" w14:paraId="6612E057" w14:textId="77777777">
        <w:tc>
          <w:tcPr>
            <w:tcW w:w="4819" w:type="dxa"/>
          </w:tcPr>
          <w:p w14:paraId="3FC2D77A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30D13CB6" w14:textId="77777777" w:rsidR="007E3FB6" w:rsidRDefault="002F150C">
            <w:r>
              <w:t xml:space="preserve"> 3000 </w:t>
            </w:r>
          </w:p>
        </w:tc>
      </w:tr>
      <w:tr w:rsidR="007E3FB6" w14:paraId="149DB01C" w14:textId="77777777">
        <w:tc>
          <w:tcPr>
            <w:tcW w:w="4819" w:type="dxa"/>
          </w:tcPr>
          <w:p w14:paraId="7D355BB8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030C9430" w14:textId="77777777" w:rsidR="007E3FB6" w:rsidRDefault="002F150C">
            <w:r>
              <w:t xml:space="preserve"> /healthz </w:t>
            </w:r>
          </w:p>
        </w:tc>
      </w:tr>
    </w:tbl>
    <w:p w14:paraId="0079DE45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5E50BB1B" w14:textId="77777777" w:rsidR="007E3FB6" w:rsidRDefault="007E3FB6">
      <w:pPr>
        <w:spacing w:after="40"/>
        <w:jc w:val="both"/>
      </w:pPr>
    </w:p>
    <w:p w14:paraId="5A26E3EF" w14:textId="77777777" w:rsidR="007E3FB6" w:rsidRDefault="002F150C">
      <w:pPr>
        <w:pStyle w:val="Ttulo4"/>
      </w:pPr>
      <w:bookmarkStart w:id="673" w:name="_Toc174960502"/>
      <w:r>
        <w:t>TCP-6379</w:t>
      </w:r>
      <w:bookmarkEnd w:id="673"/>
    </w:p>
    <w:p w14:paraId="2103270F" w14:textId="77777777" w:rsidR="007E3FB6" w:rsidRDefault="007E3FB6">
      <w:pPr>
        <w:spacing w:after="40"/>
        <w:jc w:val="both"/>
      </w:pPr>
    </w:p>
    <w:p w14:paraId="10FE3F1F" w14:textId="77777777" w:rsidR="007E3FB6" w:rsidRDefault="007E3FB6">
      <w:pPr>
        <w:spacing w:after="40"/>
        <w:jc w:val="both"/>
      </w:pPr>
    </w:p>
    <w:p w14:paraId="04C8457B" w14:textId="77777777" w:rsidR="007E3FB6" w:rsidRDefault="007E3FB6">
      <w:pPr>
        <w:spacing w:after="40"/>
        <w:jc w:val="both"/>
      </w:pPr>
    </w:p>
    <w:p w14:paraId="121E428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A37CF9" w14:textId="77777777">
        <w:tc>
          <w:tcPr>
            <w:tcW w:w="4819" w:type="dxa"/>
            <w:shd w:val="clear" w:color="auto" w:fill="000000"/>
          </w:tcPr>
          <w:p w14:paraId="2DEAC30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49C8A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4236EA" w14:textId="77777777">
        <w:tc>
          <w:tcPr>
            <w:tcW w:w="4819" w:type="dxa"/>
          </w:tcPr>
          <w:p w14:paraId="31FE08D1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79A501C7" w14:textId="77777777" w:rsidR="007E3FB6" w:rsidRDefault="002F150C">
            <w:r>
              <w:t xml:space="preserve"> null </w:t>
            </w:r>
          </w:p>
        </w:tc>
      </w:tr>
      <w:tr w:rsidR="007E3FB6" w14:paraId="3B5038F0" w14:textId="77777777">
        <w:tc>
          <w:tcPr>
            <w:tcW w:w="4819" w:type="dxa"/>
          </w:tcPr>
          <w:p w14:paraId="6941802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0DE4D82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3DAEB0C1" w14:textId="77777777">
        <w:tc>
          <w:tcPr>
            <w:tcW w:w="4819" w:type="dxa"/>
          </w:tcPr>
          <w:p w14:paraId="0FA51852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4BA2C00E" w14:textId="77777777" w:rsidR="007E3FB6" w:rsidRDefault="002F150C">
            <w:r>
              <w:t xml:space="preserve"> ROUND_ROBIN </w:t>
            </w:r>
          </w:p>
        </w:tc>
      </w:tr>
    </w:tbl>
    <w:p w14:paraId="71BFA384" w14:textId="77777777" w:rsidR="007E3FB6" w:rsidRDefault="007E3FB6">
      <w:pPr>
        <w:spacing w:after="40"/>
        <w:jc w:val="both"/>
      </w:pPr>
    </w:p>
    <w:p w14:paraId="5FF10320" w14:textId="77777777" w:rsidR="007E3FB6" w:rsidRDefault="002F150C">
      <w:pPr>
        <w:spacing w:after="40"/>
        <w:jc w:val="both"/>
      </w:pPr>
      <w:r>
        <w:t xml:space="preserve">    </w:t>
      </w:r>
    </w:p>
    <w:p w14:paraId="3C11CC59" w14:textId="77777777" w:rsidR="007E3FB6" w:rsidRDefault="002F150C">
      <w:pPr>
        <w:pStyle w:val="Ttulo5"/>
      </w:pPr>
      <w:r>
        <w:t>Health Checker</w:t>
      </w:r>
    </w:p>
    <w:p w14:paraId="11D9577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356714" w14:textId="77777777">
        <w:tc>
          <w:tcPr>
            <w:tcW w:w="4819" w:type="dxa"/>
            <w:shd w:val="clear" w:color="auto" w:fill="000000"/>
          </w:tcPr>
          <w:p w14:paraId="59FE122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0A4CE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7B082A" w14:textId="77777777">
        <w:tc>
          <w:tcPr>
            <w:tcW w:w="4819" w:type="dxa"/>
          </w:tcPr>
          <w:p w14:paraId="44C03B57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1DB1579E" w14:textId="77777777" w:rsidR="007E3FB6" w:rsidRDefault="002F150C">
            <w:r>
              <w:t xml:space="preserve"> undefined </w:t>
            </w:r>
          </w:p>
        </w:tc>
      </w:tr>
      <w:tr w:rsidR="007E3FB6" w14:paraId="36DE883B" w14:textId="77777777">
        <w:tc>
          <w:tcPr>
            <w:tcW w:w="4819" w:type="dxa"/>
          </w:tcPr>
          <w:p w14:paraId="05F4FCD7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229485D2" w14:textId="77777777" w:rsidR="007E3FB6" w:rsidRDefault="007E3FB6"/>
        </w:tc>
      </w:tr>
      <w:tr w:rsidR="007E3FB6" w14:paraId="3826BA74" w14:textId="77777777">
        <w:tc>
          <w:tcPr>
            <w:tcW w:w="4819" w:type="dxa"/>
          </w:tcPr>
          <w:p w14:paraId="121D091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EF28008" w14:textId="77777777" w:rsidR="007E3FB6" w:rsidRDefault="002F150C">
            <w:r>
              <w:t xml:space="preserve"> 10256 </w:t>
            </w:r>
          </w:p>
        </w:tc>
      </w:tr>
      <w:tr w:rsidR="007E3FB6" w14:paraId="4C6DB8E9" w14:textId="77777777">
        <w:tc>
          <w:tcPr>
            <w:tcW w:w="4819" w:type="dxa"/>
          </w:tcPr>
          <w:p w14:paraId="40CBBE3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34E4303" w14:textId="77777777" w:rsidR="007E3FB6" w:rsidRDefault="002F150C">
            <w:r>
              <w:t xml:space="preserve"> HTTP </w:t>
            </w:r>
          </w:p>
        </w:tc>
      </w:tr>
      <w:tr w:rsidR="007E3FB6" w14:paraId="5D051806" w14:textId="77777777">
        <w:tc>
          <w:tcPr>
            <w:tcW w:w="4819" w:type="dxa"/>
          </w:tcPr>
          <w:p w14:paraId="285B8EEC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5B86CA20" w14:textId="77777777" w:rsidR="007E3FB6" w:rsidRDefault="002F150C">
            <w:r>
              <w:t xml:space="preserve"> .* </w:t>
            </w:r>
          </w:p>
        </w:tc>
      </w:tr>
      <w:tr w:rsidR="007E3FB6" w14:paraId="291195BD" w14:textId="77777777">
        <w:tc>
          <w:tcPr>
            <w:tcW w:w="4819" w:type="dxa"/>
          </w:tcPr>
          <w:p w14:paraId="27777553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2CDCAE25" w14:textId="77777777" w:rsidR="007E3FB6" w:rsidRDefault="002F150C">
            <w:r>
              <w:t xml:space="preserve"> 3 </w:t>
            </w:r>
          </w:p>
        </w:tc>
      </w:tr>
      <w:tr w:rsidR="007E3FB6" w14:paraId="4D1E5500" w14:textId="77777777">
        <w:tc>
          <w:tcPr>
            <w:tcW w:w="4819" w:type="dxa"/>
          </w:tcPr>
          <w:p w14:paraId="22AA3466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76A9047E" w14:textId="77777777" w:rsidR="007E3FB6" w:rsidRDefault="002F150C">
            <w:r>
              <w:t xml:space="preserve"> 200 </w:t>
            </w:r>
          </w:p>
        </w:tc>
      </w:tr>
      <w:tr w:rsidR="007E3FB6" w14:paraId="51AAFAA1" w14:textId="77777777">
        <w:tc>
          <w:tcPr>
            <w:tcW w:w="4819" w:type="dxa"/>
          </w:tcPr>
          <w:p w14:paraId="1FAFCB53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3617FF54" w14:textId="77777777" w:rsidR="007E3FB6" w:rsidRDefault="002F150C">
            <w:r>
              <w:t xml:space="preserve"> 3000 </w:t>
            </w:r>
          </w:p>
        </w:tc>
      </w:tr>
      <w:tr w:rsidR="007E3FB6" w14:paraId="0D455178" w14:textId="77777777">
        <w:tc>
          <w:tcPr>
            <w:tcW w:w="4819" w:type="dxa"/>
          </w:tcPr>
          <w:p w14:paraId="275DC669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53916E67" w14:textId="77777777" w:rsidR="007E3FB6" w:rsidRDefault="002F150C">
            <w:r>
              <w:t xml:space="preserve"> /healthz </w:t>
            </w:r>
          </w:p>
        </w:tc>
      </w:tr>
    </w:tbl>
    <w:p w14:paraId="37531939" w14:textId="77777777" w:rsidR="007E3FB6" w:rsidRDefault="002F150C">
      <w:pPr>
        <w:spacing w:after="40"/>
        <w:jc w:val="both"/>
      </w:pPr>
      <w:r>
        <w:t xml:space="preserve">    </w:t>
      </w:r>
    </w:p>
    <w:p w14:paraId="09FB7521" w14:textId="77777777" w:rsidR="007E3FB6" w:rsidRDefault="007E3FB6">
      <w:pPr>
        <w:spacing w:after="40"/>
        <w:jc w:val="both"/>
      </w:pPr>
    </w:p>
    <w:p w14:paraId="0EC9292A" w14:textId="77777777" w:rsidR="007E3FB6" w:rsidRDefault="002F150C">
      <w:pPr>
        <w:pStyle w:val="Ttulo4"/>
      </w:pPr>
      <w:bookmarkStart w:id="674" w:name="_Toc174960503"/>
      <w:r>
        <w:t>TCP-80</w:t>
      </w:r>
      <w:bookmarkEnd w:id="674"/>
    </w:p>
    <w:p w14:paraId="563CF03F" w14:textId="77777777" w:rsidR="007E3FB6" w:rsidRDefault="007E3FB6">
      <w:pPr>
        <w:spacing w:after="40"/>
        <w:jc w:val="both"/>
      </w:pPr>
    </w:p>
    <w:p w14:paraId="7AD97F5E" w14:textId="77777777" w:rsidR="007E3FB6" w:rsidRDefault="007E3FB6">
      <w:pPr>
        <w:spacing w:after="40"/>
        <w:jc w:val="both"/>
      </w:pPr>
    </w:p>
    <w:p w14:paraId="04F83B3A" w14:textId="77777777" w:rsidR="007E3FB6" w:rsidRDefault="007E3FB6">
      <w:pPr>
        <w:spacing w:after="40"/>
        <w:jc w:val="both"/>
      </w:pPr>
    </w:p>
    <w:p w14:paraId="4204E02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035F65" w14:textId="77777777">
        <w:tc>
          <w:tcPr>
            <w:tcW w:w="4819" w:type="dxa"/>
            <w:shd w:val="clear" w:color="auto" w:fill="000000"/>
          </w:tcPr>
          <w:p w14:paraId="50175DC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767F6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8A6ABD" w14:textId="77777777">
        <w:tc>
          <w:tcPr>
            <w:tcW w:w="4819" w:type="dxa"/>
          </w:tcPr>
          <w:p w14:paraId="286FADFD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5F7285F8" w14:textId="77777777" w:rsidR="007E3FB6" w:rsidRDefault="002F150C">
            <w:r>
              <w:t xml:space="preserve"> null </w:t>
            </w:r>
          </w:p>
        </w:tc>
      </w:tr>
      <w:tr w:rsidR="007E3FB6" w14:paraId="42F7C746" w14:textId="77777777">
        <w:tc>
          <w:tcPr>
            <w:tcW w:w="4819" w:type="dxa"/>
          </w:tcPr>
          <w:p w14:paraId="242DA0D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5810DB7" w14:textId="77777777" w:rsidR="007E3FB6" w:rsidRDefault="002F150C">
            <w:r>
              <w:t xml:space="preserve"> 36c231d6-dd95-420c-82f4-c5a82b3d5f3a </w:t>
            </w:r>
          </w:p>
        </w:tc>
      </w:tr>
      <w:tr w:rsidR="007E3FB6" w14:paraId="0A18F089" w14:textId="77777777">
        <w:tc>
          <w:tcPr>
            <w:tcW w:w="4819" w:type="dxa"/>
          </w:tcPr>
          <w:p w14:paraId="36A49F33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647C280A" w14:textId="77777777" w:rsidR="007E3FB6" w:rsidRDefault="002F150C">
            <w:r>
              <w:t xml:space="preserve"> ROUND_ROBIN </w:t>
            </w:r>
          </w:p>
        </w:tc>
      </w:tr>
    </w:tbl>
    <w:p w14:paraId="79D076A2" w14:textId="77777777" w:rsidR="007E3FB6" w:rsidRDefault="007E3FB6">
      <w:pPr>
        <w:spacing w:after="40"/>
        <w:jc w:val="both"/>
      </w:pPr>
    </w:p>
    <w:p w14:paraId="4D640DE7" w14:textId="77777777" w:rsidR="007E3FB6" w:rsidRDefault="002F150C">
      <w:pPr>
        <w:spacing w:after="40"/>
        <w:jc w:val="both"/>
      </w:pPr>
      <w:r>
        <w:t xml:space="preserve">    </w:t>
      </w:r>
    </w:p>
    <w:p w14:paraId="127623DF" w14:textId="77777777" w:rsidR="007E3FB6" w:rsidRDefault="002F150C">
      <w:pPr>
        <w:pStyle w:val="Ttulo5"/>
      </w:pPr>
      <w:r>
        <w:t>Health Checker</w:t>
      </w:r>
    </w:p>
    <w:p w14:paraId="594AEA6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9F779C" w14:textId="77777777">
        <w:tc>
          <w:tcPr>
            <w:tcW w:w="4819" w:type="dxa"/>
            <w:shd w:val="clear" w:color="auto" w:fill="000000"/>
          </w:tcPr>
          <w:p w14:paraId="2A0EEA0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933DC8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2B9C4A" w14:textId="77777777">
        <w:tc>
          <w:tcPr>
            <w:tcW w:w="4819" w:type="dxa"/>
          </w:tcPr>
          <w:p w14:paraId="01BC9CB4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3BD450C6" w14:textId="77777777" w:rsidR="007E3FB6" w:rsidRDefault="002F150C">
            <w:r>
              <w:t xml:space="preserve"> undefined </w:t>
            </w:r>
          </w:p>
        </w:tc>
      </w:tr>
      <w:tr w:rsidR="007E3FB6" w14:paraId="35C84E86" w14:textId="77777777">
        <w:tc>
          <w:tcPr>
            <w:tcW w:w="4819" w:type="dxa"/>
          </w:tcPr>
          <w:p w14:paraId="3317A3FE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2CFB0A56" w14:textId="77777777" w:rsidR="007E3FB6" w:rsidRDefault="007E3FB6"/>
        </w:tc>
      </w:tr>
      <w:tr w:rsidR="007E3FB6" w14:paraId="6ECD4232" w14:textId="77777777">
        <w:tc>
          <w:tcPr>
            <w:tcW w:w="4819" w:type="dxa"/>
          </w:tcPr>
          <w:p w14:paraId="607936E1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53B4B87" w14:textId="77777777" w:rsidR="007E3FB6" w:rsidRDefault="002F150C">
            <w:r>
              <w:t xml:space="preserve"> 30528 </w:t>
            </w:r>
          </w:p>
        </w:tc>
      </w:tr>
      <w:tr w:rsidR="007E3FB6" w14:paraId="1AAA3EE8" w14:textId="77777777">
        <w:tc>
          <w:tcPr>
            <w:tcW w:w="4819" w:type="dxa"/>
          </w:tcPr>
          <w:p w14:paraId="5371754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2ADA546" w14:textId="77777777" w:rsidR="007E3FB6" w:rsidRDefault="002F150C">
            <w:r>
              <w:t xml:space="preserve"> HTTP </w:t>
            </w:r>
          </w:p>
        </w:tc>
      </w:tr>
      <w:tr w:rsidR="007E3FB6" w14:paraId="1492639B" w14:textId="77777777">
        <w:tc>
          <w:tcPr>
            <w:tcW w:w="4819" w:type="dxa"/>
          </w:tcPr>
          <w:p w14:paraId="103C00E8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68FB87B7" w14:textId="77777777" w:rsidR="007E3FB6" w:rsidRDefault="002F150C">
            <w:r>
              <w:t xml:space="preserve"> .* </w:t>
            </w:r>
          </w:p>
        </w:tc>
      </w:tr>
      <w:tr w:rsidR="007E3FB6" w14:paraId="0FE353AE" w14:textId="77777777">
        <w:tc>
          <w:tcPr>
            <w:tcW w:w="4819" w:type="dxa"/>
          </w:tcPr>
          <w:p w14:paraId="4F03E8E8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640ADD94" w14:textId="77777777" w:rsidR="007E3FB6" w:rsidRDefault="002F150C">
            <w:r>
              <w:t xml:space="preserve"> 3 </w:t>
            </w:r>
          </w:p>
        </w:tc>
      </w:tr>
      <w:tr w:rsidR="007E3FB6" w14:paraId="7790BEF0" w14:textId="77777777">
        <w:tc>
          <w:tcPr>
            <w:tcW w:w="4819" w:type="dxa"/>
          </w:tcPr>
          <w:p w14:paraId="1F0DF6AE" w14:textId="77777777" w:rsidR="007E3FB6" w:rsidRDefault="002F150C">
            <w:r>
              <w:lastRenderedPageBreak/>
              <w:t xml:space="preserve"> Return Code </w:t>
            </w:r>
          </w:p>
        </w:tc>
        <w:tc>
          <w:tcPr>
            <w:tcW w:w="4819" w:type="dxa"/>
          </w:tcPr>
          <w:p w14:paraId="75BD3B16" w14:textId="77777777" w:rsidR="007E3FB6" w:rsidRDefault="002F150C">
            <w:r>
              <w:t xml:space="preserve"> 200 </w:t>
            </w:r>
          </w:p>
        </w:tc>
      </w:tr>
      <w:tr w:rsidR="007E3FB6" w14:paraId="73A6E779" w14:textId="77777777">
        <w:tc>
          <w:tcPr>
            <w:tcW w:w="4819" w:type="dxa"/>
          </w:tcPr>
          <w:p w14:paraId="06F9F873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3EBCFF9C" w14:textId="77777777" w:rsidR="007E3FB6" w:rsidRDefault="002F150C">
            <w:r>
              <w:t xml:space="preserve"> 3000 </w:t>
            </w:r>
          </w:p>
        </w:tc>
      </w:tr>
      <w:tr w:rsidR="007E3FB6" w14:paraId="631F71FF" w14:textId="77777777">
        <w:tc>
          <w:tcPr>
            <w:tcW w:w="4819" w:type="dxa"/>
          </w:tcPr>
          <w:p w14:paraId="650B0B0F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73B43342" w14:textId="77777777" w:rsidR="007E3FB6" w:rsidRDefault="002F150C">
            <w:r>
              <w:t xml:space="preserve"> /healthz </w:t>
            </w:r>
          </w:p>
        </w:tc>
      </w:tr>
    </w:tbl>
    <w:p w14:paraId="486529C4" w14:textId="77777777" w:rsidR="007E3FB6" w:rsidRDefault="002F150C">
      <w:pPr>
        <w:spacing w:after="40"/>
        <w:jc w:val="both"/>
      </w:pPr>
      <w:r>
        <w:t xml:space="preserve">    </w:t>
      </w:r>
    </w:p>
    <w:p w14:paraId="6C000DC8" w14:textId="77777777" w:rsidR="007E3FB6" w:rsidRDefault="007E3FB6">
      <w:pPr>
        <w:spacing w:after="40"/>
        <w:jc w:val="both"/>
      </w:pPr>
    </w:p>
    <w:p w14:paraId="591D99BB" w14:textId="77777777" w:rsidR="007E3FB6" w:rsidRDefault="002F150C">
      <w:pPr>
        <w:pStyle w:val="Ttulo4"/>
      </w:pPr>
      <w:bookmarkStart w:id="675" w:name="_Toc174960504"/>
      <w:r>
        <w:t>TCP-443</w:t>
      </w:r>
      <w:bookmarkEnd w:id="675"/>
    </w:p>
    <w:p w14:paraId="5F9F804F" w14:textId="77777777" w:rsidR="007E3FB6" w:rsidRDefault="007E3FB6">
      <w:pPr>
        <w:spacing w:after="40"/>
        <w:jc w:val="both"/>
      </w:pPr>
    </w:p>
    <w:p w14:paraId="050A4DB0" w14:textId="77777777" w:rsidR="007E3FB6" w:rsidRDefault="007E3FB6">
      <w:pPr>
        <w:spacing w:after="40"/>
        <w:jc w:val="both"/>
      </w:pPr>
    </w:p>
    <w:p w14:paraId="77531D7E" w14:textId="77777777" w:rsidR="007E3FB6" w:rsidRDefault="007E3FB6">
      <w:pPr>
        <w:spacing w:after="40"/>
        <w:jc w:val="both"/>
      </w:pPr>
    </w:p>
    <w:p w14:paraId="4A9F72B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2CBB26" w14:textId="77777777">
        <w:tc>
          <w:tcPr>
            <w:tcW w:w="4819" w:type="dxa"/>
            <w:shd w:val="clear" w:color="auto" w:fill="000000"/>
          </w:tcPr>
          <w:p w14:paraId="61FFDD5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DA77A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577061" w14:textId="77777777">
        <w:tc>
          <w:tcPr>
            <w:tcW w:w="4819" w:type="dxa"/>
          </w:tcPr>
          <w:p w14:paraId="2E148236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63D4308D" w14:textId="77777777" w:rsidR="007E3FB6" w:rsidRDefault="002F150C">
            <w:r>
              <w:t xml:space="preserve"> null </w:t>
            </w:r>
          </w:p>
        </w:tc>
      </w:tr>
      <w:tr w:rsidR="007E3FB6" w14:paraId="61E1114F" w14:textId="77777777">
        <w:tc>
          <w:tcPr>
            <w:tcW w:w="4819" w:type="dxa"/>
          </w:tcPr>
          <w:p w14:paraId="5B7F2D4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8F9CAAD" w14:textId="77777777" w:rsidR="007E3FB6" w:rsidRDefault="002F150C">
            <w:r>
              <w:t xml:space="preserve"> 36c231d6-dd95-420c-82f4-c5a82b3d5f3a </w:t>
            </w:r>
          </w:p>
        </w:tc>
      </w:tr>
      <w:tr w:rsidR="007E3FB6" w14:paraId="6B6AC7C6" w14:textId="77777777">
        <w:tc>
          <w:tcPr>
            <w:tcW w:w="4819" w:type="dxa"/>
          </w:tcPr>
          <w:p w14:paraId="1261E1F6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5026612C" w14:textId="77777777" w:rsidR="007E3FB6" w:rsidRDefault="002F150C">
            <w:r>
              <w:t xml:space="preserve"> ROUND_ROBIN </w:t>
            </w:r>
          </w:p>
        </w:tc>
      </w:tr>
    </w:tbl>
    <w:p w14:paraId="7A7EDB41" w14:textId="77777777" w:rsidR="007E3FB6" w:rsidRDefault="007E3FB6">
      <w:pPr>
        <w:spacing w:after="40"/>
        <w:jc w:val="both"/>
      </w:pPr>
    </w:p>
    <w:p w14:paraId="6FAE5534" w14:textId="77777777" w:rsidR="007E3FB6" w:rsidRDefault="002F150C">
      <w:pPr>
        <w:spacing w:after="40"/>
        <w:jc w:val="both"/>
      </w:pPr>
      <w:r>
        <w:t xml:space="preserve">    </w:t>
      </w:r>
    </w:p>
    <w:p w14:paraId="0E07B131" w14:textId="77777777" w:rsidR="007E3FB6" w:rsidRDefault="002F150C">
      <w:pPr>
        <w:pStyle w:val="Ttulo5"/>
      </w:pPr>
      <w:r>
        <w:t>Health Checker</w:t>
      </w:r>
    </w:p>
    <w:p w14:paraId="58255DA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DAFB96" w14:textId="77777777">
        <w:tc>
          <w:tcPr>
            <w:tcW w:w="4819" w:type="dxa"/>
            <w:shd w:val="clear" w:color="auto" w:fill="000000"/>
          </w:tcPr>
          <w:p w14:paraId="2C87642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1A0FB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EB624D" w14:textId="77777777">
        <w:tc>
          <w:tcPr>
            <w:tcW w:w="4819" w:type="dxa"/>
          </w:tcPr>
          <w:p w14:paraId="4EF2843B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48C7A400" w14:textId="77777777" w:rsidR="007E3FB6" w:rsidRDefault="002F150C">
            <w:r>
              <w:t xml:space="preserve"> undefined </w:t>
            </w:r>
          </w:p>
        </w:tc>
      </w:tr>
      <w:tr w:rsidR="007E3FB6" w14:paraId="49E31993" w14:textId="77777777">
        <w:tc>
          <w:tcPr>
            <w:tcW w:w="4819" w:type="dxa"/>
          </w:tcPr>
          <w:p w14:paraId="3A26F6B2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03D2D286" w14:textId="77777777" w:rsidR="007E3FB6" w:rsidRDefault="007E3FB6"/>
        </w:tc>
      </w:tr>
      <w:tr w:rsidR="007E3FB6" w14:paraId="4B46DA74" w14:textId="77777777">
        <w:tc>
          <w:tcPr>
            <w:tcW w:w="4819" w:type="dxa"/>
          </w:tcPr>
          <w:p w14:paraId="2858ED6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6984974" w14:textId="77777777" w:rsidR="007E3FB6" w:rsidRDefault="002F150C">
            <w:r>
              <w:t xml:space="preserve"> 30528 </w:t>
            </w:r>
          </w:p>
        </w:tc>
      </w:tr>
      <w:tr w:rsidR="007E3FB6" w14:paraId="37D5077C" w14:textId="77777777">
        <w:tc>
          <w:tcPr>
            <w:tcW w:w="4819" w:type="dxa"/>
          </w:tcPr>
          <w:p w14:paraId="783782F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4A7E3A6" w14:textId="77777777" w:rsidR="007E3FB6" w:rsidRDefault="002F150C">
            <w:r>
              <w:t xml:space="preserve"> HTTP </w:t>
            </w:r>
          </w:p>
        </w:tc>
      </w:tr>
      <w:tr w:rsidR="007E3FB6" w14:paraId="0F7CE897" w14:textId="77777777">
        <w:tc>
          <w:tcPr>
            <w:tcW w:w="4819" w:type="dxa"/>
          </w:tcPr>
          <w:p w14:paraId="028CF206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742D78B7" w14:textId="77777777" w:rsidR="007E3FB6" w:rsidRDefault="002F150C">
            <w:r>
              <w:t xml:space="preserve"> .* </w:t>
            </w:r>
          </w:p>
        </w:tc>
      </w:tr>
      <w:tr w:rsidR="007E3FB6" w14:paraId="3771F54E" w14:textId="77777777">
        <w:tc>
          <w:tcPr>
            <w:tcW w:w="4819" w:type="dxa"/>
          </w:tcPr>
          <w:p w14:paraId="45F3A6D2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2F53A872" w14:textId="77777777" w:rsidR="007E3FB6" w:rsidRDefault="002F150C">
            <w:r>
              <w:t xml:space="preserve"> 3 </w:t>
            </w:r>
          </w:p>
        </w:tc>
      </w:tr>
      <w:tr w:rsidR="007E3FB6" w14:paraId="7564B298" w14:textId="77777777">
        <w:tc>
          <w:tcPr>
            <w:tcW w:w="4819" w:type="dxa"/>
          </w:tcPr>
          <w:p w14:paraId="29DC8DA6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0D32EAC1" w14:textId="77777777" w:rsidR="007E3FB6" w:rsidRDefault="002F150C">
            <w:r>
              <w:t xml:space="preserve"> 200 </w:t>
            </w:r>
          </w:p>
        </w:tc>
      </w:tr>
      <w:tr w:rsidR="007E3FB6" w14:paraId="6F855972" w14:textId="77777777">
        <w:tc>
          <w:tcPr>
            <w:tcW w:w="4819" w:type="dxa"/>
          </w:tcPr>
          <w:p w14:paraId="3324722C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183CCCB1" w14:textId="77777777" w:rsidR="007E3FB6" w:rsidRDefault="002F150C">
            <w:r>
              <w:t xml:space="preserve"> 3000 </w:t>
            </w:r>
          </w:p>
        </w:tc>
      </w:tr>
      <w:tr w:rsidR="007E3FB6" w14:paraId="576E9A4B" w14:textId="77777777">
        <w:tc>
          <w:tcPr>
            <w:tcW w:w="4819" w:type="dxa"/>
          </w:tcPr>
          <w:p w14:paraId="69C55EA0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53CC15D6" w14:textId="77777777" w:rsidR="007E3FB6" w:rsidRDefault="002F150C">
            <w:r>
              <w:t xml:space="preserve"> /healthz </w:t>
            </w:r>
          </w:p>
        </w:tc>
      </w:tr>
    </w:tbl>
    <w:p w14:paraId="49220A22" w14:textId="77777777" w:rsidR="007E3FB6" w:rsidRDefault="002F150C">
      <w:pPr>
        <w:spacing w:after="40"/>
        <w:jc w:val="both"/>
      </w:pPr>
      <w:r>
        <w:t xml:space="preserve">    </w:t>
      </w:r>
    </w:p>
    <w:p w14:paraId="39EBA0DB" w14:textId="77777777" w:rsidR="007E3FB6" w:rsidRDefault="007E3FB6">
      <w:pPr>
        <w:spacing w:after="40"/>
        <w:jc w:val="both"/>
      </w:pPr>
    </w:p>
    <w:p w14:paraId="1F86B79E" w14:textId="77777777" w:rsidR="007E3FB6" w:rsidRDefault="002F150C">
      <w:pPr>
        <w:pStyle w:val="Ttulo4"/>
      </w:pPr>
      <w:bookmarkStart w:id="676" w:name="_Toc174960505"/>
      <w:r>
        <w:t>TCP-80</w:t>
      </w:r>
      <w:bookmarkEnd w:id="676"/>
    </w:p>
    <w:p w14:paraId="0E3EFBDF" w14:textId="77777777" w:rsidR="007E3FB6" w:rsidRDefault="007E3FB6">
      <w:pPr>
        <w:spacing w:after="40"/>
        <w:jc w:val="both"/>
      </w:pPr>
    </w:p>
    <w:p w14:paraId="21515AD4" w14:textId="77777777" w:rsidR="007E3FB6" w:rsidRDefault="007E3FB6">
      <w:pPr>
        <w:spacing w:after="40"/>
        <w:jc w:val="both"/>
      </w:pPr>
    </w:p>
    <w:p w14:paraId="49162F10" w14:textId="77777777" w:rsidR="007E3FB6" w:rsidRDefault="007E3FB6">
      <w:pPr>
        <w:spacing w:after="40"/>
        <w:jc w:val="both"/>
      </w:pPr>
    </w:p>
    <w:p w14:paraId="73184D8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9EC2D1" w14:textId="77777777">
        <w:tc>
          <w:tcPr>
            <w:tcW w:w="4819" w:type="dxa"/>
            <w:shd w:val="clear" w:color="auto" w:fill="000000"/>
          </w:tcPr>
          <w:p w14:paraId="06642B2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D79C9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DC6ECB" w14:textId="77777777">
        <w:tc>
          <w:tcPr>
            <w:tcW w:w="4819" w:type="dxa"/>
          </w:tcPr>
          <w:p w14:paraId="4AA498BA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2783F861" w14:textId="77777777" w:rsidR="007E3FB6" w:rsidRDefault="002F150C">
            <w:r>
              <w:t xml:space="preserve"> null </w:t>
            </w:r>
          </w:p>
        </w:tc>
      </w:tr>
      <w:tr w:rsidR="007E3FB6" w14:paraId="1B3BE1D1" w14:textId="77777777">
        <w:tc>
          <w:tcPr>
            <w:tcW w:w="4819" w:type="dxa"/>
          </w:tcPr>
          <w:p w14:paraId="7F93152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489F1D82" w14:textId="77777777" w:rsidR="007E3FB6" w:rsidRDefault="002F150C">
            <w:r>
              <w:t xml:space="preserve"> 9e7cd0ce-168d-4b0b-acc0-75519339d92f </w:t>
            </w:r>
          </w:p>
        </w:tc>
      </w:tr>
      <w:tr w:rsidR="007E3FB6" w14:paraId="1CC08413" w14:textId="77777777">
        <w:tc>
          <w:tcPr>
            <w:tcW w:w="4819" w:type="dxa"/>
          </w:tcPr>
          <w:p w14:paraId="6352BD61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783823C0" w14:textId="77777777" w:rsidR="007E3FB6" w:rsidRDefault="002F150C">
            <w:r>
              <w:t xml:space="preserve"> ROUND_ROBIN </w:t>
            </w:r>
          </w:p>
        </w:tc>
      </w:tr>
    </w:tbl>
    <w:p w14:paraId="2097822E" w14:textId="77777777" w:rsidR="007E3FB6" w:rsidRDefault="007E3FB6">
      <w:pPr>
        <w:spacing w:after="40"/>
        <w:jc w:val="both"/>
      </w:pPr>
    </w:p>
    <w:p w14:paraId="6F69D7CE" w14:textId="77777777" w:rsidR="007E3FB6" w:rsidRDefault="002F150C">
      <w:pPr>
        <w:spacing w:after="40"/>
        <w:jc w:val="both"/>
      </w:pPr>
      <w:r>
        <w:t xml:space="preserve">    </w:t>
      </w:r>
    </w:p>
    <w:p w14:paraId="4A88E369" w14:textId="77777777" w:rsidR="007E3FB6" w:rsidRDefault="002F150C">
      <w:pPr>
        <w:pStyle w:val="Ttulo5"/>
      </w:pPr>
      <w:r>
        <w:t>Health Checker</w:t>
      </w:r>
    </w:p>
    <w:p w14:paraId="00890A7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E90C120" w14:textId="77777777">
        <w:tc>
          <w:tcPr>
            <w:tcW w:w="4819" w:type="dxa"/>
            <w:shd w:val="clear" w:color="auto" w:fill="000000"/>
          </w:tcPr>
          <w:p w14:paraId="2462359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AFBA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0B69C8" w14:textId="77777777">
        <w:tc>
          <w:tcPr>
            <w:tcW w:w="4819" w:type="dxa"/>
          </w:tcPr>
          <w:p w14:paraId="124DEE00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52B035C3" w14:textId="77777777" w:rsidR="007E3FB6" w:rsidRDefault="002F150C">
            <w:r>
              <w:t xml:space="preserve"> undefined </w:t>
            </w:r>
          </w:p>
        </w:tc>
      </w:tr>
      <w:tr w:rsidR="007E3FB6" w14:paraId="1E2039D1" w14:textId="77777777">
        <w:tc>
          <w:tcPr>
            <w:tcW w:w="4819" w:type="dxa"/>
          </w:tcPr>
          <w:p w14:paraId="49E605BB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1876BC3D" w14:textId="77777777" w:rsidR="007E3FB6" w:rsidRDefault="007E3FB6"/>
        </w:tc>
      </w:tr>
      <w:tr w:rsidR="007E3FB6" w14:paraId="5C3B01CD" w14:textId="77777777">
        <w:tc>
          <w:tcPr>
            <w:tcW w:w="4819" w:type="dxa"/>
          </w:tcPr>
          <w:p w14:paraId="5556CF9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E674E7D" w14:textId="77777777" w:rsidR="007E3FB6" w:rsidRDefault="002F150C">
            <w:r>
              <w:t xml:space="preserve"> 31023 </w:t>
            </w:r>
          </w:p>
        </w:tc>
      </w:tr>
      <w:tr w:rsidR="007E3FB6" w14:paraId="719820E1" w14:textId="77777777">
        <w:tc>
          <w:tcPr>
            <w:tcW w:w="4819" w:type="dxa"/>
          </w:tcPr>
          <w:p w14:paraId="5EC100FE" w14:textId="77777777" w:rsidR="007E3FB6" w:rsidRDefault="002F150C">
            <w:r>
              <w:lastRenderedPageBreak/>
              <w:t xml:space="preserve"> Protocol </w:t>
            </w:r>
          </w:p>
        </w:tc>
        <w:tc>
          <w:tcPr>
            <w:tcW w:w="4819" w:type="dxa"/>
          </w:tcPr>
          <w:p w14:paraId="2D500337" w14:textId="77777777" w:rsidR="007E3FB6" w:rsidRDefault="002F150C">
            <w:r>
              <w:t xml:space="preserve"> HTTP </w:t>
            </w:r>
          </w:p>
        </w:tc>
      </w:tr>
      <w:tr w:rsidR="007E3FB6" w14:paraId="7C5DF00F" w14:textId="77777777">
        <w:tc>
          <w:tcPr>
            <w:tcW w:w="4819" w:type="dxa"/>
          </w:tcPr>
          <w:p w14:paraId="74325803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4A676A18" w14:textId="77777777" w:rsidR="007E3FB6" w:rsidRDefault="002F150C">
            <w:r>
              <w:t xml:space="preserve"> .* </w:t>
            </w:r>
          </w:p>
        </w:tc>
      </w:tr>
      <w:tr w:rsidR="007E3FB6" w14:paraId="2B12ADF8" w14:textId="77777777">
        <w:tc>
          <w:tcPr>
            <w:tcW w:w="4819" w:type="dxa"/>
          </w:tcPr>
          <w:p w14:paraId="3ACF6B62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425752DD" w14:textId="77777777" w:rsidR="007E3FB6" w:rsidRDefault="002F150C">
            <w:r>
              <w:t xml:space="preserve"> 3 </w:t>
            </w:r>
          </w:p>
        </w:tc>
      </w:tr>
      <w:tr w:rsidR="007E3FB6" w14:paraId="5E63BFAE" w14:textId="77777777">
        <w:tc>
          <w:tcPr>
            <w:tcW w:w="4819" w:type="dxa"/>
          </w:tcPr>
          <w:p w14:paraId="06A8DA17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16C3536A" w14:textId="77777777" w:rsidR="007E3FB6" w:rsidRDefault="002F150C">
            <w:r>
              <w:t xml:space="preserve"> 200 </w:t>
            </w:r>
          </w:p>
        </w:tc>
      </w:tr>
      <w:tr w:rsidR="007E3FB6" w14:paraId="243413D3" w14:textId="77777777">
        <w:tc>
          <w:tcPr>
            <w:tcW w:w="4819" w:type="dxa"/>
          </w:tcPr>
          <w:p w14:paraId="33BD5C90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0294DECD" w14:textId="77777777" w:rsidR="007E3FB6" w:rsidRDefault="002F150C">
            <w:r>
              <w:t xml:space="preserve"> 3000 </w:t>
            </w:r>
          </w:p>
        </w:tc>
      </w:tr>
      <w:tr w:rsidR="007E3FB6" w14:paraId="3E66BACA" w14:textId="77777777">
        <w:tc>
          <w:tcPr>
            <w:tcW w:w="4819" w:type="dxa"/>
          </w:tcPr>
          <w:p w14:paraId="7CE945B7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1C2479F0" w14:textId="77777777" w:rsidR="007E3FB6" w:rsidRDefault="002F150C">
            <w:r>
              <w:t xml:space="preserve"> /healthz </w:t>
            </w:r>
          </w:p>
        </w:tc>
      </w:tr>
    </w:tbl>
    <w:p w14:paraId="06189F9E" w14:textId="77777777" w:rsidR="007E3FB6" w:rsidRDefault="002F150C">
      <w:pPr>
        <w:spacing w:after="40"/>
        <w:jc w:val="both"/>
      </w:pPr>
      <w:r>
        <w:t xml:space="preserve">    </w:t>
      </w:r>
    </w:p>
    <w:p w14:paraId="79B027C4" w14:textId="77777777" w:rsidR="007E3FB6" w:rsidRDefault="007E3FB6">
      <w:pPr>
        <w:spacing w:after="40"/>
        <w:jc w:val="both"/>
      </w:pPr>
    </w:p>
    <w:p w14:paraId="75F29352" w14:textId="77777777" w:rsidR="007E3FB6" w:rsidRDefault="002F150C">
      <w:pPr>
        <w:pStyle w:val="Ttulo4"/>
      </w:pPr>
      <w:bookmarkStart w:id="677" w:name="_Toc174960506"/>
      <w:r>
        <w:t>TCP-443</w:t>
      </w:r>
      <w:bookmarkEnd w:id="677"/>
    </w:p>
    <w:p w14:paraId="760A9A36" w14:textId="77777777" w:rsidR="007E3FB6" w:rsidRDefault="007E3FB6">
      <w:pPr>
        <w:spacing w:after="40"/>
        <w:jc w:val="both"/>
      </w:pPr>
    </w:p>
    <w:p w14:paraId="0FCAF957" w14:textId="77777777" w:rsidR="007E3FB6" w:rsidRDefault="007E3FB6">
      <w:pPr>
        <w:spacing w:after="40"/>
        <w:jc w:val="both"/>
      </w:pPr>
    </w:p>
    <w:p w14:paraId="78CC2B7C" w14:textId="77777777" w:rsidR="007E3FB6" w:rsidRDefault="007E3FB6">
      <w:pPr>
        <w:spacing w:after="40"/>
        <w:jc w:val="both"/>
      </w:pPr>
    </w:p>
    <w:p w14:paraId="4BAD2CA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927027" w14:textId="77777777">
        <w:tc>
          <w:tcPr>
            <w:tcW w:w="4819" w:type="dxa"/>
            <w:shd w:val="clear" w:color="auto" w:fill="000000"/>
          </w:tcPr>
          <w:p w14:paraId="4D97FA2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63CBE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0DD8B5" w14:textId="77777777">
        <w:tc>
          <w:tcPr>
            <w:tcW w:w="4819" w:type="dxa"/>
          </w:tcPr>
          <w:p w14:paraId="29E55F16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5F7D9D71" w14:textId="77777777" w:rsidR="007E3FB6" w:rsidRDefault="002F150C">
            <w:r>
              <w:t xml:space="preserve"> null </w:t>
            </w:r>
          </w:p>
        </w:tc>
      </w:tr>
      <w:tr w:rsidR="007E3FB6" w14:paraId="327BD760" w14:textId="77777777">
        <w:tc>
          <w:tcPr>
            <w:tcW w:w="4819" w:type="dxa"/>
          </w:tcPr>
          <w:p w14:paraId="3B3F7DBB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DC75105" w14:textId="77777777" w:rsidR="007E3FB6" w:rsidRDefault="002F150C">
            <w:r>
              <w:t xml:space="preserve"> 9e7cd0ce-168d-4b0b-acc0-75519339d92f </w:t>
            </w:r>
          </w:p>
        </w:tc>
      </w:tr>
      <w:tr w:rsidR="007E3FB6" w14:paraId="732AECEF" w14:textId="77777777">
        <w:tc>
          <w:tcPr>
            <w:tcW w:w="4819" w:type="dxa"/>
          </w:tcPr>
          <w:p w14:paraId="54025E4F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79E8CDC5" w14:textId="77777777" w:rsidR="007E3FB6" w:rsidRDefault="002F150C">
            <w:r>
              <w:t xml:space="preserve"> ROUND_ROBIN </w:t>
            </w:r>
          </w:p>
        </w:tc>
      </w:tr>
    </w:tbl>
    <w:p w14:paraId="50D07C18" w14:textId="77777777" w:rsidR="007E3FB6" w:rsidRDefault="007E3FB6">
      <w:pPr>
        <w:spacing w:after="40"/>
        <w:jc w:val="both"/>
      </w:pPr>
    </w:p>
    <w:p w14:paraId="69357484" w14:textId="77777777" w:rsidR="007E3FB6" w:rsidRDefault="002F150C">
      <w:pPr>
        <w:spacing w:after="40"/>
        <w:jc w:val="both"/>
      </w:pPr>
      <w:r>
        <w:t xml:space="preserve">    </w:t>
      </w:r>
    </w:p>
    <w:p w14:paraId="42C3D6F3" w14:textId="77777777" w:rsidR="007E3FB6" w:rsidRDefault="002F150C">
      <w:pPr>
        <w:pStyle w:val="Ttulo5"/>
      </w:pPr>
      <w:r>
        <w:t>Health Checker</w:t>
      </w:r>
    </w:p>
    <w:p w14:paraId="6E1A10C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83DDBE" w14:textId="77777777">
        <w:tc>
          <w:tcPr>
            <w:tcW w:w="4819" w:type="dxa"/>
            <w:shd w:val="clear" w:color="auto" w:fill="000000"/>
          </w:tcPr>
          <w:p w14:paraId="7903713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1B6F2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227A21" w14:textId="77777777">
        <w:tc>
          <w:tcPr>
            <w:tcW w:w="4819" w:type="dxa"/>
          </w:tcPr>
          <w:p w14:paraId="0CDEB32B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568C36E3" w14:textId="77777777" w:rsidR="007E3FB6" w:rsidRDefault="002F150C">
            <w:r>
              <w:t xml:space="preserve"> undefined </w:t>
            </w:r>
          </w:p>
        </w:tc>
      </w:tr>
      <w:tr w:rsidR="007E3FB6" w14:paraId="509B833E" w14:textId="77777777">
        <w:tc>
          <w:tcPr>
            <w:tcW w:w="4819" w:type="dxa"/>
          </w:tcPr>
          <w:p w14:paraId="31B431C2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68E5BD49" w14:textId="77777777" w:rsidR="007E3FB6" w:rsidRDefault="007E3FB6"/>
        </w:tc>
      </w:tr>
      <w:tr w:rsidR="007E3FB6" w14:paraId="7B5CC775" w14:textId="77777777">
        <w:tc>
          <w:tcPr>
            <w:tcW w:w="4819" w:type="dxa"/>
          </w:tcPr>
          <w:p w14:paraId="7906C6AC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400BCEF" w14:textId="77777777" w:rsidR="007E3FB6" w:rsidRDefault="002F150C">
            <w:r>
              <w:t xml:space="preserve"> 31023 </w:t>
            </w:r>
          </w:p>
        </w:tc>
      </w:tr>
      <w:tr w:rsidR="007E3FB6" w14:paraId="08037D2E" w14:textId="77777777">
        <w:tc>
          <w:tcPr>
            <w:tcW w:w="4819" w:type="dxa"/>
          </w:tcPr>
          <w:p w14:paraId="315CBAE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D7B233B" w14:textId="77777777" w:rsidR="007E3FB6" w:rsidRDefault="002F150C">
            <w:r>
              <w:t xml:space="preserve"> HTTP </w:t>
            </w:r>
          </w:p>
        </w:tc>
      </w:tr>
      <w:tr w:rsidR="007E3FB6" w14:paraId="79925D89" w14:textId="77777777">
        <w:tc>
          <w:tcPr>
            <w:tcW w:w="4819" w:type="dxa"/>
          </w:tcPr>
          <w:p w14:paraId="08E61306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7D748154" w14:textId="77777777" w:rsidR="007E3FB6" w:rsidRDefault="002F150C">
            <w:r>
              <w:t xml:space="preserve"> .* </w:t>
            </w:r>
          </w:p>
        </w:tc>
      </w:tr>
      <w:tr w:rsidR="007E3FB6" w14:paraId="3F25CC03" w14:textId="77777777">
        <w:tc>
          <w:tcPr>
            <w:tcW w:w="4819" w:type="dxa"/>
          </w:tcPr>
          <w:p w14:paraId="7F1B51DE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5620B0A7" w14:textId="77777777" w:rsidR="007E3FB6" w:rsidRDefault="002F150C">
            <w:r>
              <w:t xml:space="preserve"> 3 </w:t>
            </w:r>
          </w:p>
        </w:tc>
      </w:tr>
      <w:tr w:rsidR="007E3FB6" w14:paraId="4A1311F9" w14:textId="77777777">
        <w:tc>
          <w:tcPr>
            <w:tcW w:w="4819" w:type="dxa"/>
          </w:tcPr>
          <w:p w14:paraId="281064A9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17F26B82" w14:textId="77777777" w:rsidR="007E3FB6" w:rsidRDefault="002F150C">
            <w:r>
              <w:t xml:space="preserve"> 200 </w:t>
            </w:r>
          </w:p>
        </w:tc>
      </w:tr>
      <w:tr w:rsidR="007E3FB6" w14:paraId="229AFBAD" w14:textId="77777777">
        <w:tc>
          <w:tcPr>
            <w:tcW w:w="4819" w:type="dxa"/>
          </w:tcPr>
          <w:p w14:paraId="58A55CB1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5AE1C6F8" w14:textId="77777777" w:rsidR="007E3FB6" w:rsidRDefault="002F150C">
            <w:r>
              <w:t xml:space="preserve"> 3000 </w:t>
            </w:r>
          </w:p>
        </w:tc>
      </w:tr>
      <w:tr w:rsidR="007E3FB6" w14:paraId="58F467A0" w14:textId="77777777">
        <w:tc>
          <w:tcPr>
            <w:tcW w:w="4819" w:type="dxa"/>
          </w:tcPr>
          <w:p w14:paraId="2EB5DEAF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122CBA51" w14:textId="77777777" w:rsidR="007E3FB6" w:rsidRDefault="002F150C">
            <w:r>
              <w:t xml:space="preserve"> /healthz </w:t>
            </w:r>
          </w:p>
        </w:tc>
      </w:tr>
    </w:tbl>
    <w:p w14:paraId="333859CA" w14:textId="77777777" w:rsidR="007E3FB6" w:rsidRDefault="002F150C">
      <w:pPr>
        <w:spacing w:after="40"/>
        <w:jc w:val="both"/>
      </w:pPr>
      <w:r>
        <w:t xml:space="preserve">    </w:t>
      </w:r>
    </w:p>
    <w:p w14:paraId="13D96D1B" w14:textId="77777777" w:rsidR="007E3FB6" w:rsidRDefault="007E3FB6">
      <w:pPr>
        <w:spacing w:after="40"/>
        <w:jc w:val="both"/>
      </w:pPr>
    </w:p>
    <w:p w14:paraId="173B6CAB" w14:textId="77777777" w:rsidR="007E3FB6" w:rsidRDefault="002F150C">
      <w:pPr>
        <w:pStyle w:val="Ttulo4"/>
      </w:pPr>
      <w:bookmarkStart w:id="678" w:name="_Toc174960507"/>
      <w:r>
        <w:t>TCP-11211</w:t>
      </w:r>
      <w:bookmarkEnd w:id="678"/>
    </w:p>
    <w:p w14:paraId="5DC49703" w14:textId="77777777" w:rsidR="007E3FB6" w:rsidRDefault="007E3FB6">
      <w:pPr>
        <w:spacing w:after="40"/>
        <w:jc w:val="both"/>
      </w:pPr>
    </w:p>
    <w:p w14:paraId="59E24573" w14:textId="77777777" w:rsidR="007E3FB6" w:rsidRDefault="007E3FB6">
      <w:pPr>
        <w:spacing w:after="40"/>
        <w:jc w:val="both"/>
      </w:pPr>
    </w:p>
    <w:p w14:paraId="588F342D" w14:textId="77777777" w:rsidR="007E3FB6" w:rsidRDefault="007E3FB6">
      <w:pPr>
        <w:spacing w:after="40"/>
        <w:jc w:val="both"/>
      </w:pPr>
    </w:p>
    <w:p w14:paraId="08D195A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34AD8E" w14:textId="77777777">
        <w:tc>
          <w:tcPr>
            <w:tcW w:w="4819" w:type="dxa"/>
            <w:shd w:val="clear" w:color="auto" w:fill="000000"/>
          </w:tcPr>
          <w:p w14:paraId="6B67632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53216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41178A" w14:textId="77777777">
        <w:tc>
          <w:tcPr>
            <w:tcW w:w="4819" w:type="dxa"/>
          </w:tcPr>
          <w:p w14:paraId="07F2EB4B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0D395366" w14:textId="77777777" w:rsidR="007E3FB6" w:rsidRDefault="002F150C">
            <w:r>
              <w:t xml:space="preserve"> null </w:t>
            </w:r>
          </w:p>
        </w:tc>
      </w:tr>
      <w:tr w:rsidR="007E3FB6" w14:paraId="6BA0CC8E" w14:textId="77777777">
        <w:tc>
          <w:tcPr>
            <w:tcW w:w="4819" w:type="dxa"/>
          </w:tcPr>
          <w:p w14:paraId="3B30FEC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1AAAC4C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0802766D" w14:textId="77777777">
        <w:tc>
          <w:tcPr>
            <w:tcW w:w="4819" w:type="dxa"/>
          </w:tcPr>
          <w:p w14:paraId="12D44179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73E0895C" w14:textId="77777777" w:rsidR="007E3FB6" w:rsidRDefault="002F150C">
            <w:r>
              <w:t xml:space="preserve"> ROUND_ROBIN </w:t>
            </w:r>
          </w:p>
        </w:tc>
      </w:tr>
    </w:tbl>
    <w:p w14:paraId="6185EB91" w14:textId="77777777" w:rsidR="007E3FB6" w:rsidRDefault="007E3FB6">
      <w:pPr>
        <w:spacing w:after="40"/>
        <w:jc w:val="both"/>
      </w:pPr>
    </w:p>
    <w:p w14:paraId="69AB0DD0" w14:textId="77777777" w:rsidR="007E3FB6" w:rsidRDefault="002F150C">
      <w:pPr>
        <w:spacing w:after="40"/>
        <w:jc w:val="both"/>
      </w:pPr>
      <w:r>
        <w:t xml:space="preserve">    </w:t>
      </w:r>
    </w:p>
    <w:p w14:paraId="623DD33B" w14:textId="77777777" w:rsidR="007E3FB6" w:rsidRDefault="002F150C">
      <w:pPr>
        <w:pStyle w:val="Ttulo5"/>
      </w:pPr>
      <w:r>
        <w:t>Health Checker</w:t>
      </w:r>
    </w:p>
    <w:p w14:paraId="78DD632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64F23E" w14:textId="77777777">
        <w:tc>
          <w:tcPr>
            <w:tcW w:w="4819" w:type="dxa"/>
            <w:shd w:val="clear" w:color="auto" w:fill="000000"/>
          </w:tcPr>
          <w:p w14:paraId="603114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5E6840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E934D9" w14:textId="77777777">
        <w:tc>
          <w:tcPr>
            <w:tcW w:w="4819" w:type="dxa"/>
          </w:tcPr>
          <w:p w14:paraId="46ADF03E" w14:textId="77777777" w:rsidR="007E3FB6" w:rsidRDefault="002F150C">
            <w:r>
              <w:lastRenderedPageBreak/>
              <w:t xml:space="preserve"> Interval Ms </w:t>
            </w:r>
          </w:p>
        </w:tc>
        <w:tc>
          <w:tcPr>
            <w:tcW w:w="4819" w:type="dxa"/>
          </w:tcPr>
          <w:p w14:paraId="19E64B73" w14:textId="77777777" w:rsidR="007E3FB6" w:rsidRDefault="002F150C">
            <w:r>
              <w:t xml:space="preserve"> undefined </w:t>
            </w:r>
          </w:p>
        </w:tc>
      </w:tr>
      <w:tr w:rsidR="007E3FB6" w14:paraId="4EAC7CB6" w14:textId="77777777">
        <w:tc>
          <w:tcPr>
            <w:tcW w:w="4819" w:type="dxa"/>
          </w:tcPr>
          <w:p w14:paraId="379D39E8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25C3414A" w14:textId="77777777" w:rsidR="007E3FB6" w:rsidRDefault="007E3FB6"/>
        </w:tc>
      </w:tr>
      <w:tr w:rsidR="007E3FB6" w14:paraId="3D146A30" w14:textId="77777777">
        <w:tc>
          <w:tcPr>
            <w:tcW w:w="4819" w:type="dxa"/>
          </w:tcPr>
          <w:p w14:paraId="4A39413C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18882F3" w14:textId="77777777" w:rsidR="007E3FB6" w:rsidRDefault="002F150C">
            <w:r>
              <w:t xml:space="preserve"> 10256 </w:t>
            </w:r>
          </w:p>
        </w:tc>
      </w:tr>
      <w:tr w:rsidR="007E3FB6" w14:paraId="7789CC3F" w14:textId="77777777">
        <w:tc>
          <w:tcPr>
            <w:tcW w:w="4819" w:type="dxa"/>
          </w:tcPr>
          <w:p w14:paraId="533A78F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53FB184" w14:textId="77777777" w:rsidR="007E3FB6" w:rsidRDefault="002F150C">
            <w:r>
              <w:t xml:space="preserve"> HTTP </w:t>
            </w:r>
          </w:p>
        </w:tc>
      </w:tr>
      <w:tr w:rsidR="007E3FB6" w14:paraId="5354F009" w14:textId="77777777">
        <w:tc>
          <w:tcPr>
            <w:tcW w:w="4819" w:type="dxa"/>
          </w:tcPr>
          <w:p w14:paraId="7C6D8F09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121539BE" w14:textId="77777777" w:rsidR="007E3FB6" w:rsidRDefault="002F150C">
            <w:r>
              <w:t xml:space="preserve"> .* </w:t>
            </w:r>
          </w:p>
        </w:tc>
      </w:tr>
      <w:tr w:rsidR="007E3FB6" w14:paraId="23566A84" w14:textId="77777777">
        <w:tc>
          <w:tcPr>
            <w:tcW w:w="4819" w:type="dxa"/>
          </w:tcPr>
          <w:p w14:paraId="7C896414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3DD1592A" w14:textId="77777777" w:rsidR="007E3FB6" w:rsidRDefault="002F150C">
            <w:r>
              <w:t xml:space="preserve"> 3 </w:t>
            </w:r>
          </w:p>
        </w:tc>
      </w:tr>
      <w:tr w:rsidR="007E3FB6" w14:paraId="36DAFBEA" w14:textId="77777777">
        <w:tc>
          <w:tcPr>
            <w:tcW w:w="4819" w:type="dxa"/>
          </w:tcPr>
          <w:p w14:paraId="4540FDA7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694FD63E" w14:textId="77777777" w:rsidR="007E3FB6" w:rsidRDefault="002F150C">
            <w:r>
              <w:t xml:space="preserve"> 200 </w:t>
            </w:r>
          </w:p>
        </w:tc>
      </w:tr>
      <w:tr w:rsidR="007E3FB6" w14:paraId="3C9A248F" w14:textId="77777777">
        <w:tc>
          <w:tcPr>
            <w:tcW w:w="4819" w:type="dxa"/>
          </w:tcPr>
          <w:p w14:paraId="09FF0F5C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18FCFD9D" w14:textId="77777777" w:rsidR="007E3FB6" w:rsidRDefault="002F150C">
            <w:r>
              <w:t xml:space="preserve"> 3000 </w:t>
            </w:r>
          </w:p>
        </w:tc>
      </w:tr>
      <w:tr w:rsidR="007E3FB6" w14:paraId="0813A801" w14:textId="77777777">
        <w:tc>
          <w:tcPr>
            <w:tcW w:w="4819" w:type="dxa"/>
          </w:tcPr>
          <w:p w14:paraId="00796875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4CA8F033" w14:textId="77777777" w:rsidR="007E3FB6" w:rsidRDefault="002F150C">
            <w:r>
              <w:t xml:space="preserve"> /healthz </w:t>
            </w:r>
          </w:p>
        </w:tc>
      </w:tr>
    </w:tbl>
    <w:p w14:paraId="7520D446" w14:textId="77777777" w:rsidR="007E3FB6" w:rsidRDefault="002F150C">
      <w:pPr>
        <w:spacing w:after="40"/>
        <w:jc w:val="both"/>
      </w:pPr>
      <w:r>
        <w:t xml:space="preserve">    </w:t>
      </w:r>
    </w:p>
    <w:p w14:paraId="077C7E30" w14:textId="77777777" w:rsidR="007E3FB6" w:rsidRDefault="007E3FB6">
      <w:pPr>
        <w:spacing w:after="40"/>
        <w:jc w:val="both"/>
      </w:pPr>
    </w:p>
    <w:p w14:paraId="4E01BB8C" w14:textId="77777777" w:rsidR="007E3FB6" w:rsidRDefault="002F150C">
      <w:pPr>
        <w:pStyle w:val="Ttulo4"/>
      </w:pPr>
      <w:bookmarkStart w:id="679" w:name="_Toc174960508"/>
      <w:r>
        <w:t>TCP-11211</w:t>
      </w:r>
      <w:bookmarkEnd w:id="679"/>
    </w:p>
    <w:p w14:paraId="3384C7F8" w14:textId="77777777" w:rsidR="007E3FB6" w:rsidRDefault="007E3FB6">
      <w:pPr>
        <w:spacing w:after="40"/>
        <w:jc w:val="both"/>
      </w:pPr>
    </w:p>
    <w:p w14:paraId="07F85455" w14:textId="77777777" w:rsidR="007E3FB6" w:rsidRDefault="007E3FB6">
      <w:pPr>
        <w:spacing w:after="40"/>
        <w:jc w:val="both"/>
      </w:pPr>
    </w:p>
    <w:p w14:paraId="5CC7EF2F" w14:textId="77777777" w:rsidR="007E3FB6" w:rsidRDefault="007E3FB6">
      <w:pPr>
        <w:spacing w:after="40"/>
        <w:jc w:val="both"/>
      </w:pPr>
    </w:p>
    <w:p w14:paraId="7D2FC1A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695D88" w14:textId="77777777">
        <w:tc>
          <w:tcPr>
            <w:tcW w:w="4819" w:type="dxa"/>
            <w:shd w:val="clear" w:color="auto" w:fill="000000"/>
          </w:tcPr>
          <w:p w14:paraId="2C250C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6B7B6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005B22E" w14:textId="77777777">
        <w:tc>
          <w:tcPr>
            <w:tcW w:w="4819" w:type="dxa"/>
          </w:tcPr>
          <w:p w14:paraId="4735F8B5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7C930A79" w14:textId="77777777" w:rsidR="007E3FB6" w:rsidRDefault="002F150C">
            <w:r>
              <w:t xml:space="preserve"> null </w:t>
            </w:r>
          </w:p>
        </w:tc>
      </w:tr>
      <w:tr w:rsidR="007E3FB6" w14:paraId="381051A1" w14:textId="77777777">
        <w:tc>
          <w:tcPr>
            <w:tcW w:w="4819" w:type="dxa"/>
          </w:tcPr>
          <w:p w14:paraId="659149A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1C4702E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06039E17" w14:textId="77777777">
        <w:tc>
          <w:tcPr>
            <w:tcW w:w="4819" w:type="dxa"/>
          </w:tcPr>
          <w:p w14:paraId="65185AD0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7260C8C8" w14:textId="77777777" w:rsidR="007E3FB6" w:rsidRDefault="002F150C">
            <w:r>
              <w:t xml:space="preserve"> ROUND_ROBIN </w:t>
            </w:r>
          </w:p>
        </w:tc>
      </w:tr>
    </w:tbl>
    <w:p w14:paraId="53D48E87" w14:textId="77777777" w:rsidR="007E3FB6" w:rsidRDefault="007E3FB6">
      <w:pPr>
        <w:spacing w:after="40"/>
        <w:jc w:val="both"/>
      </w:pPr>
    </w:p>
    <w:p w14:paraId="1C6CB766" w14:textId="77777777" w:rsidR="007E3FB6" w:rsidRDefault="002F150C">
      <w:pPr>
        <w:spacing w:after="40"/>
        <w:jc w:val="both"/>
      </w:pPr>
      <w:r>
        <w:t xml:space="preserve">    </w:t>
      </w:r>
    </w:p>
    <w:p w14:paraId="11C47C2E" w14:textId="77777777" w:rsidR="007E3FB6" w:rsidRDefault="002F150C">
      <w:pPr>
        <w:pStyle w:val="Ttulo5"/>
      </w:pPr>
      <w:r>
        <w:t>Health Checker</w:t>
      </w:r>
    </w:p>
    <w:p w14:paraId="39DCA61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C5C59B" w14:textId="77777777">
        <w:tc>
          <w:tcPr>
            <w:tcW w:w="4819" w:type="dxa"/>
            <w:shd w:val="clear" w:color="auto" w:fill="000000"/>
          </w:tcPr>
          <w:p w14:paraId="60DB73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F93DD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BCD4CC" w14:textId="77777777">
        <w:tc>
          <w:tcPr>
            <w:tcW w:w="4819" w:type="dxa"/>
          </w:tcPr>
          <w:p w14:paraId="673AB21C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51CFBE1A" w14:textId="77777777" w:rsidR="007E3FB6" w:rsidRDefault="002F150C">
            <w:r>
              <w:t xml:space="preserve"> undefined </w:t>
            </w:r>
          </w:p>
        </w:tc>
      </w:tr>
      <w:tr w:rsidR="007E3FB6" w14:paraId="52DDF7FF" w14:textId="77777777">
        <w:tc>
          <w:tcPr>
            <w:tcW w:w="4819" w:type="dxa"/>
          </w:tcPr>
          <w:p w14:paraId="4C3C586C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4218F78F" w14:textId="77777777" w:rsidR="007E3FB6" w:rsidRDefault="007E3FB6"/>
        </w:tc>
      </w:tr>
      <w:tr w:rsidR="007E3FB6" w14:paraId="5041FC59" w14:textId="77777777">
        <w:tc>
          <w:tcPr>
            <w:tcW w:w="4819" w:type="dxa"/>
          </w:tcPr>
          <w:p w14:paraId="287FE3A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D4E4F38" w14:textId="77777777" w:rsidR="007E3FB6" w:rsidRDefault="002F150C">
            <w:r>
              <w:t xml:space="preserve"> 10256 </w:t>
            </w:r>
          </w:p>
        </w:tc>
      </w:tr>
      <w:tr w:rsidR="007E3FB6" w14:paraId="550B57BB" w14:textId="77777777">
        <w:tc>
          <w:tcPr>
            <w:tcW w:w="4819" w:type="dxa"/>
          </w:tcPr>
          <w:p w14:paraId="0E7AB67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4B73F7D" w14:textId="77777777" w:rsidR="007E3FB6" w:rsidRDefault="002F150C">
            <w:r>
              <w:t xml:space="preserve"> HTTP </w:t>
            </w:r>
          </w:p>
        </w:tc>
      </w:tr>
      <w:tr w:rsidR="007E3FB6" w14:paraId="7AB89CD9" w14:textId="77777777">
        <w:tc>
          <w:tcPr>
            <w:tcW w:w="4819" w:type="dxa"/>
          </w:tcPr>
          <w:p w14:paraId="2F31790D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17FDB294" w14:textId="77777777" w:rsidR="007E3FB6" w:rsidRDefault="002F150C">
            <w:r>
              <w:t xml:space="preserve"> .* </w:t>
            </w:r>
          </w:p>
        </w:tc>
      </w:tr>
      <w:tr w:rsidR="007E3FB6" w14:paraId="1BBAE356" w14:textId="77777777">
        <w:tc>
          <w:tcPr>
            <w:tcW w:w="4819" w:type="dxa"/>
          </w:tcPr>
          <w:p w14:paraId="17661CCE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436BDAEF" w14:textId="77777777" w:rsidR="007E3FB6" w:rsidRDefault="002F150C">
            <w:r>
              <w:t xml:space="preserve"> 3 </w:t>
            </w:r>
          </w:p>
        </w:tc>
      </w:tr>
      <w:tr w:rsidR="007E3FB6" w14:paraId="5ADE3D1D" w14:textId="77777777">
        <w:tc>
          <w:tcPr>
            <w:tcW w:w="4819" w:type="dxa"/>
          </w:tcPr>
          <w:p w14:paraId="6BB00BEB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5BC6209E" w14:textId="77777777" w:rsidR="007E3FB6" w:rsidRDefault="002F150C">
            <w:r>
              <w:t xml:space="preserve"> 200 </w:t>
            </w:r>
          </w:p>
        </w:tc>
      </w:tr>
      <w:tr w:rsidR="007E3FB6" w14:paraId="217E2300" w14:textId="77777777">
        <w:tc>
          <w:tcPr>
            <w:tcW w:w="4819" w:type="dxa"/>
          </w:tcPr>
          <w:p w14:paraId="1ADB7B12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710D2CD7" w14:textId="77777777" w:rsidR="007E3FB6" w:rsidRDefault="002F150C">
            <w:r>
              <w:t xml:space="preserve"> 3000 </w:t>
            </w:r>
          </w:p>
        </w:tc>
      </w:tr>
      <w:tr w:rsidR="007E3FB6" w14:paraId="6DC29A74" w14:textId="77777777">
        <w:tc>
          <w:tcPr>
            <w:tcW w:w="4819" w:type="dxa"/>
          </w:tcPr>
          <w:p w14:paraId="7F118A3E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5EF16528" w14:textId="77777777" w:rsidR="007E3FB6" w:rsidRDefault="002F150C">
            <w:r>
              <w:t xml:space="preserve"> /healthz </w:t>
            </w:r>
          </w:p>
        </w:tc>
      </w:tr>
    </w:tbl>
    <w:p w14:paraId="5DAC35B2" w14:textId="77777777" w:rsidR="007E3FB6" w:rsidRDefault="002F150C">
      <w:pPr>
        <w:spacing w:after="40"/>
        <w:jc w:val="both"/>
      </w:pPr>
      <w:r>
        <w:t xml:space="preserve">    </w:t>
      </w:r>
    </w:p>
    <w:p w14:paraId="3294DAB0" w14:textId="77777777" w:rsidR="007E3FB6" w:rsidRDefault="007E3FB6">
      <w:pPr>
        <w:spacing w:after="40"/>
        <w:jc w:val="both"/>
      </w:pPr>
    </w:p>
    <w:p w14:paraId="1396506E" w14:textId="77777777" w:rsidR="007E3FB6" w:rsidRDefault="002F150C">
      <w:pPr>
        <w:pStyle w:val="Ttulo4"/>
      </w:pPr>
      <w:bookmarkStart w:id="680" w:name="_Toc174960509"/>
      <w:r>
        <w:t>TCP-6379</w:t>
      </w:r>
      <w:bookmarkEnd w:id="680"/>
    </w:p>
    <w:p w14:paraId="0898522C" w14:textId="77777777" w:rsidR="007E3FB6" w:rsidRDefault="007E3FB6">
      <w:pPr>
        <w:spacing w:after="40"/>
        <w:jc w:val="both"/>
      </w:pPr>
    </w:p>
    <w:p w14:paraId="56951D07" w14:textId="77777777" w:rsidR="007E3FB6" w:rsidRDefault="007E3FB6">
      <w:pPr>
        <w:spacing w:after="40"/>
        <w:jc w:val="both"/>
      </w:pPr>
    </w:p>
    <w:p w14:paraId="3187747A" w14:textId="77777777" w:rsidR="007E3FB6" w:rsidRDefault="007E3FB6">
      <w:pPr>
        <w:spacing w:after="40"/>
        <w:jc w:val="both"/>
      </w:pPr>
    </w:p>
    <w:p w14:paraId="348C4B7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AFE0CD" w14:textId="77777777">
        <w:tc>
          <w:tcPr>
            <w:tcW w:w="4819" w:type="dxa"/>
            <w:shd w:val="clear" w:color="auto" w:fill="000000"/>
          </w:tcPr>
          <w:p w14:paraId="05387B6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E2464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957D4B" w14:textId="77777777">
        <w:tc>
          <w:tcPr>
            <w:tcW w:w="4819" w:type="dxa"/>
          </w:tcPr>
          <w:p w14:paraId="7F4FD05E" w14:textId="77777777" w:rsidR="007E3FB6" w:rsidRDefault="002F150C">
            <w:r>
              <w:t xml:space="preserve"> Backend Max Connections </w:t>
            </w:r>
          </w:p>
        </w:tc>
        <w:tc>
          <w:tcPr>
            <w:tcW w:w="4819" w:type="dxa"/>
          </w:tcPr>
          <w:p w14:paraId="33F99352" w14:textId="77777777" w:rsidR="007E3FB6" w:rsidRDefault="002F150C">
            <w:r>
              <w:t xml:space="preserve"> null </w:t>
            </w:r>
          </w:p>
        </w:tc>
      </w:tr>
      <w:tr w:rsidR="007E3FB6" w14:paraId="5909F4A7" w14:textId="77777777">
        <w:tc>
          <w:tcPr>
            <w:tcW w:w="4819" w:type="dxa"/>
          </w:tcPr>
          <w:p w14:paraId="69F46B2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0C0A1BF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4047C67A" w14:textId="77777777">
        <w:tc>
          <w:tcPr>
            <w:tcW w:w="4819" w:type="dxa"/>
          </w:tcPr>
          <w:p w14:paraId="6DFB8375" w14:textId="77777777" w:rsidR="007E3FB6" w:rsidRDefault="002F150C">
            <w:r>
              <w:t xml:space="preserve"> Policy </w:t>
            </w:r>
          </w:p>
        </w:tc>
        <w:tc>
          <w:tcPr>
            <w:tcW w:w="4819" w:type="dxa"/>
          </w:tcPr>
          <w:p w14:paraId="64EF02B5" w14:textId="77777777" w:rsidR="007E3FB6" w:rsidRDefault="002F150C">
            <w:r>
              <w:t xml:space="preserve"> ROUND_ROBIN </w:t>
            </w:r>
          </w:p>
        </w:tc>
      </w:tr>
    </w:tbl>
    <w:p w14:paraId="1C95FF4E" w14:textId="77777777" w:rsidR="007E3FB6" w:rsidRDefault="007E3FB6">
      <w:pPr>
        <w:spacing w:after="40"/>
        <w:jc w:val="both"/>
      </w:pPr>
    </w:p>
    <w:p w14:paraId="417003AA" w14:textId="77777777" w:rsidR="007E3FB6" w:rsidRDefault="002F150C">
      <w:pPr>
        <w:spacing w:after="40"/>
        <w:jc w:val="both"/>
      </w:pPr>
      <w:r>
        <w:t xml:space="preserve">    </w:t>
      </w:r>
    </w:p>
    <w:p w14:paraId="014970AC" w14:textId="77777777" w:rsidR="007E3FB6" w:rsidRDefault="002F150C">
      <w:pPr>
        <w:pStyle w:val="Ttulo5"/>
      </w:pPr>
      <w:r>
        <w:lastRenderedPageBreak/>
        <w:t>Health Checker</w:t>
      </w:r>
    </w:p>
    <w:p w14:paraId="797416C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66B5A8" w14:textId="77777777">
        <w:tc>
          <w:tcPr>
            <w:tcW w:w="4819" w:type="dxa"/>
            <w:shd w:val="clear" w:color="auto" w:fill="000000"/>
          </w:tcPr>
          <w:p w14:paraId="759AB52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24448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5EB8C2" w14:textId="77777777">
        <w:tc>
          <w:tcPr>
            <w:tcW w:w="4819" w:type="dxa"/>
          </w:tcPr>
          <w:p w14:paraId="0453BF1C" w14:textId="77777777" w:rsidR="007E3FB6" w:rsidRDefault="002F150C">
            <w:r>
              <w:t xml:space="preserve"> Interval Ms </w:t>
            </w:r>
          </w:p>
        </w:tc>
        <w:tc>
          <w:tcPr>
            <w:tcW w:w="4819" w:type="dxa"/>
          </w:tcPr>
          <w:p w14:paraId="1BD736D1" w14:textId="77777777" w:rsidR="007E3FB6" w:rsidRDefault="002F150C">
            <w:r>
              <w:t xml:space="preserve"> undefined </w:t>
            </w:r>
          </w:p>
        </w:tc>
      </w:tr>
      <w:tr w:rsidR="007E3FB6" w14:paraId="47892E66" w14:textId="77777777">
        <w:tc>
          <w:tcPr>
            <w:tcW w:w="4819" w:type="dxa"/>
          </w:tcPr>
          <w:p w14:paraId="0EE2B33C" w14:textId="77777777" w:rsidR="007E3FB6" w:rsidRDefault="002F150C">
            <w:r>
              <w:t xml:space="preserve"> Is Force Plain Text </w:t>
            </w:r>
          </w:p>
        </w:tc>
        <w:tc>
          <w:tcPr>
            <w:tcW w:w="4819" w:type="dxa"/>
          </w:tcPr>
          <w:p w14:paraId="2A02C696" w14:textId="77777777" w:rsidR="007E3FB6" w:rsidRDefault="007E3FB6"/>
        </w:tc>
      </w:tr>
      <w:tr w:rsidR="007E3FB6" w14:paraId="32719967" w14:textId="77777777">
        <w:tc>
          <w:tcPr>
            <w:tcW w:w="4819" w:type="dxa"/>
          </w:tcPr>
          <w:p w14:paraId="74C5EAF3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7D35BB2" w14:textId="77777777" w:rsidR="007E3FB6" w:rsidRDefault="002F150C">
            <w:r>
              <w:t xml:space="preserve"> 10256 </w:t>
            </w:r>
          </w:p>
        </w:tc>
      </w:tr>
      <w:tr w:rsidR="007E3FB6" w14:paraId="000539AB" w14:textId="77777777">
        <w:tc>
          <w:tcPr>
            <w:tcW w:w="4819" w:type="dxa"/>
          </w:tcPr>
          <w:p w14:paraId="4B16C0C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2EFAE79" w14:textId="77777777" w:rsidR="007E3FB6" w:rsidRDefault="002F150C">
            <w:r>
              <w:t xml:space="preserve"> HTTP </w:t>
            </w:r>
          </w:p>
        </w:tc>
      </w:tr>
      <w:tr w:rsidR="007E3FB6" w14:paraId="5A9F87BC" w14:textId="77777777">
        <w:tc>
          <w:tcPr>
            <w:tcW w:w="4819" w:type="dxa"/>
          </w:tcPr>
          <w:p w14:paraId="63820333" w14:textId="77777777" w:rsidR="007E3FB6" w:rsidRDefault="002F150C">
            <w:r>
              <w:t xml:space="preserve"> Response Body Regex </w:t>
            </w:r>
          </w:p>
        </w:tc>
        <w:tc>
          <w:tcPr>
            <w:tcW w:w="4819" w:type="dxa"/>
          </w:tcPr>
          <w:p w14:paraId="0DC1B092" w14:textId="77777777" w:rsidR="007E3FB6" w:rsidRDefault="002F150C">
            <w:r>
              <w:t xml:space="preserve"> .* </w:t>
            </w:r>
          </w:p>
        </w:tc>
      </w:tr>
      <w:tr w:rsidR="007E3FB6" w14:paraId="316F6AE6" w14:textId="77777777">
        <w:tc>
          <w:tcPr>
            <w:tcW w:w="4819" w:type="dxa"/>
          </w:tcPr>
          <w:p w14:paraId="35272811" w14:textId="77777777" w:rsidR="007E3FB6" w:rsidRDefault="002F150C">
            <w:r>
              <w:t xml:space="preserve"> Retries </w:t>
            </w:r>
          </w:p>
        </w:tc>
        <w:tc>
          <w:tcPr>
            <w:tcW w:w="4819" w:type="dxa"/>
          </w:tcPr>
          <w:p w14:paraId="3A38D5D0" w14:textId="77777777" w:rsidR="007E3FB6" w:rsidRDefault="002F150C">
            <w:r>
              <w:t xml:space="preserve"> 3 </w:t>
            </w:r>
          </w:p>
        </w:tc>
      </w:tr>
      <w:tr w:rsidR="007E3FB6" w14:paraId="56227FC7" w14:textId="77777777">
        <w:tc>
          <w:tcPr>
            <w:tcW w:w="4819" w:type="dxa"/>
          </w:tcPr>
          <w:p w14:paraId="1A64C755" w14:textId="77777777" w:rsidR="007E3FB6" w:rsidRDefault="002F150C">
            <w:r>
              <w:t xml:space="preserve"> Return Code </w:t>
            </w:r>
          </w:p>
        </w:tc>
        <w:tc>
          <w:tcPr>
            <w:tcW w:w="4819" w:type="dxa"/>
          </w:tcPr>
          <w:p w14:paraId="273FD030" w14:textId="77777777" w:rsidR="007E3FB6" w:rsidRDefault="002F150C">
            <w:r>
              <w:t xml:space="preserve"> 200 </w:t>
            </w:r>
          </w:p>
        </w:tc>
      </w:tr>
      <w:tr w:rsidR="007E3FB6" w14:paraId="2347C193" w14:textId="77777777">
        <w:tc>
          <w:tcPr>
            <w:tcW w:w="4819" w:type="dxa"/>
          </w:tcPr>
          <w:p w14:paraId="048CD3EE" w14:textId="77777777" w:rsidR="007E3FB6" w:rsidRDefault="002F150C">
            <w:r>
              <w:t xml:space="preserve"> Timeout In Millis </w:t>
            </w:r>
          </w:p>
        </w:tc>
        <w:tc>
          <w:tcPr>
            <w:tcW w:w="4819" w:type="dxa"/>
          </w:tcPr>
          <w:p w14:paraId="29AB14C0" w14:textId="77777777" w:rsidR="007E3FB6" w:rsidRDefault="002F150C">
            <w:r>
              <w:t xml:space="preserve"> 3000 </w:t>
            </w:r>
          </w:p>
        </w:tc>
      </w:tr>
      <w:tr w:rsidR="007E3FB6" w14:paraId="0081697F" w14:textId="77777777">
        <w:tc>
          <w:tcPr>
            <w:tcW w:w="4819" w:type="dxa"/>
          </w:tcPr>
          <w:p w14:paraId="12D9E43F" w14:textId="77777777" w:rsidR="007E3FB6" w:rsidRDefault="002F150C">
            <w:r>
              <w:t xml:space="preserve"> Url Path </w:t>
            </w:r>
          </w:p>
        </w:tc>
        <w:tc>
          <w:tcPr>
            <w:tcW w:w="4819" w:type="dxa"/>
          </w:tcPr>
          <w:p w14:paraId="4C15EF12" w14:textId="77777777" w:rsidR="007E3FB6" w:rsidRDefault="002F150C">
            <w:r>
              <w:t xml:space="preserve"> /healthz </w:t>
            </w:r>
          </w:p>
        </w:tc>
      </w:tr>
    </w:tbl>
    <w:p w14:paraId="7FB8EC73" w14:textId="77777777" w:rsidR="007E3FB6" w:rsidRDefault="002F150C">
      <w:pPr>
        <w:spacing w:after="40"/>
        <w:jc w:val="both"/>
      </w:pPr>
      <w:r>
        <w:t xml:space="preserve">    </w:t>
      </w:r>
    </w:p>
    <w:p w14:paraId="7453E446" w14:textId="77777777" w:rsidR="007E3FB6" w:rsidRDefault="007E3FB6">
      <w:pPr>
        <w:spacing w:after="40"/>
        <w:jc w:val="both"/>
      </w:pPr>
    </w:p>
    <w:p w14:paraId="51693768" w14:textId="77777777" w:rsidR="007E3FB6" w:rsidRDefault="002F150C">
      <w:pPr>
        <w:pStyle w:val="Ttulo3"/>
      </w:pPr>
      <w:bookmarkStart w:id="681" w:name="_Toc174960510"/>
      <w:r>
        <w:t xml:space="preserve">Load Balancer </w:t>
      </w:r>
      <w:r>
        <w:t>Listener</w:t>
      </w:r>
      <w:bookmarkEnd w:id="681"/>
    </w:p>
    <w:p w14:paraId="4C7F72DD" w14:textId="77777777" w:rsidR="007E3FB6" w:rsidRDefault="007E3FB6">
      <w:pPr>
        <w:spacing w:after="40"/>
        <w:jc w:val="both"/>
      </w:pPr>
    </w:p>
    <w:p w14:paraId="50665935" w14:textId="77777777" w:rsidR="007E3FB6" w:rsidRDefault="007E3FB6">
      <w:pPr>
        <w:spacing w:after="40"/>
        <w:jc w:val="both"/>
      </w:pPr>
    </w:p>
    <w:p w14:paraId="017926B1" w14:textId="77777777" w:rsidR="007E3FB6" w:rsidRDefault="002F150C">
      <w:pPr>
        <w:pStyle w:val="Ttulo4"/>
      </w:pPr>
      <w:bookmarkStart w:id="682" w:name="_Toc174960511"/>
      <w:r>
        <w:t>TCP-11211</w:t>
      </w:r>
      <w:bookmarkEnd w:id="682"/>
    </w:p>
    <w:p w14:paraId="1FCDFF03" w14:textId="77777777" w:rsidR="007E3FB6" w:rsidRDefault="007E3FB6">
      <w:pPr>
        <w:spacing w:after="40"/>
        <w:jc w:val="both"/>
      </w:pPr>
    </w:p>
    <w:p w14:paraId="3CBCDE19" w14:textId="77777777" w:rsidR="007E3FB6" w:rsidRDefault="007E3FB6">
      <w:pPr>
        <w:spacing w:after="40"/>
        <w:jc w:val="both"/>
      </w:pPr>
    </w:p>
    <w:p w14:paraId="34A1396A" w14:textId="77777777" w:rsidR="007E3FB6" w:rsidRDefault="007E3FB6">
      <w:pPr>
        <w:spacing w:after="40"/>
        <w:jc w:val="both"/>
      </w:pPr>
    </w:p>
    <w:p w14:paraId="28246EE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F5A3A6" w14:textId="77777777">
        <w:tc>
          <w:tcPr>
            <w:tcW w:w="4819" w:type="dxa"/>
            <w:shd w:val="clear" w:color="auto" w:fill="000000"/>
          </w:tcPr>
          <w:p w14:paraId="18BE59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739A5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0AA4D8" w14:textId="77777777">
        <w:tc>
          <w:tcPr>
            <w:tcW w:w="4819" w:type="dxa"/>
          </w:tcPr>
          <w:p w14:paraId="6493E42E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18A5A07D" w14:textId="77777777" w:rsidR="007E3FB6" w:rsidRDefault="002F150C">
            <w:r>
              <w:t xml:space="preserve"> TCP-11211 </w:t>
            </w:r>
          </w:p>
        </w:tc>
      </w:tr>
      <w:tr w:rsidR="007E3FB6" w14:paraId="7E742971" w14:textId="77777777">
        <w:tc>
          <w:tcPr>
            <w:tcW w:w="4819" w:type="dxa"/>
          </w:tcPr>
          <w:p w14:paraId="2462A63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7908611" w14:textId="77777777" w:rsidR="007E3FB6" w:rsidRDefault="002F150C">
            <w:r>
              <w:t xml:space="preserve"> de24f9ac-32dd-44f7-80a4-f84180b2e496 </w:t>
            </w:r>
          </w:p>
        </w:tc>
      </w:tr>
      <w:tr w:rsidR="007E3FB6" w14:paraId="4AEBA36E" w14:textId="77777777">
        <w:tc>
          <w:tcPr>
            <w:tcW w:w="4819" w:type="dxa"/>
          </w:tcPr>
          <w:p w14:paraId="4966CA36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076864B2" w14:textId="77777777" w:rsidR="007E3FB6" w:rsidRDefault="002F150C">
            <w:r>
              <w:t xml:space="preserve"> null </w:t>
            </w:r>
          </w:p>
        </w:tc>
      </w:tr>
      <w:tr w:rsidR="007E3FB6" w14:paraId="3BB60316" w14:textId="77777777">
        <w:tc>
          <w:tcPr>
            <w:tcW w:w="4819" w:type="dxa"/>
          </w:tcPr>
          <w:p w14:paraId="4CE9979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8695386" w14:textId="77777777" w:rsidR="007E3FB6" w:rsidRDefault="002F150C">
            <w:r>
              <w:t xml:space="preserve"> 11211 </w:t>
            </w:r>
          </w:p>
        </w:tc>
      </w:tr>
      <w:tr w:rsidR="007E3FB6" w14:paraId="0ED57D52" w14:textId="77777777">
        <w:tc>
          <w:tcPr>
            <w:tcW w:w="4819" w:type="dxa"/>
          </w:tcPr>
          <w:p w14:paraId="50A140C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53FE232" w14:textId="77777777" w:rsidR="007E3FB6" w:rsidRDefault="002F150C">
            <w:r>
              <w:t xml:space="preserve"> TCP </w:t>
            </w:r>
          </w:p>
        </w:tc>
      </w:tr>
      <w:tr w:rsidR="007E3FB6" w14:paraId="563F8C3D" w14:textId="77777777">
        <w:tc>
          <w:tcPr>
            <w:tcW w:w="4819" w:type="dxa"/>
          </w:tcPr>
          <w:p w14:paraId="2F356E82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2FDD4227" w14:textId="77777777" w:rsidR="007E3FB6" w:rsidRDefault="002F150C">
            <w:r>
              <w:t xml:space="preserve"> null </w:t>
            </w:r>
          </w:p>
        </w:tc>
      </w:tr>
      <w:tr w:rsidR="007E3FB6" w14:paraId="2B0E51AB" w14:textId="77777777">
        <w:tc>
          <w:tcPr>
            <w:tcW w:w="4819" w:type="dxa"/>
          </w:tcPr>
          <w:p w14:paraId="5EF3D13B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4AAEB2C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E7832F3" w14:textId="77777777">
        <w:tc>
          <w:tcPr>
            <w:tcW w:w="4819" w:type="dxa"/>
          </w:tcPr>
          <w:p w14:paraId="5F5FD5E0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7A9CDA8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14478041" w14:textId="77777777" w:rsidR="007E3FB6" w:rsidRDefault="002F150C">
      <w:pPr>
        <w:spacing w:after="40"/>
        <w:jc w:val="both"/>
      </w:pPr>
      <w:r>
        <w:t xml:space="preserve">    </w:t>
      </w:r>
    </w:p>
    <w:p w14:paraId="160FE75A" w14:textId="77777777" w:rsidR="007E3FB6" w:rsidRDefault="007E3FB6">
      <w:pPr>
        <w:spacing w:after="40"/>
        <w:jc w:val="both"/>
      </w:pPr>
    </w:p>
    <w:p w14:paraId="7B2B21D6" w14:textId="77777777" w:rsidR="007E3FB6" w:rsidRDefault="002F150C">
      <w:pPr>
        <w:pStyle w:val="Ttulo4"/>
      </w:pPr>
      <w:bookmarkStart w:id="683" w:name="_Toc174960512"/>
      <w:r>
        <w:t>TCP-6379</w:t>
      </w:r>
      <w:bookmarkEnd w:id="683"/>
    </w:p>
    <w:p w14:paraId="40BE0D26" w14:textId="77777777" w:rsidR="007E3FB6" w:rsidRDefault="007E3FB6">
      <w:pPr>
        <w:spacing w:after="40"/>
        <w:jc w:val="both"/>
      </w:pPr>
    </w:p>
    <w:p w14:paraId="560B2EC3" w14:textId="77777777" w:rsidR="007E3FB6" w:rsidRDefault="007E3FB6">
      <w:pPr>
        <w:spacing w:after="40"/>
        <w:jc w:val="both"/>
      </w:pPr>
    </w:p>
    <w:p w14:paraId="060DE561" w14:textId="77777777" w:rsidR="007E3FB6" w:rsidRDefault="007E3FB6">
      <w:pPr>
        <w:spacing w:after="40"/>
        <w:jc w:val="both"/>
      </w:pPr>
    </w:p>
    <w:p w14:paraId="5E257B5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B55D14" w14:textId="77777777">
        <w:tc>
          <w:tcPr>
            <w:tcW w:w="4819" w:type="dxa"/>
            <w:shd w:val="clear" w:color="auto" w:fill="000000"/>
          </w:tcPr>
          <w:p w14:paraId="5EF9FF9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D014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730B3B" w14:textId="77777777">
        <w:tc>
          <w:tcPr>
            <w:tcW w:w="4819" w:type="dxa"/>
          </w:tcPr>
          <w:p w14:paraId="7CC09F41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04AA7C66" w14:textId="77777777" w:rsidR="007E3FB6" w:rsidRDefault="002F150C">
            <w:r>
              <w:t xml:space="preserve"> TCP-6379 </w:t>
            </w:r>
          </w:p>
        </w:tc>
      </w:tr>
      <w:tr w:rsidR="007E3FB6" w14:paraId="1CE9ED8F" w14:textId="77777777">
        <w:tc>
          <w:tcPr>
            <w:tcW w:w="4819" w:type="dxa"/>
          </w:tcPr>
          <w:p w14:paraId="2782966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7D18BB8" w14:textId="77777777" w:rsidR="007E3FB6" w:rsidRDefault="002F150C">
            <w:r>
              <w:t xml:space="preserve"> 76aa5974-4bf4-4597-adb4-82f876caa422 </w:t>
            </w:r>
          </w:p>
        </w:tc>
      </w:tr>
      <w:tr w:rsidR="007E3FB6" w14:paraId="6E906316" w14:textId="77777777">
        <w:tc>
          <w:tcPr>
            <w:tcW w:w="4819" w:type="dxa"/>
          </w:tcPr>
          <w:p w14:paraId="554B4703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43F0238B" w14:textId="77777777" w:rsidR="007E3FB6" w:rsidRDefault="002F150C">
            <w:r>
              <w:t xml:space="preserve"> null </w:t>
            </w:r>
          </w:p>
        </w:tc>
      </w:tr>
      <w:tr w:rsidR="007E3FB6" w14:paraId="791B0032" w14:textId="77777777">
        <w:tc>
          <w:tcPr>
            <w:tcW w:w="4819" w:type="dxa"/>
          </w:tcPr>
          <w:p w14:paraId="343629C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CEE32AE" w14:textId="77777777" w:rsidR="007E3FB6" w:rsidRDefault="002F150C">
            <w:r>
              <w:t xml:space="preserve"> 6379 </w:t>
            </w:r>
          </w:p>
        </w:tc>
      </w:tr>
      <w:tr w:rsidR="007E3FB6" w14:paraId="0B8528E2" w14:textId="77777777">
        <w:tc>
          <w:tcPr>
            <w:tcW w:w="4819" w:type="dxa"/>
          </w:tcPr>
          <w:p w14:paraId="1BE366D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DED1680" w14:textId="77777777" w:rsidR="007E3FB6" w:rsidRDefault="002F150C">
            <w:r>
              <w:t xml:space="preserve"> TCP </w:t>
            </w:r>
          </w:p>
        </w:tc>
      </w:tr>
      <w:tr w:rsidR="007E3FB6" w14:paraId="3ADBC0C6" w14:textId="77777777">
        <w:tc>
          <w:tcPr>
            <w:tcW w:w="4819" w:type="dxa"/>
          </w:tcPr>
          <w:p w14:paraId="0E7E2DA9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19AA71C8" w14:textId="77777777" w:rsidR="007E3FB6" w:rsidRDefault="002F150C">
            <w:r>
              <w:t xml:space="preserve"> null </w:t>
            </w:r>
          </w:p>
        </w:tc>
      </w:tr>
      <w:tr w:rsidR="007E3FB6" w14:paraId="24885DF3" w14:textId="77777777">
        <w:tc>
          <w:tcPr>
            <w:tcW w:w="4819" w:type="dxa"/>
          </w:tcPr>
          <w:p w14:paraId="1B7F51D6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7E73336A" w14:textId="77777777" w:rsidR="007E3FB6" w:rsidRDefault="002F150C">
            <w:r>
              <w:t xml:space="preserve"> &lt;ul style="list-style-type: none;padding: </w:t>
            </w:r>
            <w:r>
              <w:lastRenderedPageBreak/>
              <w:t xml:space="preserve">0px;margin: 0px;"&gt;&lt;/ul&gt; </w:t>
            </w:r>
          </w:p>
        </w:tc>
      </w:tr>
      <w:tr w:rsidR="007E3FB6" w14:paraId="1F2F201B" w14:textId="77777777">
        <w:tc>
          <w:tcPr>
            <w:tcW w:w="4819" w:type="dxa"/>
          </w:tcPr>
          <w:p w14:paraId="1E88F13F" w14:textId="77777777" w:rsidR="007E3FB6" w:rsidRDefault="002F150C">
            <w:r>
              <w:lastRenderedPageBreak/>
              <w:t xml:space="preserve"> Rule Set Names </w:t>
            </w:r>
          </w:p>
        </w:tc>
        <w:tc>
          <w:tcPr>
            <w:tcW w:w="4819" w:type="dxa"/>
          </w:tcPr>
          <w:p w14:paraId="069BB9A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6DEF61C1" w14:textId="77777777" w:rsidR="007E3FB6" w:rsidRDefault="002F150C">
      <w:pPr>
        <w:spacing w:after="40"/>
        <w:jc w:val="both"/>
      </w:pPr>
      <w:r>
        <w:t xml:space="preserve">    </w:t>
      </w:r>
    </w:p>
    <w:p w14:paraId="138620ED" w14:textId="77777777" w:rsidR="007E3FB6" w:rsidRDefault="007E3FB6">
      <w:pPr>
        <w:spacing w:after="40"/>
        <w:jc w:val="both"/>
      </w:pPr>
    </w:p>
    <w:p w14:paraId="1BA9E8A9" w14:textId="77777777" w:rsidR="007E3FB6" w:rsidRDefault="002F150C">
      <w:pPr>
        <w:pStyle w:val="Ttulo4"/>
      </w:pPr>
      <w:bookmarkStart w:id="684" w:name="_Toc174960513"/>
      <w:r>
        <w:t>TCP-6379</w:t>
      </w:r>
      <w:bookmarkEnd w:id="684"/>
    </w:p>
    <w:p w14:paraId="604F5696" w14:textId="77777777" w:rsidR="007E3FB6" w:rsidRDefault="007E3FB6">
      <w:pPr>
        <w:spacing w:after="40"/>
        <w:jc w:val="both"/>
      </w:pPr>
    </w:p>
    <w:p w14:paraId="5EB9A55D" w14:textId="77777777" w:rsidR="007E3FB6" w:rsidRDefault="007E3FB6">
      <w:pPr>
        <w:spacing w:after="40"/>
        <w:jc w:val="both"/>
      </w:pPr>
    </w:p>
    <w:p w14:paraId="1309B7B4" w14:textId="77777777" w:rsidR="007E3FB6" w:rsidRDefault="007E3FB6">
      <w:pPr>
        <w:spacing w:after="40"/>
        <w:jc w:val="both"/>
      </w:pPr>
    </w:p>
    <w:p w14:paraId="76D942D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E0FBAD" w14:textId="77777777">
        <w:tc>
          <w:tcPr>
            <w:tcW w:w="4819" w:type="dxa"/>
            <w:shd w:val="clear" w:color="auto" w:fill="000000"/>
          </w:tcPr>
          <w:p w14:paraId="07E612C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6AA8F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8323344" w14:textId="77777777">
        <w:tc>
          <w:tcPr>
            <w:tcW w:w="4819" w:type="dxa"/>
          </w:tcPr>
          <w:p w14:paraId="7023DD8F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2AF79C41" w14:textId="77777777" w:rsidR="007E3FB6" w:rsidRDefault="002F150C">
            <w:r>
              <w:t xml:space="preserve"> TCP-6379 </w:t>
            </w:r>
          </w:p>
        </w:tc>
      </w:tr>
      <w:tr w:rsidR="007E3FB6" w14:paraId="341940D0" w14:textId="77777777">
        <w:tc>
          <w:tcPr>
            <w:tcW w:w="4819" w:type="dxa"/>
          </w:tcPr>
          <w:p w14:paraId="38E5A6B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D3ACEB8" w14:textId="77777777" w:rsidR="007E3FB6" w:rsidRDefault="002F150C">
            <w:r>
              <w:t xml:space="preserve"> c95302d8-1ad7-4bd6-ad89-1f8930f65b87 </w:t>
            </w:r>
          </w:p>
        </w:tc>
      </w:tr>
      <w:tr w:rsidR="007E3FB6" w14:paraId="6E8D6BF2" w14:textId="77777777">
        <w:tc>
          <w:tcPr>
            <w:tcW w:w="4819" w:type="dxa"/>
          </w:tcPr>
          <w:p w14:paraId="47D8287B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4A95C402" w14:textId="77777777" w:rsidR="007E3FB6" w:rsidRDefault="002F150C">
            <w:r>
              <w:t xml:space="preserve"> null </w:t>
            </w:r>
          </w:p>
        </w:tc>
      </w:tr>
      <w:tr w:rsidR="007E3FB6" w14:paraId="5C62B737" w14:textId="77777777">
        <w:tc>
          <w:tcPr>
            <w:tcW w:w="4819" w:type="dxa"/>
          </w:tcPr>
          <w:p w14:paraId="4273205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5ACAC81" w14:textId="77777777" w:rsidR="007E3FB6" w:rsidRDefault="002F150C">
            <w:r>
              <w:t xml:space="preserve"> 6379 </w:t>
            </w:r>
          </w:p>
        </w:tc>
      </w:tr>
      <w:tr w:rsidR="007E3FB6" w14:paraId="029B82FB" w14:textId="77777777">
        <w:tc>
          <w:tcPr>
            <w:tcW w:w="4819" w:type="dxa"/>
          </w:tcPr>
          <w:p w14:paraId="521B977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78E8BF2" w14:textId="77777777" w:rsidR="007E3FB6" w:rsidRDefault="002F150C">
            <w:r>
              <w:t xml:space="preserve"> TCP </w:t>
            </w:r>
          </w:p>
        </w:tc>
      </w:tr>
      <w:tr w:rsidR="007E3FB6" w14:paraId="4635649F" w14:textId="77777777">
        <w:tc>
          <w:tcPr>
            <w:tcW w:w="4819" w:type="dxa"/>
          </w:tcPr>
          <w:p w14:paraId="22FC9646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4F1DD306" w14:textId="77777777" w:rsidR="007E3FB6" w:rsidRDefault="002F150C">
            <w:r>
              <w:t xml:space="preserve"> null </w:t>
            </w:r>
          </w:p>
        </w:tc>
      </w:tr>
      <w:tr w:rsidR="007E3FB6" w14:paraId="29492036" w14:textId="77777777">
        <w:tc>
          <w:tcPr>
            <w:tcW w:w="4819" w:type="dxa"/>
          </w:tcPr>
          <w:p w14:paraId="096200A1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0FBEE44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9BF22F2" w14:textId="77777777">
        <w:tc>
          <w:tcPr>
            <w:tcW w:w="4819" w:type="dxa"/>
          </w:tcPr>
          <w:p w14:paraId="756580F8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5211A3A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04AC4E06" w14:textId="77777777" w:rsidR="007E3FB6" w:rsidRDefault="002F150C">
      <w:pPr>
        <w:spacing w:after="40"/>
        <w:jc w:val="both"/>
      </w:pPr>
      <w:r>
        <w:t xml:space="preserve">    </w:t>
      </w:r>
    </w:p>
    <w:p w14:paraId="6139E0D1" w14:textId="77777777" w:rsidR="007E3FB6" w:rsidRDefault="007E3FB6">
      <w:pPr>
        <w:spacing w:after="40"/>
        <w:jc w:val="both"/>
      </w:pPr>
    </w:p>
    <w:p w14:paraId="0472AB50" w14:textId="77777777" w:rsidR="007E3FB6" w:rsidRDefault="002F150C">
      <w:pPr>
        <w:pStyle w:val="Ttulo4"/>
      </w:pPr>
      <w:bookmarkStart w:id="685" w:name="_Toc174960514"/>
      <w:r>
        <w:t>TCP-6379</w:t>
      </w:r>
      <w:bookmarkEnd w:id="685"/>
    </w:p>
    <w:p w14:paraId="3E22D96E" w14:textId="77777777" w:rsidR="007E3FB6" w:rsidRDefault="007E3FB6">
      <w:pPr>
        <w:spacing w:after="40"/>
        <w:jc w:val="both"/>
      </w:pPr>
    </w:p>
    <w:p w14:paraId="59FC21BB" w14:textId="77777777" w:rsidR="007E3FB6" w:rsidRDefault="007E3FB6">
      <w:pPr>
        <w:spacing w:after="40"/>
        <w:jc w:val="both"/>
      </w:pPr>
    </w:p>
    <w:p w14:paraId="38A6FBCB" w14:textId="77777777" w:rsidR="007E3FB6" w:rsidRDefault="007E3FB6">
      <w:pPr>
        <w:spacing w:after="40"/>
        <w:jc w:val="both"/>
      </w:pPr>
    </w:p>
    <w:p w14:paraId="7916740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741610E" w14:textId="77777777">
        <w:tc>
          <w:tcPr>
            <w:tcW w:w="4819" w:type="dxa"/>
            <w:shd w:val="clear" w:color="auto" w:fill="000000"/>
          </w:tcPr>
          <w:p w14:paraId="6D6F511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85EF7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083163" w14:textId="77777777">
        <w:tc>
          <w:tcPr>
            <w:tcW w:w="4819" w:type="dxa"/>
          </w:tcPr>
          <w:p w14:paraId="32353D57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3F7EF19F" w14:textId="77777777" w:rsidR="007E3FB6" w:rsidRDefault="002F150C">
            <w:r>
              <w:t xml:space="preserve"> TCP-6379 </w:t>
            </w:r>
          </w:p>
        </w:tc>
      </w:tr>
      <w:tr w:rsidR="007E3FB6" w14:paraId="476227AB" w14:textId="77777777">
        <w:tc>
          <w:tcPr>
            <w:tcW w:w="4819" w:type="dxa"/>
          </w:tcPr>
          <w:p w14:paraId="495B678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29F613C" w14:textId="77777777" w:rsidR="007E3FB6" w:rsidRDefault="002F150C">
            <w:r>
              <w:t xml:space="preserve"> eed7ff9d-7738-40b5-8c13-240d7aacbef5 </w:t>
            </w:r>
          </w:p>
        </w:tc>
      </w:tr>
      <w:tr w:rsidR="007E3FB6" w14:paraId="47478E49" w14:textId="77777777">
        <w:tc>
          <w:tcPr>
            <w:tcW w:w="4819" w:type="dxa"/>
          </w:tcPr>
          <w:p w14:paraId="1B98A20A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498D2815" w14:textId="77777777" w:rsidR="007E3FB6" w:rsidRDefault="002F150C">
            <w:r>
              <w:t xml:space="preserve"> null </w:t>
            </w:r>
          </w:p>
        </w:tc>
      </w:tr>
      <w:tr w:rsidR="007E3FB6" w14:paraId="10712366" w14:textId="77777777">
        <w:tc>
          <w:tcPr>
            <w:tcW w:w="4819" w:type="dxa"/>
          </w:tcPr>
          <w:p w14:paraId="1F2A6C8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9912625" w14:textId="77777777" w:rsidR="007E3FB6" w:rsidRDefault="002F150C">
            <w:r>
              <w:t xml:space="preserve"> 6379 </w:t>
            </w:r>
          </w:p>
        </w:tc>
      </w:tr>
      <w:tr w:rsidR="007E3FB6" w14:paraId="01991106" w14:textId="77777777">
        <w:tc>
          <w:tcPr>
            <w:tcW w:w="4819" w:type="dxa"/>
          </w:tcPr>
          <w:p w14:paraId="5F67BE3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9FA4796" w14:textId="77777777" w:rsidR="007E3FB6" w:rsidRDefault="002F150C">
            <w:r>
              <w:t xml:space="preserve"> TCP </w:t>
            </w:r>
          </w:p>
        </w:tc>
      </w:tr>
      <w:tr w:rsidR="007E3FB6" w14:paraId="57C474FF" w14:textId="77777777">
        <w:tc>
          <w:tcPr>
            <w:tcW w:w="4819" w:type="dxa"/>
          </w:tcPr>
          <w:p w14:paraId="682ECA40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6611E67F" w14:textId="77777777" w:rsidR="007E3FB6" w:rsidRDefault="002F150C">
            <w:r>
              <w:t xml:space="preserve"> null </w:t>
            </w:r>
          </w:p>
        </w:tc>
      </w:tr>
      <w:tr w:rsidR="007E3FB6" w14:paraId="6485B911" w14:textId="77777777">
        <w:tc>
          <w:tcPr>
            <w:tcW w:w="4819" w:type="dxa"/>
          </w:tcPr>
          <w:p w14:paraId="26C932D4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0FAFC0D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44D6215" w14:textId="77777777">
        <w:tc>
          <w:tcPr>
            <w:tcW w:w="4819" w:type="dxa"/>
          </w:tcPr>
          <w:p w14:paraId="7919AD85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6922BA2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57B8A4A2" w14:textId="77777777" w:rsidR="007E3FB6" w:rsidRDefault="002F150C">
      <w:pPr>
        <w:spacing w:after="40"/>
        <w:jc w:val="both"/>
      </w:pPr>
      <w:r>
        <w:t xml:space="preserve">    </w:t>
      </w:r>
    </w:p>
    <w:p w14:paraId="6190AEFF" w14:textId="77777777" w:rsidR="007E3FB6" w:rsidRDefault="007E3FB6">
      <w:pPr>
        <w:spacing w:after="40"/>
        <w:jc w:val="both"/>
      </w:pPr>
    </w:p>
    <w:p w14:paraId="069645CE" w14:textId="77777777" w:rsidR="007E3FB6" w:rsidRDefault="002F150C">
      <w:pPr>
        <w:pStyle w:val="Ttulo4"/>
      </w:pPr>
      <w:bookmarkStart w:id="686" w:name="_Toc174960515"/>
      <w:r>
        <w:t>TCP-3306</w:t>
      </w:r>
      <w:bookmarkEnd w:id="686"/>
    </w:p>
    <w:p w14:paraId="4E00A928" w14:textId="77777777" w:rsidR="007E3FB6" w:rsidRDefault="007E3FB6">
      <w:pPr>
        <w:spacing w:after="40"/>
        <w:jc w:val="both"/>
      </w:pPr>
    </w:p>
    <w:p w14:paraId="0A663BA7" w14:textId="77777777" w:rsidR="007E3FB6" w:rsidRDefault="007E3FB6">
      <w:pPr>
        <w:spacing w:after="40"/>
        <w:jc w:val="both"/>
      </w:pPr>
    </w:p>
    <w:p w14:paraId="0F0B1A29" w14:textId="77777777" w:rsidR="007E3FB6" w:rsidRDefault="007E3FB6">
      <w:pPr>
        <w:spacing w:after="40"/>
        <w:jc w:val="both"/>
      </w:pPr>
    </w:p>
    <w:p w14:paraId="37F75BF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776871B" w14:textId="77777777">
        <w:tc>
          <w:tcPr>
            <w:tcW w:w="4819" w:type="dxa"/>
            <w:shd w:val="clear" w:color="auto" w:fill="000000"/>
          </w:tcPr>
          <w:p w14:paraId="279071C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B6A48C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1449B6" w14:textId="77777777">
        <w:tc>
          <w:tcPr>
            <w:tcW w:w="4819" w:type="dxa"/>
          </w:tcPr>
          <w:p w14:paraId="4929F30C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695DDDD6" w14:textId="77777777" w:rsidR="007E3FB6" w:rsidRDefault="002F150C">
            <w:r>
              <w:t xml:space="preserve"> TCP-3306 </w:t>
            </w:r>
          </w:p>
        </w:tc>
      </w:tr>
      <w:tr w:rsidR="007E3FB6" w14:paraId="298603B1" w14:textId="77777777">
        <w:tc>
          <w:tcPr>
            <w:tcW w:w="4819" w:type="dxa"/>
          </w:tcPr>
          <w:p w14:paraId="125CA555" w14:textId="77777777" w:rsidR="007E3FB6" w:rsidRDefault="002F150C">
            <w:r>
              <w:lastRenderedPageBreak/>
              <w:t xml:space="preserve"> Load Balancer Id </w:t>
            </w:r>
          </w:p>
        </w:tc>
        <w:tc>
          <w:tcPr>
            <w:tcW w:w="4819" w:type="dxa"/>
          </w:tcPr>
          <w:p w14:paraId="073F7C08" w14:textId="77777777" w:rsidR="007E3FB6" w:rsidRDefault="002F150C">
            <w:r>
              <w:t xml:space="preserve"> 25912cf3-92c8-4c68-9368-3e07b26952c0 </w:t>
            </w:r>
          </w:p>
        </w:tc>
      </w:tr>
      <w:tr w:rsidR="007E3FB6" w14:paraId="23C9E65B" w14:textId="77777777">
        <w:tc>
          <w:tcPr>
            <w:tcW w:w="4819" w:type="dxa"/>
          </w:tcPr>
          <w:p w14:paraId="15486D67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1699C291" w14:textId="77777777" w:rsidR="007E3FB6" w:rsidRDefault="002F150C">
            <w:r>
              <w:t xml:space="preserve"> null </w:t>
            </w:r>
          </w:p>
        </w:tc>
      </w:tr>
      <w:tr w:rsidR="007E3FB6" w14:paraId="237AB77F" w14:textId="77777777">
        <w:tc>
          <w:tcPr>
            <w:tcW w:w="4819" w:type="dxa"/>
          </w:tcPr>
          <w:p w14:paraId="1396F4F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13FB11F" w14:textId="77777777" w:rsidR="007E3FB6" w:rsidRDefault="002F150C">
            <w:r>
              <w:t xml:space="preserve"> 3306 </w:t>
            </w:r>
          </w:p>
        </w:tc>
      </w:tr>
      <w:tr w:rsidR="007E3FB6" w14:paraId="5D7B6059" w14:textId="77777777">
        <w:tc>
          <w:tcPr>
            <w:tcW w:w="4819" w:type="dxa"/>
          </w:tcPr>
          <w:p w14:paraId="35DE56A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DB03F5B" w14:textId="77777777" w:rsidR="007E3FB6" w:rsidRDefault="002F150C">
            <w:r>
              <w:t xml:space="preserve"> TCP </w:t>
            </w:r>
          </w:p>
        </w:tc>
      </w:tr>
      <w:tr w:rsidR="007E3FB6" w14:paraId="72DDAC4E" w14:textId="77777777">
        <w:tc>
          <w:tcPr>
            <w:tcW w:w="4819" w:type="dxa"/>
          </w:tcPr>
          <w:p w14:paraId="612C0B73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71C021CD" w14:textId="77777777" w:rsidR="007E3FB6" w:rsidRDefault="002F150C">
            <w:r>
              <w:t xml:space="preserve"> null </w:t>
            </w:r>
          </w:p>
        </w:tc>
      </w:tr>
      <w:tr w:rsidR="007E3FB6" w14:paraId="64547A49" w14:textId="77777777">
        <w:tc>
          <w:tcPr>
            <w:tcW w:w="4819" w:type="dxa"/>
          </w:tcPr>
          <w:p w14:paraId="3D282FD6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49BFF63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442E004" w14:textId="77777777">
        <w:tc>
          <w:tcPr>
            <w:tcW w:w="4819" w:type="dxa"/>
          </w:tcPr>
          <w:p w14:paraId="17E41D1C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253D85C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5498CB6C" w14:textId="77777777" w:rsidR="007E3FB6" w:rsidRDefault="002F150C">
      <w:pPr>
        <w:spacing w:after="40"/>
        <w:jc w:val="both"/>
      </w:pPr>
      <w:r>
        <w:t xml:space="preserve">    </w:t>
      </w:r>
    </w:p>
    <w:p w14:paraId="04C0E380" w14:textId="77777777" w:rsidR="007E3FB6" w:rsidRDefault="007E3FB6">
      <w:pPr>
        <w:spacing w:after="40"/>
        <w:jc w:val="both"/>
      </w:pPr>
    </w:p>
    <w:p w14:paraId="76E4633D" w14:textId="77777777" w:rsidR="007E3FB6" w:rsidRDefault="002F150C">
      <w:pPr>
        <w:pStyle w:val="Ttulo4"/>
      </w:pPr>
      <w:bookmarkStart w:id="687" w:name="_Toc174960516"/>
      <w:r>
        <w:t>TCP-8080</w:t>
      </w:r>
      <w:bookmarkEnd w:id="687"/>
    </w:p>
    <w:p w14:paraId="32C00EC7" w14:textId="77777777" w:rsidR="007E3FB6" w:rsidRDefault="007E3FB6">
      <w:pPr>
        <w:spacing w:after="40"/>
        <w:jc w:val="both"/>
      </w:pPr>
    </w:p>
    <w:p w14:paraId="0D03A643" w14:textId="77777777" w:rsidR="007E3FB6" w:rsidRDefault="007E3FB6">
      <w:pPr>
        <w:spacing w:after="40"/>
        <w:jc w:val="both"/>
      </w:pPr>
    </w:p>
    <w:p w14:paraId="600E1422" w14:textId="77777777" w:rsidR="007E3FB6" w:rsidRDefault="007E3FB6">
      <w:pPr>
        <w:spacing w:after="40"/>
        <w:jc w:val="both"/>
      </w:pPr>
    </w:p>
    <w:p w14:paraId="1727343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EA6D4A" w14:textId="77777777">
        <w:tc>
          <w:tcPr>
            <w:tcW w:w="4819" w:type="dxa"/>
            <w:shd w:val="clear" w:color="auto" w:fill="000000"/>
          </w:tcPr>
          <w:p w14:paraId="560C0AD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08853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089F03" w14:textId="77777777">
        <w:tc>
          <w:tcPr>
            <w:tcW w:w="4819" w:type="dxa"/>
          </w:tcPr>
          <w:p w14:paraId="186F641C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046050CE" w14:textId="77777777" w:rsidR="007E3FB6" w:rsidRDefault="002F150C">
            <w:r>
              <w:t xml:space="preserve"> TCP-8080 </w:t>
            </w:r>
          </w:p>
        </w:tc>
      </w:tr>
      <w:tr w:rsidR="007E3FB6" w14:paraId="01FEDDFD" w14:textId="77777777">
        <w:tc>
          <w:tcPr>
            <w:tcW w:w="4819" w:type="dxa"/>
          </w:tcPr>
          <w:p w14:paraId="2BC92E6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006DAA5" w14:textId="77777777" w:rsidR="007E3FB6" w:rsidRDefault="002F150C">
            <w:r>
              <w:t xml:space="preserve"> 2d2ec8c3-e0ce-4b0d-b772-064573d3a17b </w:t>
            </w:r>
          </w:p>
        </w:tc>
      </w:tr>
      <w:tr w:rsidR="007E3FB6" w14:paraId="77CCA100" w14:textId="77777777">
        <w:tc>
          <w:tcPr>
            <w:tcW w:w="4819" w:type="dxa"/>
          </w:tcPr>
          <w:p w14:paraId="2996D18F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19F21998" w14:textId="77777777" w:rsidR="007E3FB6" w:rsidRDefault="002F150C">
            <w:r>
              <w:t xml:space="preserve"> null </w:t>
            </w:r>
          </w:p>
        </w:tc>
      </w:tr>
      <w:tr w:rsidR="007E3FB6" w14:paraId="3F0458CA" w14:textId="77777777">
        <w:tc>
          <w:tcPr>
            <w:tcW w:w="4819" w:type="dxa"/>
          </w:tcPr>
          <w:p w14:paraId="0049737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CDF5674" w14:textId="77777777" w:rsidR="007E3FB6" w:rsidRDefault="002F150C">
            <w:r>
              <w:t xml:space="preserve"> 8080 </w:t>
            </w:r>
          </w:p>
        </w:tc>
      </w:tr>
      <w:tr w:rsidR="007E3FB6" w14:paraId="5E3156AF" w14:textId="77777777">
        <w:tc>
          <w:tcPr>
            <w:tcW w:w="4819" w:type="dxa"/>
          </w:tcPr>
          <w:p w14:paraId="24CF0B8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5FA4B8E" w14:textId="77777777" w:rsidR="007E3FB6" w:rsidRDefault="002F150C">
            <w:r>
              <w:t xml:space="preserve"> TCP </w:t>
            </w:r>
          </w:p>
        </w:tc>
      </w:tr>
      <w:tr w:rsidR="007E3FB6" w14:paraId="298F8B5F" w14:textId="77777777">
        <w:tc>
          <w:tcPr>
            <w:tcW w:w="4819" w:type="dxa"/>
          </w:tcPr>
          <w:p w14:paraId="25D75815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515AF5AB" w14:textId="77777777" w:rsidR="007E3FB6" w:rsidRDefault="002F150C">
            <w:r>
              <w:t xml:space="preserve"> null </w:t>
            </w:r>
          </w:p>
        </w:tc>
      </w:tr>
      <w:tr w:rsidR="007E3FB6" w14:paraId="71156ECF" w14:textId="77777777">
        <w:tc>
          <w:tcPr>
            <w:tcW w:w="4819" w:type="dxa"/>
          </w:tcPr>
          <w:p w14:paraId="02E284B9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470A4C1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1C02866" w14:textId="77777777">
        <w:tc>
          <w:tcPr>
            <w:tcW w:w="4819" w:type="dxa"/>
          </w:tcPr>
          <w:p w14:paraId="5E490058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319F27A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03DAB3E4" w14:textId="77777777" w:rsidR="007E3FB6" w:rsidRDefault="002F150C">
      <w:pPr>
        <w:spacing w:after="40"/>
        <w:jc w:val="both"/>
      </w:pPr>
      <w:r>
        <w:t xml:space="preserve">    </w:t>
      </w:r>
    </w:p>
    <w:p w14:paraId="7833D557" w14:textId="77777777" w:rsidR="007E3FB6" w:rsidRDefault="007E3FB6">
      <w:pPr>
        <w:spacing w:after="40"/>
        <w:jc w:val="both"/>
      </w:pPr>
    </w:p>
    <w:p w14:paraId="778C6E8D" w14:textId="77777777" w:rsidR="007E3FB6" w:rsidRDefault="002F150C">
      <w:pPr>
        <w:pStyle w:val="Ttulo4"/>
      </w:pPr>
      <w:bookmarkStart w:id="688" w:name="_Toc174960517"/>
      <w:r>
        <w:t>TCP-80</w:t>
      </w:r>
      <w:bookmarkEnd w:id="688"/>
    </w:p>
    <w:p w14:paraId="617A127A" w14:textId="77777777" w:rsidR="007E3FB6" w:rsidRDefault="007E3FB6">
      <w:pPr>
        <w:spacing w:after="40"/>
        <w:jc w:val="both"/>
      </w:pPr>
    </w:p>
    <w:p w14:paraId="2323CAE2" w14:textId="77777777" w:rsidR="007E3FB6" w:rsidRDefault="007E3FB6">
      <w:pPr>
        <w:spacing w:after="40"/>
        <w:jc w:val="both"/>
      </w:pPr>
    </w:p>
    <w:p w14:paraId="2F2AFD8B" w14:textId="77777777" w:rsidR="007E3FB6" w:rsidRDefault="007E3FB6">
      <w:pPr>
        <w:spacing w:after="40"/>
        <w:jc w:val="both"/>
      </w:pPr>
    </w:p>
    <w:p w14:paraId="1F4D953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759AAD" w14:textId="77777777">
        <w:tc>
          <w:tcPr>
            <w:tcW w:w="4819" w:type="dxa"/>
            <w:shd w:val="clear" w:color="auto" w:fill="000000"/>
          </w:tcPr>
          <w:p w14:paraId="7E63138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F1487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11FB85" w14:textId="77777777">
        <w:tc>
          <w:tcPr>
            <w:tcW w:w="4819" w:type="dxa"/>
          </w:tcPr>
          <w:p w14:paraId="52BBC772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08DF5023" w14:textId="77777777" w:rsidR="007E3FB6" w:rsidRDefault="002F150C">
            <w:r>
              <w:t xml:space="preserve"> TCP-80 </w:t>
            </w:r>
          </w:p>
        </w:tc>
      </w:tr>
      <w:tr w:rsidR="007E3FB6" w14:paraId="3F1B8C62" w14:textId="77777777">
        <w:tc>
          <w:tcPr>
            <w:tcW w:w="4819" w:type="dxa"/>
          </w:tcPr>
          <w:p w14:paraId="1EEB0EFC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3AAAA227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253C18A8" w14:textId="77777777">
        <w:tc>
          <w:tcPr>
            <w:tcW w:w="4819" w:type="dxa"/>
          </w:tcPr>
          <w:p w14:paraId="1EE559C1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5FB105E5" w14:textId="77777777" w:rsidR="007E3FB6" w:rsidRDefault="002F150C">
            <w:r>
              <w:t xml:space="preserve"> null </w:t>
            </w:r>
          </w:p>
        </w:tc>
      </w:tr>
      <w:tr w:rsidR="007E3FB6" w14:paraId="73B71536" w14:textId="77777777">
        <w:tc>
          <w:tcPr>
            <w:tcW w:w="4819" w:type="dxa"/>
          </w:tcPr>
          <w:p w14:paraId="0D8A9F2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A095964" w14:textId="77777777" w:rsidR="007E3FB6" w:rsidRDefault="002F150C">
            <w:r>
              <w:t xml:space="preserve"> 80 </w:t>
            </w:r>
          </w:p>
        </w:tc>
      </w:tr>
      <w:tr w:rsidR="007E3FB6" w14:paraId="0496BFE7" w14:textId="77777777">
        <w:tc>
          <w:tcPr>
            <w:tcW w:w="4819" w:type="dxa"/>
          </w:tcPr>
          <w:p w14:paraId="51B5A82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101FEBF" w14:textId="77777777" w:rsidR="007E3FB6" w:rsidRDefault="002F150C">
            <w:r>
              <w:t xml:space="preserve"> TCP </w:t>
            </w:r>
          </w:p>
        </w:tc>
      </w:tr>
      <w:tr w:rsidR="007E3FB6" w14:paraId="2501198F" w14:textId="77777777">
        <w:tc>
          <w:tcPr>
            <w:tcW w:w="4819" w:type="dxa"/>
          </w:tcPr>
          <w:p w14:paraId="264CC495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6A1E3C6D" w14:textId="77777777" w:rsidR="007E3FB6" w:rsidRDefault="002F150C">
            <w:r>
              <w:t xml:space="preserve"> null </w:t>
            </w:r>
          </w:p>
        </w:tc>
      </w:tr>
      <w:tr w:rsidR="007E3FB6" w14:paraId="7EC7964C" w14:textId="77777777">
        <w:tc>
          <w:tcPr>
            <w:tcW w:w="4819" w:type="dxa"/>
          </w:tcPr>
          <w:p w14:paraId="363E555F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105DEFD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CFF3425" w14:textId="77777777">
        <w:tc>
          <w:tcPr>
            <w:tcW w:w="4819" w:type="dxa"/>
          </w:tcPr>
          <w:p w14:paraId="49DDD779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5EA00C2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25805293" w14:textId="77777777" w:rsidR="007E3FB6" w:rsidRDefault="002F150C">
      <w:pPr>
        <w:spacing w:after="40"/>
        <w:jc w:val="both"/>
      </w:pPr>
      <w:r>
        <w:t xml:space="preserve">    </w:t>
      </w:r>
    </w:p>
    <w:p w14:paraId="46EC90CB" w14:textId="77777777" w:rsidR="007E3FB6" w:rsidRDefault="007E3FB6">
      <w:pPr>
        <w:spacing w:after="40"/>
        <w:jc w:val="both"/>
      </w:pPr>
    </w:p>
    <w:p w14:paraId="7C7B88D8" w14:textId="77777777" w:rsidR="007E3FB6" w:rsidRDefault="002F150C">
      <w:pPr>
        <w:pStyle w:val="Ttulo4"/>
      </w:pPr>
      <w:bookmarkStart w:id="689" w:name="_Toc174960518"/>
      <w:r>
        <w:t>TCP-443</w:t>
      </w:r>
      <w:bookmarkEnd w:id="689"/>
    </w:p>
    <w:p w14:paraId="2A3DC327" w14:textId="77777777" w:rsidR="007E3FB6" w:rsidRDefault="007E3FB6">
      <w:pPr>
        <w:spacing w:after="40"/>
        <w:jc w:val="both"/>
      </w:pPr>
    </w:p>
    <w:p w14:paraId="1E746C3D" w14:textId="77777777" w:rsidR="007E3FB6" w:rsidRDefault="007E3FB6">
      <w:pPr>
        <w:spacing w:after="40"/>
        <w:jc w:val="both"/>
      </w:pPr>
    </w:p>
    <w:p w14:paraId="7369150F" w14:textId="77777777" w:rsidR="007E3FB6" w:rsidRDefault="007E3FB6">
      <w:pPr>
        <w:spacing w:after="40"/>
        <w:jc w:val="both"/>
      </w:pPr>
    </w:p>
    <w:p w14:paraId="2159C36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1A51AD" w14:textId="77777777">
        <w:tc>
          <w:tcPr>
            <w:tcW w:w="4819" w:type="dxa"/>
            <w:shd w:val="clear" w:color="auto" w:fill="000000"/>
          </w:tcPr>
          <w:p w14:paraId="0BAB2AD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97C98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AE2F4D" w14:textId="77777777">
        <w:tc>
          <w:tcPr>
            <w:tcW w:w="4819" w:type="dxa"/>
          </w:tcPr>
          <w:p w14:paraId="7EBC1E54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11E47D78" w14:textId="77777777" w:rsidR="007E3FB6" w:rsidRDefault="002F150C">
            <w:r>
              <w:t xml:space="preserve"> TCP-80 </w:t>
            </w:r>
          </w:p>
        </w:tc>
      </w:tr>
      <w:tr w:rsidR="007E3FB6" w14:paraId="22A0E2D0" w14:textId="77777777">
        <w:tc>
          <w:tcPr>
            <w:tcW w:w="4819" w:type="dxa"/>
          </w:tcPr>
          <w:p w14:paraId="06595420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BFCF71D" w14:textId="77777777" w:rsidR="007E3FB6" w:rsidRDefault="002F150C">
            <w:r>
              <w:t xml:space="preserve"> 33a83a7e-8303-4950-b592-f52f85ad8055 </w:t>
            </w:r>
          </w:p>
        </w:tc>
      </w:tr>
      <w:tr w:rsidR="007E3FB6" w14:paraId="11DCB1E3" w14:textId="77777777">
        <w:tc>
          <w:tcPr>
            <w:tcW w:w="4819" w:type="dxa"/>
          </w:tcPr>
          <w:p w14:paraId="1129FFC9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13467AAB" w14:textId="77777777" w:rsidR="007E3FB6" w:rsidRDefault="002F150C">
            <w:r>
              <w:t xml:space="preserve"> null </w:t>
            </w:r>
          </w:p>
        </w:tc>
      </w:tr>
      <w:tr w:rsidR="007E3FB6" w14:paraId="56DA60D7" w14:textId="77777777">
        <w:tc>
          <w:tcPr>
            <w:tcW w:w="4819" w:type="dxa"/>
          </w:tcPr>
          <w:p w14:paraId="5AA11B0B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1975D12" w14:textId="77777777" w:rsidR="007E3FB6" w:rsidRDefault="002F150C">
            <w:r>
              <w:t xml:space="preserve"> 443 </w:t>
            </w:r>
          </w:p>
        </w:tc>
      </w:tr>
      <w:tr w:rsidR="007E3FB6" w14:paraId="7EB39D84" w14:textId="77777777">
        <w:tc>
          <w:tcPr>
            <w:tcW w:w="4819" w:type="dxa"/>
          </w:tcPr>
          <w:p w14:paraId="12C20820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8BE7C4E" w14:textId="77777777" w:rsidR="007E3FB6" w:rsidRDefault="002F150C">
            <w:r>
              <w:t xml:space="preserve"> TCP </w:t>
            </w:r>
          </w:p>
        </w:tc>
      </w:tr>
      <w:tr w:rsidR="007E3FB6" w14:paraId="4350065A" w14:textId="77777777">
        <w:tc>
          <w:tcPr>
            <w:tcW w:w="4819" w:type="dxa"/>
          </w:tcPr>
          <w:p w14:paraId="4BAEC158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0A3C387F" w14:textId="77777777" w:rsidR="007E3FB6" w:rsidRDefault="002F150C">
            <w:r>
              <w:t xml:space="preserve"> null </w:t>
            </w:r>
          </w:p>
        </w:tc>
      </w:tr>
      <w:tr w:rsidR="007E3FB6" w14:paraId="74B3D1C6" w14:textId="77777777">
        <w:tc>
          <w:tcPr>
            <w:tcW w:w="4819" w:type="dxa"/>
          </w:tcPr>
          <w:p w14:paraId="70107698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42A2A57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1D266FC" w14:textId="77777777">
        <w:tc>
          <w:tcPr>
            <w:tcW w:w="4819" w:type="dxa"/>
          </w:tcPr>
          <w:p w14:paraId="31839490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1FE7271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7FC580AC" w14:textId="77777777" w:rsidR="007E3FB6" w:rsidRDefault="002F150C">
      <w:pPr>
        <w:spacing w:after="40"/>
        <w:jc w:val="both"/>
      </w:pPr>
      <w:r>
        <w:t xml:space="preserve">    </w:t>
      </w:r>
    </w:p>
    <w:p w14:paraId="56E6505B" w14:textId="77777777" w:rsidR="007E3FB6" w:rsidRDefault="007E3FB6">
      <w:pPr>
        <w:spacing w:after="40"/>
        <w:jc w:val="both"/>
      </w:pPr>
    </w:p>
    <w:p w14:paraId="5CA58601" w14:textId="77777777" w:rsidR="007E3FB6" w:rsidRDefault="002F150C">
      <w:pPr>
        <w:pStyle w:val="Ttulo4"/>
      </w:pPr>
      <w:bookmarkStart w:id="690" w:name="_Toc174960519"/>
      <w:r>
        <w:t>TCP-80</w:t>
      </w:r>
      <w:bookmarkEnd w:id="690"/>
    </w:p>
    <w:p w14:paraId="5512B120" w14:textId="77777777" w:rsidR="007E3FB6" w:rsidRDefault="007E3FB6">
      <w:pPr>
        <w:spacing w:after="40"/>
        <w:jc w:val="both"/>
      </w:pPr>
    </w:p>
    <w:p w14:paraId="4921ED85" w14:textId="77777777" w:rsidR="007E3FB6" w:rsidRDefault="007E3FB6">
      <w:pPr>
        <w:spacing w:after="40"/>
        <w:jc w:val="both"/>
      </w:pPr>
    </w:p>
    <w:p w14:paraId="35A1D970" w14:textId="77777777" w:rsidR="007E3FB6" w:rsidRDefault="007E3FB6">
      <w:pPr>
        <w:spacing w:after="40"/>
        <w:jc w:val="both"/>
      </w:pPr>
    </w:p>
    <w:p w14:paraId="1D1F7A8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5D9159" w14:textId="77777777">
        <w:tc>
          <w:tcPr>
            <w:tcW w:w="4819" w:type="dxa"/>
            <w:shd w:val="clear" w:color="auto" w:fill="000000"/>
          </w:tcPr>
          <w:p w14:paraId="5BAC428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A819C7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646AC1" w14:textId="77777777">
        <w:tc>
          <w:tcPr>
            <w:tcW w:w="4819" w:type="dxa"/>
          </w:tcPr>
          <w:p w14:paraId="759DDBAB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4401353E" w14:textId="77777777" w:rsidR="007E3FB6" w:rsidRDefault="002F150C">
            <w:r>
              <w:t xml:space="preserve"> TCP-80 </w:t>
            </w:r>
          </w:p>
        </w:tc>
      </w:tr>
      <w:tr w:rsidR="007E3FB6" w14:paraId="0D772CC3" w14:textId="77777777">
        <w:tc>
          <w:tcPr>
            <w:tcW w:w="4819" w:type="dxa"/>
          </w:tcPr>
          <w:p w14:paraId="1060692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DAE942B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6D65382F" w14:textId="77777777">
        <w:tc>
          <w:tcPr>
            <w:tcW w:w="4819" w:type="dxa"/>
          </w:tcPr>
          <w:p w14:paraId="2FFCE0F9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134F89C6" w14:textId="77777777" w:rsidR="007E3FB6" w:rsidRDefault="002F150C">
            <w:r>
              <w:t xml:space="preserve"> null </w:t>
            </w:r>
          </w:p>
        </w:tc>
      </w:tr>
      <w:tr w:rsidR="007E3FB6" w14:paraId="4608A6E7" w14:textId="77777777">
        <w:tc>
          <w:tcPr>
            <w:tcW w:w="4819" w:type="dxa"/>
          </w:tcPr>
          <w:p w14:paraId="5F29594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0541DD0" w14:textId="77777777" w:rsidR="007E3FB6" w:rsidRDefault="002F150C">
            <w:r>
              <w:t xml:space="preserve"> 80 </w:t>
            </w:r>
          </w:p>
        </w:tc>
      </w:tr>
      <w:tr w:rsidR="007E3FB6" w14:paraId="4CF7EDEA" w14:textId="77777777">
        <w:tc>
          <w:tcPr>
            <w:tcW w:w="4819" w:type="dxa"/>
          </w:tcPr>
          <w:p w14:paraId="54F7CCC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178A8FE" w14:textId="77777777" w:rsidR="007E3FB6" w:rsidRDefault="002F150C">
            <w:r>
              <w:t xml:space="preserve"> TCP </w:t>
            </w:r>
          </w:p>
        </w:tc>
      </w:tr>
      <w:tr w:rsidR="007E3FB6" w14:paraId="3D6112D0" w14:textId="77777777">
        <w:tc>
          <w:tcPr>
            <w:tcW w:w="4819" w:type="dxa"/>
          </w:tcPr>
          <w:p w14:paraId="5E6F1B73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677CE4C4" w14:textId="77777777" w:rsidR="007E3FB6" w:rsidRDefault="002F150C">
            <w:r>
              <w:t xml:space="preserve"> null </w:t>
            </w:r>
          </w:p>
        </w:tc>
      </w:tr>
      <w:tr w:rsidR="007E3FB6" w14:paraId="1D48346E" w14:textId="77777777">
        <w:tc>
          <w:tcPr>
            <w:tcW w:w="4819" w:type="dxa"/>
          </w:tcPr>
          <w:p w14:paraId="501B86B6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4B0BC31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4DB0A4A" w14:textId="77777777">
        <w:tc>
          <w:tcPr>
            <w:tcW w:w="4819" w:type="dxa"/>
          </w:tcPr>
          <w:p w14:paraId="76102917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65053BF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32268742" w14:textId="77777777" w:rsidR="007E3FB6" w:rsidRDefault="002F150C">
      <w:pPr>
        <w:spacing w:after="40"/>
        <w:jc w:val="both"/>
      </w:pPr>
      <w:r>
        <w:t xml:space="preserve">    </w:t>
      </w:r>
    </w:p>
    <w:p w14:paraId="0B1FC8AB" w14:textId="77777777" w:rsidR="007E3FB6" w:rsidRDefault="007E3FB6">
      <w:pPr>
        <w:spacing w:after="40"/>
        <w:jc w:val="both"/>
      </w:pPr>
    </w:p>
    <w:p w14:paraId="5D620BDB" w14:textId="77777777" w:rsidR="007E3FB6" w:rsidRDefault="002F150C">
      <w:pPr>
        <w:pStyle w:val="Ttulo4"/>
      </w:pPr>
      <w:bookmarkStart w:id="691" w:name="_Toc174960520"/>
      <w:r>
        <w:t>TCP-443</w:t>
      </w:r>
      <w:bookmarkEnd w:id="691"/>
    </w:p>
    <w:p w14:paraId="156DB231" w14:textId="77777777" w:rsidR="007E3FB6" w:rsidRDefault="007E3FB6">
      <w:pPr>
        <w:spacing w:after="40"/>
        <w:jc w:val="both"/>
      </w:pPr>
    </w:p>
    <w:p w14:paraId="2C59CF47" w14:textId="77777777" w:rsidR="007E3FB6" w:rsidRDefault="007E3FB6">
      <w:pPr>
        <w:spacing w:after="40"/>
        <w:jc w:val="both"/>
      </w:pPr>
    </w:p>
    <w:p w14:paraId="0C71A998" w14:textId="77777777" w:rsidR="007E3FB6" w:rsidRDefault="007E3FB6">
      <w:pPr>
        <w:spacing w:after="40"/>
        <w:jc w:val="both"/>
      </w:pPr>
    </w:p>
    <w:p w14:paraId="7F83D4A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D6A7C38" w14:textId="77777777">
        <w:tc>
          <w:tcPr>
            <w:tcW w:w="4819" w:type="dxa"/>
            <w:shd w:val="clear" w:color="auto" w:fill="000000"/>
          </w:tcPr>
          <w:p w14:paraId="7F82F45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E4CBC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F1517F" w14:textId="77777777">
        <w:tc>
          <w:tcPr>
            <w:tcW w:w="4819" w:type="dxa"/>
          </w:tcPr>
          <w:p w14:paraId="692C2B89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5E8F13A4" w14:textId="77777777" w:rsidR="007E3FB6" w:rsidRDefault="002F150C">
            <w:r>
              <w:t xml:space="preserve"> TCP-80 </w:t>
            </w:r>
          </w:p>
        </w:tc>
      </w:tr>
      <w:tr w:rsidR="007E3FB6" w14:paraId="716841C8" w14:textId="77777777">
        <w:tc>
          <w:tcPr>
            <w:tcW w:w="4819" w:type="dxa"/>
          </w:tcPr>
          <w:p w14:paraId="11D0439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DBDB225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6EB23A6E" w14:textId="77777777">
        <w:tc>
          <w:tcPr>
            <w:tcW w:w="4819" w:type="dxa"/>
          </w:tcPr>
          <w:p w14:paraId="47B077BD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57EE5EA8" w14:textId="77777777" w:rsidR="007E3FB6" w:rsidRDefault="002F150C">
            <w:r>
              <w:t xml:space="preserve"> null </w:t>
            </w:r>
          </w:p>
        </w:tc>
      </w:tr>
      <w:tr w:rsidR="007E3FB6" w14:paraId="777AE886" w14:textId="77777777">
        <w:tc>
          <w:tcPr>
            <w:tcW w:w="4819" w:type="dxa"/>
          </w:tcPr>
          <w:p w14:paraId="4678814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8044940" w14:textId="77777777" w:rsidR="007E3FB6" w:rsidRDefault="002F150C">
            <w:r>
              <w:t xml:space="preserve"> 443 </w:t>
            </w:r>
          </w:p>
        </w:tc>
      </w:tr>
      <w:tr w:rsidR="007E3FB6" w14:paraId="4FD92D38" w14:textId="77777777">
        <w:tc>
          <w:tcPr>
            <w:tcW w:w="4819" w:type="dxa"/>
          </w:tcPr>
          <w:p w14:paraId="41375970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36EE1CD" w14:textId="77777777" w:rsidR="007E3FB6" w:rsidRDefault="002F150C">
            <w:r>
              <w:t xml:space="preserve"> TCP </w:t>
            </w:r>
          </w:p>
        </w:tc>
      </w:tr>
      <w:tr w:rsidR="007E3FB6" w14:paraId="6DAFBBE7" w14:textId="77777777">
        <w:tc>
          <w:tcPr>
            <w:tcW w:w="4819" w:type="dxa"/>
          </w:tcPr>
          <w:p w14:paraId="59A89C94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348BAE70" w14:textId="77777777" w:rsidR="007E3FB6" w:rsidRDefault="002F150C">
            <w:r>
              <w:t xml:space="preserve"> null </w:t>
            </w:r>
          </w:p>
        </w:tc>
      </w:tr>
      <w:tr w:rsidR="007E3FB6" w14:paraId="3B2B40C8" w14:textId="77777777">
        <w:tc>
          <w:tcPr>
            <w:tcW w:w="4819" w:type="dxa"/>
          </w:tcPr>
          <w:p w14:paraId="09C8761F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6A6837A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B19226E" w14:textId="77777777">
        <w:tc>
          <w:tcPr>
            <w:tcW w:w="4819" w:type="dxa"/>
          </w:tcPr>
          <w:p w14:paraId="056106F6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7654B7B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7E4A90ED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0DA6D26E" w14:textId="77777777" w:rsidR="007E3FB6" w:rsidRDefault="007E3FB6">
      <w:pPr>
        <w:spacing w:after="40"/>
        <w:jc w:val="both"/>
      </w:pPr>
    </w:p>
    <w:p w14:paraId="53E38307" w14:textId="77777777" w:rsidR="007E3FB6" w:rsidRDefault="002F150C">
      <w:pPr>
        <w:pStyle w:val="Ttulo4"/>
      </w:pPr>
      <w:bookmarkStart w:id="692" w:name="_Toc174960521"/>
      <w:r>
        <w:t>TCP-10254</w:t>
      </w:r>
      <w:bookmarkEnd w:id="692"/>
    </w:p>
    <w:p w14:paraId="5A267ECE" w14:textId="77777777" w:rsidR="007E3FB6" w:rsidRDefault="007E3FB6">
      <w:pPr>
        <w:spacing w:after="40"/>
        <w:jc w:val="both"/>
      </w:pPr>
    </w:p>
    <w:p w14:paraId="11DB87D2" w14:textId="77777777" w:rsidR="007E3FB6" w:rsidRDefault="007E3FB6">
      <w:pPr>
        <w:spacing w:after="40"/>
        <w:jc w:val="both"/>
      </w:pPr>
    </w:p>
    <w:p w14:paraId="2DF634BE" w14:textId="77777777" w:rsidR="007E3FB6" w:rsidRDefault="007E3FB6">
      <w:pPr>
        <w:spacing w:after="40"/>
        <w:jc w:val="both"/>
      </w:pPr>
    </w:p>
    <w:p w14:paraId="5952325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E929C1" w14:textId="77777777">
        <w:tc>
          <w:tcPr>
            <w:tcW w:w="4819" w:type="dxa"/>
            <w:shd w:val="clear" w:color="auto" w:fill="000000"/>
          </w:tcPr>
          <w:p w14:paraId="416315B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44F7F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61EA8F" w14:textId="77777777">
        <w:tc>
          <w:tcPr>
            <w:tcW w:w="4819" w:type="dxa"/>
          </w:tcPr>
          <w:p w14:paraId="14F389FD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5E015D37" w14:textId="77777777" w:rsidR="007E3FB6" w:rsidRDefault="002F150C">
            <w:r>
              <w:t xml:space="preserve"> TCP-80 </w:t>
            </w:r>
          </w:p>
        </w:tc>
      </w:tr>
      <w:tr w:rsidR="007E3FB6" w14:paraId="6A916A0F" w14:textId="77777777">
        <w:tc>
          <w:tcPr>
            <w:tcW w:w="4819" w:type="dxa"/>
          </w:tcPr>
          <w:p w14:paraId="4870592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918E18C" w14:textId="77777777" w:rsidR="007E3FB6" w:rsidRDefault="002F150C">
            <w:r>
              <w:t xml:space="preserve"> 5f65a296-aadc-4e96-ba03-db851a55de2b </w:t>
            </w:r>
          </w:p>
        </w:tc>
      </w:tr>
      <w:tr w:rsidR="007E3FB6" w14:paraId="4EB030D5" w14:textId="77777777">
        <w:tc>
          <w:tcPr>
            <w:tcW w:w="4819" w:type="dxa"/>
          </w:tcPr>
          <w:p w14:paraId="679EB61C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4EBD4941" w14:textId="77777777" w:rsidR="007E3FB6" w:rsidRDefault="002F150C">
            <w:r>
              <w:t xml:space="preserve"> null </w:t>
            </w:r>
          </w:p>
        </w:tc>
      </w:tr>
      <w:tr w:rsidR="007E3FB6" w14:paraId="5A89A104" w14:textId="77777777">
        <w:tc>
          <w:tcPr>
            <w:tcW w:w="4819" w:type="dxa"/>
          </w:tcPr>
          <w:p w14:paraId="584E3CA2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C790A36" w14:textId="77777777" w:rsidR="007E3FB6" w:rsidRDefault="002F150C">
            <w:r>
              <w:t xml:space="preserve"> 10254 </w:t>
            </w:r>
          </w:p>
        </w:tc>
      </w:tr>
      <w:tr w:rsidR="007E3FB6" w14:paraId="707439BC" w14:textId="77777777">
        <w:tc>
          <w:tcPr>
            <w:tcW w:w="4819" w:type="dxa"/>
          </w:tcPr>
          <w:p w14:paraId="6CF309C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2CA92F3" w14:textId="77777777" w:rsidR="007E3FB6" w:rsidRDefault="002F150C">
            <w:r>
              <w:t xml:space="preserve"> TCP </w:t>
            </w:r>
          </w:p>
        </w:tc>
      </w:tr>
      <w:tr w:rsidR="007E3FB6" w14:paraId="2F24BAC7" w14:textId="77777777">
        <w:tc>
          <w:tcPr>
            <w:tcW w:w="4819" w:type="dxa"/>
          </w:tcPr>
          <w:p w14:paraId="35D7C9BF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32638652" w14:textId="77777777" w:rsidR="007E3FB6" w:rsidRDefault="002F150C">
            <w:r>
              <w:t xml:space="preserve"> null </w:t>
            </w:r>
          </w:p>
        </w:tc>
      </w:tr>
      <w:tr w:rsidR="007E3FB6" w14:paraId="6B728DE6" w14:textId="77777777">
        <w:tc>
          <w:tcPr>
            <w:tcW w:w="4819" w:type="dxa"/>
          </w:tcPr>
          <w:p w14:paraId="2F1E269B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32BBD8A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1B0219A" w14:textId="77777777">
        <w:tc>
          <w:tcPr>
            <w:tcW w:w="4819" w:type="dxa"/>
          </w:tcPr>
          <w:p w14:paraId="24BAA299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26FC8CB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1D05DCDA" w14:textId="77777777" w:rsidR="007E3FB6" w:rsidRDefault="002F150C">
      <w:pPr>
        <w:spacing w:after="40"/>
        <w:jc w:val="both"/>
      </w:pPr>
      <w:r>
        <w:t xml:space="preserve">    </w:t>
      </w:r>
    </w:p>
    <w:p w14:paraId="04F64AC0" w14:textId="77777777" w:rsidR="007E3FB6" w:rsidRDefault="007E3FB6">
      <w:pPr>
        <w:spacing w:after="40"/>
        <w:jc w:val="both"/>
      </w:pPr>
    </w:p>
    <w:p w14:paraId="779E5A06" w14:textId="77777777" w:rsidR="007E3FB6" w:rsidRDefault="002F150C">
      <w:pPr>
        <w:pStyle w:val="Ttulo4"/>
      </w:pPr>
      <w:bookmarkStart w:id="693" w:name="_Toc174960522"/>
      <w:r>
        <w:t>TCP-6379</w:t>
      </w:r>
      <w:bookmarkEnd w:id="693"/>
    </w:p>
    <w:p w14:paraId="10F093D1" w14:textId="77777777" w:rsidR="007E3FB6" w:rsidRDefault="007E3FB6">
      <w:pPr>
        <w:spacing w:after="40"/>
        <w:jc w:val="both"/>
      </w:pPr>
    </w:p>
    <w:p w14:paraId="7863614F" w14:textId="77777777" w:rsidR="007E3FB6" w:rsidRDefault="007E3FB6">
      <w:pPr>
        <w:spacing w:after="40"/>
        <w:jc w:val="both"/>
      </w:pPr>
    </w:p>
    <w:p w14:paraId="1799103C" w14:textId="77777777" w:rsidR="007E3FB6" w:rsidRDefault="007E3FB6">
      <w:pPr>
        <w:spacing w:after="40"/>
        <w:jc w:val="both"/>
      </w:pPr>
    </w:p>
    <w:p w14:paraId="66107D1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7EE69D" w14:textId="77777777">
        <w:tc>
          <w:tcPr>
            <w:tcW w:w="4819" w:type="dxa"/>
            <w:shd w:val="clear" w:color="auto" w:fill="000000"/>
          </w:tcPr>
          <w:p w14:paraId="219B33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0D90F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4C7F70" w14:textId="77777777">
        <w:tc>
          <w:tcPr>
            <w:tcW w:w="4819" w:type="dxa"/>
          </w:tcPr>
          <w:p w14:paraId="0061E630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46C8680C" w14:textId="77777777" w:rsidR="007E3FB6" w:rsidRDefault="002F150C">
            <w:r>
              <w:t xml:space="preserve"> TCP-6379 </w:t>
            </w:r>
          </w:p>
        </w:tc>
      </w:tr>
      <w:tr w:rsidR="007E3FB6" w14:paraId="462BB43D" w14:textId="77777777">
        <w:tc>
          <w:tcPr>
            <w:tcW w:w="4819" w:type="dxa"/>
          </w:tcPr>
          <w:p w14:paraId="3EC19CD7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4AAC3F1" w14:textId="77777777" w:rsidR="007E3FB6" w:rsidRDefault="002F150C">
            <w:r>
              <w:t xml:space="preserve"> ebb4ed63-3a57-4b49-a322-562384325667 </w:t>
            </w:r>
          </w:p>
        </w:tc>
      </w:tr>
      <w:tr w:rsidR="007E3FB6" w14:paraId="3BA90CCA" w14:textId="77777777">
        <w:tc>
          <w:tcPr>
            <w:tcW w:w="4819" w:type="dxa"/>
          </w:tcPr>
          <w:p w14:paraId="15AE7123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6037118C" w14:textId="77777777" w:rsidR="007E3FB6" w:rsidRDefault="002F150C">
            <w:r>
              <w:t xml:space="preserve"> null </w:t>
            </w:r>
          </w:p>
        </w:tc>
      </w:tr>
      <w:tr w:rsidR="007E3FB6" w14:paraId="3C757A1B" w14:textId="77777777">
        <w:tc>
          <w:tcPr>
            <w:tcW w:w="4819" w:type="dxa"/>
          </w:tcPr>
          <w:p w14:paraId="5F5C6E8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80A413B" w14:textId="77777777" w:rsidR="007E3FB6" w:rsidRDefault="002F150C">
            <w:r>
              <w:t xml:space="preserve"> 6379 </w:t>
            </w:r>
          </w:p>
        </w:tc>
      </w:tr>
      <w:tr w:rsidR="007E3FB6" w14:paraId="7EB3B996" w14:textId="77777777">
        <w:tc>
          <w:tcPr>
            <w:tcW w:w="4819" w:type="dxa"/>
          </w:tcPr>
          <w:p w14:paraId="01DA397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BDAA9E0" w14:textId="77777777" w:rsidR="007E3FB6" w:rsidRDefault="002F150C">
            <w:r>
              <w:t xml:space="preserve"> TCP </w:t>
            </w:r>
          </w:p>
        </w:tc>
      </w:tr>
      <w:tr w:rsidR="007E3FB6" w14:paraId="561D83BE" w14:textId="77777777">
        <w:tc>
          <w:tcPr>
            <w:tcW w:w="4819" w:type="dxa"/>
          </w:tcPr>
          <w:p w14:paraId="4FE39DB6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6A263072" w14:textId="77777777" w:rsidR="007E3FB6" w:rsidRDefault="002F150C">
            <w:r>
              <w:t xml:space="preserve"> null </w:t>
            </w:r>
          </w:p>
        </w:tc>
      </w:tr>
      <w:tr w:rsidR="007E3FB6" w14:paraId="4BEA729E" w14:textId="77777777">
        <w:tc>
          <w:tcPr>
            <w:tcW w:w="4819" w:type="dxa"/>
          </w:tcPr>
          <w:p w14:paraId="4553F34E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40A9C4A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F54B0E3" w14:textId="77777777">
        <w:tc>
          <w:tcPr>
            <w:tcW w:w="4819" w:type="dxa"/>
          </w:tcPr>
          <w:p w14:paraId="7C3BEE76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2238279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4F12E229" w14:textId="77777777" w:rsidR="007E3FB6" w:rsidRDefault="002F150C">
      <w:pPr>
        <w:spacing w:after="40"/>
        <w:jc w:val="both"/>
      </w:pPr>
      <w:r>
        <w:t xml:space="preserve">    </w:t>
      </w:r>
    </w:p>
    <w:p w14:paraId="227B15BD" w14:textId="77777777" w:rsidR="007E3FB6" w:rsidRDefault="007E3FB6">
      <w:pPr>
        <w:spacing w:after="40"/>
        <w:jc w:val="both"/>
      </w:pPr>
    </w:p>
    <w:p w14:paraId="66FDBB24" w14:textId="77777777" w:rsidR="007E3FB6" w:rsidRDefault="002F150C">
      <w:pPr>
        <w:pStyle w:val="Ttulo4"/>
      </w:pPr>
      <w:bookmarkStart w:id="694" w:name="_Toc174960523"/>
      <w:r>
        <w:t>TCP-6379</w:t>
      </w:r>
      <w:bookmarkEnd w:id="694"/>
    </w:p>
    <w:p w14:paraId="2F0138DC" w14:textId="77777777" w:rsidR="007E3FB6" w:rsidRDefault="007E3FB6">
      <w:pPr>
        <w:spacing w:after="40"/>
        <w:jc w:val="both"/>
      </w:pPr>
    </w:p>
    <w:p w14:paraId="5CEF0F29" w14:textId="77777777" w:rsidR="007E3FB6" w:rsidRDefault="007E3FB6">
      <w:pPr>
        <w:spacing w:after="40"/>
        <w:jc w:val="both"/>
      </w:pPr>
    </w:p>
    <w:p w14:paraId="5A257D6C" w14:textId="77777777" w:rsidR="007E3FB6" w:rsidRDefault="007E3FB6">
      <w:pPr>
        <w:spacing w:after="40"/>
        <w:jc w:val="both"/>
      </w:pPr>
    </w:p>
    <w:p w14:paraId="6B4976C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2EEAB2" w14:textId="77777777">
        <w:tc>
          <w:tcPr>
            <w:tcW w:w="4819" w:type="dxa"/>
            <w:shd w:val="clear" w:color="auto" w:fill="000000"/>
          </w:tcPr>
          <w:p w14:paraId="7C5F2C6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3833F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960D68" w14:textId="77777777">
        <w:tc>
          <w:tcPr>
            <w:tcW w:w="4819" w:type="dxa"/>
          </w:tcPr>
          <w:p w14:paraId="67EE5F37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3EC7B5CB" w14:textId="77777777" w:rsidR="007E3FB6" w:rsidRDefault="002F150C">
            <w:r>
              <w:t xml:space="preserve"> TCP-6379 </w:t>
            </w:r>
          </w:p>
        </w:tc>
      </w:tr>
      <w:tr w:rsidR="007E3FB6" w14:paraId="76030EFB" w14:textId="77777777">
        <w:tc>
          <w:tcPr>
            <w:tcW w:w="4819" w:type="dxa"/>
          </w:tcPr>
          <w:p w14:paraId="2D8D0E66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76E1AB3" w14:textId="77777777" w:rsidR="007E3FB6" w:rsidRDefault="002F150C">
            <w:r>
              <w:t xml:space="preserve"> 9fb0b47c-9a0b-4031-becc-b140e7972138 </w:t>
            </w:r>
          </w:p>
        </w:tc>
      </w:tr>
      <w:tr w:rsidR="007E3FB6" w14:paraId="32279AC4" w14:textId="77777777">
        <w:tc>
          <w:tcPr>
            <w:tcW w:w="4819" w:type="dxa"/>
          </w:tcPr>
          <w:p w14:paraId="6E6297BC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5763FE82" w14:textId="77777777" w:rsidR="007E3FB6" w:rsidRDefault="002F150C">
            <w:r>
              <w:t xml:space="preserve"> null </w:t>
            </w:r>
          </w:p>
        </w:tc>
      </w:tr>
      <w:tr w:rsidR="007E3FB6" w14:paraId="4FEA4A1F" w14:textId="77777777">
        <w:tc>
          <w:tcPr>
            <w:tcW w:w="4819" w:type="dxa"/>
          </w:tcPr>
          <w:p w14:paraId="34692D5E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1FE32A9" w14:textId="77777777" w:rsidR="007E3FB6" w:rsidRDefault="002F150C">
            <w:r>
              <w:t xml:space="preserve"> 6379 </w:t>
            </w:r>
          </w:p>
        </w:tc>
      </w:tr>
      <w:tr w:rsidR="007E3FB6" w14:paraId="6F30FC49" w14:textId="77777777">
        <w:tc>
          <w:tcPr>
            <w:tcW w:w="4819" w:type="dxa"/>
          </w:tcPr>
          <w:p w14:paraId="6A2A6119" w14:textId="77777777" w:rsidR="007E3FB6" w:rsidRDefault="002F150C">
            <w:r>
              <w:lastRenderedPageBreak/>
              <w:t xml:space="preserve"> Protocol </w:t>
            </w:r>
          </w:p>
        </w:tc>
        <w:tc>
          <w:tcPr>
            <w:tcW w:w="4819" w:type="dxa"/>
          </w:tcPr>
          <w:p w14:paraId="76DBF41D" w14:textId="77777777" w:rsidR="007E3FB6" w:rsidRDefault="002F150C">
            <w:r>
              <w:t xml:space="preserve"> TCP </w:t>
            </w:r>
          </w:p>
        </w:tc>
      </w:tr>
      <w:tr w:rsidR="007E3FB6" w14:paraId="4DDC3BD6" w14:textId="77777777">
        <w:tc>
          <w:tcPr>
            <w:tcW w:w="4819" w:type="dxa"/>
          </w:tcPr>
          <w:p w14:paraId="454B712F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7A41EADE" w14:textId="77777777" w:rsidR="007E3FB6" w:rsidRDefault="002F150C">
            <w:r>
              <w:t xml:space="preserve"> null </w:t>
            </w:r>
          </w:p>
        </w:tc>
      </w:tr>
      <w:tr w:rsidR="007E3FB6" w14:paraId="2BB0E00E" w14:textId="77777777">
        <w:tc>
          <w:tcPr>
            <w:tcW w:w="4819" w:type="dxa"/>
          </w:tcPr>
          <w:p w14:paraId="14F05DE2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644E521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A3EBCD5" w14:textId="77777777">
        <w:tc>
          <w:tcPr>
            <w:tcW w:w="4819" w:type="dxa"/>
          </w:tcPr>
          <w:p w14:paraId="3B90316F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25C5399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73DEF797" w14:textId="77777777" w:rsidR="007E3FB6" w:rsidRDefault="002F150C">
      <w:pPr>
        <w:spacing w:after="40"/>
        <w:jc w:val="both"/>
      </w:pPr>
      <w:r>
        <w:t xml:space="preserve">    </w:t>
      </w:r>
    </w:p>
    <w:p w14:paraId="4BCD4F3F" w14:textId="77777777" w:rsidR="007E3FB6" w:rsidRDefault="007E3FB6">
      <w:pPr>
        <w:spacing w:after="40"/>
        <w:jc w:val="both"/>
      </w:pPr>
    </w:p>
    <w:p w14:paraId="1E65F33D" w14:textId="77777777" w:rsidR="007E3FB6" w:rsidRDefault="002F150C">
      <w:pPr>
        <w:pStyle w:val="Ttulo4"/>
      </w:pPr>
      <w:bookmarkStart w:id="695" w:name="_Toc174960524"/>
      <w:r>
        <w:t>TCP-11211</w:t>
      </w:r>
      <w:bookmarkEnd w:id="695"/>
    </w:p>
    <w:p w14:paraId="48312C59" w14:textId="77777777" w:rsidR="007E3FB6" w:rsidRDefault="007E3FB6">
      <w:pPr>
        <w:spacing w:after="40"/>
        <w:jc w:val="both"/>
      </w:pPr>
    </w:p>
    <w:p w14:paraId="217F2D39" w14:textId="77777777" w:rsidR="007E3FB6" w:rsidRDefault="007E3FB6">
      <w:pPr>
        <w:spacing w:after="40"/>
        <w:jc w:val="both"/>
      </w:pPr>
    </w:p>
    <w:p w14:paraId="26F6A3D9" w14:textId="77777777" w:rsidR="007E3FB6" w:rsidRDefault="007E3FB6">
      <w:pPr>
        <w:spacing w:after="40"/>
        <w:jc w:val="both"/>
      </w:pPr>
    </w:p>
    <w:p w14:paraId="5EF881E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07D280" w14:textId="77777777">
        <w:tc>
          <w:tcPr>
            <w:tcW w:w="4819" w:type="dxa"/>
            <w:shd w:val="clear" w:color="auto" w:fill="000000"/>
          </w:tcPr>
          <w:p w14:paraId="7E9BDB4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C38D9C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F78D78" w14:textId="77777777">
        <w:tc>
          <w:tcPr>
            <w:tcW w:w="4819" w:type="dxa"/>
          </w:tcPr>
          <w:p w14:paraId="03237A94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03223FD5" w14:textId="77777777" w:rsidR="007E3FB6" w:rsidRDefault="002F150C">
            <w:r>
              <w:t xml:space="preserve"> TCP-11211 </w:t>
            </w:r>
          </w:p>
        </w:tc>
      </w:tr>
      <w:tr w:rsidR="007E3FB6" w14:paraId="59B77825" w14:textId="77777777">
        <w:tc>
          <w:tcPr>
            <w:tcW w:w="4819" w:type="dxa"/>
          </w:tcPr>
          <w:p w14:paraId="5AFB232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6F81982A" w14:textId="77777777" w:rsidR="007E3FB6" w:rsidRDefault="002F150C">
            <w:r>
              <w:t xml:space="preserve"> 86f8e0c6-b63d-4739-afe0-dd9ec9ba21ca </w:t>
            </w:r>
          </w:p>
        </w:tc>
      </w:tr>
      <w:tr w:rsidR="007E3FB6" w14:paraId="65B5AE6F" w14:textId="77777777">
        <w:tc>
          <w:tcPr>
            <w:tcW w:w="4819" w:type="dxa"/>
          </w:tcPr>
          <w:p w14:paraId="6E890B11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1A7A6D09" w14:textId="77777777" w:rsidR="007E3FB6" w:rsidRDefault="002F150C">
            <w:r>
              <w:t xml:space="preserve"> null </w:t>
            </w:r>
          </w:p>
        </w:tc>
      </w:tr>
      <w:tr w:rsidR="007E3FB6" w14:paraId="4B3807DA" w14:textId="77777777">
        <w:tc>
          <w:tcPr>
            <w:tcW w:w="4819" w:type="dxa"/>
          </w:tcPr>
          <w:p w14:paraId="05F1D310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93AAE28" w14:textId="77777777" w:rsidR="007E3FB6" w:rsidRDefault="002F150C">
            <w:r>
              <w:t xml:space="preserve"> 11211 </w:t>
            </w:r>
          </w:p>
        </w:tc>
      </w:tr>
      <w:tr w:rsidR="007E3FB6" w14:paraId="46DD79D1" w14:textId="77777777">
        <w:tc>
          <w:tcPr>
            <w:tcW w:w="4819" w:type="dxa"/>
          </w:tcPr>
          <w:p w14:paraId="3F920F6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166FBF9" w14:textId="77777777" w:rsidR="007E3FB6" w:rsidRDefault="002F150C">
            <w:r>
              <w:t xml:space="preserve"> TCP </w:t>
            </w:r>
          </w:p>
        </w:tc>
      </w:tr>
      <w:tr w:rsidR="007E3FB6" w14:paraId="67475215" w14:textId="77777777">
        <w:tc>
          <w:tcPr>
            <w:tcW w:w="4819" w:type="dxa"/>
          </w:tcPr>
          <w:p w14:paraId="39971228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73A04A17" w14:textId="77777777" w:rsidR="007E3FB6" w:rsidRDefault="002F150C">
            <w:r>
              <w:t xml:space="preserve"> null </w:t>
            </w:r>
          </w:p>
        </w:tc>
      </w:tr>
      <w:tr w:rsidR="007E3FB6" w14:paraId="6A35177B" w14:textId="77777777">
        <w:tc>
          <w:tcPr>
            <w:tcW w:w="4819" w:type="dxa"/>
          </w:tcPr>
          <w:p w14:paraId="3624E80A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40E69D8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BE93AED" w14:textId="77777777">
        <w:tc>
          <w:tcPr>
            <w:tcW w:w="4819" w:type="dxa"/>
          </w:tcPr>
          <w:p w14:paraId="11D2BDAD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5CC3503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4D8673FB" w14:textId="77777777" w:rsidR="007E3FB6" w:rsidRDefault="002F150C">
      <w:pPr>
        <w:spacing w:after="40"/>
        <w:jc w:val="both"/>
      </w:pPr>
      <w:r>
        <w:t xml:space="preserve">    </w:t>
      </w:r>
    </w:p>
    <w:p w14:paraId="3A1C54E0" w14:textId="77777777" w:rsidR="007E3FB6" w:rsidRDefault="007E3FB6">
      <w:pPr>
        <w:spacing w:after="40"/>
        <w:jc w:val="both"/>
      </w:pPr>
    </w:p>
    <w:p w14:paraId="6BF0F668" w14:textId="77777777" w:rsidR="007E3FB6" w:rsidRDefault="002F150C">
      <w:pPr>
        <w:pStyle w:val="Ttulo4"/>
      </w:pPr>
      <w:bookmarkStart w:id="696" w:name="_Toc174960525"/>
      <w:r>
        <w:t>TCP-11211</w:t>
      </w:r>
      <w:bookmarkEnd w:id="696"/>
    </w:p>
    <w:p w14:paraId="1629D63D" w14:textId="77777777" w:rsidR="007E3FB6" w:rsidRDefault="007E3FB6">
      <w:pPr>
        <w:spacing w:after="40"/>
        <w:jc w:val="both"/>
      </w:pPr>
    </w:p>
    <w:p w14:paraId="5E0CAFB6" w14:textId="77777777" w:rsidR="007E3FB6" w:rsidRDefault="007E3FB6">
      <w:pPr>
        <w:spacing w:after="40"/>
        <w:jc w:val="both"/>
      </w:pPr>
    </w:p>
    <w:p w14:paraId="27BDB2E2" w14:textId="77777777" w:rsidR="007E3FB6" w:rsidRDefault="007E3FB6">
      <w:pPr>
        <w:spacing w:after="40"/>
        <w:jc w:val="both"/>
      </w:pPr>
    </w:p>
    <w:p w14:paraId="338452C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B3246D" w14:textId="77777777">
        <w:tc>
          <w:tcPr>
            <w:tcW w:w="4819" w:type="dxa"/>
            <w:shd w:val="clear" w:color="auto" w:fill="000000"/>
          </w:tcPr>
          <w:p w14:paraId="7669865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53D22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67619C9" w14:textId="77777777">
        <w:tc>
          <w:tcPr>
            <w:tcW w:w="4819" w:type="dxa"/>
          </w:tcPr>
          <w:p w14:paraId="06892ACA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573B3BE8" w14:textId="77777777" w:rsidR="007E3FB6" w:rsidRDefault="002F150C">
            <w:r>
              <w:t xml:space="preserve"> TCP-11211 </w:t>
            </w:r>
          </w:p>
        </w:tc>
      </w:tr>
      <w:tr w:rsidR="007E3FB6" w14:paraId="72A9A778" w14:textId="77777777">
        <w:tc>
          <w:tcPr>
            <w:tcW w:w="4819" w:type="dxa"/>
          </w:tcPr>
          <w:p w14:paraId="4BC7FA14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1D1A4BC" w14:textId="77777777" w:rsidR="007E3FB6" w:rsidRDefault="002F150C">
            <w:r>
              <w:t xml:space="preserve"> 9b64ea32-0ee2-491c-8e4d-c60169ea7832 </w:t>
            </w:r>
          </w:p>
        </w:tc>
      </w:tr>
      <w:tr w:rsidR="007E3FB6" w14:paraId="0DD15A74" w14:textId="77777777">
        <w:tc>
          <w:tcPr>
            <w:tcW w:w="4819" w:type="dxa"/>
          </w:tcPr>
          <w:p w14:paraId="718AAB5D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6FDD09E4" w14:textId="77777777" w:rsidR="007E3FB6" w:rsidRDefault="002F150C">
            <w:r>
              <w:t xml:space="preserve"> null </w:t>
            </w:r>
          </w:p>
        </w:tc>
      </w:tr>
      <w:tr w:rsidR="007E3FB6" w14:paraId="29CEDB41" w14:textId="77777777">
        <w:tc>
          <w:tcPr>
            <w:tcW w:w="4819" w:type="dxa"/>
          </w:tcPr>
          <w:p w14:paraId="3387D9E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DBF2A83" w14:textId="77777777" w:rsidR="007E3FB6" w:rsidRDefault="002F150C">
            <w:r>
              <w:t xml:space="preserve"> 11211 </w:t>
            </w:r>
          </w:p>
        </w:tc>
      </w:tr>
      <w:tr w:rsidR="007E3FB6" w14:paraId="03C9F958" w14:textId="77777777">
        <w:tc>
          <w:tcPr>
            <w:tcW w:w="4819" w:type="dxa"/>
          </w:tcPr>
          <w:p w14:paraId="7FBE033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78EFE99" w14:textId="77777777" w:rsidR="007E3FB6" w:rsidRDefault="002F150C">
            <w:r>
              <w:t xml:space="preserve"> TCP </w:t>
            </w:r>
          </w:p>
        </w:tc>
      </w:tr>
      <w:tr w:rsidR="007E3FB6" w14:paraId="6FBBE871" w14:textId="77777777">
        <w:tc>
          <w:tcPr>
            <w:tcW w:w="4819" w:type="dxa"/>
          </w:tcPr>
          <w:p w14:paraId="766F5C90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293EF7FA" w14:textId="77777777" w:rsidR="007E3FB6" w:rsidRDefault="002F150C">
            <w:r>
              <w:t xml:space="preserve"> null </w:t>
            </w:r>
          </w:p>
        </w:tc>
      </w:tr>
      <w:tr w:rsidR="007E3FB6" w14:paraId="68253E99" w14:textId="77777777">
        <w:tc>
          <w:tcPr>
            <w:tcW w:w="4819" w:type="dxa"/>
          </w:tcPr>
          <w:p w14:paraId="16D120DA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6FE610F3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DEA8715" w14:textId="77777777">
        <w:tc>
          <w:tcPr>
            <w:tcW w:w="4819" w:type="dxa"/>
          </w:tcPr>
          <w:p w14:paraId="77DF6B64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5127C62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294D2F8F" w14:textId="77777777" w:rsidR="007E3FB6" w:rsidRDefault="002F150C">
      <w:pPr>
        <w:spacing w:after="40"/>
        <w:jc w:val="both"/>
      </w:pPr>
      <w:r>
        <w:t xml:space="preserve">    </w:t>
      </w:r>
    </w:p>
    <w:p w14:paraId="11264F67" w14:textId="77777777" w:rsidR="007E3FB6" w:rsidRDefault="007E3FB6">
      <w:pPr>
        <w:spacing w:after="40"/>
        <w:jc w:val="both"/>
      </w:pPr>
    </w:p>
    <w:p w14:paraId="05C0DCB7" w14:textId="77777777" w:rsidR="007E3FB6" w:rsidRDefault="002F150C">
      <w:pPr>
        <w:pStyle w:val="Ttulo4"/>
      </w:pPr>
      <w:bookmarkStart w:id="697" w:name="_Toc174960526"/>
      <w:r>
        <w:t>TCP-6379</w:t>
      </w:r>
      <w:bookmarkEnd w:id="697"/>
    </w:p>
    <w:p w14:paraId="52E01818" w14:textId="77777777" w:rsidR="007E3FB6" w:rsidRDefault="007E3FB6">
      <w:pPr>
        <w:spacing w:after="40"/>
        <w:jc w:val="both"/>
      </w:pPr>
    </w:p>
    <w:p w14:paraId="7A0932B9" w14:textId="77777777" w:rsidR="007E3FB6" w:rsidRDefault="007E3FB6">
      <w:pPr>
        <w:spacing w:after="40"/>
        <w:jc w:val="both"/>
      </w:pPr>
    </w:p>
    <w:p w14:paraId="4DEBD386" w14:textId="77777777" w:rsidR="007E3FB6" w:rsidRDefault="007E3FB6">
      <w:pPr>
        <w:spacing w:after="40"/>
        <w:jc w:val="both"/>
      </w:pPr>
    </w:p>
    <w:p w14:paraId="6B1EA04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27EC24" w14:textId="77777777">
        <w:tc>
          <w:tcPr>
            <w:tcW w:w="4819" w:type="dxa"/>
            <w:shd w:val="clear" w:color="auto" w:fill="000000"/>
          </w:tcPr>
          <w:p w14:paraId="10F8CE5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411B3B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527736" w14:textId="77777777">
        <w:tc>
          <w:tcPr>
            <w:tcW w:w="4819" w:type="dxa"/>
          </w:tcPr>
          <w:p w14:paraId="649ADC32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23FE5012" w14:textId="77777777" w:rsidR="007E3FB6" w:rsidRDefault="002F150C">
            <w:r>
              <w:t xml:space="preserve"> TCP-6379 </w:t>
            </w:r>
          </w:p>
        </w:tc>
      </w:tr>
      <w:tr w:rsidR="007E3FB6" w14:paraId="14136CBE" w14:textId="77777777">
        <w:tc>
          <w:tcPr>
            <w:tcW w:w="4819" w:type="dxa"/>
          </w:tcPr>
          <w:p w14:paraId="6CB4470E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B16C86A" w14:textId="77777777" w:rsidR="007E3FB6" w:rsidRDefault="002F150C">
            <w:r>
              <w:t xml:space="preserve"> 28ade714-0eea-42cf-802c-c9812975ae2e </w:t>
            </w:r>
          </w:p>
        </w:tc>
      </w:tr>
      <w:tr w:rsidR="007E3FB6" w14:paraId="33B1D00D" w14:textId="77777777">
        <w:tc>
          <w:tcPr>
            <w:tcW w:w="4819" w:type="dxa"/>
          </w:tcPr>
          <w:p w14:paraId="483F6D85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44595F82" w14:textId="77777777" w:rsidR="007E3FB6" w:rsidRDefault="002F150C">
            <w:r>
              <w:t xml:space="preserve"> null </w:t>
            </w:r>
          </w:p>
        </w:tc>
      </w:tr>
      <w:tr w:rsidR="007E3FB6" w14:paraId="4A91363C" w14:textId="77777777">
        <w:tc>
          <w:tcPr>
            <w:tcW w:w="4819" w:type="dxa"/>
          </w:tcPr>
          <w:p w14:paraId="478743A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2B3C7CEC" w14:textId="77777777" w:rsidR="007E3FB6" w:rsidRDefault="002F150C">
            <w:r>
              <w:t xml:space="preserve"> 6379 </w:t>
            </w:r>
          </w:p>
        </w:tc>
      </w:tr>
      <w:tr w:rsidR="007E3FB6" w14:paraId="12E7A162" w14:textId="77777777">
        <w:tc>
          <w:tcPr>
            <w:tcW w:w="4819" w:type="dxa"/>
          </w:tcPr>
          <w:p w14:paraId="3FDA871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D7D81C1" w14:textId="77777777" w:rsidR="007E3FB6" w:rsidRDefault="002F150C">
            <w:r>
              <w:t xml:space="preserve"> TCP </w:t>
            </w:r>
          </w:p>
        </w:tc>
      </w:tr>
      <w:tr w:rsidR="007E3FB6" w14:paraId="25DB761C" w14:textId="77777777">
        <w:tc>
          <w:tcPr>
            <w:tcW w:w="4819" w:type="dxa"/>
          </w:tcPr>
          <w:p w14:paraId="5B26DF07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7D46F2BF" w14:textId="77777777" w:rsidR="007E3FB6" w:rsidRDefault="002F150C">
            <w:r>
              <w:t xml:space="preserve"> null </w:t>
            </w:r>
          </w:p>
        </w:tc>
      </w:tr>
      <w:tr w:rsidR="007E3FB6" w14:paraId="272ED8DF" w14:textId="77777777">
        <w:tc>
          <w:tcPr>
            <w:tcW w:w="4819" w:type="dxa"/>
          </w:tcPr>
          <w:p w14:paraId="6F4ED939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3EF063B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B6CE325" w14:textId="77777777">
        <w:tc>
          <w:tcPr>
            <w:tcW w:w="4819" w:type="dxa"/>
          </w:tcPr>
          <w:p w14:paraId="4B42B7FB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5998F14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7B52DEAD" w14:textId="77777777" w:rsidR="007E3FB6" w:rsidRDefault="002F150C">
      <w:pPr>
        <w:spacing w:after="40"/>
        <w:jc w:val="both"/>
      </w:pPr>
      <w:r>
        <w:t xml:space="preserve">    </w:t>
      </w:r>
    </w:p>
    <w:p w14:paraId="353583B1" w14:textId="77777777" w:rsidR="007E3FB6" w:rsidRDefault="007E3FB6">
      <w:pPr>
        <w:spacing w:after="40"/>
        <w:jc w:val="both"/>
      </w:pPr>
    </w:p>
    <w:p w14:paraId="6109E60E" w14:textId="77777777" w:rsidR="007E3FB6" w:rsidRDefault="002F150C">
      <w:pPr>
        <w:pStyle w:val="Ttulo4"/>
      </w:pPr>
      <w:bookmarkStart w:id="698" w:name="_Toc174960527"/>
      <w:r>
        <w:t>TCP-6379</w:t>
      </w:r>
      <w:bookmarkEnd w:id="698"/>
    </w:p>
    <w:p w14:paraId="53CB8F3C" w14:textId="77777777" w:rsidR="007E3FB6" w:rsidRDefault="007E3FB6">
      <w:pPr>
        <w:spacing w:after="40"/>
        <w:jc w:val="both"/>
      </w:pPr>
    </w:p>
    <w:p w14:paraId="4342DD12" w14:textId="77777777" w:rsidR="007E3FB6" w:rsidRDefault="007E3FB6">
      <w:pPr>
        <w:spacing w:after="40"/>
        <w:jc w:val="both"/>
      </w:pPr>
    </w:p>
    <w:p w14:paraId="7727C112" w14:textId="77777777" w:rsidR="007E3FB6" w:rsidRDefault="007E3FB6">
      <w:pPr>
        <w:spacing w:after="40"/>
        <w:jc w:val="both"/>
      </w:pPr>
    </w:p>
    <w:p w14:paraId="4B26BEF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55F6C8" w14:textId="77777777">
        <w:tc>
          <w:tcPr>
            <w:tcW w:w="4819" w:type="dxa"/>
            <w:shd w:val="clear" w:color="auto" w:fill="000000"/>
          </w:tcPr>
          <w:p w14:paraId="28789AB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D5276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5BD22E" w14:textId="77777777">
        <w:tc>
          <w:tcPr>
            <w:tcW w:w="4819" w:type="dxa"/>
          </w:tcPr>
          <w:p w14:paraId="75E9385C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0F241C3C" w14:textId="77777777" w:rsidR="007E3FB6" w:rsidRDefault="002F150C">
            <w:r>
              <w:t xml:space="preserve"> TCP-6379 </w:t>
            </w:r>
          </w:p>
        </w:tc>
      </w:tr>
      <w:tr w:rsidR="007E3FB6" w14:paraId="30709FB3" w14:textId="77777777">
        <w:tc>
          <w:tcPr>
            <w:tcW w:w="4819" w:type="dxa"/>
          </w:tcPr>
          <w:p w14:paraId="189B2B3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13D6BF2B" w14:textId="77777777" w:rsidR="007E3FB6" w:rsidRDefault="002F150C">
            <w:r>
              <w:t xml:space="preserve"> 13a87a1d-71ce-413c-95ab-3a90619f981a </w:t>
            </w:r>
          </w:p>
        </w:tc>
      </w:tr>
      <w:tr w:rsidR="007E3FB6" w14:paraId="1A351BF6" w14:textId="77777777">
        <w:tc>
          <w:tcPr>
            <w:tcW w:w="4819" w:type="dxa"/>
          </w:tcPr>
          <w:p w14:paraId="6BAB7004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2AF52910" w14:textId="77777777" w:rsidR="007E3FB6" w:rsidRDefault="002F150C">
            <w:r>
              <w:t xml:space="preserve"> null </w:t>
            </w:r>
          </w:p>
        </w:tc>
      </w:tr>
      <w:tr w:rsidR="007E3FB6" w14:paraId="68EA1357" w14:textId="77777777">
        <w:tc>
          <w:tcPr>
            <w:tcW w:w="4819" w:type="dxa"/>
          </w:tcPr>
          <w:p w14:paraId="027E7B5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494EA3AE" w14:textId="77777777" w:rsidR="007E3FB6" w:rsidRDefault="002F150C">
            <w:r>
              <w:t xml:space="preserve"> 6379 </w:t>
            </w:r>
          </w:p>
        </w:tc>
      </w:tr>
      <w:tr w:rsidR="007E3FB6" w14:paraId="00983726" w14:textId="77777777">
        <w:tc>
          <w:tcPr>
            <w:tcW w:w="4819" w:type="dxa"/>
          </w:tcPr>
          <w:p w14:paraId="76F4EC3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D17AEC3" w14:textId="77777777" w:rsidR="007E3FB6" w:rsidRDefault="002F150C">
            <w:r>
              <w:t xml:space="preserve"> TCP </w:t>
            </w:r>
          </w:p>
        </w:tc>
      </w:tr>
      <w:tr w:rsidR="007E3FB6" w14:paraId="5D975304" w14:textId="77777777">
        <w:tc>
          <w:tcPr>
            <w:tcW w:w="4819" w:type="dxa"/>
          </w:tcPr>
          <w:p w14:paraId="6A886B25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0E834915" w14:textId="77777777" w:rsidR="007E3FB6" w:rsidRDefault="002F150C">
            <w:r>
              <w:t xml:space="preserve"> null </w:t>
            </w:r>
          </w:p>
        </w:tc>
      </w:tr>
      <w:tr w:rsidR="007E3FB6" w14:paraId="57C9CC1E" w14:textId="77777777">
        <w:tc>
          <w:tcPr>
            <w:tcW w:w="4819" w:type="dxa"/>
          </w:tcPr>
          <w:p w14:paraId="115896A0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0E97274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C19122D" w14:textId="77777777">
        <w:tc>
          <w:tcPr>
            <w:tcW w:w="4819" w:type="dxa"/>
          </w:tcPr>
          <w:p w14:paraId="73A87D20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21D539D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38DB01BE" w14:textId="77777777" w:rsidR="007E3FB6" w:rsidRDefault="002F150C">
      <w:pPr>
        <w:spacing w:after="40"/>
        <w:jc w:val="both"/>
      </w:pPr>
      <w:r>
        <w:t xml:space="preserve">    </w:t>
      </w:r>
    </w:p>
    <w:p w14:paraId="44DEB51C" w14:textId="77777777" w:rsidR="007E3FB6" w:rsidRDefault="007E3FB6">
      <w:pPr>
        <w:spacing w:after="40"/>
        <w:jc w:val="both"/>
      </w:pPr>
    </w:p>
    <w:p w14:paraId="2ED6B9E8" w14:textId="77777777" w:rsidR="007E3FB6" w:rsidRDefault="002F150C">
      <w:pPr>
        <w:pStyle w:val="Ttulo4"/>
      </w:pPr>
      <w:bookmarkStart w:id="699" w:name="_Toc174960528"/>
      <w:r>
        <w:t>TCP-6379</w:t>
      </w:r>
      <w:bookmarkEnd w:id="699"/>
    </w:p>
    <w:p w14:paraId="7EA6BEBC" w14:textId="77777777" w:rsidR="007E3FB6" w:rsidRDefault="007E3FB6">
      <w:pPr>
        <w:spacing w:after="40"/>
        <w:jc w:val="both"/>
      </w:pPr>
    </w:p>
    <w:p w14:paraId="5DF0411C" w14:textId="77777777" w:rsidR="007E3FB6" w:rsidRDefault="007E3FB6">
      <w:pPr>
        <w:spacing w:after="40"/>
        <w:jc w:val="both"/>
      </w:pPr>
    </w:p>
    <w:p w14:paraId="64FEB11A" w14:textId="77777777" w:rsidR="007E3FB6" w:rsidRDefault="007E3FB6">
      <w:pPr>
        <w:spacing w:after="40"/>
        <w:jc w:val="both"/>
      </w:pPr>
    </w:p>
    <w:p w14:paraId="19DD1BC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F75B00" w14:textId="77777777">
        <w:tc>
          <w:tcPr>
            <w:tcW w:w="4819" w:type="dxa"/>
            <w:shd w:val="clear" w:color="auto" w:fill="000000"/>
          </w:tcPr>
          <w:p w14:paraId="5280236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DBB68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18EB58" w14:textId="77777777">
        <w:tc>
          <w:tcPr>
            <w:tcW w:w="4819" w:type="dxa"/>
          </w:tcPr>
          <w:p w14:paraId="0F6ADAAE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11540A39" w14:textId="77777777" w:rsidR="007E3FB6" w:rsidRDefault="002F150C">
            <w:r>
              <w:t xml:space="preserve"> TCP-6379 </w:t>
            </w:r>
          </w:p>
        </w:tc>
      </w:tr>
      <w:tr w:rsidR="007E3FB6" w14:paraId="0BF602BC" w14:textId="77777777">
        <w:tc>
          <w:tcPr>
            <w:tcW w:w="4819" w:type="dxa"/>
          </w:tcPr>
          <w:p w14:paraId="3709897A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3EBE67D" w14:textId="77777777" w:rsidR="007E3FB6" w:rsidRDefault="002F150C">
            <w:r>
              <w:t xml:space="preserve"> b32b0cb7-9860-4f76-9090-e0df9be03c54 </w:t>
            </w:r>
          </w:p>
        </w:tc>
      </w:tr>
      <w:tr w:rsidR="007E3FB6" w14:paraId="53E5F3EC" w14:textId="77777777">
        <w:tc>
          <w:tcPr>
            <w:tcW w:w="4819" w:type="dxa"/>
          </w:tcPr>
          <w:p w14:paraId="77D3980C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0B7CF594" w14:textId="77777777" w:rsidR="007E3FB6" w:rsidRDefault="002F150C">
            <w:r>
              <w:t xml:space="preserve"> null </w:t>
            </w:r>
          </w:p>
        </w:tc>
      </w:tr>
      <w:tr w:rsidR="007E3FB6" w14:paraId="7DDF06A9" w14:textId="77777777">
        <w:tc>
          <w:tcPr>
            <w:tcW w:w="4819" w:type="dxa"/>
          </w:tcPr>
          <w:p w14:paraId="37CB97A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88693C1" w14:textId="77777777" w:rsidR="007E3FB6" w:rsidRDefault="002F150C">
            <w:r>
              <w:t xml:space="preserve"> 6379 </w:t>
            </w:r>
          </w:p>
        </w:tc>
      </w:tr>
      <w:tr w:rsidR="007E3FB6" w14:paraId="0E7284B3" w14:textId="77777777">
        <w:tc>
          <w:tcPr>
            <w:tcW w:w="4819" w:type="dxa"/>
          </w:tcPr>
          <w:p w14:paraId="700F806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DBD9E67" w14:textId="77777777" w:rsidR="007E3FB6" w:rsidRDefault="002F150C">
            <w:r>
              <w:t xml:space="preserve"> TCP </w:t>
            </w:r>
          </w:p>
        </w:tc>
      </w:tr>
      <w:tr w:rsidR="007E3FB6" w14:paraId="716A44B7" w14:textId="77777777">
        <w:tc>
          <w:tcPr>
            <w:tcW w:w="4819" w:type="dxa"/>
          </w:tcPr>
          <w:p w14:paraId="5A59921B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3946EFCC" w14:textId="77777777" w:rsidR="007E3FB6" w:rsidRDefault="002F150C">
            <w:r>
              <w:t xml:space="preserve"> null </w:t>
            </w:r>
          </w:p>
        </w:tc>
      </w:tr>
      <w:tr w:rsidR="007E3FB6" w14:paraId="52AE4DD4" w14:textId="77777777">
        <w:tc>
          <w:tcPr>
            <w:tcW w:w="4819" w:type="dxa"/>
          </w:tcPr>
          <w:p w14:paraId="14DB17FE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34343A53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676413C" w14:textId="77777777">
        <w:tc>
          <w:tcPr>
            <w:tcW w:w="4819" w:type="dxa"/>
          </w:tcPr>
          <w:p w14:paraId="03ECA964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292B1FF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31B19A53" w14:textId="77777777" w:rsidR="007E3FB6" w:rsidRDefault="002F150C">
      <w:pPr>
        <w:spacing w:after="40"/>
        <w:jc w:val="both"/>
      </w:pPr>
      <w:r>
        <w:t xml:space="preserve">    </w:t>
      </w:r>
    </w:p>
    <w:p w14:paraId="057A41FD" w14:textId="77777777" w:rsidR="007E3FB6" w:rsidRDefault="007E3FB6">
      <w:pPr>
        <w:spacing w:after="40"/>
        <w:jc w:val="both"/>
      </w:pPr>
    </w:p>
    <w:p w14:paraId="3E42469A" w14:textId="77777777" w:rsidR="007E3FB6" w:rsidRDefault="002F150C">
      <w:pPr>
        <w:pStyle w:val="Ttulo4"/>
      </w:pPr>
      <w:bookmarkStart w:id="700" w:name="_Toc174960529"/>
      <w:r>
        <w:lastRenderedPageBreak/>
        <w:t>TCP-80</w:t>
      </w:r>
      <w:bookmarkEnd w:id="700"/>
    </w:p>
    <w:p w14:paraId="0F9B448F" w14:textId="77777777" w:rsidR="007E3FB6" w:rsidRDefault="007E3FB6">
      <w:pPr>
        <w:spacing w:after="40"/>
        <w:jc w:val="both"/>
      </w:pPr>
    </w:p>
    <w:p w14:paraId="52A1E7C8" w14:textId="77777777" w:rsidR="007E3FB6" w:rsidRDefault="007E3FB6">
      <w:pPr>
        <w:spacing w:after="40"/>
        <w:jc w:val="both"/>
      </w:pPr>
    </w:p>
    <w:p w14:paraId="2845C896" w14:textId="77777777" w:rsidR="007E3FB6" w:rsidRDefault="007E3FB6">
      <w:pPr>
        <w:spacing w:after="40"/>
        <w:jc w:val="both"/>
      </w:pPr>
    </w:p>
    <w:p w14:paraId="182CEFA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DE9EFE" w14:textId="77777777">
        <w:tc>
          <w:tcPr>
            <w:tcW w:w="4819" w:type="dxa"/>
            <w:shd w:val="clear" w:color="auto" w:fill="000000"/>
          </w:tcPr>
          <w:p w14:paraId="0EF3506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60851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B2E272" w14:textId="77777777">
        <w:tc>
          <w:tcPr>
            <w:tcW w:w="4819" w:type="dxa"/>
          </w:tcPr>
          <w:p w14:paraId="438655BB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1393D083" w14:textId="77777777" w:rsidR="007E3FB6" w:rsidRDefault="002F150C">
            <w:r>
              <w:t xml:space="preserve"> TCP-80 </w:t>
            </w:r>
          </w:p>
        </w:tc>
      </w:tr>
      <w:tr w:rsidR="007E3FB6" w14:paraId="0A3505FD" w14:textId="77777777">
        <w:tc>
          <w:tcPr>
            <w:tcW w:w="4819" w:type="dxa"/>
          </w:tcPr>
          <w:p w14:paraId="71A5F35F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6767A0D" w14:textId="77777777" w:rsidR="007E3FB6" w:rsidRDefault="002F150C">
            <w:r>
              <w:t xml:space="preserve"> 36c231d6-dd95-420c-82f4-c5a82b3d5f3a </w:t>
            </w:r>
          </w:p>
        </w:tc>
      </w:tr>
      <w:tr w:rsidR="007E3FB6" w14:paraId="400091E8" w14:textId="77777777">
        <w:tc>
          <w:tcPr>
            <w:tcW w:w="4819" w:type="dxa"/>
          </w:tcPr>
          <w:p w14:paraId="2F337668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64522FCC" w14:textId="77777777" w:rsidR="007E3FB6" w:rsidRDefault="002F150C">
            <w:r>
              <w:t xml:space="preserve"> null </w:t>
            </w:r>
          </w:p>
        </w:tc>
      </w:tr>
      <w:tr w:rsidR="007E3FB6" w14:paraId="4211D1CC" w14:textId="77777777">
        <w:tc>
          <w:tcPr>
            <w:tcW w:w="4819" w:type="dxa"/>
          </w:tcPr>
          <w:p w14:paraId="70EA413A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65D54701" w14:textId="77777777" w:rsidR="007E3FB6" w:rsidRDefault="002F150C">
            <w:r>
              <w:t xml:space="preserve"> 80 </w:t>
            </w:r>
          </w:p>
        </w:tc>
      </w:tr>
      <w:tr w:rsidR="007E3FB6" w14:paraId="155E6576" w14:textId="77777777">
        <w:tc>
          <w:tcPr>
            <w:tcW w:w="4819" w:type="dxa"/>
          </w:tcPr>
          <w:p w14:paraId="40AA502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0D2E314" w14:textId="77777777" w:rsidR="007E3FB6" w:rsidRDefault="002F150C">
            <w:r>
              <w:t xml:space="preserve"> TCP </w:t>
            </w:r>
          </w:p>
        </w:tc>
      </w:tr>
      <w:tr w:rsidR="007E3FB6" w14:paraId="65D02DEA" w14:textId="77777777">
        <w:tc>
          <w:tcPr>
            <w:tcW w:w="4819" w:type="dxa"/>
          </w:tcPr>
          <w:p w14:paraId="6167289F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4D8E43E9" w14:textId="77777777" w:rsidR="007E3FB6" w:rsidRDefault="002F150C">
            <w:r>
              <w:t xml:space="preserve"> null </w:t>
            </w:r>
          </w:p>
        </w:tc>
      </w:tr>
      <w:tr w:rsidR="007E3FB6" w14:paraId="0B3FB6FB" w14:textId="77777777">
        <w:tc>
          <w:tcPr>
            <w:tcW w:w="4819" w:type="dxa"/>
          </w:tcPr>
          <w:p w14:paraId="7E7E55E7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4FB26E5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4236D8F" w14:textId="77777777">
        <w:tc>
          <w:tcPr>
            <w:tcW w:w="4819" w:type="dxa"/>
          </w:tcPr>
          <w:p w14:paraId="265B7794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1E072BA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2E2EB508" w14:textId="77777777" w:rsidR="007E3FB6" w:rsidRDefault="002F150C">
      <w:pPr>
        <w:spacing w:after="40"/>
        <w:jc w:val="both"/>
      </w:pPr>
      <w:r>
        <w:t xml:space="preserve">    </w:t>
      </w:r>
    </w:p>
    <w:p w14:paraId="50E3C295" w14:textId="77777777" w:rsidR="007E3FB6" w:rsidRDefault="007E3FB6">
      <w:pPr>
        <w:spacing w:after="40"/>
        <w:jc w:val="both"/>
      </w:pPr>
    </w:p>
    <w:p w14:paraId="4CAC9D54" w14:textId="77777777" w:rsidR="007E3FB6" w:rsidRDefault="002F150C">
      <w:pPr>
        <w:pStyle w:val="Ttulo4"/>
      </w:pPr>
      <w:bookmarkStart w:id="701" w:name="_Toc174960530"/>
      <w:r>
        <w:t>TCP-443</w:t>
      </w:r>
      <w:bookmarkEnd w:id="701"/>
    </w:p>
    <w:p w14:paraId="151C7922" w14:textId="77777777" w:rsidR="007E3FB6" w:rsidRDefault="007E3FB6">
      <w:pPr>
        <w:spacing w:after="40"/>
        <w:jc w:val="both"/>
      </w:pPr>
    </w:p>
    <w:p w14:paraId="005FCA1F" w14:textId="77777777" w:rsidR="007E3FB6" w:rsidRDefault="007E3FB6">
      <w:pPr>
        <w:spacing w:after="40"/>
        <w:jc w:val="both"/>
      </w:pPr>
    </w:p>
    <w:p w14:paraId="75D9C6A6" w14:textId="77777777" w:rsidR="007E3FB6" w:rsidRDefault="007E3FB6">
      <w:pPr>
        <w:spacing w:after="40"/>
        <w:jc w:val="both"/>
      </w:pPr>
    </w:p>
    <w:p w14:paraId="3EA6C1C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536692" w14:textId="77777777">
        <w:tc>
          <w:tcPr>
            <w:tcW w:w="4819" w:type="dxa"/>
            <w:shd w:val="clear" w:color="auto" w:fill="000000"/>
          </w:tcPr>
          <w:p w14:paraId="1E6487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A9209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C1A9A1" w14:textId="77777777">
        <w:tc>
          <w:tcPr>
            <w:tcW w:w="4819" w:type="dxa"/>
          </w:tcPr>
          <w:p w14:paraId="3A92A73C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27268B7B" w14:textId="77777777" w:rsidR="007E3FB6" w:rsidRDefault="002F150C">
            <w:r>
              <w:t xml:space="preserve"> TCP-80 </w:t>
            </w:r>
          </w:p>
        </w:tc>
      </w:tr>
      <w:tr w:rsidR="007E3FB6" w14:paraId="1157D077" w14:textId="77777777">
        <w:tc>
          <w:tcPr>
            <w:tcW w:w="4819" w:type="dxa"/>
          </w:tcPr>
          <w:p w14:paraId="7C9544F3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58318B7" w14:textId="77777777" w:rsidR="007E3FB6" w:rsidRDefault="002F150C">
            <w:r>
              <w:t xml:space="preserve"> 36c231d6-dd95-420c-82f4-c5a82b3d5f3a </w:t>
            </w:r>
          </w:p>
        </w:tc>
      </w:tr>
      <w:tr w:rsidR="007E3FB6" w14:paraId="7EBB872E" w14:textId="77777777">
        <w:tc>
          <w:tcPr>
            <w:tcW w:w="4819" w:type="dxa"/>
          </w:tcPr>
          <w:p w14:paraId="70E5309B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2386A02C" w14:textId="77777777" w:rsidR="007E3FB6" w:rsidRDefault="002F150C">
            <w:r>
              <w:t xml:space="preserve"> null </w:t>
            </w:r>
          </w:p>
        </w:tc>
      </w:tr>
      <w:tr w:rsidR="007E3FB6" w14:paraId="1A587002" w14:textId="77777777">
        <w:tc>
          <w:tcPr>
            <w:tcW w:w="4819" w:type="dxa"/>
          </w:tcPr>
          <w:p w14:paraId="7B3DEFA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2211612" w14:textId="77777777" w:rsidR="007E3FB6" w:rsidRDefault="002F150C">
            <w:r>
              <w:t xml:space="preserve"> 443 </w:t>
            </w:r>
          </w:p>
        </w:tc>
      </w:tr>
      <w:tr w:rsidR="007E3FB6" w14:paraId="17087020" w14:textId="77777777">
        <w:tc>
          <w:tcPr>
            <w:tcW w:w="4819" w:type="dxa"/>
          </w:tcPr>
          <w:p w14:paraId="4DCDAA6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6103685" w14:textId="77777777" w:rsidR="007E3FB6" w:rsidRDefault="002F150C">
            <w:r>
              <w:t xml:space="preserve"> TCP </w:t>
            </w:r>
          </w:p>
        </w:tc>
      </w:tr>
      <w:tr w:rsidR="007E3FB6" w14:paraId="22C4255A" w14:textId="77777777">
        <w:tc>
          <w:tcPr>
            <w:tcW w:w="4819" w:type="dxa"/>
          </w:tcPr>
          <w:p w14:paraId="39C22D01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69454DBC" w14:textId="77777777" w:rsidR="007E3FB6" w:rsidRDefault="002F150C">
            <w:r>
              <w:t xml:space="preserve"> null </w:t>
            </w:r>
          </w:p>
        </w:tc>
      </w:tr>
      <w:tr w:rsidR="007E3FB6" w14:paraId="233556B2" w14:textId="77777777">
        <w:tc>
          <w:tcPr>
            <w:tcW w:w="4819" w:type="dxa"/>
          </w:tcPr>
          <w:p w14:paraId="59D9B16E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0F78AA9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4C9316F" w14:textId="77777777">
        <w:tc>
          <w:tcPr>
            <w:tcW w:w="4819" w:type="dxa"/>
          </w:tcPr>
          <w:p w14:paraId="504BBD76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04B026B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657A670F" w14:textId="77777777" w:rsidR="007E3FB6" w:rsidRDefault="002F150C">
      <w:pPr>
        <w:spacing w:after="40"/>
        <w:jc w:val="both"/>
      </w:pPr>
      <w:r>
        <w:t xml:space="preserve">    </w:t>
      </w:r>
    </w:p>
    <w:p w14:paraId="23D08E7B" w14:textId="77777777" w:rsidR="007E3FB6" w:rsidRDefault="007E3FB6">
      <w:pPr>
        <w:spacing w:after="40"/>
        <w:jc w:val="both"/>
      </w:pPr>
    </w:p>
    <w:p w14:paraId="12F6CAF8" w14:textId="77777777" w:rsidR="007E3FB6" w:rsidRDefault="002F150C">
      <w:pPr>
        <w:pStyle w:val="Ttulo4"/>
      </w:pPr>
      <w:bookmarkStart w:id="702" w:name="_Toc174960531"/>
      <w:r>
        <w:t>TCP-80</w:t>
      </w:r>
      <w:bookmarkEnd w:id="702"/>
    </w:p>
    <w:p w14:paraId="20D54E1C" w14:textId="77777777" w:rsidR="007E3FB6" w:rsidRDefault="007E3FB6">
      <w:pPr>
        <w:spacing w:after="40"/>
        <w:jc w:val="both"/>
      </w:pPr>
    </w:p>
    <w:p w14:paraId="32223C9F" w14:textId="77777777" w:rsidR="007E3FB6" w:rsidRDefault="007E3FB6">
      <w:pPr>
        <w:spacing w:after="40"/>
        <w:jc w:val="both"/>
      </w:pPr>
    </w:p>
    <w:p w14:paraId="667C7F4B" w14:textId="77777777" w:rsidR="007E3FB6" w:rsidRDefault="007E3FB6">
      <w:pPr>
        <w:spacing w:after="40"/>
        <w:jc w:val="both"/>
      </w:pPr>
    </w:p>
    <w:p w14:paraId="512C50C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E07B78" w14:textId="77777777">
        <w:tc>
          <w:tcPr>
            <w:tcW w:w="4819" w:type="dxa"/>
            <w:shd w:val="clear" w:color="auto" w:fill="000000"/>
          </w:tcPr>
          <w:p w14:paraId="2C24287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31BB0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C67B7D" w14:textId="77777777">
        <w:tc>
          <w:tcPr>
            <w:tcW w:w="4819" w:type="dxa"/>
          </w:tcPr>
          <w:p w14:paraId="66ED7D77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3FF32B07" w14:textId="77777777" w:rsidR="007E3FB6" w:rsidRDefault="002F150C">
            <w:r>
              <w:t xml:space="preserve"> TCP-80 </w:t>
            </w:r>
          </w:p>
        </w:tc>
      </w:tr>
      <w:tr w:rsidR="007E3FB6" w14:paraId="6CB4CB7D" w14:textId="77777777">
        <w:tc>
          <w:tcPr>
            <w:tcW w:w="4819" w:type="dxa"/>
          </w:tcPr>
          <w:p w14:paraId="4F7C6358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71FC0766" w14:textId="77777777" w:rsidR="007E3FB6" w:rsidRDefault="002F150C">
            <w:r>
              <w:t xml:space="preserve"> 9e7cd0ce-168d-4b0b-acc0-75519339d92f </w:t>
            </w:r>
          </w:p>
        </w:tc>
      </w:tr>
      <w:tr w:rsidR="007E3FB6" w14:paraId="209DFCE5" w14:textId="77777777">
        <w:tc>
          <w:tcPr>
            <w:tcW w:w="4819" w:type="dxa"/>
          </w:tcPr>
          <w:p w14:paraId="6EEF68ED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7199494D" w14:textId="77777777" w:rsidR="007E3FB6" w:rsidRDefault="002F150C">
            <w:r>
              <w:t xml:space="preserve"> null </w:t>
            </w:r>
          </w:p>
        </w:tc>
      </w:tr>
      <w:tr w:rsidR="007E3FB6" w14:paraId="5CBFA7E5" w14:textId="77777777">
        <w:tc>
          <w:tcPr>
            <w:tcW w:w="4819" w:type="dxa"/>
          </w:tcPr>
          <w:p w14:paraId="67FBA2A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B9BA2C1" w14:textId="77777777" w:rsidR="007E3FB6" w:rsidRDefault="002F150C">
            <w:r>
              <w:t xml:space="preserve"> 80 </w:t>
            </w:r>
          </w:p>
        </w:tc>
      </w:tr>
      <w:tr w:rsidR="007E3FB6" w14:paraId="7E9730DB" w14:textId="77777777">
        <w:tc>
          <w:tcPr>
            <w:tcW w:w="4819" w:type="dxa"/>
          </w:tcPr>
          <w:p w14:paraId="3F98D79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5941FDC" w14:textId="77777777" w:rsidR="007E3FB6" w:rsidRDefault="002F150C">
            <w:r>
              <w:t xml:space="preserve"> TCP </w:t>
            </w:r>
          </w:p>
        </w:tc>
      </w:tr>
      <w:tr w:rsidR="007E3FB6" w14:paraId="6CDE5750" w14:textId="77777777">
        <w:tc>
          <w:tcPr>
            <w:tcW w:w="4819" w:type="dxa"/>
          </w:tcPr>
          <w:p w14:paraId="093A3E05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1A69EE0E" w14:textId="77777777" w:rsidR="007E3FB6" w:rsidRDefault="002F150C">
            <w:r>
              <w:t xml:space="preserve"> null </w:t>
            </w:r>
          </w:p>
        </w:tc>
      </w:tr>
      <w:tr w:rsidR="007E3FB6" w14:paraId="48CAB073" w14:textId="77777777">
        <w:tc>
          <w:tcPr>
            <w:tcW w:w="4819" w:type="dxa"/>
          </w:tcPr>
          <w:p w14:paraId="28C89C2A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331BB3BA" w14:textId="77777777" w:rsidR="007E3FB6" w:rsidRDefault="002F150C">
            <w:r>
              <w:t xml:space="preserve"> &lt;ul style="list-style-type: none;padding: </w:t>
            </w:r>
            <w:r>
              <w:lastRenderedPageBreak/>
              <w:t xml:space="preserve">0px;margin: 0px;"&gt;&lt;/ul&gt; </w:t>
            </w:r>
          </w:p>
        </w:tc>
      </w:tr>
      <w:tr w:rsidR="007E3FB6" w14:paraId="6C814A76" w14:textId="77777777">
        <w:tc>
          <w:tcPr>
            <w:tcW w:w="4819" w:type="dxa"/>
          </w:tcPr>
          <w:p w14:paraId="22E0095D" w14:textId="77777777" w:rsidR="007E3FB6" w:rsidRDefault="002F150C">
            <w:r>
              <w:lastRenderedPageBreak/>
              <w:t xml:space="preserve"> Rule Set Names </w:t>
            </w:r>
          </w:p>
        </w:tc>
        <w:tc>
          <w:tcPr>
            <w:tcW w:w="4819" w:type="dxa"/>
          </w:tcPr>
          <w:p w14:paraId="07D4099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371271D3" w14:textId="77777777" w:rsidR="007E3FB6" w:rsidRDefault="002F150C">
      <w:pPr>
        <w:spacing w:after="40"/>
        <w:jc w:val="both"/>
      </w:pPr>
      <w:r>
        <w:t xml:space="preserve">    </w:t>
      </w:r>
    </w:p>
    <w:p w14:paraId="59A5874A" w14:textId="77777777" w:rsidR="007E3FB6" w:rsidRDefault="007E3FB6">
      <w:pPr>
        <w:spacing w:after="40"/>
        <w:jc w:val="both"/>
      </w:pPr>
    </w:p>
    <w:p w14:paraId="3E440158" w14:textId="77777777" w:rsidR="007E3FB6" w:rsidRDefault="002F150C">
      <w:pPr>
        <w:pStyle w:val="Ttulo4"/>
      </w:pPr>
      <w:bookmarkStart w:id="703" w:name="_Toc174960532"/>
      <w:r>
        <w:t>TCP-443</w:t>
      </w:r>
      <w:bookmarkEnd w:id="703"/>
    </w:p>
    <w:p w14:paraId="51F4502E" w14:textId="77777777" w:rsidR="007E3FB6" w:rsidRDefault="007E3FB6">
      <w:pPr>
        <w:spacing w:after="40"/>
        <w:jc w:val="both"/>
      </w:pPr>
    </w:p>
    <w:p w14:paraId="24B4CBEE" w14:textId="77777777" w:rsidR="007E3FB6" w:rsidRDefault="007E3FB6">
      <w:pPr>
        <w:spacing w:after="40"/>
        <w:jc w:val="both"/>
      </w:pPr>
    </w:p>
    <w:p w14:paraId="47002D6C" w14:textId="77777777" w:rsidR="007E3FB6" w:rsidRDefault="007E3FB6">
      <w:pPr>
        <w:spacing w:after="40"/>
        <w:jc w:val="both"/>
      </w:pPr>
    </w:p>
    <w:p w14:paraId="6CDB586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4C73AF" w14:textId="77777777">
        <w:tc>
          <w:tcPr>
            <w:tcW w:w="4819" w:type="dxa"/>
            <w:shd w:val="clear" w:color="auto" w:fill="000000"/>
          </w:tcPr>
          <w:p w14:paraId="35DB754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2E38F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FCEF7E" w14:textId="77777777">
        <w:tc>
          <w:tcPr>
            <w:tcW w:w="4819" w:type="dxa"/>
          </w:tcPr>
          <w:p w14:paraId="6EFEE87F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442A4DF1" w14:textId="77777777" w:rsidR="007E3FB6" w:rsidRDefault="002F150C">
            <w:r>
              <w:t xml:space="preserve"> TCP-80 </w:t>
            </w:r>
          </w:p>
        </w:tc>
      </w:tr>
      <w:tr w:rsidR="007E3FB6" w14:paraId="5AC44B32" w14:textId="77777777">
        <w:tc>
          <w:tcPr>
            <w:tcW w:w="4819" w:type="dxa"/>
          </w:tcPr>
          <w:p w14:paraId="737C7F8D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0A3628B5" w14:textId="77777777" w:rsidR="007E3FB6" w:rsidRDefault="002F150C">
            <w:r>
              <w:t xml:space="preserve"> 9e7cd0ce-168d-4b0b-acc0-75519339d92f </w:t>
            </w:r>
          </w:p>
        </w:tc>
      </w:tr>
      <w:tr w:rsidR="007E3FB6" w14:paraId="371F105D" w14:textId="77777777">
        <w:tc>
          <w:tcPr>
            <w:tcW w:w="4819" w:type="dxa"/>
          </w:tcPr>
          <w:p w14:paraId="378593C8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1A833899" w14:textId="77777777" w:rsidR="007E3FB6" w:rsidRDefault="002F150C">
            <w:r>
              <w:t xml:space="preserve"> null </w:t>
            </w:r>
          </w:p>
        </w:tc>
      </w:tr>
      <w:tr w:rsidR="007E3FB6" w14:paraId="196E3FF5" w14:textId="77777777">
        <w:tc>
          <w:tcPr>
            <w:tcW w:w="4819" w:type="dxa"/>
          </w:tcPr>
          <w:p w14:paraId="3DC37DE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FC1D0A7" w14:textId="77777777" w:rsidR="007E3FB6" w:rsidRDefault="002F150C">
            <w:r>
              <w:t xml:space="preserve"> 443 </w:t>
            </w:r>
          </w:p>
        </w:tc>
      </w:tr>
      <w:tr w:rsidR="007E3FB6" w14:paraId="1735FAC0" w14:textId="77777777">
        <w:tc>
          <w:tcPr>
            <w:tcW w:w="4819" w:type="dxa"/>
          </w:tcPr>
          <w:p w14:paraId="359850B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F5CD3CC" w14:textId="77777777" w:rsidR="007E3FB6" w:rsidRDefault="002F150C">
            <w:r>
              <w:t xml:space="preserve"> TCP </w:t>
            </w:r>
          </w:p>
        </w:tc>
      </w:tr>
      <w:tr w:rsidR="007E3FB6" w14:paraId="620940DA" w14:textId="77777777">
        <w:tc>
          <w:tcPr>
            <w:tcW w:w="4819" w:type="dxa"/>
          </w:tcPr>
          <w:p w14:paraId="0CE14FBA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3ABC39FC" w14:textId="77777777" w:rsidR="007E3FB6" w:rsidRDefault="002F150C">
            <w:r>
              <w:t xml:space="preserve"> null </w:t>
            </w:r>
          </w:p>
        </w:tc>
      </w:tr>
      <w:tr w:rsidR="007E3FB6" w14:paraId="1090E017" w14:textId="77777777">
        <w:tc>
          <w:tcPr>
            <w:tcW w:w="4819" w:type="dxa"/>
          </w:tcPr>
          <w:p w14:paraId="1809CFE7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4B79893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223DFC6" w14:textId="77777777">
        <w:tc>
          <w:tcPr>
            <w:tcW w:w="4819" w:type="dxa"/>
          </w:tcPr>
          <w:p w14:paraId="20F18A2E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6D4EC68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354C6C99" w14:textId="77777777" w:rsidR="007E3FB6" w:rsidRDefault="002F150C">
      <w:pPr>
        <w:spacing w:after="40"/>
        <w:jc w:val="both"/>
      </w:pPr>
      <w:r>
        <w:t xml:space="preserve">    </w:t>
      </w:r>
    </w:p>
    <w:p w14:paraId="4FEEEFDE" w14:textId="77777777" w:rsidR="007E3FB6" w:rsidRDefault="007E3FB6">
      <w:pPr>
        <w:spacing w:after="40"/>
        <w:jc w:val="both"/>
      </w:pPr>
    </w:p>
    <w:p w14:paraId="1C74F0AA" w14:textId="77777777" w:rsidR="007E3FB6" w:rsidRDefault="002F150C">
      <w:pPr>
        <w:pStyle w:val="Ttulo4"/>
      </w:pPr>
      <w:bookmarkStart w:id="704" w:name="_Toc174960533"/>
      <w:r>
        <w:t>TCP-11211</w:t>
      </w:r>
      <w:bookmarkEnd w:id="704"/>
    </w:p>
    <w:p w14:paraId="4D417B81" w14:textId="77777777" w:rsidR="007E3FB6" w:rsidRDefault="007E3FB6">
      <w:pPr>
        <w:spacing w:after="40"/>
        <w:jc w:val="both"/>
      </w:pPr>
    </w:p>
    <w:p w14:paraId="642BE438" w14:textId="77777777" w:rsidR="007E3FB6" w:rsidRDefault="007E3FB6">
      <w:pPr>
        <w:spacing w:after="40"/>
        <w:jc w:val="both"/>
      </w:pPr>
    </w:p>
    <w:p w14:paraId="02DF28D1" w14:textId="77777777" w:rsidR="007E3FB6" w:rsidRDefault="007E3FB6">
      <w:pPr>
        <w:spacing w:after="40"/>
        <w:jc w:val="both"/>
      </w:pPr>
    </w:p>
    <w:p w14:paraId="462D7FB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5399CD" w14:textId="77777777">
        <w:tc>
          <w:tcPr>
            <w:tcW w:w="4819" w:type="dxa"/>
            <w:shd w:val="clear" w:color="auto" w:fill="000000"/>
          </w:tcPr>
          <w:p w14:paraId="5A8871C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8102C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B97153" w14:textId="77777777">
        <w:tc>
          <w:tcPr>
            <w:tcW w:w="4819" w:type="dxa"/>
          </w:tcPr>
          <w:p w14:paraId="494038B2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3FCBDBBB" w14:textId="77777777" w:rsidR="007E3FB6" w:rsidRDefault="002F150C">
            <w:r>
              <w:t xml:space="preserve"> TCP-11211 </w:t>
            </w:r>
          </w:p>
        </w:tc>
      </w:tr>
      <w:tr w:rsidR="007E3FB6" w14:paraId="6FABBC5C" w14:textId="77777777">
        <w:tc>
          <w:tcPr>
            <w:tcW w:w="4819" w:type="dxa"/>
          </w:tcPr>
          <w:p w14:paraId="073D2F35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5148C49E" w14:textId="77777777" w:rsidR="007E3FB6" w:rsidRDefault="002F150C">
            <w:r>
              <w:t xml:space="preserve"> 82fedac5-43d9-472d-82bd-7d2b53942ef4 </w:t>
            </w:r>
          </w:p>
        </w:tc>
      </w:tr>
      <w:tr w:rsidR="007E3FB6" w14:paraId="0F921EB5" w14:textId="77777777">
        <w:tc>
          <w:tcPr>
            <w:tcW w:w="4819" w:type="dxa"/>
          </w:tcPr>
          <w:p w14:paraId="2A6602E5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2689CD35" w14:textId="77777777" w:rsidR="007E3FB6" w:rsidRDefault="002F150C">
            <w:r>
              <w:t xml:space="preserve"> null </w:t>
            </w:r>
          </w:p>
        </w:tc>
      </w:tr>
      <w:tr w:rsidR="007E3FB6" w14:paraId="3B42FB0A" w14:textId="77777777">
        <w:tc>
          <w:tcPr>
            <w:tcW w:w="4819" w:type="dxa"/>
          </w:tcPr>
          <w:p w14:paraId="73B0BEEC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5E995446" w14:textId="77777777" w:rsidR="007E3FB6" w:rsidRDefault="002F150C">
            <w:r>
              <w:t xml:space="preserve"> 11211 </w:t>
            </w:r>
          </w:p>
        </w:tc>
      </w:tr>
      <w:tr w:rsidR="007E3FB6" w14:paraId="260D41EC" w14:textId="77777777">
        <w:tc>
          <w:tcPr>
            <w:tcW w:w="4819" w:type="dxa"/>
          </w:tcPr>
          <w:p w14:paraId="13A580E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F4F08B1" w14:textId="77777777" w:rsidR="007E3FB6" w:rsidRDefault="002F150C">
            <w:r>
              <w:t xml:space="preserve"> TCP </w:t>
            </w:r>
          </w:p>
        </w:tc>
      </w:tr>
      <w:tr w:rsidR="007E3FB6" w14:paraId="08B9C37A" w14:textId="77777777">
        <w:tc>
          <w:tcPr>
            <w:tcW w:w="4819" w:type="dxa"/>
          </w:tcPr>
          <w:p w14:paraId="65A6C97B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4A8C7037" w14:textId="77777777" w:rsidR="007E3FB6" w:rsidRDefault="002F150C">
            <w:r>
              <w:t xml:space="preserve"> null </w:t>
            </w:r>
          </w:p>
        </w:tc>
      </w:tr>
      <w:tr w:rsidR="007E3FB6" w14:paraId="70B606F0" w14:textId="77777777">
        <w:tc>
          <w:tcPr>
            <w:tcW w:w="4819" w:type="dxa"/>
          </w:tcPr>
          <w:p w14:paraId="598CDC76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0BF27D1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DBB82AA" w14:textId="77777777">
        <w:tc>
          <w:tcPr>
            <w:tcW w:w="4819" w:type="dxa"/>
          </w:tcPr>
          <w:p w14:paraId="123523BF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1BA901E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5D909BFB" w14:textId="77777777" w:rsidR="007E3FB6" w:rsidRDefault="002F150C">
      <w:pPr>
        <w:spacing w:after="40"/>
        <w:jc w:val="both"/>
      </w:pPr>
      <w:r>
        <w:t xml:space="preserve">    </w:t>
      </w:r>
    </w:p>
    <w:p w14:paraId="0FBCDF6D" w14:textId="77777777" w:rsidR="007E3FB6" w:rsidRDefault="007E3FB6">
      <w:pPr>
        <w:spacing w:after="40"/>
        <w:jc w:val="both"/>
      </w:pPr>
    </w:p>
    <w:p w14:paraId="5BD41A02" w14:textId="77777777" w:rsidR="007E3FB6" w:rsidRDefault="002F150C">
      <w:pPr>
        <w:pStyle w:val="Ttulo4"/>
      </w:pPr>
      <w:bookmarkStart w:id="705" w:name="_Toc174960534"/>
      <w:r>
        <w:t>TCP-11211</w:t>
      </w:r>
      <w:bookmarkEnd w:id="705"/>
    </w:p>
    <w:p w14:paraId="72F6AE84" w14:textId="77777777" w:rsidR="007E3FB6" w:rsidRDefault="007E3FB6">
      <w:pPr>
        <w:spacing w:after="40"/>
        <w:jc w:val="both"/>
      </w:pPr>
    </w:p>
    <w:p w14:paraId="7C91FE74" w14:textId="77777777" w:rsidR="007E3FB6" w:rsidRDefault="007E3FB6">
      <w:pPr>
        <w:spacing w:after="40"/>
        <w:jc w:val="both"/>
      </w:pPr>
    </w:p>
    <w:p w14:paraId="07DB95C4" w14:textId="77777777" w:rsidR="007E3FB6" w:rsidRDefault="007E3FB6">
      <w:pPr>
        <w:spacing w:after="40"/>
        <w:jc w:val="both"/>
      </w:pPr>
    </w:p>
    <w:p w14:paraId="0E0D29C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9DFD33B" w14:textId="77777777">
        <w:tc>
          <w:tcPr>
            <w:tcW w:w="4819" w:type="dxa"/>
            <w:shd w:val="clear" w:color="auto" w:fill="000000"/>
          </w:tcPr>
          <w:p w14:paraId="2A08FCF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DCFCE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D03FB8" w14:textId="77777777">
        <w:tc>
          <w:tcPr>
            <w:tcW w:w="4819" w:type="dxa"/>
          </w:tcPr>
          <w:p w14:paraId="1AB7750C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0B121585" w14:textId="77777777" w:rsidR="007E3FB6" w:rsidRDefault="002F150C">
            <w:r>
              <w:t xml:space="preserve"> TCP-11211 </w:t>
            </w:r>
          </w:p>
        </w:tc>
      </w:tr>
      <w:tr w:rsidR="007E3FB6" w14:paraId="23854942" w14:textId="77777777">
        <w:tc>
          <w:tcPr>
            <w:tcW w:w="4819" w:type="dxa"/>
          </w:tcPr>
          <w:p w14:paraId="03295CB9" w14:textId="77777777" w:rsidR="007E3FB6" w:rsidRDefault="002F150C">
            <w:r>
              <w:lastRenderedPageBreak/>
              <w:t xml:space="preserve"> Load Balancer Id </w:t>
            </w:r>
          </w:p>
        </w:tc>
        <w:tc>
          <w:tcPr>
            <w:tcW w:w="4819" w:type="dxa"/>
          </w:tcPr>
          <w:p w14:paraId="64D6E7BE" w14:textId="77777777" w:rsidR="007E3FB6" w:rsidRDefault="002F150C">
            <w:r>
              <w:t xml:space="preserve"> 747432dd-6597-4df6-a43f-ef519bd84780 </w:t>
            </w:r>
          </w:p>
        </w:tc>
      </w:tr>
      <w:tr w:rsidR="007E3FB6" w14:paraId="2D03B42C" w14:textId="77777777">
        <w:tc>
          <w:tcPr>
            <w:tcW w:w="4819" w:type="dxa"/>
          </w:tcPr>
          <w:p w14:paraId="4B581C4D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0E42A013" w14:textId="77777777" w:rsidR="007E3FB6" w:rsidRDefault="002F150C">
            <w:r>
              <w:t xml:space="preserve"> null </w:t>
            </w:r>
          </w:p>
        </w:tc>
      </w:tr>
      <w:tr w:rsidR="007E3FB6" w14:paraId="0CDEF697" w14:textId="77777777">
        <w:tc>
          <w:tcPr>
            <w:tcW w:w="4819" w:type="dxa"/>
          </w:tcPr>
          <w:p w14:paraId="0223C977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1F486AA" w14:textId="77777777" w:rsidR="007E3FB6" w:rsidRDefault="002F150C">
            <w:r>
              <w:t xml:space="preserve"> 11211 </w:t>
            </w:r>
          </w:p>
        </w:tc>
      </w:tr>
      <w:tr w:rsidR="007E3FB6" w14:paraId="2681BA38" w14:textId="77777777">
        <w:tc>
          <w:tcPr>
            <w:tcW w:w="4819" w:type="dxa"/>
          </w:tcPr>
          <w:p w14:paraId="60A6A64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4456D5F" w14:textId="77777777" w:rsidR="007E3FB6" w:rsidRDefault="002F150C">
            <w:r>
              <w:t xml:space="preserve"> TCP </w:t>
            </w:r>
          </w:p>
        </w:tc>
      </w:tr>
      <w:tr w:rsidR="007E3FB6" w14:paraId="051B65C3" w14:textId="77777777">
        <w:tc>
          <w:tcPr>
            <w:tcW w:w="4819" w:type="dxa"/>
          </w:tcPr>
          <w:p w14:paraId="59D1AE9D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5C24A6AF" w14:textId="77777777" w:rsidR="007E3FB6" w:rsidRDefault="002F150C">
            <w:r>
              <w:t xml:space="preserve"> null </w:t>
            </w:r>
          </w:p>
        </w:tc>
      </w:tr>
      <w:tr w:rsidR="007E3FB6" w14:paraId="55791E6E" w14:textId="77777777">
        <w:tc>
          <w:tcPr>
            <w:tcW w:w="4819" w:type="dxa"/>
          </w:tcPr>
          <w:p w14:paraId="071BA9AF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4B4948C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16B348E" w14:textId="77777777">
        <w:tc>
          <w:tcPr>
            <w:tcW w:w="4819" w:type="dxa"/>
          </w:tcPr>
          <w:p w14:paraId="229147A4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3A7624B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68CC0EA4" w14:textId="77777777" w:rsidR="007E3FB6" w:rsidRDefault="002F150C">
      <w:pPr>
        <w:spacing w:after="40"/>
        <w:jc w:val="both"/>
      </w:pPr>
      <w:r>
        <w:t xml:space="preserve">    </w:t>
      </w:r>
    </w:p>
    <w:p w14:paraId="775A885C" w14:textId="77777777" w:rsidR="007E3FB6" w:rsidRDefault="007E3FB6">
      <w:pPr>
        <w:spacing w:after="40"/>
        <w:jc w:val="both"/>
      </w:pPr>
    </w:p>
    <w:p w14:paraId="672E2901" w14:textId="77777777" w:rsidR="007E3FB6" w:rsidRDefault="002F150C">
      <w:pPr>
        <w:pStyle w:val="Ttulo4"/>
      </w:pPr>
      <w:bookmarkStart w:id="706" w:name="_Toc174960535"/>
      <w:r>
        <w:t>TCP-6379</w:t>
      </w:r>
      <w:bookmarkEnd w:id="706"/>
    </w:p>
    <w:p w14:paraId="70E807AB" w14:textId="77777777" w:rsidR="007E3FB6" w:rsidRDefault="007E3FB6">
      <w:pPr>
        <w:spacing w:after="40"/>
        <w:jc w:val="both"/>
      </w:pPr>
    </w:p>
    <w:p w14:paraId="107B1213" w14:textId="77777777" w:rsidR="007E3FB6" w:rsidRDefault="007E3FB6">
      <w:pPr>
        <w:spacing w:after="40"/>
        <w:jc w:val="both"/>
      </w:pPr>
    </w:p>
    <w:p w14:paraId="5C712C8E" w14:textId="77777777" w:rsidR="007E3FB6" w:rsidRDefault="007E3FB6">
      <w:pPr>
        <w:spacing w:after="40"/>
        <w:jc w:val="both"/>
      </w:pPr>
    </w:p>
    <w:p w14:paraId="7CC732A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447FFC" w14:textId="77777777">
        <w:tc>
          <w:tcPr>
            <w:tcW w:w="4819" w:type="dxa"/>
            <w:shd w:val="clear" w:color="auto" w:fill="000000"/>
          </w:tcPr>
          <w:p w14:paraId="00EE2BA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C0E2F9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750451" w14:textId="77777777">
        <w:tc>
          <w:tcPr>
            <w:tcW w:w="4819" w:type="dxa"/>
          </w:tcPr>
          <w:p w14:paraId="79EEBA77" w14:textId="77777777" w:rsidR="007E3FB6" w:rsidRDefault="002F150C">
            <w:r>
              <w:t xml:space="preserve"> Default Backend Set Name </w:t>
            </w:r>
          </w:p>
        </w:tc>
        <w:tc>
          <w:tcPr>
            <w:tcW w:w="4819" w:type="dxa"/>
          </w:tcPr>
          <w:p w14:paraId="567451DA" w14:textId="77777777" w:rsidR="007E3FB6" w:rsidRDefault="002F150C">
            <w:r>
              <w:t xml:space="preserve"> TCP-6379 </w:t>
            </w:r>
          </w:p>
        </w:tc>
      </w:tr>
      <w:tr w:rsidR="007E3FB6" w14:paraId="26B46F54" w14:textId="77777777">
        <w:tc>
          <w:tcPr>
            <w:tcW w:w="4819" w:type="dxa"/>
          </w:tcPr>
          <w:p w14:paraId="6F337562" w14:textId="77777777" w:rsidR="007E3FB6" w:rsidRDefault="002F150C">
            <w:r>
              <w:t xml:space="preserve"> Load Balancer Id </w:t>
            </w:r>
          </w:p>
        </w:tc>
        <w:tc>
          <w:tcPr>
            <w:tcW w:w="4819" w:type="dxa"/>
          </w:tcPr>
          <w:p w14:paraId="242B2844" w14:textId="77777777" w:rsidR="007E3FB6" w:rsidRDefault="002F150C">
            <w:r>
              <w:t xml:space="preserve"> 643c9c5c-b4fc-4b10-a573-bb4d6995eb0f </w:t>
            </w:r>
          </w:p>
        </w:tc>
      </w:tr>
      <w:tr w:rsidR="007E3FB6" w14:paraId="68A67116" w14:textId="77777777">
        <w:tc>
          <w:tcPr>
            <w:tcW w:w="4819" w:type="dxa"/>
          </w:tcPr>
          <w:p w14:paraId="731FACF3" w14:textId="77777777" w:rsidR="007E3FB6" w:rsidRDefault="002F150C">
            <w:r>
              <w:t xml:space="preserve"> Path Route Set Name </w:t>
            </w:r>
          </w:p>
        </w:tc>
        <w:tc>
          <w:tcPr>
            <w:tcW w:w="4819" w:type="dxa"/>
          </w:tcPr>
          <w:p w14:paraId="213AD267" w14:textId="77777777" w:rsidR="007E3FB6" w:rsidRDefault="002F150C">
            <w:r>
              <w:t xml:space="preserve"> null </w:t>
            </w:r>
          </w:p>
        </w:tc>
      </w:tr>
      <w:tr w:rsidR="007E3FB6" w14:paraId="1BF0CF6E" w14:textId="77777777">
        <w:tc>
          <w:tcPr>
            <w:tcW w:w="4819" w:type="dxa"/>
          </w:tcPr>
          <w:p w14:paraId="544D579F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3627478D" w14:textId="77777777" w:rsidR="007E3FB6" w:rsidRDefault="002F150C">
            <w:r>
              <w:t xml:space="preserve"> 6379 </w:t>
            </w:r>
          </w:p>
        </w:tc>
      </w:tr>
      <w:tr w:rsidR="007E3FB6" w14:paraId="1810C343" w14:textId="77777777">
        <w:tc>
          <w:tcPr>
            <w:tcW w:w="4819" w:type="dxa"/>
          </w:tcPr>
          <w:p w14:paraId="0052755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66B93C4" w14:textId="77777777" w:rsidR="007E3FB6" w:rsidRDefault="002F150C">
            <w:r>
              <w:t xml:space="preserve"> TCP </w:t>
            </w:r>
          </w:p>
        </w:tc>
      </w:tr>
      <w:tr w:rsidR="007E3FB6" w14:paraId="69CB0803" w14:textId="77777777">
        <w:tc>
          <w:tcPr>
            <w:tcW w:w="4819" w:type="dxa"/>
          </w:tcPr>
          <w:p w14:paraId="561FA958" w14:textId="77777777" w:rsidR="007E3FB6" w:rsidRDefault="002F150C">
            <w:r>
              <w:t xml:space="preserve"> Routing Policy Name </w:t>
            </w:r>
          </w:p>
        </w:tc>
        <w:tc>
          <w:tcPr>
            <w:tcW w:w="4819" w:type="dxa"/>
          </w:tcPr>
          <w:p w14:paraId="17B0842A" w14:textId="77777777" w:rsidR="007E3FB6" w:rsidRDefault="002F150C">
            <w:r>
              <w:t xml:space="preserve"> null </w:t>
            </w:r>
          </w:p>
        </w:tc>
      </w:tr>
      <w:tr w:rsidR="007E3FB6" w14:paraId="7E63D2DB" w14:textId="77777777">
        <w:tc>
          <w:tcPr>
            <w:tcW w:w="4819" w:type="dxa"/>
          </w:tcPr>
          <w:p w14:paraId="2CFF433E" w14:textId="77777777" w:rsidR="007E3FB6" w:rsidRDefault="002F150C">
            <w:r>
              <w:t xml:space="preserve"> Hostname Names </w:t>
            </w:r>
          </w:p>
        </w:tc>
        <w:tc>
          <w:tcPr>
            <w:tcW w:w="4819" w:type="dxa"/>
          </w:tcPr>
          <w:p w14:paraId="57C3676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C918857" w14:textId="77777777">
        <w:tc>
          <w:tcPr>
            <w:tcW w:w="4819" w:type="dxa"/>
          </w:tcPr>
          <w:p w14:paraId="569D0AFA" w14:textId="77777777" w:rsidR="007E3FB6" w:rsidRDefault="002F150C">
            <w:r>
              <w:t xml:space="preserve"> Rule Set Names </w:t>
            </w:r>
          </w:p>
        </w:tc>
        <w:tc>
          <w:tcPr>
            <w:tcW w:w="4819" w:type="dxa"/>
          </w:tcPr>
          <w:p w14:paraId="61BAF68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56285AE1" w14:textId="77777777" w:rsidR="007E3FB6" w:rsidRDefault="002F150C">
      <w:pPr>
        <w:spacing w:after="40"/>
        <w:jc w:val="both"/>
      </w:pPr>
      <w:r>
        <w:t xml:space="preserve">    </w:t>
      </w:r>
    </w:p>
    <w:p w14:paraId="65334B71" w14:textId="77777777" w:rsidR="007E3FB6" w:rsidRDefault="007E3FB6">
      <w:pPr>
        <w:spacing w:after="40"/>
        <w:jc w:val="both"/>
      </w:pPr>
    </w:p>
    <w:p w14:paraId="7BE228DB" w14:textId="77777777" w:rsidR="007E3FB6" w:rsidRDefault="002F150C">
      <w:pPr>
        <w:pStyle w:val="Ttulo3"/>
      </w:pPr>
      <w:bookmarkStart w:id="707" w:name="_Toc174960536"/>
      <w:r>
        <w:t>Local Peering Gateway</w:t>
      </w:r>
      <w:bookmarkEnd w:id="707"/>
    </w:p>
    <w:p w14:paraId="2E464E99" w14:textId="77777777" w:rsidR="007E3FB6" w:rsidRDefault="007E3FB6">
      <w:pPr>
        <w:spacing w:after="40"/>
        <w:jc w:val="both"/>
      </w:pPr>
    </w:p>
    <w:p w14:paraId="5A4212EE" w14:textId="77777777" w:rsidR="007E3FB6" w:rsidRDefault="007E3FB6">
      <w:pPr>
        <w:spacing w:after="40"/>
        <w:jc w:val="both"/>
      </w:pPr>
    </w:p>
    <w:p w14:paraId="33DD1C03" w14:textId="77777777" w:rsidR="007E3FB6" w:rsidRDefault="002F150C">
      <w:pPr>
        <w:pStyle w:val="Ttulo4"/>
      </w:pPr>
      <w:bookmarkStart w:id="708" w:name="_Toc174960537"/>
      <w:r>
        <w:t>peering-management-01</w:t>
      </w:r>
      <w:bookmarkEnd w:id="708"/>
    </w:p>
    <w:p w14:paraId="448879FA" w14:textId="77777777" w:rsidR="007E3FB6" w:rsidRDefault="007E3FB6">
      <w:pPr>
        <w:spacing w:after="40"/>
        <w:jc w:val="both"/>
      </w:pPr>
    </w:p>
    <w:p w14:paraId="42BC5253" w14:textId="77777777" w:rsidR="007E3FB6" w:rsidRDefault="007E3FB6">
      <w:pPr>
        <w:spacing w:after="40"/>
        <w:jc w:val="both"/>
      </w:pPr>
    </w:p>
    <w:p w14:paraId="4DAF0036" w14:textId="77777777" w:rsidR="007E3FB6" w:rsidRDefault="007E3FB6">
      <w:pPr>
        <w:spacing w:after="40"/>
        <w:jc w:val="both"/>
      </w:pPr>
    </w:p>
    <w:p w14:paraId="4DA7EB1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630B9A6" w14:textId="77777777">
        <w:tc>
          <w:tcPr>
            <w:tcW w:w="4819" w:type="dxa"/>
            <w:shd w:val="clear" w:color="auto" w:fill="000000"/>
          </w:tcPr>
          <w:p w14:paraId="3DF2922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DDE5A0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539F4A" w14:textId="77777777">
        <w:tc>
          <w:tcPr>
            <w:tcW w:w="4819" w:type="dxa"/>
          </w:tcPr>
          <w:p w14:paraId="464EFFDA" w14:textId="77777777" w:rsidR="007E3FB6" w:rsidRDefault="002F150C">
            <w:r>
              <w:t xml:space="preserve"> Peer Id </w:t>
            </w:r>
          </w:p>
        </w:tc>
        <w:tc>
          <w:tcPr>
            <w:tcW w:w="4819" w:type="dxa"/>
          </w:tcPr>
          <w:p w14:paraId="5FBA336C" w14:textId="77777777" w:rsidR="007E3FB6" w:rsidRDefault="002F150C">
            <w:r>
              <w:t xml:space="preserve"> Peering-01 </w:t>
            </w:r>
          </w:p>
        </w:tc>
      </w:tr>
      <w:tr w:rsidR="007E3FB6" w14:paraId="7A8A7D21" w14:textId="77777777">
        <w:tc>
          <w:tcPr>
            <w:tcW w:w="4819" w:type="dxa"/>
          </w:tcPr>
          <w:p w14:paraId="74128051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04D1AA9A" w14:textId="77777777" w:rsidR="007E3FB6" w:rsidRDefault="002F150C">
            <w:r>
              <w:t xml:space="preserve"> rotas-privadas-01 </w:t>
            </w:r>
          </w:p>
        </w:tc>
      </w:tr>
      <w:tr w:rsidR="007E3FB6" w14:paraId="2D64A933" w14:textId="77777777">
        <w:tc>
          <w:tcPr>
            <w:tcW w:w="4819" w:type="dxa"/>
          </w:tcPr>
          <w:p w14:paraId="2DEF5B1E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528758C0" w14:textId="77777777" w:rsidR="007E3FB6" w:rsidRDefault="002F150C">
            <w:r>
              <w:t xml:space="preserve"> VCN_172.29_MANAGEMENT </w:t>
            </w:r>
          </w:p>
        </w:tc>
      </w:tr>
    </w:tbl>
    <w:p w14:paraId="09BBCF24" w14:textId="77777777" w:rsidR="007E3FB6" w:rsidRDefault="007E3FB6">
      <w:pPr>
        <w:spacing w:after="40"/>
        <w:jc w:val="both"/>
      </w:pPr>
    </w:p>
    <w:p w14:paraId="050641BE" w14:textId="77777777" w:rsidR="007E3FB6" w:rsidRDefault="002F150C">
      <w:pPr>
        <w:spacing w:after="40"/>
        <w:jc w:val="both"/>
      </w:pPr>
      <w:r>
        <w:t xml:space="preserve">    </w:t>
      </w:r>
    </w:p>
    <w:p w14:paraId="5C14C933" w14:textId="77777777" w:rsidR="007E3FB6" w:rsidRDefault="007E3FB6">
      <w:pPr>
        <w:spacing w:after="40"/>
        <w:jc w:val="both"/>
      </w:pPr>
    </w:p>
    <w:p w14:paraId="247785B1" w14:textId="77777777" w:rsidR="007E3FB6" w:rsidRDefault="002F150C">
      <w:pPr>
        <w:pStyle w:val="Ttulo4"/>
      </w:pPr>
      <w:bookmarkStart w:id="709" w:name="_Toc174960538"/>
      <w:r>
        <w:t>teste</w:t>
      </w:r>
      <w:bookmarkEnd w:id="709"/>
    </w:p>
    <w:p w14:paraId="18509AD0" w14:textId="77777777" w:rsidR="007E3FB6" w:rsidRDefault="007E3FB6">
      <w:pPr>
        <w:spacing w:after="40"/>
        <w:jc w:val="both"/>
      </w:pPr>
    </w:p>
    <w:p w14:paraId="674FEA49" w14:textId="77777777" w:rsidR="007E3FB6" w:rsidRDefault="007E3FB6">
      <w:pPr>
        <w:spacing w:after="40"/>
        <w:jc w:val="both"/>
      </w:pPr>
    </w:p>
    <w:p w14:paraId="7FDBF2B8" w14:textId="77777777" w:rsidR="007E3FB6" w:rsidRDefault="007E3FB6">
      <w:pPr>
        <w:spacing w:after="40"/>
        <w:jc w:val="both"/>
      </w:pPr>
    </w:p>
    <w:p w14:paraId="33FB74E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BABA83" w14:textId="77777777">
        <w:tc>
          <w:tcPr>
            <w:tcW w:w="4819" w:type="dxa"/>
            <w:shd w:val="clear" w:color="auto" w:fill="000000"/>
          </w:tcPr>
          <w:p w14:paraId="50BFB54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9A40F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2EB365" w14:textId="77777777">
        <w:tc>
          <w:tcPr>
            <w:tcW w:w="4819" w:type="dxa"/>
          </w:tcPr>
          <w:p w14:paraId="3B9226AE" w14:textId="77777777" w:rsidR="007E3FB6" w:rsidRDefault="002F150C">
            <w:r>
              <w:t xml:space="preserve"> Peer Id </w:t>
            </w:r>
          </w:p>
        </w:tc>
        <w:tc>
          <w:tcPr>
            <w:tcW w:w="4819" w:type="dxa"/>
          </w:tcPr>
          <w:p w14:paraId="70E2BB0C" w14:textId="77777777" w:rsidR="007E3FB6" w:rsidRDefault="002F150C">
            <w:r>
              <w:t xml:space="preserve">  </w:t>
            </w:r>
          </w:p>
        </w:tc>
      </w:tr>
      <w:tr w:rsidR="007E3FB6" w14:paraId="7F5E1317" w14:textId="77777777">
        <w:tc>
          <w:tcPr>
            <w:tcW w:w="4819" w:type="dxa"/>
          </w:tcPr>
          <w:p w14:paraId="2BA5033B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7479CA98" w14:textId="77777777" w:rsidR="007E3FB6" w:rsidRDefault="002F150C">
            <w:r>
              <w:t xml:space="preserve">  </w:t>
            </w:r>
          </w:p>
        </w:tc>
      </w:tr>
      <w:tr w:rsidR="007E3FB6" w14:paraId="2ED8580C" w14:textId="77777777">
        <w:tc>
          <w:tcPr>
            <w:tcW w:w="4819" w:type="dxa"/>
          </w:tcPr>
          <w:p w14:paraId="570F4C85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00F76B34" w14:textId="77777777" w:rsidR="007E3FB6" w:rsidRDefault="002F150C">
            <w:r>
              <w:t xml:space="preserve"> VCN_172.29_MANAGEMENT </w:t>
            </w:r>
          </w:p>
        </w:tc>
      </w:tr>
    </w:tbl>
    <w:p w14:paraId="3CB69A01" w14:textId="77777777" w:rsidR="007E3FB6" w:rsidRDefault="007E3FB6">
      <w:pPr>
        <w:spacing w:after="40"/>
        <w:jc w:val="both"/>
      </w:pPr>
    </w:p>
    <w:p w14:paraId="443EEEF1" w14:textId="77777777" w:rsidR="007E3FB6" w:rsidRDefault="002F150C">
      <w:pPr>
        <w:spacing w:after="40"/>
        <w:jc w:val="both"/>
      </w:pPr>
      <w:r>
        <w:t xml:space="preserve">    </w:t>
      </w:r>
    </w:p>
    <w:p w14:paraId="3D617C27" w14:textId="77777777" w:rsidR="007E3FB6" w:rsidRDefault="007E3FB6">
      <w:pPr>
        <w:spacing w:after="40"/>
        <w:jc w:val="both"/>
      </w:pPr>
    </w:p>
    <w:p w14:paraId="5FE4AD85" w14:textId="77777777" w:rsidR="007E3FB6" w:rsidRDefault="002F150C">
      <w:pPr>
        <w:pStyle w:val="Ttulo4"/>
      </w:pPr>
      <w:bookmarkStart w:id="710" w:name="_Toc174960539"/>
      <w:r>
        <w:t>Peering-production-rotas-publicas</w:t>
      </w:r>
      <w:bookmarkEnd w:id="710"/>
    </w:p>
    <w:p w14:paraId="62E1C0D9" w14:textId="77777777" w:rsidR="007E3FB6" w:rsidRDefault="007E3FB6">
      <w:pPr>
        <w:spacing w:after="40"/>
        <w:jc w:val="both"/>
      </w:pPr>
    </w:p>
    <w:p w14:paraId="09B03680" w14:textId="77777777" w:rsidR="007E3FB6" w:rsidRDefault="007E3FB6">
      <w:pPr>
        <w:spacing w:after="40"/>
        <w:jc w:val="both"/>
      </w:pPr>
    </w:p>
    <w:p w14:paraId="48279508" w14:textId="77777777" w:rsidR="007E3FB6" w:rsidRDefault="007E3FB6">
      <w:pPr>
        <w:spacing w:after="40"/>
        <w:jc w:val="both"/>
      </w:pPr>
    </w:p>
    <w:p w14:paraId="318D272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DDC67D" w14:textId="77777777">
        <w:tc>
          <w:tcPr>
            <w:tcW w:w="4819" w:type="dxa"/>
            <w:shd w:val="clear" w:color="auto" w:fill="000000"/>
          </w:tcPr>
          <w:p w14:paraId="0F23D57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C0147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E0A24E" w14:textId="77777777">
        <w:tc>
          <w:tcPr>
            <w:tcW w:w="4819" w:type="dxa"/>
          </w:tcPr>
          <w:p w14:paraId="1A14782A" w14:textId="77777777" w:rsidR="007E3FB6" w:rsidRDefault="002F150C">
            <w:r>
              <w:t xml:space="preserve"> Peer Id </w:t>
            </w:r>
          </w:p>
        </w:tc>
        <w:tc>
          <w:tcPr>
            <w:tcW w:w="4819" w:type="dxa"/>
          </w:tcPr>
          <w:p w14:paraId="1E529310" w14:textId="77777777" w:rsidR="007E3FB6" w:rsidRDefault="002F150C">
            <w:r>
              <w:t xml:space="preserve">  </w:t>
            </w:r>
          </w:p>
        </w:tc>
      </w:tr>
      <w:tr w:rsidR="007E3FB6" w14:paraId="2D1DC91A" w14:textId="77777777">
        <w:tc>
          <w:tcPr>
            <w:tcW w:w="4819" w:type="dxa"/>
          </w:tcPr>
          <w:p w14:paraId="24BF6DD8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5EE5B356" w14:textId="77777777" w:rsidR="007E3FB6" w:rsidRDefault="002F150C">
            <w:r>
              <w:t xml:space="preserve">  </w:t>
            </w:r>
          </w:p>
        </w:tc>
      </w:tr>
      <w:tr w:rsidR="007E3FB6" w14:paraId="6F3A7598" w14:textId="77777777">
        <w:tc>
          <w:tcPr>
            <w:tcW w:w="4819" w:type="dxa"/>
          </w:tcPr>
          <w:p w14:paraId="6AB8C2A2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4D0FB909" w14:textId="77777777" w:rsidR="007E3FB6" w:rsidRDefault="002F150C">
            <w:r>
              <w:t xml:space="preserve"> VCN_172.30_PROD_MP </w:t>
            </w:r>
          </w:p>
        </w:tc>
      </w:tr>
    </w:tbl>
    <w:p w14:paraId="30BE3491" w14:textId="77777777" w:rsidR="007E3FB6" w:rsidRDefault="007E3FB6">
      <w:pPr>
        <w:spacing w:after="40"/>
        <w:jc w:val="both"/>
      </w:pPr>
    </w:p>
    <w:p w14:paraId="0BF36B55" w14:textId="77777777" w:rsidR="007E3FB6" w:rsidRDefault="002F150C">
      <w:pPr>
        <w:spacing w:after="40"/>
        <w:jc w:val="both"/>
      </w:pPr>
      <w:r>
        <w:t xml:space="preserve">    </w:t>
      </w:r>
    </w:p>
    <w:p w14:paraId="14694864" w14:textId="77777777" w:rsidR="007E3FB6" w:rsidRDefault="007E3FB6">
      <w:pPr>
        <w:spacing w:after="40"/>
        <w:jc w:val="both"/>
      </w:pPr>
    </w:p>
    <w:p w14:paraId="260AD3C2" w14:textId="77777777" w:rsidR="007E3FB6" w:rsidRDefault="002F150C">
      <w:pPr>
        <w:pStyle w:val="Ttulo4"/>
      </w:pPr>
      <w:bookmarkStart w:id="711" w:name="_Toc174960540"/>
      <w:r>
        <w:t>Peering-01</w:t>
      </w:r>
      <w:bookmarkEnd w:id="711"/>
    </w:p>
    <w:p w14:paraId="086A927F" w14:textId="77777777" w:rsidR="007E3FB6" w:rsidRDefault="007E3FB6">
      <w:pPr>
        <w:spacing w:after="40"/>
        <w:jc w:val="both"/>
      </w:pPr>
    </w:p>
    <w:p w14:paraId="7B82BD84" w14:textId="77777777" w:rsidR="007E3FB6" w:rsidRDefault="007E3FB6">
      <w:pPr>
        <w:spacing w:after="40"/>
        <w:jc w:val="both"/>
      </w:pPr>
    </w:p>
    <w:p w14:paraId="61AD77AC" w14:textId="77777777" w:rsidR="007E3FB6" w:rsidRDefault="007E3FB6">
      <w:pPr>
        <w:spacing w:after="40"/>
        <w:jc w:val="both"/>
      </w:pPr>
    </w:p>
    <w:p w14:paraId="56D4F21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7B699DC" w14:textId="77777777">
        <w:tc>
          <w:tcPr>
            <w:tcW w:w="4819" w:type="dxa"/>
            <w:shd w:val="clear" w:color="auto" w:fill="000000"/>
          </w:tcPr>
          <w:p w14:paraId="4258A98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6BC6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93124E" w14:textId="77777777">
        <w:tc>
          <w:tcPr>
            <w:tcW w:w="4819" w:type="dxa"/>
          </w:tcPr>
          <w:p w14:paraId="633982A2" w14:textId="77777777" w:rsidR="007E3FB6" w:rsidRDefault="002F150C">
            <w:r>
              <w:t xml:space="preserve"> Peer Id </w:t>
            </w:r>
          </w:p>
        </w:tc>
        <w:tc>
          <w:tcPr>
            <w:tcW w:w="4819" w:type="dxa"/>
          </w:tcPr>
          <w:p w14:paraId="30556867" w14:textId="77777777" w:rsidR="007E3FB6" w:rsidRDefault="002F150C">
            <w:r>
              <w:t xml:space="preserve"> peering-management-01 </w:t>
            </w:r>
          </w:p>
        </w:tc>
      </w:tr>
      <w:tr w:rsidR="007E3FB6" w14:paraId="711A84BA" w14:textId="77777777">
        <w:tc>
          <w:tcPr>
            <w:tcW w:w="4819" w:type="dxa"/>
          </w:tcPr>
          <w:p w14:paraId="403220D7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5E229E29" w14:textId="77777777" w:rsidR="007E3FB6" w:rsidRDefault="002F150C">
            <w:r>
              <w:t xml:space="preserve"> rotas-production-privadas-01 </w:t>
            </w:r>
          </w:p>
        </w:tc>
      </w:tr>
      <w:tr w:rsidR="007E3FB6" w14:paraId="01A4B9BA" w14:textId="77777777">
        <w:tc>
          <w:tcPr>
            <w:tcW w:w="4819" w:type="dxa"/>
          </w:tcPr>
          <w:p w14:paraId="2162BAC0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63A30FDF" w14:textId="77777777" w:rsidR="007E3FB6" w:rsidRDefault="002F150C">
            <w:r>
              <w:t xml:space="preserve"> VCN_172.30_PROD_MP </w:t>
            </w:r>
          </w:p>
        </w:tc>
      </w:tr>
    </w:tbl>
    <w:p w14:paraId="2775D4A3" w14:textId="77777777" w:rsidR="007E3FB6" w:rsidRDefault="007E3FB6">
      <w:pPr>
        <w:spacing w:after="40"/>
        <w:jc w:val="both"/>
      </w:pPr>
    </w:p>
    <w:p w14:paraId="6E6B304E" w14:textId="77777777" w:rsidR="007E3FB6" w:rsidRDefault="002F150C">
      <w:pPr>
        <w:spacing w:after="40"/>
        <w:jc w:val="both"/>
      </w:pPr>
      <w:r>
        <w:t xml:space="preserve">    </w:t>
      </w:r>
    </w:p>
    <w:p w14:paraId="2129036E" w14:textId="77777777" w:rsidR="007E3FB6" w:rsidRDefault="007E3FB6">
      <w:pPr>
        <w:spacing w:after="40"/>
        <w:jc w:val="both"/>
      </w:pPr>
    </w:p>
    <w:p w14:paraId="3D756229" w14:textId="77777777" w:rsidR="007E3FB6" w:rsidRDefault="002F150C">
      <w:pPr>
        <w:pStyle w:val="Ttulo3"/>
      </w:pPr>
      <w:bookmarkStart w:id="712" w:name="_Toc174960541"/>
      <w:r>
        <w:t>Mount Target</w:t>
      </w:r>
      <w:bookmarkEnd w:id="712"/>
    </w:p>
    <w:p w14:paraId="5B439882" w14:textId="77777777" w:rsidR="007E3FB6" w:rsidRDefault="007E3FB6">
      <w:pPr>
        <w:spacing w:after="40"/>
        <w:jc w:val="both"/>
      </w:pPr>
    </w:p>
    <w:p w14:paraId="4B3E965B" w14:textId="77777777" w:rsidR="007E3FB6" w:rsidRDefault="007E3FB6">
      <w:pPr>
        <w:spacing w:after="40"/>
        <w:jc w:val="both"/>
      </w:pPr>
    </w:p>
    <w:p w14:paraId="3B1B06D0" w14:textId="77777777" w:rsidR="007E3FB6" w:rsidRDefault="002F150C">
      <w:pPr>
        <w:pStyle w:val="Ttulo4"/>
      </w:pPr>
      <w:bookmarkStart w:id="713" w:name="_Toc174960542"/>
      <w:r>
        <w:t>MountTarget-efs-mc-shared</w:t>
      </w:r>
      <w:bookmarkEnd w:id="713"/>
    </w:p>
    <w:p w14:paraId="16E126AB" w14:textId="77777777" w:rsidR="007E3FB6" w:rsidRDefault="007E3FB6">
      <w:pPr>
        <w:spacing w:after="40"/>
        <w:jc w:val="both"/>
      </w:pPr>
    </w:p>
    <w:p w14:paraId="56951E13" w14:textId="77777777" w:rsidR="007E3FB6" w:rsidRDefault="007E3FB6">
      <w:pPr>
        <w:spacing w:after="40"/>
        <w:jc w:val="both"/>
      </w:pPr>
    </w:p>
    <w:p w14:paraId="31AFA255" w14:textId="77777777" w:rsidR="007E3FB6" w:rsidRDefault="007E3FB6">
      <w:pPr>
        <w:spacing w:after="40"/>
        <w:jc w:val="both"/>
      </w:pPr>
    </w:p>
    <w:p w14:paraId="39F3722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E50230B" w14:textId="77777777">
        <w:tc>
          <w:tcPr>
            <w:tcW w:w="4819" w:type="dxa"/>
            <w:shd w:val="clear" w:color="auto" w:fill="000000"/>
          </w:tcPr>
          <w:p w14:paraId="4B6EB20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B1C14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9A16E9" w14:textId="77777777">
        <w:tc>
          <w:tcPr>
            <w:tcW w:w="4819" w:type="dxa"/>
          </w:tcPr>
          <w:p w14:paraId="135D590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F2C4683" w14:textId="77777777" w:rsidR="007E3FB6" w:rsidRDefault="002F150C">
            <w:r>
              <w:t xml:space="preserve"> nymc:US-ASHBURN-AD-1 </w:t>
            </w:r>
          </w:p>
        </w:tc>
      </w:tr>
      <w:tr w:rsidR="007E3FB6" w14:paraId="33B5B99C" w14:textId="77777777">
        <w:tc>
          <w:tcPr>
            <w:tcW w:w="4819" w:type="dxa"/>
          </w:tcPr>
          <w:p w14:paraId="126DC449" w14:textId="77777777" w:rsidR="007E3FB6" w:rsidRDefault="002F150C">
            <w:r>
              <w:t xml:space="preserve"> Export Set Id </w:t>
            </w:r>
          </w:p>
        </w:tc>
        <w:tc>
          <w:tcPr>
            <w:tcW w:w="4819" w:type="dxa"/>
          </w:tcPr>
          <w:p w14:paraId="180FDD9E" w14:textId="77777777" w:rsidR="007E3FB6" w:rsidRDefault="002F150C">
            <w:r>
              <w:t xml:space="preserve">  </w:t>
            </w:r>
          </w:p>
        </w:tc>
      </w:tr>
      <w:tr w:rsidR="007E3FB6" w14:paraId="7DAA578D" w14:textId="77777777">
        <w:tc>
          <w:tcPr>
            <w:tcW w:w="4819" w:type="dxa"/>
          </w:tcPr>
          <w:p w14:paraId="5D9E6CE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1C42ACA" w14:textId="77777777" w:rsidR="007E3FB6" w:rsidRDefault="002F150C">
            <w:r>
              <w:t xml:space="preserve">  </w:t>
            </w:r>
          </w:p>
        </w:tc>
      </w:tr>
      <w:tr w:rsidR="007E3FB6" w14:paraId="0AFF1F6E" w14:textId="77777777">
        <w:tc>
          <w:tcPr>
            <w:tcW w:w="4819" w:type="dxa"/>
          </w:tcPr>
          <w:p w14:paraId="0AEDCA11" w14:textId="77777777" w:rsidR="007E3FB6" w:rsidRDefault="002F150C">
            <w:r>
              <w:lastRenderedPageBreak/>
              <w:t xml:space="preserve"> Ip Address </w:t>
            </w:r>
          </w:p>
        </w:tc>
        <w:tc>
          <w:tcPr>
            <w:tcW w:w="4819" w:type="dxa"/>
          </w:tcPr>
          <w:p w14:paraId="5F6D9BCE" w14:textId="77777777" w:rsidR="007E3FB6" w:rsidRDefault="002F150C">
            <w:r>
              <w:t xml:space="preserve">  </w:t>
            </w:r>
          </w:p>
        </w:tc>
      </w:tr>
      <w:tr w:rsidR="007E3FB6" w14:paraId="503DDA68" w14:textId="77777777">
        <w:tc>
          <w:tcPr>
            <w:tcW w:w="4819" w:type="dxa"/>
          </w:tcPr>
          <w:p w14:paraId="7865808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9006C0B" w14:textId="77777777" w:rsidR="007E3FB6" w:rsidRDefault="002F150C">
            <w:r>
              <w:t xml:space="preserve"> SUB_HML_PRIV_ASHBURN_02 </w:t>
            </w:r>
          </w:p>
        </w:tc>
      </w:tr>
      <w:tr w:rsidR="007E3FB6" w14:paraId="3D22E995" w14:textId="77777777">
        <w:tc>
          <w:tcPr>
            <w:tcW w:w="4819" w:type="dxa"/>
          </w:tcPr>
          <w:p w14:paraId="6FF09DA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CDCC94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34B3941" w14:textId="77777777">
        <w:tc>
          <w:tcPr>
            <w:tcW w:w="4819" w:type="dxa"/>
          </w:tcPr>
          <w:p w14:paraId="7F67E0E7" w14:textId="77777777" w:rsidR="007E3FB6" w:rsidRDefault="002F150C">
            <w:r>
              <w:t xml:space="preserve"> Private Ip Ids </w:t>
            </w:r>
          </w:p>
        </w:tc>
        <w:tc>
          <w:tcPr>
            <w:tcW w:w="4819" w:type="dxa"/>
          </w:tcPr>
          <w:p w14:paraId="4F2BEDB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57E06028" w14:textId="77777777" w:rsidR="007E3FB6" w:rsidRDefault="002F150C">
      <w:pPr>
        <w:spacing w:after="40"/>
        <w:jc w:val="both"/>
      </w:pPr>
      <w:r>
        <w:t xml:space="preserve">    </w:t>
      </w:r>
    </w:p>
    <w:p w14:paraId="55D5CDCC" w14:textId="77777777" w:rsidR="007E3FB6" w:rsidRDefault="007E3FB6">
      <w:pPr>
        <w:spacing w:after="40"/>
        <w:jc w:val="both"/>
      </w:pPr>
    </w:p>
    <w:p w14:paraId="06450133" w14:textId="77777777" w:rsidR="007E3FB6" w:rsidRDefault="002F150C">
      <w:pPr>
        <w:pStyle w:val="Ttulo4"/>
      </w:pPr>
      <w:bookmarkStart w:id="714" w:name="_Toc174960543"/>
      <w:r>
        <w:t>MountTarget-efs-mc-shared-prod</w:t>
      </w:r>
      <w:bookmarkEnd w:id="714"/>
    </w:p>
    <w:p w14:paraId="204BBF32" w14:textId="77777777" w:rsidR="007E3FB6" w:rsidRDefault="007E3FB6">
      <w:pPr>
        <w:spacing w:after="40"/>
        <w:jc w:val="both"/>
      </w:pPr>
    </w:p>
    <w:p w14:paraId="14F2A773" w14:textId="77777777" w:rsidR="007E3FB6" w:rsidRDefault="007E3FB6">
      <w:pPr>
        <w:spacing w:after="40"/>
        <w:jc w:val="both"/>
      </w:pPr>
    </w:p>
    <w:p w14:paraId="3C0EA8CA" w14:textId="77777777" w:rsidR="007E3FB6" w:rsidRDefault="007E3FB6">
      <w:pPr>
        <w:spacing w:after="40"/>
        <w:jc w:val="both"/>
      </w:pPr>
    </w:p>
    <w:p w14:paraId="196E283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D39A5A" w14:textId="77777777">
        <w:tc>
          <w:tcPr>
            <w:tcW w:w="4819" w:type="dxa"/>
            <w:shd w:val="clear" w:color="auto" w:fill="000000"/>
          </w:tcPr>
          <w:p w14:paraId="3208E5B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60CE3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41DEED2" w14:textId="77777777">
        <w:tc>
          <w:tcPr>
            <w:tcW w:w="4819" w:type="dxa"/>
          </w:tcPr>
          <w:p w14:paraId="66D5330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C13868F" w14:textId="77777777" w:rsidR="007E3FB6" w:rsidRDefault="002F150C">
            <w:r>
              <w:t xml:space="preserve"> nymc:US-ASHBURN-AD-1 </w:t>
            </w:r>
          </w:p>
        </w:tc>
      </w:tr>
      <w:tr w:rsidR="007E3FB6" w14:paraId="1D8DB5B1" w14:textId="77777777">
        <w:tc>
          <w:tcPr>
            <w:tcW w:w="4819" w:type="dxa"/>
          </w:tcPr>
          <w:p w14:paraId="7B5FC414" w14:textId="77777777" w:rsidR="007E3FB6" w:rsidRDefault="002F150C">
            <w:r>
              <w:t xml:space="preserve"> Export Set Id </w:t>
            </w:r>
          </w:p>
        </w:tc>
        <w:tc>
          <w:tcPr>
            <w:tcW w:w="4819" w:type="dxa"/>
          </w:tcPr>
          <w:p w14:paraId="23F232A5" w14:textId="77777777" w:rsidR="007E3FB6" w:rsidRDefault="002F150C">
            <w:r>
              <w:t xml:space="preserve">  </w:t>
            </w:r>
          </w:p>
        </w:tc>
      </w:tr>
      <w:tr w:rsidR="007E3FB6" w14:paraId="0DDC5A9C" w14:textId="77777777">
        <w:tc>
          <w:tcPr>
            <w:tcW w:w="4819" w:type="dxa"/>
          </w:tcPr>
          <w:p w14:paraId="6080014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9BE8AB7" w14:textId="77777777" w:rsidR="007E3FB6" w:rsidRDefault="002F150C">
            <w:r>
              <w:t xml:space="preserve">  </w:t>
            </w:r>
          </w:p>
        </w:tc>
      </w:tr>
      <w:tr w:rsidR="007E3FB6" w14:paraId="45040018" w14:textId="77777777">
        <w:tc>
          <w:tcPr>
            <w:tcW w:w="4819" w:type="dxa"/>
          </w:tcPr>
          <w:p w14:paraId="598CDB20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BBF4D45" w14:textId="77777777" w:rsidR="007E3FB6" w:rsidRDefault="002F150C">
            <w:r>
              <w:t xml:space="preserve">  </w:t>
            </w:r>
          </w:p>
        </w:tc>
      </w:tr>
      <w:tr w:rsidR="007E3FB6" w14:paraId="29E07BFD" w14:textId="77777777">
        <w:tc>
          <w:tcPr>
            <w:tcW w:w="4819" w:type="dxa"/>
          </w:tcPr>
          <w:p w14:paraId="4584831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7A6ED0B" w14:textId="77777777" w:rsidR="007E3FB6" w:rsidRDefault="002F150C">
            <w:r>
              <w:t xml:space="preserve"> SUB_PROD_PRIV_ASHBURN_01 </w:t>
            </w:r>
          </w:p>
        </w:tc>
      </w:tr>
      <w:tr w:rsidR="007E3FB6" w14:paraId="2994C9B7" w14:textId="77777777">
        <w:tc>
          <w:tcPr>
            <w:tcW w:w="4819" w:type="dxa"/>
          </w:tcPr>
          <w:p w14:paraId="24016D3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5C74AF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3E8D9AE" w14:textId="77777777">
        <w:tc>
          <w:tcPr>
            <w:tcW w:w="4819" w:type="dxa"/>
          </w:tcPr>
          <w:p w14:paraId="4C0B4A58" w14:textId="77777777" w:rsidR="007E3FB6" w:rsidRDefault="002F150C">
            <w:r>
              <w:t xml:space="preserve"> Private Ip Ids </w:t>
            </w:r>
          </w:p>
        </w:tc>
        <w:tc>
          <w:tcPr>
            <w:tcW w:w="4819" w:type="dxa"/>
          </w:tcPr>
          <w:p w14:paraId="682FFC2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66F3B190" w14:textId="77777777" w:rsidR="007E3FB6" w:rsidRDefault="002F150C">
      <w:pPr>
        <w:spacing w:after="40"/>
        <w:jc w:val="both"/>
      </w:pPr>
      <w:r>
        <w:t xml:space="preserve">    </w:t>
      </w:r>
    </w:p>
    <w:p w14:paraId="2DEFDAD9" w14:textId="77777777" w:rsidR="007E3FB6" w:rsidRDefault="007E3FB6">
      <w:pPr>
        <w:spacing w:after="40"/>
        <w:jc w:val="both"/>
      </w:pPr>
    </w:p>
    <w:p w14:paraId="65AB8222" w14:textId="77777777" w:rsidR="007E3FB6" w:rsidRDefault="002F150C">
      <w:pPr>
        <w:pStyle w:val="Ttulo3"/>
      </w:pPr>
      <w:bookmarkStart w:id="715" w:name="_Toc174960544"/>
      <w:r>
        <w:t>Mysql Db System</w:t>
      </w:r>
      <w:bookmarkEnd w:id="715"/>
    </w:p>
    <w:p w14:paraId="7FAC413E" w14:textId="77777777" w:rsidR="007E3FB6" w:rsidRDefault="007E3FB6">
      <w:pPr>
        <w:spacing w:after="40"/>
        <w:jc w:val="both"/>
      </w:pPr>
    </w:p>
    <w:p w14:paraId="0E4FE123" w14:textId="77777777" w:rsidR="007E3FB6" w:rsidRDefault="007E3FB6">
      <w:pPr>
        <w:spacing w:after="40"/>
        <w:jc w:val="both"/>
      </w:pPr>
    </w:p>
    <w:p w14:paraId="297CA7B3" w14:textId="77777777" w:rsidR="007E3FB6" w:rsidRDefault="002F150C">
      <w:pPr>
        <w:pStyle w:val="Ttulo4"/>
      </w:pPr>
      <w:bookmarkStart w:id="716" w:name="_Toc174960545"/>
      <w:r>
        <w:t>prd-grdb</w:t>
      </w:r>
      <w:bookmarkEnd w:id="716"/>
    </w:p>
    <w:p w14:paraId="2E3A4968" w14:textId="77777777" w:rsidR="007E3FB6" w:rsidRDefault="007E3FB6">
      <w:pPr>
        <w:spacing w:after="40"/>
        <w:jc w:val="both"/>
      </w:pPr>
    </w:p>
    <w:p w14:paraId="0D1EEA49" w14:textId="77777777" w:rsidR="007E3FB6" w:rsidRDefault="007E3FB6">
      <w:pPr>
        <w:spacing w:after="40"/>
        <w:jc w:val="both"/>
      </w:pPr>
    </w:p>
    <w:p w14:paraId="760E9B47" w14:textId="77777777" w:rsidR="007E3FB6" w:rsidRDefault="007E3FB6">
      <w:pPr>
        <w:spacing w:after="40"/>
        <w:jc w:val="both"/>
      </w:pPr>
    </w:p>
    <w:p w14:paraId="2967EBC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E18901" w14:textId="77777777">
        <w:tc>
          <w:tcPr>
            <w:tcW w:w="4819" w:type="dxa"/>
            <w:shd w:val="clear" w:color="auto" w:fill="000000"/>
          </w:tcPr>
          <w:p w14:paraId="12CDFEC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B4C47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F82273A" w14:textId="77777777">
        <w:tc>
          <w:tcPr>
            <w:tcW w:w="4819" w:type="dxa"/>
          </w:tcPr>
          <w:p w14:paraId="0F51D6AA" w14:textId="77777777" w:rsidR="007E3FB6" w:rsidRDefault="002F150C">
            <w:r>
              <w:t xml:space="preserve"> Admin Password </w:t>
            </w:r>
          </w:p>
        </w:tc>
        <w:tc>
          <w:tcPr>
            <w:tcW w:w="4819" w:type="dxa"/>
          </w:tcPr>
          <w:p w14:paraId="51A4EF6E" w14:textId="77777777" w:rsidR="007E3FB6" w:rsidRDefault="002F150C">
            <w:r>
              <w:t xml:space="preserve">  </w:t>
            </w:r>
          </w:p>
        </w:tc>
      </w:tr>
      <w:tr w:rsidR="007E3FB6" w14:paraId="3B4C9B59" w14:textId="77777777">
        <w:tc>
          <w:tcPr>
            <w:tcW w:w="4819" w:type="dxa"/>
          </w:tcPr>
          <w:p w14:paraId="7F27B4DB" w14:textId="77777777" w:rsidR="007E3FB6" w:rsidRDefault="002F150C">
            <w:r>
              <w:t xml:space="preserve"> Admin Username </w:t>
            </w:r>
          </w:p>
        </w:tc>
        <w:tc>
          <w:tcPr>
            <w:tcW w:w="4819" w:type="dxa"/>
          </w:tcPr>
          <w:p w14:paraId="31523F21" w14:textId="77777777" w:rsidR="007E3FB6" w:rsidRDefault="002F150C">
            <w:r>
              <w:t xml:space="preserve">  </w:t>
            </w:r>
          </w:p>
        </w:tc>
      </w:tr>
      <w:tr w:rsidR="007E3FB6" w14:paraId="167CD106" w14:textId="77777777">
        <w:tc>
          <w:tcPr>
            <w:tcW w:w="4819" w:type="dxa"/>
          </w:tcPr>
          <w:p w14:paraId="04F06E5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6C4C9C2" w14:textId="77777777" w:rsidR="007E3FB6" w:rsidRDefault="002F150C">
            <w:r>
              <w:t xml:space="preserve"> nymc:US-ASHBURN-AD-1 </w:t>
            </w:r>
          </w:p>
        </w:tc>
      </w:tr>
      <w:tr w:rsidR="007E3FB6" w14:paraId="076D32CB" w14:textId="77777777">
        <w:tc>
          <w:tcPr>
            <w:tcW w:w="4819" w:type="dxa"/>
          </w:tcPr>
          <w:p w14:paraId="4D6B99D6" w14:textId="77777777" w:rsidR="007E3FB6" w:rsidRDefault="002F150C">
            <w:r>
              <w:t xml:space="preserve"> Configuration Id </w:t>
            </w:r>
          </w:p>
        </w:tc>
        <w:tc>
          <w:tcPr>
            <w:tcW w:w="4819" w:type="dxa"/>
          </w:tcPr>
          <w:p w14:paraId="33F98B99" w14:textId="77777777" w:rsidR="007E3FB6" w:rsidRDefault="002F150C">
            <w:r>
              <w:t xml:space="preserve">  </w:t>
            </w:r>
          </w:p>
        </w:tc>
      </w:tr>
      <w:tr w:rsidR="007E3FB6" w14:paraId="153DE697" w14:textId="77777777">
        <w:tc>
          <w:tcPr>
            <w:tcW w:w="4819" w:type="dxa"/>
          </w:tcPr>
          <w:p w14:paraId="034250CB" w14:textId="77777777" w:rsidR="007E3FB6" w:rsidRDefault="002F150C">
            <w:r>
              <w:t xml:space="preserve"> Crash Recovery </w:t>
            </w:r>
          </w:p>
        </w:tc>
        <w:tc>
          <w:tcPr>
            <w:tcW w:w="4819" w:type="dxa"/>
          </w:tcPr>
          <w:p w14:paraId="22223452" w14:textId="77777777" w:rsidR="007E3FB6" w:rsidRDefault="002F150C">
            <w:r>
              <w:t xml:space="preserve"> ENABLED </w:t>
            </w:r>
          </w:p>
        </w:tc>
      </w:tr>
      <w:tr w:rsidR="007E3FB6" w14:paraId="1C06FCC3" w14:textId="77777777">
        <w:tc>
          <w:tcPr>
            <w:tcW w:w="4819" w:type="dxa"/>
          </w:tcPr>
          <w:p w14:paraId="02C3ED33" w14:textId="77777777" w:rsidR="007E3FB6" w:rsidRDefault="002F150C">
            <w:r>
              <w:t xml:space="preserve"> Data Storage Size In Gb </w:t>
            </w:r>
          </w:p>
        </w:tc>
        <w:tc>
          <w:tcPr>
            <w:tcW w:w="4819" w:type="dxa"/>
          </w:tcPr>
          <w:p w14:paraId="316F75CD" w14:textId="77777777" w:rsidR="007E3FB6" w:rsidRDefault="002F150C">
            <w:r>
              <w:t xml:space="preserve"> 0 </w:t>
            </w:r>
          </w:p>
        </w:tc>
      </w:tr>
      <w:tr w:rsidR="007E3FB6" w14:paraId="720DCB90" w14:textId="77777777">
        <w:tc>
          <w:tcPr>
            <w:tcW w:w="4819" w:type="dxa"/>
          </w:tcPr>
          <w:p w14:paraId="531B93AA" w14:textId="77777777" w:rsidR="007E3FB6" w:rsidRDefault="002F150C">
            <w:r>
              <w:t xml:space="preserve"> Database Management </w:t>
            </w:r>
          </w:p>
        </w:tc>
        <w:tc>
          <w:tcPr>
            <w:tcW w:w="4819" w:type="dxa"/>
          </w:tcPr>
          <w:p w14:paraId="63FCBDE4" w14:textId="77777777" w:rsidR="007E3FB6" w:rsidRDefault="002F150C">
            <w:r>
              <w:t xml:space="preserve"> ENABLED </w:t>
            </w:r>
          </w:p>
        </w:tc>
      </w:tr>
      <w:tr w:rsidR="007E3FB6" w14:paraId="0C0418B8" w14:textId="77777777">
        <w:tc>
          <w:tcPr>
            <w:tcW w:w="4819" w:type="dxa"/>
          </w:tcPr>
          <w:p w14:paraId="1647373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51D3196" w14:textId="77777777" w:rsidR="007E3FB6" w:rsidRDefault="007E3FB6"/>
        </w:tc>
      </w:tr>
    </w:tbl>
    <w:p w14:paraId="1434FA6D" w14:textId="77777777" w:rsidR="007E3FB6" w:rsidRDefault="007E3FB6">
      <w:pPr>
        <w:spacing w:after="40"/>
        <w:jc w:val="both"/>
      </w:pPr>
    </w:p>
    <w:p w14:paraId="4F77E82F" w14:textId="77777777" w:rsidR="007E3FB6" w:rsidRDefault="002F150C">
      <w:pPr>
        <w:spacing w:after="40"/>
        <w:jc w:val="both"/>
      </w:pPr>
      <w:r>
        <w:t xml:space="preserve">Backup ID: </w:t>
      </w:r>
      <w:r>
        <w:t>"ocid1.mysqlbackup.oc1.iad.aaaaaaaaozaopd6bvztb7ie2pstkxeqat2qpudciuz27sive7efs5vwrsrkq" |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7F2E75" w14:textId="77777777">
        <w:tc>
          <w:tcPr>
            <w:tcW w:w="4819" w:type="dxa"/>
            <w:shd w:val="clear" w:color="auto" w:fill="000000"/>
          </w:tcPr>
          <w:p w14:paraId="461342F1" w14:textId="77777777" w:rsidR="007E3FB6" w:rsidRDefault="002F150C">
            <w:r>
              <w:rPr>
                <w:color w:val="FFFFFF"/>
              </w:rPr>
              <w:t xml:space="preserve"> Fault Domain </w:t>
            </w:r>
          </w:p>
        </w:tc>
        <w:tc>
          <w:tcPr>
            <w:tcW w:w="4819" w:type="dxa"/>
            <w:shd w:val="clear" w:color="auto" w:fill="000000"/>
          </w:tcPr>
          <w:p w14:paraId="6BFBF8A8" w14:textId="77777777" w:rsidR="007E3FB6" w:rsidRDefault="002F150C">
            <w:r>
              <w:rPr>
                <w:color w:val="FFFFFF"/>
              </w:rPr>
              <w:t xml:space="preserve"> FAULT-DOMAIN-1 </w:t>
            </w:r>
          </w:p>
        </w:tc>
      </w:tr>
      <w:tr w:rsidR="007E3FB6" w14:paraId="56DBA22C" w14:textId="77777777">
        <w:tc>
          <w:tcPr>
            <w:tcW w:w="4819" w:type="dxa"/>
          </w:tcPr>
          <w:p w14:paraId="762607D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C085618" w14:textId="77777777" w:rsidR="007E3FB6" w:rsidRDefault="002F150C">
            <w:r>
              <w:t xml:space="preserve">  </w:t>
            </w:r>
          </w:p>
        </w:tc>
      </w:tr>
      <w:tr w:rsidR="007E3FB6" w14:paraId="6B083F76" w14:textId="77777777">
        <w:tc>
          <w:tcPr>
            <w:tcW w:w="4819" w:type="dxa"/>
          </w:tcPr>
          <w:p w14:paraId="42E94874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0A8D5526" w14:textId="77777777" w:rsidR="007E3FB6" w:rsidRDefault="002F150C">
            <w:r>
              <w:t xml:space="preserve">  </w:t>
            </w:r>
          </w:p>
        </w:tc>
      </w:tr>
      <w:tr w:rsidR="007E3FB6" w14:paraId="0579386E" w14:textId="77777777">
        <w:tc>
          <w:tcPr>
            <w:tcW w:w="4819" w:type="dxa"/>
          </w:tcPr>
          <w:p w14:paraId="36777599" w14:textId="77777777" w:rsidR="007E3FB6" w:rsidRDefault="002F150C">
            <w:r>
              <w:lastRenderedPageBreak/>
              <w:t xml:space="preserve"> Is Heat Wave Cluster Attached </w:t>
            </w:r>
          </w:p>
        </w:tc>
        <w:tc>
          <w:tcPr>
            <w:tcW w:w="4819" w:type="dxa"/>
          </w:tcPr>
          <w:p w14:paraId="1FE73F6F" w14:textId="77777777" w:rsidR="007E3FB6" w:rsidRDefault="007E3FB6"/>
        </w:tc>
      </w:tr>
      <w:tr w:rsidR="007E3FB6" w14:paraId="0264EE98" w14:textId="77777777">
        <w:tc>
          <w:tcPr>
            <w:tcW w:w="4819" w:type="dxa"/>
          </w:tcPr>
          <w:p w14:paraId="167682CB" w14:textId="77777777" w:rsidR="007E3FB6" w:rsidRDefault="002F150C">
            <w:r>
              <w:t xml:space="preserve"> Is Highly Available </w:t>
            </w:r>
          </w:p>
        </w:tc>
        <w:tc>
          <w:tcPr>
            <w:tcW w:w="4819" w:type="dxa"/>
          </w:tcPr>
          <w:p w14:paraId="5B846D60" w14:textId="77777777" w:rsidR="007E3FB6" w:rsidRDefault="007E3FB6"/>
        </w:tc>
      </w:tr>
      <w:tr w:rsidR="007E3FB6" w14:paraId="29E97A7F" w14:textId="77777777">
        <w:tc>
          <w:tcPr>
            <w:tcW w:w="4819" w:type="dxa"/>
          </w:tcPr>
          <w:p w14:paraId="7521F437" w14:textId="77777777" w:rsidR="007E3FB6" w:rsidRDefault="002F150C">
            <w:r>
              <w:t xml:space="preserve"> Mysql Version </w:t>
            </w:r>
          </w:p>
        </w:tc>
        <w:tc>
          <w:tcPr>
            <w:tcW w:w="4819" w:type="dxa"/>
          </w:tcPr>
          <w:p w14:paraId="32A2C843" w14:textId="77777777" w:rsidR="007E3FB6" w:rsidRDefault="002F150C">
            <w:r>
              <w:t xml:space="preserve"> 8.4.0 </w:t>
            </w:r>
          </w:p>
        </w:tc>
      </w:tr>
      <w:tr w:rsidR="007E3FB6" w14:paraId="44D0F8B8" w14:textId="77777777">
        <w:tc>
          <w:tcPr>
            <w:tcW w:w="4819" w:type="dxa"/>
          </w:tcPr>
          <w:p w14:paraId="7D0D30E6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7E19F4CB" w14:textId="77777777" w:rsidR="007E3FB6" w:rsidRDefault="002F150C">
            <w:r>
              <w:t xml:space="preserve"> 0 </w:t>
            </w:r>
          </w:p>
        </w:tc>
      </w:tr>
      <w:tr w:rsidR="007E3FB6" w14:paraId="7BDEAE60" w14:textId="77777777">
        <w:tc>
          <w:tcPr>
            <w:tcW w:w="4819" w:type="dxa"/>
          </w:tcPr>
          <w:p w14:paraId="1FE2971E" w14:textId="77777777" w:rsidR="007E3FB6" w:rsidRDefault="002F150C">
            <w:r>
              <w:t xml:space="preserve"> Port X </w:t>
            </w:r>
          </w:p>
        </w:tc>
        <w:tc>
          <w:tcPr>
            <w:tcW w:w="4819" w:type="dxa"/>
          </w:tcPr>
          <w:p w14:paraId="52CC1F6E" w14:textId="77777777" w:rsidR="007E3FB6" w:rsidRDefault="002F150C">
            <w:r>
              <w:t xml:space="preserve"> 0 </w:t>
            </w:r>
          </w:p>
        </w:tc>
      </w:tr>
      <w:tr w:rsidR="007E3FB6" w14:paraId="6BBD59BD" w14:textId="77777777">
        <w:tc>
          <w:tcPr>
            <w:tcW w:w="4819" w:type="dxa"/>
          </w:tcPr>
          <w:p w14:paraId="28D49CE7" w14:textId="77777777" w:rsidR="007E3FB6" w:rsidRDefault="002F150C">
            <w:r>
              <w:t xml:space="preserve"> Shape Name </w:t>
            </w:r>
          </w:p>
        </w:tc>
        <w:tc>
          <w:tcPr>
            <w:tcW w:w="4819" w:type="dxa"/>
          </w:tcPr>
          <w:p w14:paraId="7F93FF7D" w14:textId="77777777" w:rsidR="007E3FB6" w:rsidRDefault="002F150C">
            <w:r>
              <w:t xml:space="preserve"> MySQL.4 </w:t>
            </w:r>
          </w:p>
        </w:tc>
      </w:tr>
      <w:tr w:rsidR="007E3FB6" w14:paraId="40611324" w14:textId="77777777">
        <w:tc>
          <w:tcPr>
            <w:tcW w:w="4819" w:type="dxa"/>
          </w:tcPr>
          <w:p w14:paraId="5A28A743" w14:textId="77777777" w:rsidR="007E3FB6" w:rsidRDefault="002F150C">
            <w:r>
              <w:t xml:space="preserve"> Shutdown Type </w:t>
            </w:r>
          </w:p>
        </w:tc>
        <w:tc>
          <w:tcPr>
            <w:tcW w:w="4819" w:type="dxa"/>
          </w:tcPr>
          <w:p w14:paraId="64A59C11" w14:textId="77777777" w:rsidR="007E3FB6" w:rsidRDefault="002F150C">
            <w:r>
              <w:t xml:space="preserve">  </w:t>
            </w:r>
          </w:p>
        </w:tc>
      </w:tr>
      <w:tr w:rsidR="007E3FB6" w14:paraId="28EA68B9" w14:textId="77777777">
        <w:tc>
          <w:tcPr>
            <w:tcW w:w="4819" w:type="dxa"/>
          </w:tcPr>
          <w:p w14:paraId="6728132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774DA61" w14:textId="77777777" w:rsidR="007E3FB6" w:rsidRDefault="002F150C">
            <w:r>
              <w:t xml:space="preserve">  </w:t>
            </w:r>
          </w:p>
        </w:tc>
      </w:tr>
    </w:tbl>
    <w:p w14:paraId="43C03E80" w14:textId="77777777" w:rsidR="007E3FB6" w:rsidRDefault="007E3FB6">
      <w:pPr>
        <w:spacing w:after="40"/>
        <w:jc w:val="both"/>
      </w:pPr>
    </w:p>
    <w:p w14:paraId="412A7E4E" w14:textId="77777777" w:rsidR="007E3FB6" w:rsidRDefault="002F150C">
      <w:pPr>
        <w:spacing w:after="40"/>
        <w:jc w:val="both"/>
      </w:pPr>
      <w:r>
        <w:t xml:space="preserve">    </w:t>
      </w:r>
    </w:p>
    <w:p w14:paraId="163C4CF5" w14:textId="77777777" w:rsidR="007E3FB6" w:rsidRDefault="002F150C">
      <w:pPr>
        <w:pStyle w:val="Ttulo5"/>
      </w:pPr>
      <w:r>
        <w:t>Backup Policy</w:t>
      </w:r>
    </w:p>
    <w:p w14:paraId="2261059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EFB1A5" w14:textId="77777777">
        <w:tc>
          <w:tcPr>
            <w:tcW w:w="4819" w:type="dxa"/>
            <w:shd w:val="clear" w:color="auto" w:fill="000000"/>
          </w:tcPr>
          <w:p w14:paraId="7F1FEFE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437BC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CAE89B" w14:textId="77777777">
        <w:tc>
          <w:tcPr>
            <w:tcW w:w="4819" w:type="dxa"/>
          </w:tcPr>
          <w:p w14:paraId="007EDD90" w14:textId="77777777" w:rsidR="007E3FB6" w:rsidRDefault="002F150C">
            <w:r>
              <w:t xml:space="preserve"> Is Enabled </w:t>
            </w:r>
          </w:p>
        </w:tc>
        <w:tc>
          <w:tcPr>
            <w:tcW w:w="4819" w:type="dxa"/>
          </w:tcPr>
          <w:p w14:paraId="1E068FE4" w14:textId="77777777" w:rsidR="007E3FB6" w:rsidRDefault="007E3FB6"/>
        </w:tc>
      </w:tr>
      <w:tr w:rsidR="007E3FB6" w14:paraId="05E47F36" w14:textId="77777777">
        <w:tc>
          <w:tcPr>
            <w:tcW w:w="4819" w:type="dxa"/>
          </w:tcPr>
          <w:p w14:paraId="0F4A724B" w14:textId="77777777" w:rsidR="007E3FB6" w:rsidRDefault="002F150C">
            <w:r>
              <w:t xml:space="preserve"> Retention In Days </w:t>
            </w:r>
          </w:p>
        </w:tc>
        <w:tc>
          <w:tcPr>
            <w:tcW w:w="4819" w:type="dxa"/>
          </w:tcPr>
          <w:p w14:paraId="360F5960" w14:textId="77777777" w:rsidR="007E3FB6" w:rsidRDefault="002F150C">
            <w:r>
              <w:t xml:space="preserve"> 7 </w:t>
            </w:r>
          </w:p>
        </w:tc>
      </w:tr>
      <w:tr w:rsidR="007E3FB6" w14:paraId="04AEAA18" w14:textId="77777777">
        <w:tc>
          <w:tcPr>
            <w:tcW w:w="4819" w:type="dxa"/>
          </w:tcPr>
          <w:p w14:paraId="29F0EB19" w14:textId="77777777" w:rsidR="007E3FB6" w:rsidRDefault="002F150C">
            <w:r>
              <w:t xml:space="preserve"> Window Start Time </w:t>
            </w:r>
          </w:p>
        </w:tc>
        <w:tc>
          <w:tcPr>
            <w:tcW w:w="4819" w:type="dxa"/>
          </w:tcPr>
          <w:p w14:paraId="1A77E591" w14:textId="77777777" w:rsidR="007E3FB6" w:rsidRDefault="002F150C">
            <w:r>
              <w:t xml:space="preserve"> 03:00 </w:t>
            </w:r>
          </w:p>
        </w:tc>
      </w:tr>
    </w:tbl>
    <w:p w14:paraId="3BC019F5" w14:textId="77777777" w:rsidR="007E3FB6" w:rsidRDefault="007E3FB6">
      <w:pPr>
        <w:spacing w:after="40"/>
        <w:jc w:val="both"/>
      </w:pPr>
    </w:p>
    <w:p w14:paraId="53B0B188" w14:textId="77777777" w:rsidR="007E3FB6" w:rsidRDefault="002F150C">
      <w:pPr>
        <w:spacing w:after="40"/>
        <w:jc w:val="both"/>
      </w:pPr>
      <w:r>
        <w:t xml:space="preserve">    </w:t>
      </w:r>
    </w:p>
    <w:p w14:paraId="3C978CF7" w14:textId="77777777" w:rsidR="007E3FB6" w:rsidRDefault="002F150C">
      <w:pPr>
        <w:pStyle w:val="Ttulo6"/>
      </w:pPr>
      <w:r>
        <w:t>Pitr Policy</w:t>
      </w:r>
    </w:p>
    <w:p w14:paraId="1D07C26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D0E361" w14:textId="77777777">
        <w:tc>
          <w:tcPr>
            <w:tcW w:w="4819" w:type="dxa"/>
            <w:shd w:val="clear" w:color="auto" w:fill="000000"/>
          </w:tcPr>
          <w:p w14:paraId="4DBA187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48D99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522D83" w14:textId="77777777">
        <w:tc>
          <w:tcPr>
            <w:tcW w:w="4819" w:type="dxa"/>
          </w:tcPr>
          <w:p w14:paraId="28AFD296" w14:textId="77777777" w:rsidR="007E3FB6" w:rsidRDefault="002F150C">
            <w:r>
              <w:t xml:space="preserve"> Is Enabled </w:t>
            </w:r>
          </w:p>
        </w:tc>
        <w:tc>
          <w:tcPr>
            <w:tcW w:w="4819" w:type="dxa"/>
          </w:tcPr>
          <w:p w14:paraId="7C2E8FDE" w14:textId="77777777" w:rsidR="007E3FB6" w:rsidRDefault="007E3FB6"/>
        </w:tc>
      </w:tr>
    </w:tbl>
    <w:p w14:paraId="68A8C9C9" w14:textId="77777777" w:rsidR="007E3FB6" w:rsidRDefault="002F150C">
      <w:pPr>
        <w:pStyle w:val="Ttulo1"/>
      </w:pPr>
      <w:bookmarkStart w:id="717" w:name="_Toc174960546"/>
      <w:r>
        <w:t>deletionPolicy Type list SubType  Required false</w:t>
      </w:r>
      <w:bookmarkEnd w:id="717"/>
    </w:p>
    <w:p w14:paraId="2E522400" w14:textId="77777777" w:rsidR="007E3FB6" w:rsidRDefault="007E3FB6">
      <w:pPr>
        <w:spacing w:after="40"/>
        <w:jc w:val="both"/>
      </w:pPr>
    </w:p>
    <w:p w14:paraId="203BD0C5" w14:textId="77777777" w:rsidR="007E3FB6" w:rsidRDefault="002F150C">
      <w:pPr>
        <w:spacing w:after="40"/>
        <w:jc w:val="both"/>
      </w:pPr>
      <w:r>
        <w:t xml:space="preserve">    </w:t>
      </w:r>
    </w:p>
    <w:p w14:paraId="31C4D4F5" w14:textId="77777777" w:rsidR="007E3FB6" w:rsidRDefault="002F150C">
      <w:pPr>
        <w:pStyle w:val="Ttulo5"/>
      </w:pPr>
      <w:r>
        <w:t>Maintenance</w:t>
      </w:r>
    </w:p>
    <w:p w14:paraId="672A881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A5A159" w14:textId="77777777">
        <w:tc>
          <w:tcPr>
            <w:tcW w:w="4819" w:type="dxa"/>
            <w:shd w:val="clear" w:color="auto" w:fill="000000"/>
          </w:tcPr>
          <w:p w14:paraId="65B44A2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8C910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5B7716" w14:textId="77777777">
        <w:tc>
          <w:tcPr>
            <w:tcW w:w="4819" w:type="dxa"/>
          </w:tcPr>
          <w:p w14:paraId="5C2BB650" w14:textId="77777777" w:rsidR="007E3FB6" w:rsidRDefault="002F150C">
            <w:r>
              <w:t xml:space="preserve"> Window Start Time </w:t>
            </w:r>
          </w:p>
        </w:tc>
        <w:tc>
          <w:tcPr>
            <w:tcW w:w="4819" w:type="dxa"/>
          </w:tcPr>
          <w:p w14:paraId="13FDF2E2" w14:textId="77777777" w:rsidR="007E3FB6" w:rsidRDefault="002F150C">
            <w:r>
              <w:t xml:space="preserve">  </w:t>
            </w:r>
          </w:p>
        </w:tc>
      </w:tr>
    </w:tbl>
    <w:p w14:paraId="1FF43633" w14:textId="77777777" w:rsidR="007E3FB6" w:rsidRDefault="007E3FB6">
      <w:pPr>
        <w:spacing w:after="40"/>
        <w:jc w:val="both"/>
      </w:pPr>
    </w:p>
    <w:p w14:paraId="76D006A2" w14:textId="77777777" w:rsidR="007E3FB6" w:rsidRDefault="002F150C">
      <w:pPr>
        <w:spacing w:after="40"/>
        <w:jc w:val="both"/>
      </w:pPr>
      <w:r>
        <w:t xml:space="preserve">    </w:t>
      </w:r>
    </w:p>
    <w:p w14:paraId="259B7954" w14:textId="77777777" w:rsidR="007E3FB6" w:rsidRDefault="002F150C">
      <w:pPr>
        <w:pStyle w:val="Ttulo5"/>
      </w:pPr>
      <w:r>
        <w:t>Source</w:t>
      </w:r>
    </w:p>
    <w:p w14:paraId="588A446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E77529" w14:textId="77777777">
        <w:tc>
          <w:tcPr>
            <w:tcW w:w="4819" w:type="dxa"/>
            <w:shd w:val="clear" w:color="auto" w:fill="000000"/>
          </w:tcPr>
          <w:p w14:paraId="4B6E5EA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31506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4D9A2B" w14:textId="77777777">
        <w:tc>
          <w:tcPr>
            <w:tcW w:w="4819" w:type="dxa"/>
          </w:tcPr>
          <w:p w14:paraId="148680A3" w14:textId="77777777" w:rsidR="007E3FB6" w:rsidRDefault="002F150C">
            <w:r>
              <w:t xml:space="preserve"> Backup Id </w:t>
            </w:r>
          </w:p>
        </w:tc>
        <w:tc>
          <w:tcPr>
            <w:tcW w:w="4819" w:type="dxa"/>
          </w:tcPr>
          <w:p w14:paraId="07019F6C" w14:textId="77777777" w:rsidR="007E3FB6" w:rsidRDefault="002F150C">
            <w:r>
              <w:t xml:space="preserve">  </w:t>
            </w:r>
          </w:p>
        </w:tc>
      </w:tr>
      <w:tr w:rsidR="007E3FB6" w14:paraId="164168EF" w14:textId="77777777">
        <w:tc>
          <w:tcPr>
            <w:tcW w:w="4819" w:type="dxa"/>
          </w:tcPr>
          <w:p w14:paraId="10205CB5" w14:textId="77777777" w:rsidR="007E3FB6" w:rsidRDefault="002F150C">
            <w:r>
              <w:t xml:space="preserve"> Db System Id </w:t>
            </w:r>
          </w:p>
        </w:tc>
        <w:tc>
          <w:tcPr>
            <w:tcW w:w="4819" w:type="dxa"/>
          </w:tcPr>
          <w:p w14:paraId="4491539C" w14:textId="77777777" w:rsidR="007E3FB6" w:rsidRDefault="002F150C">
            <w:r>
              <w:t xml:space="preserve">  </w:t>
            </w:r>
          </w:p>
        </w:tc>
      </w:tr>
      <w:tr w:rsidR="007E3FB6" w14:paraId="231E7F3C" w14:textId="77777777">
        <w:tc>
          <w:tcPr>
            <w:tcW w:w="4819" w:type="dxa"/>
          </w:tcPr>
          <w:p w14:paraId="66634375" w14:textId="77777777" w:rsidR="007E3FB6" w:rsidRDefault="002F150C">
            <w:r>
              <w:t xml:space="preserve"> Recovery Point </w:t>
            </w:r>
          </w:p>
        </w:tc>
        <w:tc>
          <w:tcPr>
            <w:tcW w:w="4819" w:type="dxa"/>
          </w:tcPr>
          <w:p w14:paraId="091FC6E9" w14:textId="77777777" w:rsidR="007E3FB6" w:rsidRDefault="002F150C">
            <w:r>
              <w:t xml:space="preserve">  </w:t>
            </w:r>
          </w:p>
        </w:tc>
      </w:tr>
      <w:tr w:rsidR="007E3FB6" w14:paraId="1D854D55" w14:textId="77777777">
        <w:tc>
          <w:tcPr>
            <w:tcW w:w="4819" w:type="dxa"/>
          </w:tcPr>
          <w:p w14:paraId="6403E92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5154F06" w14:textId="77777777" w:rsidR="007E3FB6" w:rsidRDefault="002F150C">
            <w:r>
              <w:t xml:space="preserve">  </w:t>
            </w:r>
          </w:p>
        </w:tc>
      </w:tr>
      <w:tr w:rsidR="007E3FB6" w14:paraId="39D1CCB5" w14:textId="77777777">
        <w:tc>
          <w:tcPr>
            <w:tcW w:w="4819" w:type="dxa"/>
          </w:tcPr>
          <w:p w14:paraId="1DF4798B" w14:textId="77777777" w:rsidR="007E3FB6" w:rsidRDefault="002F150C">
            <w:r>
              <w:t xml:space="preserve"> Source Url </w:t>
            </w:r>
          </w:p>
        </w:tc>
        <w:tc>
          <w:tcPr>
            <w:tcW w:w="4819" w:type="dxa"/>
          </w:tcPr>
          <w:p w14:paraId="46E77DCC" w14:textId="77777777" w:rsidR="007E3FB6" w:rsidRDefault="002F150C">
            <w:r>
              <w:t xml:space="preserve">  </w:t>
            </w:r>
          </w:p>
        </w:tc>
      </w:tr>
    </w:tbl>
    <w:p w14:paraId="40A70E2D" w14:textId="77777777" w:rsidR="007E3FB6" w:rsidRDefault="002F150C">
      <w:pPr>
        <w:spacing w:after="40"/>
        <w:jc w:val="both"/>
      </w:pPr>
      <w:r>
        <w:t xml:space="preserve">    </w:t>
      </w:r>
    </w:p>
    <w:p w14:paraId="63D7A6B1" w14:textId="77777777" w:rsidR="007E3FB6" w:rsidRDefault="007E3FB6">
      <w:pPr>
        <w:spacing w:after="40"/>
        <w:jc w:val="both"/>
      </w:pPr>
    </w:p>
    <w:p w14:paraId="6322C60A" w14:textId="77777777" w:rsidR="007E3FB6" w:rsidRDefault="002F150C">
      <w:pPr>
        <w:pStyle w:val="Ttulo4"/>
      </w:pPr>
      <w:bookmarkStart w:id="718" w:name="_Toc174960547"/>
      <w:r>
        <w:t>minhaconta-prod</w:t>
      </w:r>
      <w:bookmarkEnd w:id="718"/>
    </w:p>
    <w:p w14:paraId="4814637F" w14:textId="77777777" w:rsidR="007E3FB6" w:rsidRDefault="007E3FB6">
      <w:pPr>
        <w:spacing w:after="40"/>
        <w:jc w:val="both"/>
      </w:pPr>
    </w:p>
    <w:p w14:paraId="5139CE43" w14:textId="77777777" w:rsidR="007E3FB6" w:rsidRDefault="007E3FB6">
      <w:pPr>
        <w:spacing w:after="40"/>
        <w:jc w:val="both"/>
      </w:pPr>
    </w:p>
    <w:p w14:paraId="31AAB2FD" w14:textId="77777777" w:rsidR="007E3FB6" w:rsidRDefault="007E3FB6">
      <w:pPr>
        <w:spacing w:after="40"/>
        <w:jc w:val="both"/>
      </w:pPr>
    </w:p>
    <w:p w14:paraId="7CA154C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10ECB4" w14:textId="77777777">
        <w:tc>
          <w:tcPr>
            <w:tcW w:w="4819" w:type="dxa"/>
            <w:shd w:val="clear" w:color="auto" w:fill="000000"/>
          </w:tcPr>
          <w:p w14:paraId="543EFB7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42BB1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25A3ED" w14:textId="77777777">
        <w:tc>
          <w:tcPr>
            <w:tcW w:w="4819" w:type="dxa"/>
          </w:tcPr>
          <w:p w14:paraId="3A556C77" w14:textId="77777777" w:rsidR="007E3FB6" w:rsidRDefault="002F150C">
            <w:r>
              <w:t xml:space="preserve"> Admin Password </w:t>
            </w:r>
          </w:p>
        </w:tc>
        <w:tc>
          <w:tcPr>
            <w:tcW w:w="4819" w:type="dxa"/>
          </w:tcPr>
          <w:p w14:paraId="7A2ED81C" w14:textId="77777777" w:rsidR="007E3FB6" w:rsidRDefault="002F150C">
            <w:r>
              <w:t xml:space="preserve">  </w:t>
            </w:r>
          </w:p>
        </w:tc>
      </w:tr>
      <w:tr w:rsidR="007E3FB6" w14:paraId="3DCAE7CD" w14:textId="77777777">
        <w:tc>
          <w:tcPr>
            <w:tcW w:w="4819" w:type="dxa"/>
          </w:tcPr>
          <w:p w14:paraId="290EC1BF" w14:textId="77777777" w:rsidR="007E3FB6" w:rsidRDefault="002F150C">
            <w:r>
              <w:t xml:space="preserve"> Admin Username </w:t>
            </w:r>
          </w:p>
        </w:tc>
        <w:tc>
          <w:tcPr>
            <w:tcW w:w="4819" w:type="dxa"/>
          </w:tcPr>
          <w:p w14:paraId="362B7F99" w14:textId="77777777" w:rsidR="007E3FB6" w:rsidRDefault="002F150C">
            <w:r>
              <w:t xml:space="preserve">  </w:t>
            </w:r>
          </w:p>
        </w:tc>
      </w:tr>
      <w:tr w:rsidR="007E3FB6" w14:paraId="65DD389C" w14:textId="77777777">
        <w:tc>
          <w:tcPr>
            <w:tcW w:w="4819" w:type="dxa"/>
          </w:tcPr>
          <w:p w14:paraId="2C2B676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82BDD80" w14:textId="77777777" w:rsidR="007E3FB6" w:rsidRDefault="002F150C">
            <w:r>
              <w:t xml:space="preserve"> nymc:US-ASHBURN-AD-1 </w:t>
            </w:r>
          </w:p>
        </w:tc>
      </w:tr>
      <w:tr w:rsidR="007E3FB6" w14:paraId="19616777" w14:textId="77777777">
        <w:tc>
          <w:tcPr>
            <w:tcW w:w="4819" w:type="dxa"/>
          </w:tcPr>
          <w:p w14:paraId="72D1B2F4" w14:textId="77777777" w:rsidR="007E3FB6" w:rsidRDefault="002F150C">
            <w:r>
              <w:t xml:space="preserve"> Configuration Id </w:t>
            </w:r>
          </w:p>
        </w:tc>
        <w:tc>
          <w:tcPr>
            <w:tcW w:w="4819" w:type="dxa"/>
          </w:tcPr>
          <w:p w14:paraId="71CB2543" w14:textId="77777777" w:rsidR="007E3FB6" w:rsidRDefault="002F150C">
            <w:r>
              <w:t xml:space="preserve">  </w:t>
            </w:r>
          </w:p>
        </w:tc>
      </w:tr>
      <w:tr w:rsidR="007E3FB6" w14:paraId="4F8CB0DD" w14:textId="77777777">
        <w:tc>
          <w:tcPr>
            <w:tcW w:w="4819" w:type="dxa"/>
          </w:tcPr>
          <w:p w14:paraId="48CAF7E7" w14:textId="77777777" w:rsidR="007E3FB6" w:rsidRDefault="002F150C">
            <w:r>
              <w:t xml:space="preserve"> Crash Recovery </w:t>
            </w:r>
          </w:p>
        </w:tc>
        <w:tc>
          <w:tcPr>
            <w:tcW w:w="4819" w:type="dxa"/>
          </w:tcPr>
          <w:p w14:paraId="2D95312F" w14:textId="77777777" w:rsidR="007E3FB6" w:rsidRDefault="002F150C">
            <w:r>
              <w:t xml:space="preserve"> ENABLED </w:t>
            </w:r>
          </w:p>
        </w:tc>
      </w:tr>
      <w:tr w:rsidR="007E3FB6" w14:paraId="3C9D2255" w14:textId="77777777">
        <w:tc>
          <w:tcPr>
            <w:tcW w:w="4819" w:type="dxa"/>
          </w:tcPr>
          <w:p w14:paraId="6369F17D" w14:textId="77777777" w:rsidR="007E3FB6" w:rsidRDefault="002F150C">
            <w:r>
              <w:t xml:space="preserve"> Data Storage Size In Gb </w:t>
            </w:r>
          </w:p>
        </w:tc>
        <w:tc>
          <w:tcPr>
            <w:tcW w:w="4819" w:type="dxa"/>
          </w:tcPr>
          <w:p w14:paraId="72623521" w14:textId="77777777" w:rsidR="007E3FB6" w:rsidRDefault="002F150C">
            <w:r>
              <w:t xml:space="preserve"> 0 </w:t>
            </w:r>
          </w:p>
        </w:tc>
      </w:tr>
      <w:tr w:rsidR="007E3FB6" w14:paraId="491AD9DE" w14:textId="77777777">
        <w:tc>
          <w:tcPr>
            <w:tcW w:w="4819" w:type="dxa"/>
          </w:tcPr>
          <w:p w14:paraId="733AEDB8" w14:textId="77777777" w:rsidR="007E3FB6" w:rsidRDefault="002F150C">
            <w:r>
              <w:t xml:space="preserve"> Database Management </w:t>
            </w:r>
          </w:p>
        </w:tc>
        <w:tc>
          <w:tcPr>
            <w:tcW w:w="4819" w:type="dxa"/>
          </w:tcPr>
          <w:p w14:paraId="36BE99B1" w14:textId="77777777" w:rsidR="007E3FB6" w:rsidRDefault="002F150C">
            <w:r>
              <w:t xml:space="preserve"> ENABLED </w:t>
            </w:r>
          </w:p>
        </w:tc>
      </w:tr>
      <w:tr w:rsidR="007E3FB6" w14:paraId="5F621B7F" w14:textId="77777777">
        <w:tc>
          <w:tcPr>
            <w:tcW w:w="4819" w:type="dxa"/>
          </w:tcPr>
          <w:p w14:paraId="2624E6D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0B809EF" w14:textId="77777777" w:rsidR="007E3FB6" w:rsidRDefault="002F150C">
            <w:r>
              <w:t xml:space="preserve"> Minha Conta Produção OCI </w:t>
            </w:r>
          </w:p>
        </w:tc>
      </w:tr>
      <w:tr w:rsidR="007E3FB6" w14:paraId="40D5008A" w14:textId="77777777">
        <w:tc>
          <w:tcPr>
            <w:tcW w:w="4819" w:type="dxa"/>
          </w:tcPr>
          <w:p w14:paraId="51C5B2C6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28683564" w14:textId="77777777" w:rsidR="007E3FB6" w:rsidRDefault="002F150C">
            <w:r>
              <w:t xml:space="preserve"> FAULT-DOMAIN-1 </w:t>
            </w:r>
          </w:p>
        </w:tc>
      </w:tr>
      <w:tr w:rsidR="007E3FB6" w14:paraId="4CDAAA34" w14:textId="77777777">
        <w:tc>
          <w:tcPr>
            <w:tcW w:w="4819" w:type="dxa"/>
          </w:tcPr>
          <w:p w14:paraId="4682855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84291A8" w14:textId="77777777" w:rsidR="007E3FB6" w:rsidRDefault="002F150C">
            <w:r>
              <w:t xml:space="preserve">  </w:t>
            </w:r>
          </w:p>
        </w:tc>
      </w:tr>
      <w:tr w:rsidR="007E3FB6" w14:paraId="3E518CCD" w14:textId="77777777">
        <w:tc>
          <w:tcPr>
            <w:tcW w:w="4819" w:type="dxa"/>
          </w:tcPr>
          <w:p w14:paraId="7BC0745D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213D0E12" w14:textId="77777777" w:rsidR="007E3FB6" w:rsidRDefault="002F150C">
            <w:r>
              <w:t xml:space="preserve">  </w:t>
            </w:r>
          </w:p>
        </w:tc>
      </w:tr>
      <w:tr w:rsidR="007E3FB6" w14:paraId="00B9F51A" w14:textId="77777777">
        <w:tc>
          <w:tcPr>
            <w:tcW w:w="4819" w:type="dxa"/>
          </w:tcPr>
          <w:p w14:paraId="59935A28" w14:textId="77777777" w:rsidR="007E3FB6" w:rsidRDefault="002F150C">
            <w:r>
              <w:t xml:space="preserve"> Is Heat Wave Cluster Attached </w:t>
            </w:r>
          </w:p>
        </w:tc>
        <w:tc>
          <w:tcPr>
            <w:tcW w:w="4819" w:type="dxa"/>
          </w:tcPr>
          <w:p w14:paraId="04F68787" w14:textId="77777777" w:rsidR="007E3FB6" w:rsidRDefault="007E3FB6"/>
        </w:tc>
      </w:tr>
      <w:tr w:rsidR="007E3FB6" w14:paraId="46C792C6" w14:textId="77777777">
        <w:tc>
          <w:tcPr>
            <w:tcW w:w="4819" w:type="dxa"/>
          </w:tcPr>
          <w:p w14:paraId="78FC9C9E" w14:textId="77777777" w:rsidR="007E3FB6" w:rsidRDefault="002F150C">
            <w:r>
              <w:t xml:space="preserve"> Is Highly Available </w:t>
            </w:r>
          </w:p>
        </w:tc>
        <w:tc>
          <w:tcPr>
            <w:tcW w:w="4819" w:type="dxa"/>
          </w:tcPr>
          <w:p w14:paraId="0E113FC1" w14:textId="77777777" w:rsidR="007E3FB6" w:rsidRDefault="007E3FB6"/>
        </w:tc>
      </w:tr>
      <w:tr w:rsidR="007E3FB6" w14:paraId="14F16C6D" w14:textId="77777777">
        <w:tc>
          <w:tcPr>
            <w:tcW w:w="4819" w:type="dxa"/>
          </w:tcPr>
          <w:p w14:paraId="71569097" w14:textId="77777777" w:rsidR="007E3FB6" w:rsidRDefault="002F150C">
            <w:r>
              <w:t xml:space="preserve"> Mysql Version </w:t>
            </w:r>
          </w:p>
        </w:tc>
        <w:tc>
          <w:tcPr>
            <w:tcW w:w="4819" w:type="dxa"/>
          </w:tcPr>
          <w:p w14:paraId="20F5E8D1" w14:textId="77777777" w:rsidR="007E3FB6" w:rsidRDefault="002F150C">
            <w:r>
              <w:t xml:space="preserve"> 8.4.0 </w:t>
            </w:r>
          </w:p>
        </w:tc>
      </w:tr>
      <w:tr w:rsidR="007E3FB6" w14:paraId="38AAEA8F" w14:textId="77777777">
        <w:tc>
          <w:tcPr>
            <w:tcW w:w="4819" w:type="dxa"/>
          </w:tcPr>
          <w:p w14:paraId="0CD9448D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06279C7C" w14:textId="77777777" w:rsidR="007E3FB6" w:rsidRDefault="002F150C">
            <w:r>
              <w:t xml:space="preserve"> 0 </w:t>
            </w:r>
          </w:p>
        </w:tc>
      </w:tr>
      <w:tr w:rsidR="007E3FB6" w14:paraId="1C590740" w14:textId="77777777">
        <w:tc>
          <w:tcPr>
            <w:tcW w:w="4819" w:type="dxa"/>
          </w:tcPr>
          <w:p w14:paraId="0FF53B8E" w14:textId="77777777" w:rsidR="007E3FB6" w:rsidRDefault="002F150C">
            <w:r>
              <w:t xml:space="preserve"> Port X </w:t>
            </w:r>
          </w:p>
        </w:tc>
        <w:tc>
          <w:tcPr>
            <w:tcW w:w="4819" w:type="dxa"/>
          </w:tcPr>
          <w:p w14:paraId="4DFA74A0" w14:textId="77777777" w:rsidR="007E3FB6" w:rsidRDefault="002F150C">
            <w:r>
              <w:t xml:space="preserve"> 0 </w:t>
            </w:r>
          </w:p>
        </w:tc>
      </w:tr>
      <w:tr w:rsidR="007E3FB6" w14:paraId="7B07F4C9" w14:textId="77777777">
        <w:tc>
          <w:tcPr>
            <w:tcW w:w="4819" w:type="dxa"/>
          </w:tcPr>
          <w:p w14:paraId="1E77F606" w14:textId="77777777" w:rsidR="007E3FB6" w:rsidRDefault="002F150C">
            <w:r>
              <w:t xml:space="preserve"> Shape Name </w:t>
            </w:r>
          </w:p>
        </w:tc>
        <w:tc>
          <w:tcPr>
            <w:tcW w:w="4819" w:type="dxa"/>
          </w:tcPr>
          <w:p w14:paraId="7B25FA80" w14:textId="77777777" w:rsidR="007E3FB6" w:rsidRDefault="002F150C">
            <w:r>
              <w:t xml:space="preserve"> MySQL.16 </w:t>
            </w:r>
          </w:p>
        </w:tc>
      </w:tr>
      <w:tr w:rsidR="007E3FB6" w14:paraId="75DAEED2" w14:textId="77777777">
        <w:tc>
          <w:tcPr>
            <w:tcW w:w="4819" w:type="dxa"/>
          </w:tcPr>
          <w:p w14:paraId="7B46BF9F" w14:textId="77777777" w:rsidR="007E3FB6" w:rsidRDefault="002F150C">
            <w:r>
              <w:t xml:space="preserve"> Shutdown Type </w:t>
            </w:r>
          </w:p>
        </w:tc>
        <w:tc>
          <w:tcPr>
            <w:tcW w:w="4819" w:type="dxa"/>
          </w:tcPr>
          <w:p w14:paraId="643239A9" w14:textId="77777777" w:rsidR="007E3FB6" w:rsidRDefault="002F150C">
            <w:r>
              <w:t xml:space="preserve">  </w:t>
            </w:r>
          </w:p>
        </w:tc>
      </w:tr>
      <w:tr w:rsidR="007E3FB6" w14:paraId="15C0E8A8" w14:textId="77777777">
        <w:tc>
          <w:tcPr>
            <w:tcW w:w="4819" w:type="dxa"/>
          </w:tcPr>
          <w:p w14:paraId="6B08D3B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CAFF7C4" w14:textId="77777777" w:rsidR="007E3FB6" w:rsidRDefault="002F150C">
            <w:r>
              <w:t xml:space="preserve">  </w:t>
            </w:r>
          </w:p>
        </w:tc>
      </w:tr>
    </w:tbl>
    <w:p w14:paraId="24AA2F54" w14:textId="77777777" w:rsidR="007E3FB6" w:rsidRDefault="007E3FB6">
      <w:pPr>
        <w:spacing w:after="40"/>
        <w:jc w:val="both"/>
      </w:pPr>
    </w:p>
    <w:p w14:paraId="2FE66922" w14:textId="77777777" w:rsidR="007E3FB6" w:rsidRDefault="002F150C">
      <w:pPr>
        <w:spacing w:after="40"/>
        <w:jc w:val="both"/>
      </w:pPr>
      <w:r>
        <w:t xml:space="preserve">    </w:t>
      </w:r>
    </w:p>
    <w:p w14:paraId="355BF8FF" w14:textId="77777777" w:rsidR="007E3FB6" w:rsidRDefault="002F150C">
      <w:pPr>
        <w:pStyle w:val="Ttulo5"/>
      </w:pPr>
      <w:r>
        <w:t>Backup Policy</w:t>
      </w:r>
    </w:p>
    <w:p w14:paraId="246C189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44EAFF" w14:textId="77777777">
        <w:tc>
          <w:tcPr>
            <w:tcW w:w="4819" w:type="dxa"/>
            <w:shd w:val="clear" w:color="auto" w:fill="000000"/>
          </w:tcPr>
          <w:p w14:paraId="61F83D6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58B5D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78FB6A" w14:textId="77777777">
        <w:tc>
          <w:tcPr>
            <w:tcW w:w="4819" w:type="dxa"/>
          </w:tcPr>
          <w:p w14:paraId="1FF81613" w14:textId="77777777" w:rsidR="007E3FB6" w:rsidRDefault="002F150C">
            <w:r>
              <w:t xml:space="preserve"> Is Enabled </w:t>
            </w:r>
          </w:p>
        </w:tc>
        <w:tc>
          <w:tcPr>
            <w:tcW w:w="4819" w:type="dxa"/>
          </w:tcPr>
          <w:p w14:paraId="0B739DCA" w14:textId="77777777" w:rsidR="007E3FB6" w:rsidRDefault="007E3FB6"/>
        </w:tc>
      </w:tr>
      <w:tr w:rsidR="007E3FB6" w14:paraId="3FAF3376" w14:textId="77777777">
        <w:tc>
          <w:tcPr>
            <w:tcW w:w="4819" w:type="dxa"/>
          </w:tcPr>
          <w:p w14:paraId="5551F1B7" w14:textId="77777777" w:rsidR="007E3FB6" w:rsidRDefault="002F150C">
            <w:r>
              <w:t xml:space="preserve"> Retention In Days </w:t>
            </w:r>
          </w:p>
        </w:tc>
        <w:tc>
          <w:tcPr>
            <w:tcW w:w="4819" w:type="dxa"/>
          </w:tcPr>
          <w:p w14:paraId="43B2DC03" w14:textId="77777777" w:rsidR="007E3FB6" w:rsidRDefault="002F150C">
            <w:r>
              <w:t xml:space="preserve"> 30 </w:t>
            </w:r>
          </w:p>
        </w:tc>
      </w:tr>
      <w:tr w:rsidR="007E3FB6" w14:paraId="1C7A6973" w14:textId="77777777">
        <w:tc>
          <w:tcPr>
            <w:tcW w:w="4819" w:type="dxa"/>
          </w:tcPr>
          <w:p w14:paraId="3F55FD93" w14:textId="77777777" w:rsidR="007E3FB6" w:rsidRDefault="002F150C">
            <w:r>
              <w:t xml:space="preserve"> Window Start Time </w:t>
            </w:r>
          </w:p>
        </w:tc>
        <w:tc>
          <w:tcPr>
            <w:tcW w:w="4819" w:type="dxa"/>
          </w:tcPr>
          <w:p w14:paraId="60EDC3B9" w14:textId="77777777" w:rsidR="007E3FB6" w:rsidRDefault="002F150C">
            <w:r>
              <w:t xml:space="preserve"> 04:30 </w:t>
            </w:r>
          </w:p>
        </w:tc>
      </w:tr>
    </w:tbl>
    <w:p w14:paraId="1F2C2111" w14:textId="77777777" w:rsidR="007E3FB6" w:rsidRDefault="007E3FB6">
      <w:pPr>
        <w:spacing w:after="40"/>
        <w:jc w:val="both"/>
      </w:pPr>
    </w:p>
    <w:p w14:paraId="7AFD5D2B" w14:textId="77777777" w:rsidR="007E3FB6" w:rsidRDefault="002F150C">
      <w:pPr>
        <w:spacing w:after="40"/>
        <w:jc w:val="both"/>
      </w:pPr>
      <w:r>
        <w:t xml:space="preserve">    </w:t>
      </w:r>
    </w:p>
    <w:p w14:paraId="64EC2C36" w14:textId="77777777" w:rsidR="007E3FB6" w:rsidRDefault="002F150C">
      <w:pPr>
        <w:pStyle w:val="Ttulo6"/>
      </w:pPr>
      <w:r>
        <w:t>Pitr Policy</w:t>
      </w:r>
    </w:p>
    <w:p w14:paraId="5368FB8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0372D15" w14:textId="77777777">
        <w:tc>
          <w:tcPr>
            <w:tcW w:w="4819" w:type="dxa"/>
            <w:shd w:val="clear" w:color="auto" w:fill="000000"/>
          </w:tcPr>
          <w:p w14:paraId="7D86DAD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87222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53B5EA" w14:textId="77777777">
        <w:tc>
          <w:tcPr>
            <w:tcW w:w="4819" w:type="dxa"/>
          </w:tcPr>
          <w:p w14:paraId="2FC94776" w14:textId="77777777" w:rsidR="007E3FB6" w:rsidRDefault="002F150C">
            <w:r>
              <w:t xml:space="preserve"> Is Enabled </w:t>
            </w:r>
          </w:p>
        </w:tc>
        <w:tc>
          <w:tcPr>
            <w:tcW w:w="4819" w:type="dxa"/>
          </w:tcPr>
          <w:p w14:paraId="57C7429F" w14:textId="77777777" w:rsidR="007E3FB6" w:rsidRDefault="007E3FB6"/>
        </w:tc>
      </w:tr>
    </w:tbl>
    <w:p w14:paraId="307697EB" w14:textId="77777777" w:rsidR="007E3FB6" w:rsidRDefault="002F150C">
      <w:pPr>
        <w:pStyle w:val="Ttulo1"/>
      </w:pPr>
      <w:bookmarkStart w:id="719" w:name="_Toc174960548"/>
      <w:r>
        <w:t>deletionPolicy Type list SubType  Required false</w:t>
      </w:r>
      <w:bookmarkEnd w:id="719"/>
    </w:p>
    <w:p w14:paraId="50AED7E7" w14:textId="77777777" w:rsidR="007E3FB6" w:rsidRDefault="007E3FB6">
      <w:pPr>
        <w:spacing w:after="40"/>
        <w:jc w:val="both"/>
      </w:pPr>
    </w:p>
    <w:p w14:paraId="5E9DA856" w14:textId="77777777" w:rsidR="007E3FB6" w:rsidRDefault="002F150C">
      <w:pPr>
        <w:spacing w:after="40"/>
        <w:jc w:val="both"/>
      </w:pPr>
      <w:r>
        <w:t xml:space="preserve">    </w:t>
      </w:r>
    </w:p>
    <w:p w14:paraId="614FC8E7" w14:textId="77777777" w:rsidR="007E3FB6" w:rsidRDefault="002F150C">
      <w:pPr>
        <w:pStyle w:val="Ttulo5"/>
      </w:pPr>
      <w:r>
        <w:t>Maintenance</w:t>
      </w:r>
    </w:p>
    <w:p w14:paraId="4CDB21B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EA8FAA" w14:textId="77777777">
        <w:tc>
          <w:tcPr>
            <w:tcW w:w="4819" w:type="dxa"/>
            <w:shd w:val="clear" w:color="auto" w:fill="000000"/>
          </w:tcPr>
          <w:p w14:paraId="0DA8E3C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37775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EEC4635" w14:textId="77777777">
        <w:tc>
          <w:tcPr>
            <w:tcW w:w="4819" w:type="dxa"/>
          </w:tcPr>
          <w:p w14:paraId="3E9629AD" w14:textId="77777777" w:rsidR="007E3FB6" w:rsidRDefault="002F150C">
            <w:r>
              <w:t xml:space="preserve"> Window Start Time </w:t>
            </w:r>
          </w:p>
        </w:tc>
        <w:tc>
          <w:tcPr>
            <w:tcW w:w="4819" w:type="dxa"/>
          </w:tcPr>
          <w:p w14:paraId="21C99F2D" w14:textId="77777777" w:rsidR="007E3FB6" w:rsidRDefault="002F150C">
            <w:r>
              <w:t xml:space="preserve">  </w:t>
            </w:r>
          </w:p>
        </w:tc>
      </w:tr>
    </w:tbl>
    <w:p w14:paraId="594E3652" w14:textId="77777777" w:rsidR="007E3FB6" w:rsidRDefault="007E3FB6">
      <w:pPr>
        <w:spacing w:after="40"/>
        <w:jc w:val="both"/>
      </w:pPr>
    </w:p>
    <w:p w14:paraId="2886C42D" w14:textId="77777777" w:rsidR="007E3FB6" w:rsidRDefault="002F150C">
      <w:pPr>
        <w:spacing w:after="40"/>
        <w:jc w:val="both"/>
      </w:pPr>
      <w:r>
        <w:t xml:space="preserve">    </w:t>
      </w:r>
    </w:p>
    <w:p w14:paraId="5520CAC3" w14:textId="77777777" w:rsidR="007E3FB6" w:rsidRDefault="002F150C">
      <w:pPr>
        <w:pStyle w:val="Ttulo5"/>
      </w:pPr>
      <w:r>
        <w:lastRenderedPageBreak/>
        <w:t>Source</w:t>
      </w:r>
    </w:p>
    <w:p w14:paraId="660F819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5255F2" w14:textId="77777777">
        <w:tc>
          <w:tcPr>
            <w:tcW w:w="4819" w:type="dxa"/>
            <w:shd w:val="clear" w:color="auto" w:fill="000000"/>
          </w:tcPr>
          <w:p w14:paraId="7BEA72A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3CC4A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C0F81C5" w14:textId="77777777">
        <w:tc>
          <w:tcPr>
            <w:tcW w:w="4819" w:type="dxa"/>
          </w:tcPr>
          <w:p w14:paraId="5BB8262A" w14:textId="77777777" w:rsidR="007E3FB6" w:rsidRDefault="002F150C">
            <w:r>
              <w:t xml:space="preserve"> Backup Id </w:t>
            </w:r>
          </w:p>
        </w:tc>
        <w:tc>
          <w:tcPr>
            <w:tcW w:w="4819" w:type="dxa"/>
          </w:tcPr>
          <w:p w14:paraId="429CFFD6" w14:textId="77777777" w:rsidR="007E3FB6" w:rsidRDefault="002F150C">
            <w:r>
              <w:t xml:space="preserve">  </w:t>
            </w:r>
          </w:p>
        </w:tc>
      </w:tr>
      <w:tr w:rsidR="007E3FB6" w14:paraId="56B4D9D6" w14:textId="77777777">
        <w:tc>
          <w:tcPr>
            <w:tcW w:w="4819" w:type="dxa"/>
          </w:tcPr>
          <w:p w14:paraId="19F231EB" w14:textId="77777777" w:rsidR="007E3FB6" w:rsidRDefault="002F150C">
            <w:r>
              <w:t xml:space="preserve"> Db System Id </w:t>
            </w:r>
          </w:p>
        </w:tc>
        <w:tc>
          <w:tcPr>
            <w:tcW w:w="4819" w:type="dxa"/>
          </w:tcPr>
          <w:p w14:paraId="7B71C58E" w14:textId="77777777" w:rsidR="007E3FB6" w:rsidRDefault="002F150C">
            <w:r>
              <w:t xml:space="preserve">  </w:t>
            </w:r>
          </w:p>
        </w:tc>
      </w:tr>
      <w:tr w:rsidR="007E3FB6" w14:paraId="14041447" w14:textId="77777777">
        <w:tc>
          <w:tcPr>
            <w:tcW w:w="4819" w:type="dxa"/>
          </w:tcPr>
          <w:p w14:paraId="7315CD51" w14:textId="77777777" w:rsidR="007E3FB6" w:rsidRDefault="002F150C">
            <w:r>
              <w:t xml:space="preserve"> Recovery Point </w:t>
            </w:r>
          </w:p>
        </w:tc>
        <w:tc>
          <w:tcPr>
            <w:tcW w:w="4819" w:type="dxa"/>
          </w:tcPr>
          <w:p w14:paraId="26728FD1" w14:textId="77777777" w:rsidR="007E3FB6" w:rsidRDefault="002F150C">
            <w:r>
              <w:t xml:space="preserve">  </w:t>
            </w:r>
          </w:p>
        </w:tc>
      </w:tr>
      <w:tr w:rsidR="007E3FB6" w14:paraId="301B191E" w14:textId="77777777">
        <w:tc>
          <w:tcPr>
            <w:tcW w:w="4819" w:type="dxa"/>
          </w:tcPr>
          <w:p w14:paraId="7B8AA8F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1818013" w14:textId="77777777" w:rsidR="007E3FB6" w:rsidRDefault="002F150C">
            <w:r>
              <w:t xml:space="preserve">  </w:t>
            </w:r>
          </w:p>
        </w:tc>
      </w:tr>
      <w:tr w:rsidR="007E3FB6" w14:paraId="590083F7" w14:textId="77777777">
        <w:tc>
          <w:tcPr>
            <w:tcW w:w="4819" w:type="dxa"/>
          </w:tcPr>
          <w:p w14:paraId="1A9F60ED" w14:textId="77777777" w:rsidR="007E3FB6" w:rsidRDefault="002F150C">
            <w:r>
              <w:t xml:space="preserve"> Source Url </w:t>
            </w:r>
          </w:p>
        </w:tc>
        <w:tc>
          <w:tcPr>
            <w:tcW w:w="4819" w:type="dxa"/>
          </w:tcPr>
          <w:p w14:paraId="6F563372" w14:textId="77777777" w:rsidR="007E3FB6" w:rsidRDefault="002F150C">
            <w:r>
              <w:t xml:space="preserve">  </w:t>
            </w:r>
          </w:p>
        </w:tc>
      </w:tr>
    </w:tbl>
    <w:p w14:paraId="03D375C6" w14:textId="77777777" w:rsidR="007E3FB6" w:rsidRDefault="002F150C">
      <w:pPr>
        <w:spacing w:after="40"/>
        <w:jc w:val="both"/>
      </w:pPr>
      <w:r>
        <w:t xml:space="preserve">    </w:t>
      </w:r>
    </w:p>
    <w:p w14:paraId="6259D4A4" w14:textId="77777777" w:rsidR="007E3FB6" w:rsidRDefault="007E3FB6">
      <w:pPr>
        <w:spacing w:after="40"/>
        <w:jc w:val="both"/>
      </w:pPr>
    </w:p>
    <w:p w14:paraId="2B3F7BC2" w14:textId="77777777" w:rsidR="007E3FB6" w:rsidRDefault="002F150C">
      <w:pPr>
        <w:pStyle w:val="Ttulo4"/>
      </w:pPr>
      <w:bookmarkStart w:id="720" w:name="_Toc174960549"/>
      <w:r>
        <w:t>minhaconta-sandbox</w:t>
      </w:r>
      <w:bookmarkEnd w:id="720"/>
    </w:p>
    <w:p w14:paraId="3D7B95B2" w14:textId="77777777" w:rsidR="007E3FB6" w:rsidRDefault="007E3FB6">
      <w:pPr>
        <w:spacing w:after="40"/>
        <w:jc w:val="both"/>
      </w:pPr>
    </w:p>
    <w:p w14:paraId="492AADCC" w14:textId="77777777" w:rsidR="007E3FB6" w:rsidRDefault="007E3FB6">
      <w:pPr>
        <w:spacing w:after="40"/>
        <w:jc w:val="both"/>
      </w:pPr>
    </w:p>
    <w:p w14:paraId="055A46AD" w14:textId="77777777" w:rsidR="007E3FB6" w:rsidRDefault="007E3FB6">
      <w:pPr>
        <w:spacing w:after="40"/>
        <w:jc w:val="both"/>
      </w:pPr>
    </w:p>
    <w:p w14:paraId="73560CF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17B792" w14:textId="77777777">
        <w:tc>
          <w:tcPr>
            <w:tcW w:w="4819" w:type="dxa"/>
            <w:shd w:val="clear" w:color="auto" w:fill="000000"/>
          </w:tcPr>
          <w:p w14:paraId="473C9A2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AF2A10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142F5B" w14:textId="77777777">
        <w:tc>
          <w:tcPr>
            <w:tcW w:w="4819" w:type="dxa"/>
          </w:tcPr>
          <w:p w14:paraId="2DEA40F8" w14:textId="77777777" w:rsidR="007E3FB6" w:rsidRDefault="002F150C">
            <w:r>
              <w:t xml:space="preserve"> Admin Password </w:t>
            </w:r>
          </w:p>
        </w:tc>
        <w:tc>
          <w:tcPr>
            <w:tcW w:w="4819" w:type="dxa"/>
          </w:tcPr>
          <w:p w14:paraId="0ECB3746" w14:textId="77777777" w:rsidR="007E3FB6" w:rsidRDefault="002F150C">
            <w:r>
              <w:t xml:space="preserve">  </w:t>
            </w:r>
          </w:p>
        </w:tc>
      </w:tr>
      <w:tr w:rsidR="007E3FB6" w14:paraId="79CDC075" w14:textId="77777777">
        <w:tc>
          <w:tcPr>
            <w:tcW w:w="4819" w:type="dxa"/>
          </w:tcPr>
          <w:p w14:paraId="12696F02" w14:textId="77777777" w:rsidR="007E3FB6" w:rsidRDefault="002F150C">
            <w:r>
              <w:t xml:space="preserve"> Admin Username </w:t>
            </w:r>
          </w:p>
        </w:tc>
        <w:tc>
          <w:tcPr>
            <w:tcW w:w="4819" w:type="dxa"/>
          </w:tcPr>
          <w:p w14:paraId="71D454FF" w14:textId="77777777" w:rsidR="007E3FB6" w:rsidRDefault="002F150C">
            <w:r>
              <w:t xml:space="preserve">  </w:t>
            </w:r>
          </w:p>
        </w:tc>
      </w:tr>
      <w:tr w:rsidR="007E3FB6" w14:paraId="584A0CA8" w14:textId="77777777">
        <w:tc>
          <w:tcPr>
            <w:tcW w:w="4819" w:type="dxa"/>
          </w:tcPr>
          <w:p w14:paraId="655D323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35CC04C" w14:textId="77777777" w:rsidR="007E3FB6" w:rsidRDefault="002F150C">
            <w:r>
              <w:t xml:space="preserve"> nymc:US-ASHBURN-AD-1 </w:t>
            </w:r>
          </w:p>
        </w:tc>
      </w:tr>
      <w:tr w:rsidR="007E3FB6" w14:paraId="44EDA002" w14:textId="77777777">
        <w:tc>
          <w:tcPr>
            <w:tcW w:w="4819" w:type="dxa"/>
          </w:tcPr>
          <w:p w14:paraId="2BD47C33" w14:textId="77777777" w:rsidR="007E3FB6" w:rsidRDefault="002F150C">
            <w:r>
              <w:t xml:space="preserve"> Configuration Id </w:t>
            </w:r>
          </w:p>
        </w:tc>
        <w:tc>
          <w:tcPr>
            <w:tcW w:w="4819" w:type="dxa"/>
          </w:tcPr>
          <w:p w14:paraId="11AD6AF9" w14:textId="77777777" w:rsidR="007E3FB6" w:rsidRDefault="002F150C">
            <w:r>
              <w:t xml:space="preserve">  </w:t>
            </w:r>
          </w:p>
        </w:tc>
      </w:tr>
      <w:tr w:rsidR="007E3FB6" w14:paraId="532D97E8" w14:textId="77777777">
        <w:tc>
          <w:tcPr>
            <w:tcW w:w="4819" w:type="dxa"/>
          </w:tcPr>
          <w:p w14:paraId="6B20467D" w14:textId="77777777" w:rsidR="007E3FB6" w:rsidRDefault="002F150C">
            <w:r>
              <w:t xml:space="preserve"> Crash Recovery </w:t>
            </w:r>
          </w:p>
        </w:tc>
        <w:tc>
          <w:tcPr>
            <w:tcW w:w="4819" w:type="dxa"/>
          </w:tcPr>
          <w:p w14:paraId="503D1A7A" w14:textId="77777777" w:rsidR="007E3FB6" w:rsidRDefault="002F150C">
            <w:r>
              <w:t xml:space="preserve"> ENABLED </w:t>
            </w:r>
          </w:p>
        </w:tc>
      </w:tr>
      <w:tr w:rsidR="007E3FB6" w14:paraId="4083D28A" w14:textId="77777777">
        <w:tc>
          <w:tcPr>
            <w:tcW w:w="4819" w:type="dxa"/>
          </w:tcPr>
          <w:p w14:paraId="1729741A" w14:textId="77777777" w:rsidR="007E3FB6" w:rsidRDefault="002F150C">
            <w:r>
              <w:t xml:space="preserve"> Data Storage Size In Gb </w:t>
            </w:r>
          </w:p>
        </w:tc>
        <w:tc>
          <w:tcPr>
            <w:tcW w:w="4819" w:type="dxa"/>
          </w:tcPr>
          <w:p w14:paraId="2C57D49A" w14:textId="77777777" w:rsidR="007E3FB6" w:rsidRDefault="002F150C">
            <w:r>
              <w:t xml:space="preserve"> 0 </w:t>
            </w:r>
          </w:p>
        </w:tc>
      </w:tr>
      <w:tr w:rsidR="007E3FB6" w14:paraId="030257FA" w14:textId="77777777">
        <w:tc>
          <w:tcPr>
            <w:tcW w:w="4819" w:type="dxa"/>
          </w:tcPr>
          <w:p w14:paraId="1C30D39F" w14:textId="77777777" w:rsidR="007E3FB6" w:rsidRDefault="002F150C">
            <w:r>
              <w:t xml:space="preserve"> Database Management </w:t>
            </w:r>
          </w:p>
        </w:tc>
        <w:tc>
          <w:tcPr>
            <w:tcW w:w="4819" w:type="dxa"/>
          </w:tcPr>
          <w:p w14:paraId="18334C49" w14:textId="77777777" w:rsidR="007E3FB6" w:rsidRDefault="002F150C">
            <w:r>
              <w:t xml:space="preserve"> ENABLED </w:t>
            </w:r>
          </w:p>
        </w:tc>
      </w:tr>
      <w:tr w:rsidR="007E3FB6" w14:paraId="79C90B75" w14:textId="77777777">
        <w:tc>
          <w:tcPr>
            <w:tcW w:w="4819" w:type="dxa"/>
          </w:tcPr>
          <w:p w14:paraId="0BF5C1E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E1D6C1A" w14:textId="77777777" w:rsidR="007E3FB6" w:rsidRDefault="002F150C">
            <w:r>
              <w:t xml:space="preserve"> MySQL 8 </w:t>
            </w:r>
          </w:p>
        </w:tc>
      </w:tr>
      <w:tr w:rsidR="007E3FB6" w14:paraId="017F2FDB" w14:textId="77777777">
        <w:tc>
          <w:tcPr>
            <w:tcW w:w="4819" w:type="dxa"/>
          </w:tcPr>
          <w:p w14:paraId="30C97952" w14:textId="77777777" w:rsidR="007E3FB6" w:rsidRDefault="002F150C">
            <w:r>
              <w:t xml:space="preserve"> Fault Domain </w:t>
            </w:r>
          </w:p>
        </w:tc>
        <w:tc>
          <w:tcPr>
            <w:tcW w:w="4819" w:type="dxa"/>
          </w:tcPr>
          <w:p w14:paraId="3C401555" w14:textId="77777777" w:rsidR="007E3FB6" w:rsidRDefault="002F150C">
            <w:r>
              <w:t xml:space="preserve"> FAULT-DOMAIN-1 </w:t>
            </w:r>
          </w:p>
        </w:tc>
      </w:tr>
      <w:tr w:rsidR="007E3FB6" w14:paraId="738C3867" w14:textId="77777777">
        <w:tc>
          <w:tcPr>
            <w:tcW w:w="4819" w:type="dxa"/>
          </w:tcPr>
          <w:p w14:paraId="075B8D1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E40B5D3" w14:textId="77777777" w:rsidR="007E3FB6" w:rsidRDefault="002F150C">
            <w:r>
              <w:t xml:space="preserve">  </w:t>
            </w:r>
          </w:p>
        </w:tc>
      </w:tr>
      <w:tr w:rsidR="007E3FB6" w14:paraId="370534CF" w14:textId="77777777">
        <w:tc>
          <w:tcPr>
            <w:tcW w:w="4819" w:type="dxa"/>
          </w:tcPr>
          <w:p w14:paraId="655CBA5B" w14:textId="77777777" w:rsidR="007E3FB6" w:rsidRDefault="002F150C">
            <w:r>
              <w:t xml:space="preserve"> Ip Address </w:t>
            </w:r>
          </w:p>
        </w:tc>
        <w:tc>
          <w:tcPr>
            <w:tcW w:w="4819" w:type="dxa"/>
          </w:tcPr>
          <w:p w14:paraId="3166277A" w14:textId="77777777" w:rsidR="007E3FB6" w:rsidRDefault="002F150C">
            <w:r>
              <w:t xml:space="preserve">  </w:t>
            </w:r>
          </w:p>
        </w:tc>
      </w:tr>
      <w:tr w:rsidR="007E3FB6" w14:paraId="6278F380" w14:textId="77777777">
        <w:tc>
          <w:tcPr>
            <w:tcW w:w="4819" w:type="dxa"/>
          </w:tcPr>
          <w:p w14:paraId="5DC7B999" w14:textId="77777777" w:rsidR="007E3FB6" w:rsidRDefault="002F150C">
            <w:r>
              <w:t xml:space="preserve"> Is Heat Wave Cluster Attached </w:t>
            </w:r>
          </w:p>
        </w:tc>
        <w:tc>
          <w:tcPr>
            <w:tcW w:w="4819" w:type="dxa"/>
          </w:tcPr>
          <w:p w14:paraId="5227F899" w14:textId="77777777" w:rsidR="007E3FB6" w:rsidRDefault="007E3FB6"/>
        </w:tc>
      </w:tr>
      <w:tr w:rsidR="007E3FB6" w14:paraId="5AFDEF0D" w14:textId="77777777">
        <w:tc>
          <w:tcPr>
            <w:tcW w:w="4819" w:type="dxa"/>
          </w:tcPr>
          <w:p w14:paraId="5522613F" w14:textId="77777777" w:rsidR="007E3FB6" w:rsidRDefault="002F150C">
            <w:r>
              <w:t xml:space="preserve"> Is Highly Available </w:t>
            </w:r>
          </w:p>
        </w:tc>
        <w:tc>
          <w:tcPr>
            <w:tcW w:w="4819" w:type="dxa"/>
          </w:tcPr>
          <w:p w14:paraId="22F98F5F" w14:textId="77777777" w:rsidR="007E3FB6" w:rsidRDefault="007E3FB6"/>
        </w:tc>
      </w:tr>
      <w:tr w:rsidR="007E3FB6" w14:paraId="7BFDC32F" w14:textId="77777777">
        <w:tc>
          <w:tcPr>
            <w:tcW w:w="4819" w:type="dxa"/>
          </w:tcPr>
          <w:p w14:paraId="5AC8A0C2" w14:textId="77777777" w:rsidR="007E3FB6" w:rsidRDefault="002F150C">
            <w:r>
              <w:t xml:space="preserve"> Mysql Version </w:t>
            </w:r>
          </w:p>
        </w:tc>
        <w:tc>
          <w:tcPr>
            <w:tcW w:w="4819" w:type="dxa"/>
          </w:tcPr>
          <w:p w14:paraId="5DCC26EA" w14:textId="77777777" w:rsidR="007E3FB6" w:rsidRDefault="002F150C">
            <w:r>
              <w:t xml:space="preserve"> 8.4.0 </w:t>
            </w:r>
          </w:p>
        </w:tc>
      </w:tr>
      <w:tr w:rsidR="007E3FB6" w14:paraId="48899BD2" w14:textId="77777777">
        <w:tc>
          <w:tcPr>
            <w:tcW w:w="4819" w:type="dxa"/>
          </w:tcPr>
          <w:p w14:paraId="5135DCA8" w14:textId="77777777" w:rsidR="007E3FB6" w:rsidRDefault="002F150C">
            <w:r>
              <w:t xml:space="preserve"> Port </w:t>
            </w:r>
          </w:p>
        </w:tc>
        <w:tc>
          <w:tcPr>
            <w:tcW w:w="4819" w:type="dxa"/>
          </w:tcPr>
          <w:p w14:paraId="1A5EF92B" w14:textId="77777777" w:rsidR="007E3FB6" w:rsidRDefault="002F150C">
            <w:r>
              <w:t xml:space="preserve"> 0 </w:t>
            </w:r>
          </w:p>
        </w:tc>
      </w:tr>
      <w:tr w:rsidR="007E3FB6" w14:paraId="3BB6FAC1" w14:textId="77777777">
        <w:tc>
          <w:tcPr>
            <w:tcW w:w="4819" w:type="dxa"/>
          </w:tcPr>
          <w:p w14:paraId="622B9FC7" w14:textId="77777777" w:rsidR="007E3FB6" w:rsidRDefault="002F150C">
            <w:r>
              <w:t xml:space="preserve"> Port X </w:t>
            </w:r>
          </w:p>
        </w:tc>
        <w:tc>
          <w:tcPr>
            <w:tcW w:w="4819" w:type="dxa"/>
          </w:tcPr>
          <w:p w14:paraId="3E9D82FD" w14:textId="77777777" w:rsidR="007E3FB6" w:rsidRDefault="002F150C">
            <w:r>
              <w:t xml:space="preserve"> 0 </w:t>
            </w:r>
          </w:p>
        </w:tc>
      </w:tr>
      <w:tr w:rsidR="007E3FB6" w14:paraId="1851A851" w14:textId="77777777">
        <w:tc>
          <w:tcPr>
            <w:tcW w:w="4819" w:type="dxa"/>
          </w:tcPr>
          <w:p w14:paraId="75BE8598" w14:textId="77777777" w:rsidR="007E3FB6" w:rsidRDefault="002F150C">
            <w:r>
              <w:t xml:space="preserve"> Shape Name </w:t>
            </w:r>
          </w:p>
        </w:tc>
        <w:tc>
          <w:tcPr>
            <w:tcW w:w="4819" w:type="dxa"/>
          </w:tcPr>
          <w:p w14:paraId="2917FD00" w14:textId="77777777" w:rsidR="007E3FB6" w:rsidRDefault="002F150C">
            <w:r>
              <w:t xml:space="preserve"> MySQL.8 </w:t>
            </w:r>
          </w:p>
        </w:tc>
      </w:tr>
      <w:tr w:rsidR="007E3FB6" w14:paraId="4BAC1A05" w14:textId="77777777">
        <w:tc>
          <w:tcPr>
            <w:tcW w:w="4819" w:type="dxa"/>
          </w:tcPr>
          <w:p w14:paraId="0FB2F190" w14:textId="77777777" w:rsidR="007E3FB6" w:rsidRDefault="002F150C">
            <w:r>
              <w:t xml:space="preserve"> Shutdown Type </w:t>
            </w:r>
          </w:p>
        </w:tc>
        <w:tc>
          <w:tcPr>
            <w:tcW w:w="4819" w:type="dxa"/>
          </w:tcPr>
          <w:p w14:paraId="5EE9D563" w14:textId="77777777" w:rsidR="007E3FB6" w:rsidRDefault="002F150C">
            <w:r>
              <w:t xml:space="preserve">  </w:t>
            </w:r>
          </w:p>
        </w:tc>
      </w:tr>
      <w:tr w:rsidR="007E3FB6" w14:paraId="551F0890" w14:textId="77777777">
        <w:tc>
          <w:tcPr>
            <w:tcW w:w="4819" w:type="dxa"/>
          </w:tcPr>
          <w:p w14:paraId="246F109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3DCB52B" w14:textId="77777777" w:rsidR="007E3FB6" w:rsidRDefault="002F150C">
            <w:r>
              <w:t xml:space="preserve">  </w:t>
            </w:r>
          </w:p>
        </w:tc>
      </w:tr>
    </w:tbl>
    <w:p w14:paraId="22986344" w14:textId="77777777" w:rsidR="007E3FB6" w:rsidRDefault="007E3FB6">
      <w:pPr>
        <w:spacing w:after="40"/>
        <w:jc w:val="both"/>
      </w:pPr>
    </w:p>
    <w:p w14:paraId="4B24F135" w14:textId="77777777" w:rsidR="007E3FB6" w:rsidRDefault="002F150C">
      <w:pPr>
        <w:spacing w:after="40"/>
        <w:jc w:val="both"/>
      </w:pPr>
      <w:r>
        <w:t xml:space="preserve">    </w:t>
      </w:r>
    </w:p>
    <w:p w14:paraId="63465F5C" w14:textId="77777777" w:rsidR="007E3FB6" w:rsidRDefault="002F150C">
      <w:pPr>
        <w:pStyle w:val="Ttulo5"/>
      </w:pPr>
      <w:r>
        <w:t>Backup Policy</w:t>
      </w:r>
    </w:p>
    <w:p w14:paraId="1DC535D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C257D15" w14:textId="77777777">
        <w:tc>
          <w:tcPr>
            <w:tcW w:w="4819" w:type="dxa"/>
            <w:shd w:val="clear" w:color="auto" w:fill="000000"/>
          </w:tcPr>
          <w:p w14:paraId="31AF8F1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1217B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D554EB" w14:textId="77777777">
        <w:tc>
          <w:tcPr>
            <w:tcW w:w="4819" w:type="dxa"/>
          </w:tcPr>
          <w:p w14:paraId="553C7D26" w14:textId="77777777" w:rsidR="007E3FB6" w:rsidRDefault="002F150C">
            <w:r>
              <w:t xml:space="preserve"> Is Enabled </w:t>
            </w:r>
          </w:p>
        </w:tc>
        <w:tc>
          <w:tcPr>
            <w:tcW w:w="4819" w:type="dxa"/>
          </w:tcPr>
          <w:p w14:paraId="0C99F193" w14:textId="77777777" w:rsidR="007E3FB6" w:rsidRDefault="007E3FB6"/>
        </w:tc>
      </w:tr>
      <w:tr w:rsidR="007E3FB6" w14:paraId="2AD0EE5A" w14:textId="77777777">
        <w:tc>
          <w:tcPr>
            <w:tcW w:w="4819" w:type="dxa"/>
          </w:tcPr>
          <w:p w14:paraId="7B277DE7" w14:textId="77777777" w:rsidR="007E3FB6" w:rsidRDefault="002F150C">
            <w:r>
              <w:t xml:space="preserve"> Retention In Days </w:t>
            </w:r>
          </w:p>
        </w:tc>
        <w:tc>
          <w:tcPr>
            <w:tcW w:w="4819" w:type="dxa"/>
          </w:tcPr>
          <w:p w14:paraId="35161283" w14:textId="77777777" w:rsidR="007E3FB6" w:rsidRDefault="002F150C">
            <w:r>
              <w:t xml:space="preserve"> 7 </w:t>
            </w:r>
          </w:p>
        </w:tc>
      </w:tr>
      <w:tr w:rsidR="007E3FB6" w14:paraId="2259C84C" w14:textId="77777777">
        <w:tc>
          <w:tcPr>
            <w:tcW w:w="4819" w:type="dxa"/>
          </w:tcPr>
          <w:p w14:paraId="2C54C677" w14:textId="77777777" w:rsidR="007E3FB6" w:rsidRDefault="002F150C">
            <w:r>
              <w:t xml:space="preserve"> Window Start Time </w:t>
            </w:r>
          </w:p>
        </w:tc>
        <w:tc>
          <w:tcPr>
            <w:tcW w:w="4819" w:type="dxa"/>
          </w:tcPr>
          <w:p w14:paraId="4B4E9FEB" w14:textId="77777777" w:rsidR="007E3FB6" w:rsidRDefault="002F150C">
            <w:r>
              <w:t xml:space="preserve"> 07:29 </w:t>
            </w:r>
          </w:p>
        </w:tc>
      </w:tr>
    </w:tbl>
    <w:p w14:paraId="6965E1DA" w14:textId="77777777" w:rsidR="007E3FB6" w:rsidRDefault="007E3FB6">
      <w:pPr>
        <w:spacing w:after="40"/>
        <w:jc w:val="both"/>
      </w:pPr>
    </w:p>
    <w:p w14:paraId="049644A9" w14:textId="77777777" w:rsidR="007E3FB6" w:rsidRDefault="002F150C">
      <w:pPr>
        <w:spacing w:after="40"/>
        <w:jc w:val="both"/>
      </w:pPr>
      <w:r>
        <w:t xml:space="preserve">    </w:t>
      </w:r>
    </w:p>
    <w:p w14:paraId="13D4C06B" w14:textId="77777777" w:rsidR="007E3FB6" w:rsidRDefault="002F150C">
      <w:pPr>
        <w:pStyle w:val="Ttulo6"/>
      </w:pPr>
      <w:r>
        <w:t>Pitr Policy</w:t>
      </w:r>
    </w:p>
    <w:p w14:paraId="63E6851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0ED911" w14:textId="77777777">
        <w:tc>
          <w:tcPr>
            <w:tcW w:w="4819" w:type="dxa"/>
            <w:shd w:val="clear" w:color="auto" w:fill="000000"/>
          </w:tcPr>
          <w:p w14:paraId="1D8D84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2F48F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164F02" w14:textId="77777777">
        <w:tc>
          <w:tcPr>
            <w:tcW w:w="4819" w:type="dxa"/>
          </w:tcPr>
          <w:p w14:paraId="02AA1089" w14:textId="77777777" w:rsidR="007E3FB6" w:rsidRDefault="002F150C">
            <w:r>
              <w:t xml:space="preserve"> Is Enabled </w:t>
            </w:r>
          </w:p>
        </w:tc>
        <w:tc>
          <w:tcPr>
            <w:tcW w:w="4819" w:type="dxa"/>
          </w:tcPr>
          <w:p w14:paraId="51490374" w14:textId="77777777" w:rsidR="007E3FB6" w:rsidRDefault="007E3FB6"/>
        </w:tc>
      </w:tr>
    </w:tbl>
    <w:p w14:paraId="67E1F6B6" w14:textId="77777777" w:rsidR="007E3FB6" w:rsidRDefault="002F150C">
      <w:pPr>
        <w:pStyle w:val="Ttulo1"/>
      </w:pPr>
      <w:bookmarkStart w:id="721" w:name="_Toc174960550"/>
      <w:r>
        <w:lastRenderedPageBreak/>
        <w:t>deletionPolicy Type list SubType  Required false</w:t>
      </w:r>
      <w:bookmarkEnd w:id="721"/>
    </w:p>
    <w:p w14:paraId="62C28F0A" w14:textId="77777777" w:rsidR="007E3FB6" w:rsidRDefault="007E3FB6">
      <w:pPr>
        <w:spacing w:after="40"/>
        <w:jc w:val="both"/>
      </w:pPr>
    </w:p>
    <w:p w14:paraId="5CF65430" w14:textId="77777777" w:rsidR="007E3FB6" w:rsidRDefault="002F150C">
      <w:pPr>
        <w:spacing w:after="40"/>
        <w:jc w:val="both"/>
      </w:pPr>
      <w:r>
        <w:t xml:space="preserve">    </w:t>
      </w:r>
    </w:p>
    <w:p w14:paraId="7108A24E" w14:textId="77777777" w:rsidR="007E3FB6" w:rsidRDefault="002F150C">
      <w:pPr>
        <w:pStyle w:val="Ttulo5"/>
      </w:pPr>
      <w:r>
        <w:t>Maintenance</w:t>
      </w:r>
    </w:p>
    <w:p w14:paraId="7347879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EF6843" w14:textId="77777777">
        <w:tc>
          <w:tcPr>
            <w:tcW w:w="4819" w:type="dxa"/>
            <w:shd w:val="clear" w:color="auto" w:fill="000000"/>
          </w:tcPr>
          <w:p w14:paraId="1A2A86D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84139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161500" w14:textId="77777777">
        <w:tc>
          <w:tcPr>
            <w:tcW w:w="4819" w:type="dxa"/>
          </w:tcPr>
          <w:p w14:paraId="787F8A02" w14:textId="77777777" w:rsidR="007E3FB6" w:rsidRDefault="002F150C">
            <w:r>
              <w:t xml:space="preserve"> Window Start Time </w:t>
            </w:r>
          </w:p>
        </w:tc>
        <w:tc>
          <w:tcPr>
            <w:tcW w:w="4819" w:type="dxa"/>
          </w:tcPr>
          <w:p w14:paraId="4FDE6D5B" w14:textId="77777777" w:rsidR="007E3FB6" w:rsidRDefault="002F150C">
            <w:r>
              <w:t xml:space="preserve">  </w:t>
            </w:r>
          </w:p>
        </w:tc>
      </w:tr>
    </w:tbl>
    <w:p w14:paraId="21306BC8" w14:textId="77777777" w:rsidR="007E3FB6" w:rsidRDefault="007E3FB6">
      <w:pPr>
        <w:spacing w:after="40"/>
        <w:jc w:val="both"/>
      </w:pPr>
    </w:p>
    <w:p w14:paraId="59A395C5" w14:textId="77777777" w:rsidR="007E3FB6" w:rsidRDefault="002F150C">
      <w:pPr>
        <w:spacing w:after="40"/>
        <w:jc w:val="both"/>
      </w:pPr>
      <w:r>
        <w:t xml:space="preserve">    </w:t>
      </w:r>
    </w:p>
    <w:p w14:paraId="73B596A8" w14:textId="77777777" w:rsidR="007E3FB6" w:rsidRDefault="002F150C">
      <w:pPr>
        <w:pStyle w:val="Ttulo5"/>
      </w:pPr>
      <w:r>
        <w:t>Source</w:t>
      </w:r>
    </w:p>
    <w:p w14:paraId="1861A10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E0C423D" w14:textId="77777777">
        <w:tc>
          <w:tcPr>
            <w:tcW w:w="4819" w:type="dxa"/>
            <w:shd w:val="clear" w:color="auto" w:fill="000000"/>
          </w:tcPr>
          <w:p w14:paraId="746C002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4DE9B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E8B974" w14:textId="77777777">
        <w:tc>
          <w:tcPr>
            <w:tcW w:w="4819" w:type="dxa"/>
          </w:tcPr>
          <w:p w14:paraId="7755E484" w14:textId="77777777" w:rsidR="007E3FB6" w:rsidRDefault="002F150C">
            <w:r>
              <w:t xml:space="preserve"> Backup Id </w:t>
            </w:r>
          </w:p>
        </w:tc>
        <w:tc>
          <w:tcPr>
            <w:tcW w:w="4819" w:type="dxa"/>
          </w:tcPr>
          <w:p w14:paraId="352C8B4C" w14:textId="77777777" w:rsidR="007E3FB6" w:rsidRDefault="002F150C">
            <w:r>
              <w:t xml:space="preserve">  </w:t>
            </w:r>
          </w:p>
        </w:tc>
      </w:tr>
      <w:tr w:rsidR="007E3FB6" w14:paraId="08CF39BD" w14:textId="77777777">
        <w:tc>
          <w:tcPr>
            <w:tcW w:w="4819" w:type="dxa"/>
          </w:tcPr>
          <w:p w14:paraId="631F5E9F" w14:textId="77777777" w:rsidR="007E3FB6" w:rsidRDefault="002F150C">
            <w:r>
              <w:t xml:space="preserve"> Db System Id </w:t>
            </w:r>
          </w:p>
        </w:tc>
        <w:tc>
          <w:tcPr>
            <w:tcW w:w="4819" w:type="dxa"/>
          </w:tcPr>
          <w:p w14:paraId="457DDE8A" w14:textId="77777777" w:rsidR="007E3FB6" w:rsidRDefault="002F150C">
            <w:r>
              <w:t xml:space="preserve">  </w:t>
            </w:r>
          </w:p>
        </w:tc>
      </w:tr>
      <w:tr w:rsidR="007E3FB6" w14:paraId="742BD94B" w14:textId="77777777">
        <w:tc>
          <w:tcPr>
            <w:tcW w:w="4819" w:type="dxa"/>
          </w:tcPr>
          <w:p w14:paraId="10E6C6D4" w14:textId="77777777" w:rsidR="007E3FB6" w:rsidRDefault="002F150C">
            <w:r>
              <w:t xml:space="preserve"> Recovery Point </w:t>
            </w:r>
          </w:p>
        </w:tc>
        <w:tc>
          <w:tcPr>
            <w:tcW w:w="4819" w:type="dxa"/>
          </w:tcPr>
          <w:p w14:paraId="00666B37" w14:textId="77777777" w:rsidR="007E3FB6" w:rsidRDefault="002F150C">
            <w:r>
              <w:t xml:space="preserve">  </w:t>
            </w:r>
          </w:p>
        </w:tc>
      </w:tr>
      <w:tr w:rsidR="007E3FB6" w14:paraId="29A794FC" w14:textId="77777777">
        <w:tc>
          <w:tcPr>
            <w:tcW w:w="4819" w:type="dxa"/>
          </w:tcPr>
          <w:p w14:paraId="513C1AEB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9E1773A" w14:textId="77777777" w:rsidR="007E3FB6" w:rsidRDefault="002F150C">
            <w:r>
              <w:t xml:space="preserve">  </w:t>
            </w:r>
          </w:p>
        </w:tc>
      </w:tr>
      <w:tr w:rsidR="007E3FB6" w14:paraId="5A748CBE" w14:textId="77777777">
        <w:tc>
          <w:tcPr>
            <w:tcW w:w="4819" w:type="dxa"/>
          </w:tcPr>
          <w:p w14:paraId="1D0B41C5" w14:textId="77777777" w:rsidR="007E3FB6" w:rsidRDefault="002F150C">
            <w:r>
              <w:t xml:space="preserve"> Source Url </w:t>
            </w:r>
          </w:p>
        </w:tc>
        <w:tc>
          <w:tcPr>
            <w:tcW w:w="4819" w:type="dxa"/>
          </w:tcPr>
          <w:p w14:paraId="53E6DB36" w14:textId="77777777" w:rsidR="007E3FB6" w:rsidRDefault="002F150C">
            <w:r>
              <w:t xml:space="preserve">  </w:t>
            </w:r>
          </w:p>
        </w:tc>
      </w:tr>
    </w:tbl>
    <w:p w14:paraId="444844F7" w14:textId="77777777" w:rsidR="007E3FB6" w:rsidRDefault="002F150C">
      <w:pPr>
        <w:spacing w:after="40"/>
        <w:jc w:val="both"/>
      </w:pPr>
      <w:r>
        <w:t xml:space="preserve">    </w:t>
      </w:r>
    </w:p>
    <w:p w14:paraId="238A9FCF" w14:textId="77777777" w:rsidR="007E3FB6" w:rsidRDefault="007E3FB6">
      <w:pPr>
        <w:spacing w:after="40"/>
        <w:jc w:val="both"/>
      </w:pPr>
    </w:p>
    <w:p w14:paraId="18218724" w14:textId="77777777" w:rsidR="007E3FB6" w:rsidRDefault="002F150C">
      <w:pPr>
        <w:pStyle w:val="Ttulo3"/>
      </w:pPr>
      <w:bookmarkStart w:id="722" w:name="_Toc174960551"/>
      <w:r>
        <w:t>NAT Gateway</w:t>
      </w:r>
      <w:bookmarkEnd w:id="722"/>
    </w:p>
    <w:p w14:paraId="594A39BB" w14:textId="77777777" w:rsidR="007E3FB6" w:rsidRDefault="007E3FB6">
      <w:pPr>
        <w:spacing w:after="40"/>
        <w:jc w:val="both"/>
      </w:pPr>
    </w:p>
    <w:p w14:paraId="0F95A9FB" w14:textId="77777777" w:rsidR="007E3FB6" w:rsidRDefault="007E3FB6">
      <w:pPr>
        <w:spacing w:after="40"/>
        <w:jc w:val="both"/>
      </w:pPr>
    </w:p>
    <w:p w14:paraId="7BA6BD00" w14:textId="77777777" w:rsidR="007E3FB6" w:rsidRDefault="002F150C">
      <w:pPr>
        <w:pStyle w:val="Ttulo4"/>
      </w:pPr>
      <w:bookmarkStart w:id="723" w:name="_Toc174960552"/>
      <w:r>
        <w:t>natgw-01</w:t>
      </w:r>
      <w:bookmarkEnd w:id="723"/>
    </w:p>
    <w:p w14:paraId="46AD9964" w14:textId="77777777" w:rsidR="007E3FB6" w:rsidRDefault="007E3FB6">
      <w:pPr>
        <w:spacing w:after="40"/>
        <w:jc w:val="both"/>
      </w:pPr>
    </w:p>
    <w:p w14:paraId="0CE27CDB" w14:textId="77777777" w:rsidR="007E3FB6" w:rsidRDefault="007E3FB6">
      <w:pPr>
        <w:spacing w:after="40"/>
        <w:jc w:val="both"/>
      </w:pPr>
    </w:p>
    <w:p w14:paraId="67DC83C5" w14:textId="77777777" w:rsidR="007E3FB6" w:rsidRDefault="007E3FB6">
      <w:pPr>
        <w:spacing w:after="40"/>
        <w:jc w:val="both"/>
      </w:pPr>
    </w:p>
    <w:p w14:paraId="11B80ED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22C6DBD" w14:textId="77777777">
        <w:tc>
          <w:tcPr>
            <w:tcW w:w="4819" w:type="dxa"/>
            <w:shd w:val="clear" w:color="auto" w:fill="000000"/>
          </w:tcPr>
          <w:p w14:paraId="5D1DDB4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72A4E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F734AC0" w14:textId="77777777">
        <w:tc>
          <w:tcPr>
            <w:tcW w:w="4819" w:type="dxa"/>
          </w:tcPr>
          <w:p w14:paraId="4D7A93E5" w14:textId="77777777" w:rsidR="007E3FB6" w:rsidRDefault="002F150C">
            <w:r>
              <w:t xml:space="preserve"> Block Traffic </w:t>
            </w:r>
          </w:p>
        </w:tc>
        <w:tc>
          <w:tcPr>
            <w:tcW w:w="4819" w:type="dxa"/>
          </w:tcPr>
          <w:p w14:paraId="7288A6C8" w14:textId="77777777" w:rsidR="007E3FB6" w:rsidRDefault="007E3FB6"/>
        </w:tc>
      </w:tr>
      <w:tr w:rsidR="007E3FB6" w14:paraId="33E71234" w14:textId="77777777">
        <w:tc>
          <w:tcPr>
            <w:tcW w:w="4819" w:type="dxa"/>
          </w:tcPr>
          <w:p w14:paraId="0507B0F3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131BFDDF" w14:textId="77777777" w:rsidR="007E3FB6" w:rsidRDefault="002F150C">
            <w:r>
              <w:t xml:space="preserve"> VCN_172.28_SANDBOX </w:t>
            </w:r>
          </w:p>
        </w:tc>
      </w:tr>
    </w:tbl>
    <w:p w14:paraId="42B22597" w14:textId="77777777" w:rsidR="007E3FB6" w:rsidRDefault="007E3FB6">
      <w:pPr>
        <w:spacing w:after="40"/>
        <w:jc w:val="both"/>
      </w:pPr>
    </w:p>
    <w:p w14:paraId="4758DD62" w14:textId="77777777" w:rsidR="007E3FB6" w:rsidRDefault="002F150C">
      <w:pPr>
        <w:spacing w:after="40"/>
        <w:jc w:val="both"/>
      </w:pPr>
      <w:r>
        <w:t xml:space="preserve">    </w:t>
      </w:r>
    </w:p>
    <w:p w14:paraId="3731D60A" w14:textId="77777777" w:rsidR="007E3FB6" w:rsidRDefault="007E3FB6">
      <w:pPr>
        <w:spacing w:after="40"/>
        <w:jc w:val="both"/>
      </w:pPr>
    </w:p>
    <w:p w14:paraId="0DED0485" w14:textId="77777777" w:rsidR="007E3FB6" w:rsidRDefault="002F150C">
      <w:pPr>
        <w:pStyle w:val="Ttulo4"/>
      </w:pPr>
      <w:bookmarkStart w:id="724" w:name="_Toc174960553"/>
      <w:r>
        <w:t>NGW_MGT_PRIV</w:t>
      </w:r>
      <w:bookmarkEnd w:id="724"/>
    </w:p>
    <w:p w14:paraId="58D30F59" w14:textId="77777777" w:rsidR="007E3FB6" w:rsidRDefault="007E3FB6">
      <w:pPr>
        <w:spacing w:after="40"/>
        <w:jc w:val="both"/>
      </w:pPr>
    </w:p>
    <w:p w14:paraId="3400A98A" w14:textId="77777777" w:rsidR="007E3FB6" w:rsidRDefault="007E3FB6">
      <w:pPr>
        <w:spacing w:after="40"/>
        <w:jc w:val="both"/>
      </w:pPr>
    </w:p>
    <w:p w14:paraId="1874F5AB" w14:textId="77777777" w:rsidR="007E3FB6" w:rsidRDefault="007E3FB6">
      <w:pPr>
        <w:spacing w:after="40"/>
        <w:jc w:val="both"/>
      </w:pPr>
    </w:p>
    <w:p w14:paraId="5A014F2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A38BCA" w14:textId="77777777">
        <w:tc>
          <w:tcPr>
            <w:tcW w:w="4819" w:type="dxa"/>
            <w:shd w:val="clear" w:color="auto" w:fill="000000"/>
          </w:tcPr>
          <w:p w14:paraId="7F456CB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567BBF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42CFFC" w14:textId="77777777">
        <w:tc>
          <w:tcPr>
            <w:tcW w:w="4819" w:type="dxa"/>
          </w:tcPr>
          <w:p w14:paraId="783684AB" w14:textId="77777777" w:rsidR="007E3FB6" w:rsidRDefault="002F150C">
            <w:r>
              <w:t xml:space="preserve"> Block Traffic </w:t>
            </w:r>
          </w:p>
        </w:tc>
        <w:tc>
          <w:tcPr>
            <w:tcW w:w="4819" w:type="dxa"/>
          </w:tcPr>
          <w:p w14:paraId="5E8C8E7A" w14:textId="77777777" w:rsidR="007E3FB6" w:rsidRDefault="007E3FB6"/>
        </w:tc>
      </w:tr>
      <w:tr w:rsidR="007E3FB6" w14:paraId="5AF17CE1" w14:textId="77777777">
        <w:tc>
          <w:tcPr>
            <w:tcW w:w="4819" w:type="dxa"/>
          </w:tcPr>
          <w:p w14:paraId="0B31E572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143BF34D" w14:textId="77777777" w:rsidR="007E3FB6" w:rsidRDefault="002F150C">
            <w:r>
              <w:t xml:space="preserve"> VCN_172.29_MANAGEMENT </w:t>
            </w:r>
          </w:p>
        </w:tc>
      </w:tr>
    </w:tbl>
    <w:p w14:paraId="7D50AE82" w14:textId="77777777" w:rsidR="007E3FB6" w:rsidRDefault="007E3FB6">
      <w:pPr>
        <w:spacing w:after="40"/>
        <w:jc w:val="both"/>
      </w:pPr>
    </w:p>
    <w:p w14:paraId="1B43AB36" w14:textId="77777777" w:rsidR="007E3FB6" w:rsidRDefault="002F150C">
      <w:pPr>
        <w:spacing w:after="40"/>
        <w:jc w:val="both"/>
      </w:pPr>
      <w:r>
        <w:t xml:space="preserve">    </w:t>
      </w:r>
    </w:p>
    <w:p w14:paraId="0E0C055F" w14:textId="77777777" w:rsidR="007E3FB6" w:rsidRDefault="007E3FB6">
      <w:pPr>
        <w:spacing w:after="40"/>
        <w:jc w:val="both"/>
      </w:pPr>
    </w:p>
    <w:p w14:paraId="7E36BD50" w14:textId="77777777" w:rsidR="007E3FB6" w:rsidRDefault="002F150C">
      <w:pPr>
        <w:pStyle w:val="Ttulo4"/>
      </w:pPr>
      <w:bookmarkStart w:id="725" w:name="_Toc174960554"/>
      <w:r>
        <w:lastRenderedPageBreak/>
        <w:t>natgw-01</w:t>
      </w:r>
      <w:bookmarkEnd w:id="725"/>
    </w:p>
    <w:p w14:paraId="1509A1EC" w14:textId="77777777" w:rsidR="007E3FB6" w:rsidRDefault="007E3FB6">
      <w:pPr>
        <w:spacing w:after="40"/>
        <w:jc w:val="both"/>
      </w:pPr>
    </w:p>
    <w:p w14:paraId="2D9597F4" w14:textId="77777777" w:rsidR="007E3FB6" w:rsidRDefault="007E3FB6">
      <w:pPr>
        <w:spacing w:after="40"/>
        <w:jc w:val="both"/>
      </w:pPr>
    </w:p>
    <w:p w14:paraId="5EF32E7A" w14:textId="77777777" w:rsidR="007E3FB6" w:rsidRDefault="007E3FB6">
      <w:pPr>
        <w:spacing w:after="40"/>
        <w:jc w:val="both"/>
      </w:pPr>
    </w:p>
    <w:p w14:paraId="324AD90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E23EEA" w14:textId="77777777">
        <w:tc>
          <w:tcPr>
            <w:tcW w:w="4819" w:type="dxa"/>
            <w:shd w:val="clear" w:color="auto" w:fill="000000"/>
          </w:tcPr>
          <w:p w14:paraId="7C75ED0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1280C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55C64F" w14:textId="77777777">
        <w:tc>
          <w:tcPr>
            <w:tcW w:w="4819" w:type="dxa"/>
          </w:tcPr>
          <w:p w14:paraId="0D943F79" w14:textId="77777777" w:rsidR="007E3FB6" w:rsidRDefault="002F150C">
            <w:r>
              <w:t xml:space="preserve"> Block Traffic </w:t>
            </w:r>
          </w:p>
        </w:tc>
        <w:tc>
          <w:tcPr>
            <w:tcW w:w="4819" w:type="dxa"/>
          </w:tcPr>
          <w:p w14:paraId="0B53BBBC" w14:textId="77777777" w:rsidR="007E3FB6" w:rsidRDefault="007E3FB6"/>
        </w:tc>
      </w:tr>
      <w:tr w:rsidR="007E3FB6" w14:paraId="5FE78E8E" w14:textId="77777777">
        <w:tc>
          <w:tcPr>
            <w:tcW w:w="4819" w:type="dxa"/>
          </w:tcPr>
          <w:p w14:paraId="43A58237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3F8156B1" w14:textId="77777777" w:rsidR="007E3FB6" w:rsidRDefault="002F150C">
            <w:r>
              <w:t xml:space="preserve"> VCN_172.30_PROD_MP </w:t>
            </w:r>
          </w:p>
        </w:tc>
      </w:tr>
    </w:tbl>
    <w:p w14:paraId="5154B7A6" w14:textId="77777777" w:rsidR="007E3FB6" w:rsidRDefault="007E3FB6">
      <w:pPr>
        <w:spacing w:after="40"/>
        <w:jc w:val="both"/>
      </w:pPr>
    </w:p>
    <w:p w14:paraId="3A1641E2" w14:textId="77777777" w:rsidR="007E3FB6" w:rsidRDefault="002F150C">
      <w:pPr>
        <w:spacing w:after="40"/>
        <w:jc w:val="both"/>
      </w:pPr>
      <w:r>
        <w:t xml:space="preserve">    </w:t>
      </w:r>
    </w:p>
    <w:p w14:paraId="02EA4822" w14:textId="77777777" w:rsidR="007E3FB6" w:rsidRDefault="007E3FB6">
      <w:pPr>
        <w:spacing w:after="40"/>
        <w:jc w:val="both"/>
      </w:pPr>
    </w:p>
    <w:p w14:paraId="70DDE956" w14:textId="77777777" w:rsidR="007E3FB6" w:rsidRDefault="002F150C">
      <w:pPr>
        <w:pStyle w:val="Ttulo3"/>
      </w:pPr>
      <w:bookmarkStart w:id="726" w:name="_Toc174960555"/>
      <w:r>
        <w:t>Network Load Balancer</w:t>
      </w:r>
      <w:bookmarkEnd w:id="726"/>
    </w:p>
    <w:p w14:paraId="0C4D6FCD" w14:textId="77777777" w:rsidR="007E3FB6" w:rsidRDefault="007E3FB6">
      <w:pPr>
        <w:spacing w:after="40"/>
        <w:jc w:val="both"/>
      </w:pPr>
    </w:p>
    <w:p w14:paraId="11C6B0B7" w14:textId="77777777" w:rsidR="007E3FB6" w:rsidRDefault="007E3FB6">
      <w:pPr>
        <w:spacing w:after="40"/>
        <w:jc w:val="both"/>
      </w:pPr>
    </w:p>
    <w:p w14:paraId="0E761A86" w14:textId="77777777" w:rsidR="007E3FB6" w:rsidRDefault="002F150C">
      <w:pPr>
        <w:pStyle w:val="Ttulo4"/>
      </w:pPr>
      <w:bookmarkStart w:id="727" w:name="_Toc174960556"/>
      <w:r>
        <w:t>nlb_rabbitmq_5672</w:t>
      </w:r>
      <w:bookmarkEnd w:id="727"/>
    </w:p>
    <w:p w14:paraId="63E44970" w14:textId="77777777" w:rsidR="007E3FB6" w:rsidRDefault="007E3FB6">
      <w:pPr>
        <w:spacing w:after="40"/>
        <w:jc w:val="both"/>
      </w:pPr>
    </w:p>
    <w:p w14:paraId="47E247D2" w14:textId="77777777" w:rsidR="007E3FB6" w:rsidRDefault="007E3FB6">
      <w:pPr>
        <w:spacing w:after="40"/>
        <w:jc w:val="both"/>
      </w:pPr>
    </w:p>
    <w:p w14:paraId="4EEA1FFA" w14:textId="77777777" w:rsidR="007E3FB6" w:rsidRDefault="007E3FB6">
      <w:pPr>
        <w:spacing w:after="40"/>
        <w:jc w:val="both"/>
      </w:pPr>
    </w:p>
    <w:p w14:paraId="06D987C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AE55AA" w14:textId="77777777">
        <w:tc>
          <w:tcPr>
            <w:tcW w:w="4819" w:type="dxa"/>
            <w:shd w:val="clear" w:color="auto" w:fill="000000"/>
          </w:tcPr>
          <w:p w14:paraId="623980A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087CF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F56B32" w14:textId="77777777">
        <w:tc>
          <w:tcPr>
            <w:tcW w:w="4819" w:type="dxa"/>
          </w:tcPr>
          <w:p w14:paraId="46191700" w14:textId="77777777" w:rsidR="007E3FB6" w:rsidRDefault="002F150C">
            <w:r>
              <w:t xml:space="preserve"> Assigned Ipv6 </w:t>
            </w:r>
          </w:p>
        </w:tc>
        <w:tc>
          <w:tcPr>
            <w:tcW w:w="4819" w:type="dxa"/>
          </w:tcPr>
          <w:p w14:paraId="4B943656" w14:textId="77777777" w:rsidR="007E3FB6" w:rsidRDefault="002F150C">
            <w:r>
              <w:t xml:space="preserve">  </w:t>
            </w:r>
          </w:p>
        </w:tc>
      </w:tr>
      <w:tr w:rsidR="007E3FB6" w14:paraId="2886C69B" w14:textId="77777777">
        <w:tc>
          <w:tcPr>
            <w:tcW w:w="4819" w:type="dxa"/>
          </w:tcPr>
          <w:p w14:paraId="551E0A7F" w14:textId="77777777" w:rsidR="007E3FB6" w:rsidRDefault="002F150C">
            <w:r>
              <w:t xml:space="preserve"> Assigned Private Ipv4 </w:t>
            </w:r>
          </w:p>
        </w:tc>
        <w:tc>
          <w:tcPr>
            <w:tcW w:w="4819" w:type="dxa"/>
          </w:tcPr>
          <w:p w14:paraId="7C857FDA" w14:textId="77777777" w:rsidR="007E3FB6" w:rsidRDefault="002F150C">
            <w:r>
              <w:t xml:space="preserve">  </w:t>
            </w:r>
          </w:p>
        </w:tc>
      </w:tr>
      <w:tr w:rsidR="007E3FB6" w14:paraId="6F66C865" w14:textId="77777777">
        <w:tc>
          <w:tcPr>
            <w:tcW w:w="4819" w:type="dxa"/>
          </w:tcPr>
          <w:p w14:paraId="557DFE40" w14:textId="77777777" w:rsidR="007E3FB6" w:rsidRDefault="002F150C">
            <w:r>
              <w:t xml:space="preserve"> Is Preserve Source Destination </w:t>
            </w:r>
          </w:p>
        </w:tc>
        <w:tc>
          <w:tcPr>
            <w:tcW w:w="4819" w:type="dxa"/>
          </w:tcPr>
          <w:p w14:paraId="5D8FC433" w14:textId="77777777" w:rsidR="007E3FB6" w:rsidRDefault="007E3FB6"/>
        </w:tc>
      </w:tr>
      <w:tr w:rsidR="007E3FB6" w14:paraId="73A6430C" w14:textId="77777777">
        <w:tc>
          <w:tcPr>
            <w:tcW w:w="4819" w:type="dxa"/>
          </w:tcPr>
          <w:p w14:paraId="5522ABCC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2E259A89" w14:textId="77777777" w:rsidR="007E3FB6" w:rsidRDefault="007E3FB6"/>
        </w:tc>
      </w:tr>
      <w:tr w:rsidR="007E3FB6" w14:paraId="6A7460B4" w14:textId="77777777">
        <w:tc>
          <w:tcPr>
            <w:tcW w:w="4819" w:type="dxa"/>
          </w:tcPr>
          <w:p w14:paraId="4C6715ED" w14:textId="77777777" w:rsidR="007E3FB6" w:rsidRDefault="002F150C">
            <w:r>
              <w:t xml:space="preserve"> Is Symmetric Hash Enabled </w:t>
            </w:r>
          </w:p>
        </w:tc>
        <w:tc>
          <w:tcPr>
            <w:tcW w:w="4819" w:type="dxa"/>
          </w:tcPr>
          <w:p w14:paraId="29C0F499" w14:textId="77777777" w:rsidR="007E3FB6" w:rsidRDefault="007E3FB6"/>
        </w:tc>
      </w:tr>
      <w:tr w:rsidR="007E3FB6" w14:paraId="20C2E7B7" w14:textId="77777777">
        <w:tc>
          <w:tcPr>
            <w:tcW w:w="4819" w:type="dxa"/>
          </w:tcPr>
          <w:p w14:paraId="0DAED267" w14:textId="77777777" w:rsidR="007E3FB6" w:rsidRDefault="002F150C">
            <w:r>
              <w:t xml:space="preserve"> Nlb Ip Version </w:t>
            </w:r>
          </w:p>
        </w:tc>
        <w:tc>
          <w:tcPr>
            <w:tcW w:w="4819" w:type="dxa"/>
          </w:tcPr>
          <w:p w14:paraId="06CA7A4F" w14:textId="77777777" w:rsidR="007E3FB6" w:rsidRDefault="002F150C">
            <w:r>
              <w:t xml:space="preserve"> IPV4 </w:t>
            </w:r>
          </w:p>
        </w:tc>
      </w:tr>
      <w:tr w:rsidR="007E3FB6" w14:paraId="46FDEFC8" w14:textId="77777777">
        <w:tc>
          <w:tcPr>
            <w:tcW w:w="4819" w:type="dxa"/>
          </w:tcPr>
          <w:p w14:paraId="7040281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84F585E" w14:textId="77777777" w:rsidR="007E3FB6" w:rsidRDefault="002F150C">
            <w:r>
              <w:t xml:space="preserve"> SUB_PROD_PRIV_ASHBURN_03 </w:t>
            </w:r>
          </w:p>
        </w:tc>
      </w:tr>
      <w:tr w:rsidR="007E3FB6" w14:paraId="7EE800A0" w14:textId="77777777">
        <w:tc>
          <w:tcPr>
            <w:tcW w:w="4819" w:type="dxa"/>
          </w:tcPr>
          <w:p w14:paraId="16E49923" w14:textId="77777777" w:rsidR="007E3FB6" w:rsidRDefault="002F150C">
            <w:r>
              <w:t xml:space="preserve"> Subnet Ipv6cidr </w:t>
            </w:r>
          </w:p>
        </w:tc>
        <w:tc>
          <w:tcPr>
            <w:tcW w:w="4819" w:type="dxa"/>
          </w:tcPr>
          <w:p w14:paraId="5AD38025" w14:textId="77777777" w:rsidR="007E3FB6" w:rsidRDefault="002F150C">
            <w:r>
              <w:t xml:space="preserve">  </w:t>
            </w:r>
          </w:p>
        </w:tc>
      </w:tr>
      <w:tr w:rsidR="007E3FB6" w14:paraId="09FE2FE4" w14:textId="77777777">
        <w:tc>
          <w:tcPr>
            <w:tcW w:w="4819" w:type="dxa"/>
          </w:tcPr>
          <w:p w14:paraId="256CFDA0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614AB49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777FF20D" w14:textId="77777777" w:rsidR="007E3FB6" w:rsidRDefault="002F150C">
      <w:pPr>
        <w:spacing w:after="40"/>
        <w:jc w:val="both"/>
      </w:pPr>
      <w:r>
        <w:t xml:space="preserve">    </w:t>
      </w:r>
    </w:p>
    <w:p w14:paraId="0275CDB8" w14:textId="77777777" w:rsidR="007E3FB6" w:rsidRDefault="007E3FB6">
      <w:pPr>
        <w:spacing w:after="40"/>
        <w:jc w:val="both"/>
      </w:pPr>
    </w:p>
    <w:p w14:paraId="7C61BC05" w14:textId="77777777" w:rsidR="007E3FB6" w:rsidRDefault="002F150C">
      <w:pPr>
        <w:pStyle w:val="Ttulo4"/>
      </w:pPr>
      <w:bookmarkStart w:id="728" w:name="_Toc174960557"/>
      <w:r>
        <w:t>ingress-nginx/ingress-nginx-controller-internal/9e7cd0ce-168d-4b0b-acc0-75519339d92f</w:t>
      </w:r>
      <w:bookmarkEnd w:id="728"/>
    </w:p>
    <w:p w14:paraId="4C770427" w14:textId="77777777" w:rsidR="007E3FB6" w:rsidRDefault="007E3FB6">
      <w:pPr>
        <w:spacing w:after="40"/>
        <w:jc w:val="both"/>
      </w:pPr>
    </w:p>
    <w:p w14:paraId="0CE73226" w14:textId="77777777" w:rsidR="007E3FB6" w:rsidRDefault="007E3FB6">
      <w:pPr>
        <w:spacing w:after="40"/>
        <w:jc w:val="both"/>
      </w:pPr>
    </w:p>
    <w:p w14:paraId="1C7B9773" w14:textId="77777777" w:rsidR="007E3FB6" w:rsidRDefault="007E3FB6">
      <w:pPr>
        <w:spacing w:after="40"/>
        <w:jc w:val="both"/>
      </w:pPr>
    </w:p>
    <w:p w14:paraId="4C6DE0B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55F3B3" w14:textId="77777777">
        <w:tc>
          <w:tcPr>
            <w:tcW w:w="4819" w:type="dxa"/>
            <w:shd w:val="clear" w:color="auto" w:fill="000000"/>
          </w:tcPr>
          <w:p w14:paraId="2E534A7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C5D6E1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F6C714" w14:textId="77777777">
        <w:tc>
          <w:tcPr>
            <w:tcW w:w="4819" w:type="dxa"/>
          </w:tcPr>
          <w:p w14:paraId="7772F776" w14:textId="77777777" w:rsidR="007E3FB6" w:rsidRDefault="002F150C">
            <w:r>
              <w:t xml:space="preserve"> Assigned Ipv6 </w:t>
            </w:r>
          </w:p>
        </w:tc>
        <w:tc>
          <w:tcPr>
            <w:tcW w:w="4819" w:type="dxa"/>
          </w:tcPr>
          <w:p w14:paraId="108C571E" w14:textId="77777777" w:rsidR="007E3FB6" w:rsidRDefault="002F150C">
            <w:r>
              <w:t xml:space="preserve">  </w:t>
            </w:r>
          </w:p>
        </w:tc>
      </w:tr>
      <w:tr w:rsidR="007E3FB6" w14:paraId="168DAD30" w14:textId="77777777">
        <w:tc>
          <w:tcPr>
            <w:tcW w:w="4819" w:type="dxa"/>
          </w:tcPr>
          <w:p w14:paraId="0040386A" w14:textId="77777777" w:rsidR="007E3FB6" w:rsidRDefault="002F150C">
            <w:r>
              <w:t xml:space="preserve"> Assigned Private Ipv4 </w:t>
            </w:r>
          </w:p>
        </w:tc>
        <w:tc>
          <w:tcPr>
            <w:tcW w:w="4819" w:type="dxa"/>
          </w:tcPr>
          <w:p w14:paraId="3AC0EE95" w14:textId="77777777" w:rsidR="007E3FB6" w:rsidRDefault="002F150C">
            <w:r>
              <w:t xml:space="preserve">  </w:t>
            </w:r>
          </w:p>
        </w:tc>
      </w:tr>
      <w:tr w:rsidR="007E3FB6" w14:paraId="7EED2363" w14:textId="77777777">
        <w:tc>
          <w:tcPr>
            <w:tcW w:w="4819" w:type="dxa"/>
          </w:tcPr>
          <w:p w14:paraId="5439D13E" w14:textId="77777777" w:rsidR="007E3FB6" w:rsidRDefault="002F150C">
            <w:r>
              <w:t xml:space="preserve"> Is Preserve Source Destination </w:t>
            </w:r>
          </w:p>
        </w:tc>
        <w:tc>
          <w:tcPr>
            <w:tcW w:w="4819" w:type="dxa"/>
          </w:tcPr>
          <w:p w14:paraId="491D2A50" w14:textId="77777777" w:rsidR="007E3FB6" w:rsidRDefault="007E3FB6"/>
        </w:tc>
      </w:tr>
      <w:tr w:rsidR="007E3FB6" w14:paraId="3469CC3E" w14:textId="77777777">
        <w:tc>
          <w:tcPr>
            <w:tcW w:w="4819" w:type="dxa"/>
          </w:tcPr>
          <w:p w14:paraId="6A73957B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6F3A8E16" w14:textId="77777777" w:rsidR="007E3FB6" w:rsidRDefault="007E3FB6"/>
        </w:tc>
      </w:tr>
      <w:tr w:rsidR="007E3FB6" w14:paraId="7260BEF2" w14:textId="77777777">
        <w:tc>
          <w:tcPr>
            <w:tcW w:w="4819" w:type="dxa"/>
          </w:tcPr>
          <w:p w14:paraId="59CD2FE1" w14:textId="77777777" w:rsidR="007E3FB6" w:rsidRDefault="002F150C">
            <w:r>
              <w:t xml:space="preserve"> Is Symmetric Hash Enabled </w:t>
            </w:r>
          </w:p>
        </w:tc>
        <w:tc>
          <w:tcPr>
            <w:tcW w:w="4819" w:type="dxa"/>
          </w:tcPr>
          <w:p w14:paraId="2FB29DE9" w14:textId="77777777" w:rsidR="007E3FB6" w:rsidRDefault="007E3FB6"/>
        </w:tc>
      </w:tr>
      <w:tr w:rsidR="007E3FB6" w14:paraId="5FF957AF" w14:textId="77777777">
        <w:tc>
          <w:tcPr>
            <w:tcW w:w="4819" w:type="dxa"/>
          </w:tcPr>
          <w:p w14:paraId="048A38D0" w14:textId="77777777" w:rsidR="007E3FB6" w:rsidRDefault="002F150C">
            <w:r>
              <w:t xml:space="preserve"> Nlb Ip Version </w:t>
            </w:r>
          </w:p>
        </w:tc>
        <w:tc>
          <w:tcPr>
            <w:tcW w:w="4819" w:type="dxa"/>
          </w:tcPr>
          <w:p w14:paraId="45B23072" w14:textId="77777777" w:rsidR="007E3FB6" w:rsidRDefault="002F150C">
            <w:r>
              <w:t xml:space="preserve"> IPV4 </w:t>
            </w:r>
          </w:p>
        </w:tc>
      </w:tr>
      <w:tr w:rsidR="007E3FB6" w14:paraId="49EE3B64" w14:textId="77777777">
        <w:tc>
          <w:tcPr>
            <w:tcW w:w="4819" w:type="dxa"/>
          </w:tcPr>
          <w:p w14:paraId="7BA5BF5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0AA8CF4" w14:textId="77777777" w:rsidR="007E3FB6" w:rsidRDefault="002F150C">
            <w:r>
              <w:t xml:space="preserve"> SUB_PROD_PUB_ASHBURN_01 </w:t>
            </w:r>
          </w:p>
        </w:tc>
      </w:tr>
      <w:tr w:rsidR="007E3FB6" w14:paraId="622755FE" w14:textId="77777777">
        <w:tc>
          <w:tcPr>
            <w:tcW w:w="4819" w:type="dxa"/>
          </w:tcPr>
          <w:p w14:paraId="5369417F" w14:textId="77777777" w:rsidR="007E3FB6" w:rsidRDefault="002F150C">
            <w:r>
              <w:t xml:space="preserve"> Subnet Ipv6cidr </w:t>
            </w:r>
          </w:p>
        </w:tc>
        <w:tc>
          <w:tcPr>
            <w:tcW w:w="4819" w:type="dxa"/>
          </w:tcPr>
          <w:p w14:paraId="08027AA2" w14:textId="77777777" w:rsidR="007E3FB6" w:rsidRDefault="002F150C">
            <w:r>
              <w:t xml:space="preserve">  </w:t>
            </w:r>
          </w:p>
        </w:tc>
      </w:tr>
      <w:tr w:rsidR="007E3FB6" w14:paraId="7743C365" w14:textId="77777777">
        <w:tc>
          <w:tcPr>
            <w:tcW w:w="4819" w:type="dxa"/>
          </w:tcPr>
          <w:p w14:paraId="1A1AD382" w14:textId="77777777" w:rsidR="007E3FB6" w:rsidRDefault="002F150C">
            <w:r>
              <w:lastRenderedPageBreak/>
              <w:t xml:space="preserve"> Network Security Group Ids </w:t>
            </w:r>
          </w:p>
        </w:tc>
        <w:tc>
          <w:tcPr>
            <w:tcW w:w="4819" w:type="dxa"/>
          </w:tcPr>
          <w:p w14:paraId="1230DAB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7DABF1DF" w14:textId="77777777" w:rsidR="007E3FB6" w:rsidRDefault="002F150C">
      <w:pPr>
        <w:spacing w:after="40"/>
        <w:jc w:val="both"/>
      </w:pPr>
      <w:r>
        <w:t xml:space="preserve">    </w:t>
      </w:r>
    </w:p>
    <w:p w14:paraId="486B05B3" w14:textId="77777777" w:rsidR="007E3FB6" w:rsidRDefault="007E3FB6">
      <w:pPr>
        <w:spacing w:after="40"/>
        <w:jc w:val="both"/>
      </w:pPr>
    </w:p>
    <w:p w14:paraId="4CC69073" w14:textId="77777777" w:rsidR="007E3FB6" w:rsidRDefault="002F150C">
      <w:pPr>
        <w:pStyle w:val="Ttulo4"/>
      </w:pPr>
      <w:bookmarkStart w:id="729" w:name="_Toc174960558"/>
      <w:r>
        <w:t>ingress-nginx/ingress-nginx-controller/36c231d6-dd95-420c-82f4-c5a82b3d5f3a</w:t>
      </w:r>
      <w:bookmarkEnd w:id="729"/>
    </w:p>
    <w:p w14:paraId="78A05F3F" w14:textId="77777777" w:rsidR="007E3FB6" w:rsidRDefault="007E3FB6">
      <w:pPr>
        <w:spacing w:after="40"/>
        <w:jc w:val="both"/>
      </w:pPr>
    </w:p>
    <w:p w14:paraId="3B72DB10" w14:textId="77777777" w:rsidR="007E3FB6" w:rsidRDefault="007E3FB6">
      <w:pPr>
        <w:spacing w:after="40"/>
        <w:jc w:val="both"/>
      </w:pPr>
    </w:p>
    <w:p w14:paraId="404AD34C" w14:textId="77777777" w:rsidR="007E3FB6" w:rsidRDefault="007E3FB6">
      <w:pPr>
        <w:spacing w:after="40"/>
        <w:jc w:val="both"/>
      </w:pPr>
    </w:p>
    <w:p w14:paraId="1198E65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E05EEB" w14:textId="77777777">
        <w:tc>
          <w:tcPr>
            <w:tcW w:w="4819" w:type="dxa"/>
            <w:shd w:val="clear" w:color="auto" w:fill="000000"/>
          </w:tcPr>
          <w:p w14:paraId="31C8BE3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D36296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6AF53A" w14:textId="77777777">
        <w:tc>
          <w:tcPr>
            <w:tcW w:w="4819" w:type="dxa"/>
          </w:tcPr>
          <w:p w14:paraId="37A61DE3" w14:textId="77777777" w:rsidR="007E3FB6" w:rsidRDefault="002F150C">
            <w:r>
              <w:t xml:space="preserve"> Assigned Ipv6 </w:t>
            </w:r>
          </w:p>
        </w:tc>
        <w:tc>
          <w:tcPr>
            <w:tcW w:w="4819" w:type="dxa"/>
          </w:tcPr>
          <w:p w14:paraId="7AD54FFF" w14:textId="77777777" w:rsidR="007E3FB6" w:rsidRDefault="002F150C">
            <w:r>
              <w:t xml:space="preserve">  </w:t>
            </w:r>
          </w:p>
        </w:tc>
      </w:tr>
      <w:tr w:rsidR="007E3FB6" w14:paraId="06BECDAA" w14:textId="77777777">
        <w:tc>
          <w:tcPr>
            <w:tcW w:w="4819" w:type="dxa"/>
          </w:tcPr>
          <w:p w14:paraId="764E9B31" w14:textId="77777777" w:rsidR="007E3FB6" w:rsidRDefault="002F150C">
            <w:r>
              <w:t xml:space="preserve"> Assigned Private Ipv4 </w:t>
            </w:r>
          </w:p>
        </w:tc>
        <w:tc>
          <w:tcPr>
            <w:tcW w:w="4819" w:type="dxa"/>
          </w:tcPr>
          <w:p w14:paraId="40A4A0EF" w14:textId="77777777" w:rsidR="007E3FB6" w:rsidRDefault="002F150C">
            <w:r>
              <w:t xml:space="preserve">  </w:t>
            </w:r>
          </w:p>
        </w:tc>
      </w:tr>
      <w:tr w:rsidR="007E3FB6" w14:paraId="0C468909" w14:textId="77777777">
        <w:tc>
          <w:tcPr>
            <w:tcW w:w="4819" w:type="dxa"/>
          </w:tcPr>
          <w:p w14:paraId="60E4A841" w14:textId="77777777" w:rsidR="007E3FB6" w:rsidRDefault="002F150C">
            <w:r>
              <w:t xml:space="preserve"> Is Preserve Source Destination </w:t>
            </w:r>
          </w:p>
        </w:tc>
        <w:tc>
          <w:tcPr>
            <w:tcW w:w="4819" w:type="dxa"/>
          </w:tcPr>
          <w:p w14:paraId="3F17B9FA" w14:textId="77777777" w:rsidR="007E3FB6" w:rsidRDefault="007E3FB6"/>
        </w:tc>
      </w:tr>
      <w:tr w:rsidR="007E3FB6" w14:paraId="56AEF906" w14:textId="77777777">
        <w:tc>
          <w:tcPr>
            <w:tcW w:w="4819" w:type="dxa"/>
          </w:tcPr>
          <w:p w14:paraId="0903D040" w14:textId="77777777" w:rsidR="007E3FB6" w:rsidRDefault="002F150C">
            <w:r>
              <w:t xml:space="preserve"> Is Private </w:t>
            </w:r>
          </w:p>
        </w:tc>
        <w:tc>
          <w:tcPr>
            <w:tcW w:w="4819" w:type="dxa"/>
          </w:tcPr>
          <w:p w14:paraId="7258E0A4" w14:textId="77777777" w:rsidR="007E3FB6" w:rsidRDefault="007E3FB6"/>
        </w:tc>
      </w:tr>
      <w:tr w:rsidR="007E3FB6" w14:paraId="59089697" w14:textId="77777777">
        <w:tc>
          <w:tcPr>
            <w:tcW w:w="4819" w:type="dxa"/>
          </w:tcPr>
          <w:p w14:paraId="1194485A" w14:textId="77777777" w:rsidR="007E3FB6" w:rsidRDefault="002F150C">
            <w:r>
              <w:t xml:space="preserve"> Is Symmetric Hash Enabled </w:t>
            </w:r>
          </w:p>
        </w:tc>
        <w:tc>
          <w:tcPr>
            <w:tcW w:w="4819" w:type="dxa"/>
          </w:tcPr>
          <w:p w14:paraId="00A87120" w14:textId="77777777" w:rsidR="007E3FB6" w:rsidRDefault="007E3FB6"/>
        </w:tc>
      </w:tr>
      <w:tr w:rsidR="007E3FB6" w14:paraId="41ADF0B5" w14:textId="77777777">
        <w:tc>
          <w:tcPr>
            <w:tcW w:w="4819" w:type="dxa"/>
          </w:tcPr>
          <w:p w14:paraId="39860103" w14:textId="77777777" w:rsidR="007E3FB6" w:rsidRDefault="002F150C">
            <w:r>
              <w:t xml:space="preserve"> Nlb Ip Version </w:t>
            </w:r>
          </w:p>
        </w:tc>
        <w:tc>
          <w:tcPr>
            <w:tcW w:w="4819" w:type="dxa"/>
          </w:tcPr>
          <w:p w14:paraId="64E1B371" w14:textId="77777777" w:rsidR="007E3FB6" w:rsidRDefault="002F150C">
            <w:r>
              <w:t xml:space="preserve"> IPV4 </w:t>
            </w:r>
          </w:p>
        </w:tc>
      </w:tr>
      <w:tr w:rsidR="007E3FB6" w14:paraId="1679A3DE" w14:textId="77777777">
        <w:tc>
          <w:tcPr>
            <w:tcW w:w="4819" w:type="dxa"/>
          </w:tcPr>
          <w:p w14:paraId="48F836D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55D46FF" w14:textId="77777777" w:rsidR="007E3FB6" w:rsidRDefault="002F150C">
            <w:r>
              <w:t xml:space="preserve"> SUB_PROD_PUB_ASHBURN_01 </w:t>
            </w:r>
          </w:p>
        </w:tc>
      </w:tr>
      <w:tr w:rsidR="007E3FB6" w14:paraId="72372CF1" w14:textId="77777777">
        <w:tc>
          <w:tcPr>
            <w:tcW w:w="4819" w:type="dxa"/>
          </w:tcPr>
          <w:p w14:paraId="53903F9C" w14:textId="77777777" w:rsidR="007E3FB6" w:rsidRDefault="002F150C">
            <w:r>
              <w:t xml:space="preserve"> Subnet Ipv6cidr </w:t>
            </w:r>
          </w:p>
        </w:tc>
        <w:tc>
          <w:tcPr>
            <w:tcW w:w="4819" w:type="dxa"/>
          </w:tcPr>
          <w:p w14:paraId="5FE513D8" w14:textId="77777777" w:rsidR="007E3FB6" w:rsidRDefault="002F150C">
            <w:r>
              <w:t xml:space="preserve">  </w:t>
            </w:r>
          </w:p>
        </w:tc>
      </w:tr>
      <w:tr w:rsidR="007E3FB6" w14:paraId="7C14950B" w14:textId="77777777">
        <w:tc>
          <w:tcPr>
            <w:tcW w:w="4819" w:type="dxa"/>
          </w:tcPr>
          <w:p w14:paraId="49C413D5" w14:textId="77777777" w:rsidR="007E3FB6" w:rsidRDefault="002F150C">
            <w:r>
              <w:t xml:space="preserve"> Network Security Group Ids </w:t>
            </w:r>
          </w:p>
        </w:tc>
        <w:tc>
          <w:tcPr>
            <w:tcW w:w="4819" w:type="dxa"/>
          </w:tcPr>
          <w:p w14:paraId="0239BD0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3CA6C45B" w14:textId="77777777" w:rsidR="007E3FB6" w:rsidRDefault="002F150C">
      <w:pPr>
        <w:spacing w:after="40"/>
        <w:jc w:val="both"/>
      </w:pPr>
      <w:r>
        <w:t xml:space="preserve">    </w:t>
      </w:r>
    </w:p>
    <w:p w14:paraId="64C79D1D" w14:textId="77777777" w:rsidR="007E3FB6" w:rsidRDefault="007E3FB6">
      <w:pPr>
        <w:spacing w:after="40"/>
        <w:jc w:val="both"/>
      </w:pPr>
    </w:p>
    <w:p w14:paraId="58E35B5E" w14:textId="77777777" w:rsidR="007E3FB6" w:rsidRDefault="002F150C">
      <w:pPr>
        <w:pStyle w:val="Ttulo3"/>
      </w:pPr>
      <w:bookmarkStart w:id="730" w:name="_Toc174960559"/>
      <w:r>
        <w:t>Policy</w:t>
      </w:r>
      <w:bookmarkEnd w:id="730"/>
    </w:p>
    <w:p w14:paraId="25350C54" w14:textId="77777777" w:rsidR="007E3FB6" w:rsidRDefault="007E3FB6">
      <w:pPr>
        <w:spacing w:after="40"/>
        <w:jc w:val="both"/>
      </w:pPr>
    </w:p>
    <w:p w14:paraId="7F26AA8F" w14:textId="77777777" w:rsidR="007E3FB6" w:rsidRDefault="007E3FB6">
      <w:pPr>
        <w:spacing w:after="40"/>
        <w:jc w:val="both"/>
      </w:pPr>
    </w:p>
    <w:p w14:paraId="096A2B0F" w14:textId="77777777" w:rsidR="007E3FB6" w:rsidRDefault="002F150C">
      <w:pPr>
        <w:pStyle w:val="Ttulo4"/>
      </w:pPr>
      <w:bookmarkStart w:id="731" w:name="_Toc174960560"/>
      <w:r>
        <w:t>Policy bd25</w:t>
      </w:r>
      <w:bookmarkEnd w:id="731"/>
    </w:p>
    <w:p w14:paraId="4902A2B5" w14:textId="77777777" w:rsidR="007E3FB6" w:rsidRDefault="007E3FB6">
      <w:pPr>
        <w:spacing w:after="40"/>
        <w:jc w:val="both"/>
      </w:pPr>
    </w:p>
    <w:p w14:paraId="0528E5CE" w14:textId="77777777" w:rsidR="007E3FB6" w:rsidRDefault="007E3FB6">
      <w:pPr>
        <w:spacing w:after="40"/>
        <w:jc w:val="both"/>
      </w:pPr>
    </w:p>
    <w:p w14:paraId="0D04C078" w14:textId="77777777" w:rsidR="007E3FB6" w:rsidRDefault="007E3FB6">
      <w:pPr>
        <w:spacing w:after="40"/>
        <w:jc w:val="both"/>
      </w:pPr>
    </w:p>
    <w:p w14:paraId="0A586AA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7"/>
        <w:gridCol w:w="8567"/>
      </w:tblGrid>
      <w:tr w:rsidR="007E3FB6" w14:paraId="41ECFB23" w14:textId="77777777">
        <w:tc>
          <w:tcPr>
            <w:tcW w:w="4819" w:type="dxa"/>
            <w:shd w:val="clear" w:color="auto" w:fill="000000"/>
          </w:tcPr>
          <w:p w14:paraId="7D003ED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77A47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DDED84C" w14:textId="77777777">
        <w:tc>
          <w:tcPr>
            <w:tcW w:w="4819" w:type="dxa"/>
          </w:tcPr>
          <w:p w14:paraId="3B6B575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00368F9" w14:textId="77777777" w:rsidR="007E3FB6" w:rsidRDefault="002F150C">
            <w:r>
              <w:t xml:space="preserve"> permitir o grupo hml-oke-02-access acessar o cluster </w:t>
            </w:r>
          </w:p>
        </w:tc>
      </w:tr>
      <w:tr w:rsidR="007E3FB6" w14:paraId="0506A0BA" w14:textId="77777777">
        <w:tc>
          <w:tcPr>
            <w:tcW w:w="4819" w:type="dxa"/>
          </w:tcPr>
          <w:p w14:paraId="291CAC29" w14:textId="77777777" w:rsidR="007E3FB6" w:rsidRDefault="002F150C">
            <w:r>
              <w:t xml:space="preserve"> Version Date </w:t>
            </w:r>
          </w:p>
        </w:tc>
        <w:tc>
          <w:tcPr>
            <w:tcW w:w="4819" w:type="dxa"/>
          </w:tcPr>
          <w:p w14:paraId="4C055E7C" w14:textId="77777777" w:rsidR="007E3FB6" w:rsidRDefault="002F150C">
            <w:r>
              <w:t xml:space="preserve">  </w:t>
            </w:r>
          </w:p>
        </w:tc>
      </w:tr>
      <w:tr w:rsidR="007E3FB6" w14:paraId="77D1FC11" w14:textId="77777777">
        <w:tc>
          <w:tcPr>
            <w:tcW w:w="4819" w:type="dxa"/>
          </w:tcPr>
          <w:p w14:paraId="6A50C5B3" w14:textId="77777777" w:rsidR="007E3FB6" w:rsidRDefault="002F150C">
            <w:r>
              <w:t xml:space="preserve"> Statements </w:t>
            </w:r>
          </w:p>
        </w:tc>
        <w:tc>
          <w:tcPr>
            <w:tcW w:w="4819" w:type="dxa"/>
          </w:tcPr>
          <w:p w14:paraId="37BD64D4" w14:textId="77777777" w:rsidR="007E3FB6" w:rsidRDefault="002F150C">
            <w:r>
              <w:t xml:space="preserve"> &lt;ul style="list-style-type: none;padding: 0px;margin: 0px;"&gt;&lt;li&gt;Allow group 'Default'/'Hml-OKE-02-Access' to use clusters in compartment id ocid1.tenancy.oc1..aaaaaaaa5ip333y4eunkjtck3cftl6k7fcgbsog6bdrmlynnhlcaoyofivjq&lt;/li&gt;&lt;/ul&gt; </w:t>
            </w:r>
          </w:p>
        </w:tc>
      </w:tr>
    </w:tbl>
    <w:p w14:paraId="4DC01D53" w14:textId="77777777" w:rsidR="007E3FB6" w:rsidRDefault="002F150C">
      <w:pPr>
        <w:spacing w:after="40"/>
        <w:jc w:val="both"/>
      </w:pPr>
      <w:r>
        <w:t xml:space="preserve">    </w:t>
      </w:r>
    </w:p>
    <w:p w14:paraId="5E31CA73" w14:textId="77777777" w:rsidR="007E3FB6" w:rsidRDefault="007E3FB6">
      <w:pPr>
        <w:spacing w:after="40"/>
        <w:jc w:val="both"/>
      </w:pPr>
    </w:p>
    <w:p w14:paraId="37307AB0" w14:textId="77777777" w:rsidR="007E3FB6" w:rsidRDefault="002F150C">
      <w:pPr>
        <w:pStyle w:val="Ttulo4"/>
      </w:pPr>
      <w:bookmarkStart w:id="732" w:name="_Toc174960561"/>
      <w:r>
        <w:t>Policy 30fb</w:t>
      </w:r>
      <w:bookmarkEnd w:id="732"/>
    </w:p>
    <w:p w14:paraId="59DF94C4" w14:textId="77777777" w:rsidR="007E3FB6" w:rsidRDefault="007E3FB6">
      <w:pPr>
        <w:spacing w:after="40"/>
        <w:jc w:val="both"/>
      </w:pPr>
    </w:p>
    <w:p w14:paraId="715B1371" w14:textId="77777777" w:rsidR="007E3FB6" w:rsidRDefault="007E3FB6">
      <w:pPr>
        <w:spacing w:after="40"/>
        <w:jc w:val="both"/>
      </w:pPr>
    </w:p>
    <w:p w14:paraId="4E05DA00" w14:textId="77777777" w:rsidR="007E3FB6" w:rsidRDefault="007E3FB6">
      <w:pPr>
        <w:spacing w:after="40"/>
        <w:jc w:val="both"/>
      </w:pPr>
    </w:p>
    <w:p w14:paraId="518906E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A2C16A" w14:textId="77777777">
        <w:tc>
          <w:tcPr>
            <w:tcW w:w="4819" w:type="dxa"/>
            <w:shd w:val="clear" w:color="auto" w:fill="000000"/>
          </w:tcPr>
          <w:p w14:paraId="10DA515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6E46E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3035EB" w14:textId="77777777">
        <w:tc>
          <w:tcPr>
            <w:tcW w:w="4819" w:type="dxa"/>
          </w:tcPr>
          <w:p w14:paraId="2DE2F3D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6B28F4B" w14:textId="77777777" w:rsidR="007E3FB6" w:rsidRDefault="002F150C">
            <w:r>
              <w:t xml:space="preserve"> k8s_csi_volume </w:t>
            </w:r>
          </w:p>
        </w:tc>
      </w:tr>
      <w:tr w:rsidR="007E3FB6" w14:paraId="6783E4A5" w14:textId="77777777">
        <w:tc>
          <w:tcPr>
            <w:tcW w:w="4819" w:type="dxa"/>
          </w:tcPr>
          <w:p w14:paraId="43915402" w14:textId="77777777" w:rsidR="007E3FB6" w:rsidRDefault="002F150C">
            <w:r>
              <w:lastRenderedPageBreak/>
              <w:t xml:space="preserve"> Version Date </w:t>
            </w:r>
          </w:p>
        </w:tc>
        <w:tc>
          <w:tcPr>
            <w:tcW w:w="4819" w:type="dxa"/>
          </w:tcPr>
          <w:p w14:paraId="3950B030" w14:textId="77777777" w:rsidR="007E3FB6" w:rsidRDefault="002F150C">
            <w:r>
              <w:t xml:space="preserve">  </w:t>
            </w:r>
          </w:p>
        </w:tc>
      </w:tr>
      <w:tr w:rsidR="007E3FB6" w14:paraId="038EFEC1" w14:textId="77777777">
        <w:tc>
          <w:tcPr>
            <w:tcW w:w="4819" w:type="dxa"/>
          </w:tcPr>
          <w:p w14:paraId="49E78B85" w14:textId="77777777" w:rsidR="007E3FB6" w:rsidRDefault="002F150C">
            <w:r>
              <w:t xml:space="preserve"> Statements </w:t>
            </w:r>
          </w:p>
        </w:tc>
        <w:tc>
          <w:tcPr>
            <w:tcW w:w="4819" w:type="dxa"/>
          </w:tcPr>
          <w:p w14:paraId="52E057A4" w14:textId="77777777" w:rsidR="007E3FB6" w:rsidRDefault="002F150C">
            <w:r>
              <w:t xml:space="preserve"> &lt;ul style="list-style-type: none;padding: 0px;margin: 0px;"&gt;&lt;li&gt;ALLOW any-user to manage file-family in TENANCY where request.principal.type = 'cluster'&lt;/li&gt;&lt;li&gt;ALLOW any-user to use virtual-network-family in TENANCY where request.principal.type = 'cluster'&lt;/li&gt;&lt;/ul&gt; </w:t>
            </w:r>
          </w:p>
        </w:tc>
      </w:tr>
    </w:tbl>
    <w:p w14:paraId="1FCFF33A" w14:textId="77777777" w:rsidR="007E3FB6" w:rsidRDefault="002F150C">
      <w:pPr>
        <w:spacing w:after="40"/>
        <w:jc w:val="both"/>
      </w:pPr>
      <w:r>
        <w:t xml:space="preserve">    </w:t>
      </w:r>
    </w:p>
    <w:p w14:paraId="07B2CBFE" w14:textId="77777777" w:rsidR="007E3FB6" w:rsidRDefault="007E3FB6">
      <w:pPr>
        <w:spacing w:after="40"/>
        <w:jc w:val="both"/>
      </w:pPr>
    </w:p>
    <w:p w14:paraId="71489388" w14:textId="77777777" w:rsidR="007E3FB6" w:rsidRDefault="002F150C">
      <w:pPr>
        <w:pStyle w:val="Ttulo4"/>
      </w:pPr>
      <w:bookmarkStart w:id="733" w:name="_Toc174960562"/>
      <w:r>
        <w:t>Policy 5917</w:t>
      </w:r>
      <w:bookmarkEnd w:id="733"/>
    </w:p>
    <w:p w14:paraId="0850B475" w14:textId="77777777" w:rsidR="007E3FB6" w:rsidRDefault="007E3FB6">
      <w:pPr>
        <w:spacing w:after="40"/>
        <w:jc w:val="both"/>
      </w:pPr>
    </w:p>
    <w:p w14:paraId="1B279D49" w14:textId="77777777" w:rsidR="007E3FB6" w:rsidRDefault="007E3FB6">
      <w:pPr>
        <w:spacing w:after="40"/>
        <w:jc w:val="both"/>
      </w:pPr>
    </w:p>
    <w:p w14:paraId="59C9B683" w14:textId="77777777" w:rsidR="007E3FB6" w:rsidRDefault="007E3FB6">
      <w:pPr>
        <w:spacing w:after="40"/>
        <w:jc w:val="both"/>
      </w:pPr>
    </w:p>
    <w:p w14:paraId="2A6B93E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7"/>
        <w:gridCol w:w="8657"/>
      </w:tblGrid>
      <w:tr w:rsidR="007E3FB6" w14:paraId="63BFFBD1" w14:textId="77777777">
        <w:tc>
          <w:tcPr>
            <w:tcW w:w="4819" w:type="dxa"/>
            <w:shd w:val="clear" w:color="auto" w:fill="000000"/>
          </w:tcPr>
          <w:p w14:paraId="7C152C3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4D9E5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7128C4" w14:textId="77777777">
        <w:tc>
          <w:tcPr>
            <w:tcW w:w="4819" w:type="dxa"/>
          </w:tcPr>
          <w:p w14:paraId="572C721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F20DAA7" w14:textId="77777777" w:rsidR="007E3FB6" w:rsidRDefault="002F150C">
            <w:r>
              <w:t xml:space="preserve"> oke-cluster-autoscaler-dyn-grp-policy </w:t>
            </w:r>
          </w:p>
        </w:tc>
      </w:tr>
      <w:tr w:rsidR="007E3FB6" w14:paraId="0D87345D" w14:textId="77777777">
        <w:tc>
          <w:tcPr>
            <w:tcW w:w="4819" w:type="dxa"/>
          </w:tcPr>
          <w:p w14:paraId="3235907D" w14:textId="77777777" w:rsidR="007E3FB6" w:rsidRDefault="002F150C">
            <w:r>
              <w:t xml:space="preserve"> Version Date </w:t>
            </w:r>
          </w:p>
        </w:tc>
        <w:tc>
          <w:tcPr>
            <w:tcW w:w="4819" w:type="dxa"/>
          </w:tcPr>
          <w:p w14:paraId="4BF4E878" w14:textId="77777777" w:rsidR="007E3FB6" w:rsidRDefault="002F150C">
            <w:r>
              <w:t xml:space="preserve">  </w:t>
            </w:r>
          </w:p>
        </w:tc>
      </w:tr>
      <w:tr w:rsidR="007E3FB6" w14:paraId="108464D1" w14:textId="77777777">
        <w:tc>
          <w:tcPr>
            <w:tcW w:w="4819" w:type="dxa"/>
          </w:tcPr>
          <w:p w14:paraId="16F0956D" w14:textId="77777777" w:rsidR="007E3FB6" w:rsidRDefault="002F150C">
            <w:r>
              <w:t xml:space="preserve"> Statements </w:t>
            </w:r>
          </w:p>
        </w:tc>
        <w:tc>
          <w:tcPr>
            <w:tcW w:w="4819" w:type="dxa"/>
          </w:tcPr>
          <w:p w14:paraId="26A12E92" w14:textId="77777777" w:rsidR="007E3FB6" w:rsidRDefault="002F150C">
            <w:r>
              <w:t xml:space="preserve"> &lt;ul style="list-style-type: none;padding: 0px;margin: 0px;"&gt;&lt;li&gt;Allow dynamic-group oke-cluster-autoscaler-dyn-grp to manage cluster-node-pools in compartment id ocid1.tenancy.oc1..aaaaaaaa5ip333y4eunkjtck3cftl6k7fcgbsog6bdrmlynnhlcaoyofivjq&lt;/li&gt;&lt;li&gt;Allow dynamic-group oke-cluster-autoscaler-dyn-grp to manage instance-family in compartment id ocid1.tenancy.oc1..aaaaaaaa5ip333y4eunkjtck3cftl6k7fcgbsog6bdrmlynnhlcaoyofivjq&lt;/li&gt;&lt;li&gt;Allow dynamic-group oke-cluster-autoscaler-dyn-grp to use subnets in compartme</w:t>
            </w:r>
            <w:r>
              <w:t>nt id ocid1.tenancy.oc1..aaaaaaaa5ip333y4eunkjtck3cftl6k7fcgbsog6bdrmlynnhlcaoyofivjq&lt;/li&gt;&lt;li&gt;Allow dynamic-group oke-cluster-autoscaler-dyn-grp to read virtual-network-family in compartment id ocid1.tenancy.oc1..aaaaaaaa5ip333y4eunkjtck3cftl6k7fcgbsog6bdrmlynnhlcaoyofivjq&lt;/li&gt;&lt;li&gt;Allow dynamic-group oke-cluster-autoscaler-dyn-grp to use vnics in compartment id ocid1.tenancy.oc1..aaaaaaaa5ip333y4eunkjtck3cftl6k7fcgbsog6bdrmlynnhlcaoyofivjq&lt;/li&gt;&lt;li&gt;Allow dynamic-group oke-cluster-autoscaler-dyn-grp to inspec</w:t>
            </w:r>
            <w:r>
              <w:t xml:space="preserve">t compartments in compartment id ocid1.tenancy.oc1..aaaaaaaa5ip333y4eunkjtck3cftl6k7fcgbsog6bdrmlynnhlcaoyofivjq&lt;/li&gt;&lt;/ul&gt; </w:t>
            </w:r>
          </w:p>
        </w:tc>
      </w:tr>
    </w:tbl>
    <w:p w14:paraId="421C6E3B" w14:textId="77777777" w:rsidR="007E3FB6" w:rsidRDefault="002F150C">
      <w:pPr>
        <w:spacing w:after="40"/>
        <w:jc w:val="both"/>
      </w:pPr>
      <w:r>
        <w:t xml:space="preserve">    </w:t>
      </w:r>
    </w:p>
    <w:p w14:paraId="57BDB223" w14:textId="77777777" w:rsidR="007E3FB6" w:rsidRDefault="007E3FB6">
      <w:pPr>
        <w:spacing w:after="40"/>
        <w:jc w:val="both"/>
      </w:pPr>
    </w:p>
    <w:p w14:paraId="2367C75A" w14:textId="77777777" w:rsidR="007E3FB6" w:rsidRDefault="002F150C">
      <w:pPr>
        <w:pStyle w:val="Ttulo4"/>
      </w:pPr>
      <w:bookmarkStart w:id="734" w:name="_Toc174960563"/>
      <w:r>
        <w:t>Policy 8148</w:t>
      </w:r>
      <w:bookmarkEnd w:id="734"/>
    </w:p>
    <w:p w14:paraId="5F578AFB" w14:textId="77777777" w:rsidR="007E3FB6" w:rsidRDefault="007E3FB6">
      <w:pPr>
        <w:spacing w:after="40"/>
        <w:jc w:val="both"/>
      </w:pPr>
    </w:p>
    <w:p w14:paraId="3C7B9D5E" w14:textId="77777777" w:rsidR="007E3FB6" w:rsidRDefault="007E3FB6">
      <w:pPr>
        <w:spacing w:after="40"/>
        <w:jc w:val="both"/>
      </w:pPr>
    </w:p>
    <w:p w14:paraId="6D510559" w14:textId="77777777" w:rsidR="007E3FB6" w:rsidRDefault="007E3FB6">
      <w:pPr>
        <w:spacing w:after="40"/>
        <w:jc w:val="both"/>
      </w:pPr>
    </w:p>
    <w:p w14:paraId="58471E3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3"/>
        <w:gridCol w:w="8901"/>
      </w:tblGrid>
      <w:tr w:rsidR="007E3FB6" w14:paraId="7DAE9A05" w14:textId="77777777">
        <w:tc>
          <w:tcPr>
            <w:tcW w:w="4819" w:type="dxa"/>
            <w:shd w:val="clear" w:color="auto" w:fill="000000"/>
          </w:tcPr>
          <w:p w14:paraId="3B60148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0151D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B4AE23" w14:textId="77777777">
        <w:tc>
          <w:tcPr>
            <w:tcW w:w="4819" w:type="dxa"/>
          </w:tcPr>
          <w:p w14:paraId="2E57B31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57D79C0" w14:textId="77777777" w:rsidR="007E3FB6" w:rsidRDefault="002F150C">
            <w:r>
              <w:t xml:space="preserve"> Container Engine for Kubernetes service to allow virtual nodes to create container instances in the Container Engine for Kubernetes service tenancy </w:t>
            </w:r>
          </w:p>
        </w:tc>
      </w:tr>
      <w:tr w:rsidR="007E3FB6" w14:paraId="6BE5EFB1" w14:textId="77777777">
        <w:tc>
          <w:tcPr>
            <w:tcW w:w="4819" w:type="dxa"/>
          </w:tcPr>
          <w:p w14:paraId="53896A6D" w14:textId="77777777" w:rsidR="007E3FB6" w:rsidRDefault="002F150C">
            <w:r>
              <w:t xml:space="preserve"> Version Date </w:t>
            </w:r>
          </w:p>
        </w:tc>
        <w:tc>
          <w:tcPr>
            <w:tcW w:w="4819" w:type="dxa"/>
          </w:tcPr>
          <w:p w14:paraId="59C4BF26" w14:textId="77777777" w:rsidR="007E3FB6" w:rsidRDefault="002F150C">
            <w:r>
              <w:t xml:space="preserve">  </w:t>
            </w:r>
          </w:p>
        </w:tc>
      </w:tr>
      <w:tr w:rsidR="007E3FB6" w14:paraId="30472FBD" w14:textId="77777777">
        <w:tc>
          <w:tcPr>
            <w:tcW w:w="4819" w:type="dxa"/>
          </w:tcPr>
          <w:p w14:paraId="6F293FCD" w14:textId="77777777" w:rsidR="007E3FB6" w:rsidRDefault="002F150C">
            <w:r>
              <w:t xml:space="preserve"> </w:t>
            </w:r>
            <w:r>
              <w:lastRenderedPageBreak/>
              <w:t xml:space="preserve">Statements </w:t>
            </w:r>
          </w:p>
        </w:tc>
        <w:tc>
          <w:tcPr>
            <w:tcW w:w="4819" w:type="dxa"/>
          </w:tcPr>
          <w:p w14:paraId="1C8187E5" w14:textId="77777777" w:rsidR="007E3FB6" w:rsidRDefault="002F150C">
            <w:r>
              <w:lastRenderedPageBreak/>
              <w:t xml:space="preserve"> &lt;ul style="list-style-type: none;padding: 0px;margin: 0px;"&gt;&lt;li&gt;define tenancy ske as </w:t>
            </w:r>
            <w:r>
              <w:lastRenderedPageBreak/>
              <w:t>ocid1.tenancy.oc1..aaaaaaaacrvwsphodcje6wfbc3xsixhzcan5zihki6bvc7xkwqds4tqhzbaq&lt;/li&gt;&lt;li&gt;define compartment ske_compartment as ocid1.compartment.oc1..aaaaaaaa2bou6r766wmrh5zt3vhu2rwdya7ahn4dfdtwzowb662cmtdc5fea&lt;/li&gt;&lt;li&gt;endorse any-user to associate compute-container-instances in compartment ske_compartment of tenancy ske with subnets in tenancy where ALL {request.principal.type='virtualnode',request.operation='CreateContainerInstance',request.principal.subnet=2.subnet.id}&lt;/li&gt;&lt;li&gt;endorse any-user to associat</w:t>
            </w:r>
            <w:r>
              <w:t xml:space="preserve">e compute-container-instances in compartment ske_compartment of tenancy ske with vnics in tenancy where ALL {request.principal.type='virtualnode',request.operation='CreateContainerInstance',request.principal.subnet=2.subnet.id}&lt;/li&gt;&lt;li&gt;endorse any-user to associate compute-container-instances in compartment ske_compartment of tenancy ske with network-security-group in tenancy where ALL {request.principal.type='virtualnode',request.operation='CreateContainerInstance'}&lt;/li&gt;&lt;/ul&gt; </w:t>
            </w:r>
          </w:p>
        </w:tc>
      </w:tr>
    </w:tbl>
    <w:p w14:paraId="35FF2D71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197F2258" w14:textId="77777777" w:rsidR="007E3FB6" w:rsidRDefault="007E3FB6">
      <w:pPr>
        <w:spacing w:after="40"/>
        <w:jc w:val="both"/>
      </w:pPr>
    </w:p>
    <w:p w14:paraId="3D5538B9" w14:textId="77777777" w:rsidR="007E3FB6" w:rsidRDefault="002F150C">
      <w:pPr>
        <w:pStyle w:val="Ttulo4"/>
      </w:pPr>
      <w:bookmarkStart w:id="735" w:name="_Toc174960564"/>
      <w:r>
        <w:t>Policy ba73</w:t>
      </w:r>
      <w:bookmarkEnd w:id="735"/>
    </w:p>
    <w:p w14:paraId="096DF83D" w14:textId="77777777" w:rsidR="007E3FB6" w:rsidRDefault="007E3FB6">
      <w:pPr>
        <w:spacing w:after="40"/>
        <w:jc w:val="both"/>
      </w:pPr>
    </w:p>
    <w:p w14:paraId="5AD8E645" w14:textId="77777777" w:rsidR="007E3FB6" w:rsidRDefault="007E3FB6">
      <w:pPr>
        <w:spacing w:after="40"/>
        <w:jc w:val="both"/>
      </w:pPr>
    </w:p>
    <w:p w14:paraId="4E06C20D" w14:textId="77777777" w:rsidR="007E3FB6" w:rsidRDefault="007E3FB6">
      <w:pPr>
        <w:spacing w:after="40"/>
        <w:jc w:val="both"/>
      </w:pPr>
    </w:p>
    <w:p w14:paraId="744F568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4"/>
        <w:gridCol w:w="8730"/>
      </w:tblGrid>
      <w:tr w:rsidR="007E3FB6" w14:paraId="320BB779" w14:textId="77777777">
        <w:tc>
          <w:tcPr>
            <w:tcW w:w="4819" w:type="dxa"/>
            <w:shd w:val="clear" w:color="auto" w:fill="000000"/>
          </w:tcPr>
          <w:p w14:paraId="22B7187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315EB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9AA494" w14:textId="77777777">
        <w:tc>
          <w:tcPr>
            <w:tcW w:w="4819" w:type="dxa"/>
          </w:tcPr>
          <w:p w14:paraId="068A75C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8D40398" w14:textId="77777777" w:rsidR="007E3FB6" w:rsidRDefault="002F150C">
            <w:r>
              <w:t xml:space="preserve"> prd-oke-01-cluster-autoscaler-dyn-grp-policy </w:t>
            </w:r>
          </w:p>
        </w:tc>
      </w:tr>
      <w:tr w:rsidR="007E3FB6" w14:paraId="2FDA1740" w14:textId="77777777">
        <w:tc>
          <w:tcPr>
            <w:tcW w:w="4819" w:type="dxa"/>
          </w:tcPr>
          <w:p w14:paraId="6FA88ABE" w14:textId="77777777" w:rsidR="007E3FB6" w:rsidRDefault="002F150C">
            <w:r>
              <w:t xml:space="preserve"> Version Date </w:t>
            </w:r>
          </w:p>
        </w:tc>
        <w:tc>
          <w:tcPr>
            <w:tcW w:w="4819" w:type="dxa"/>
          </w:tcPr>
          <w:p w14:paraId="2FDF9814" w14:textId="77777777" w:rsidR="007E3FB6" w:rsidRDefault="002F150C">
            <w:r>
              <w:t xml:space="preserve">  </w:t>
            </w:r>
          </w:p>
        </w:tc>
      </w:tr>
      <w:tr w:rsidR="007E3FB6" w14:paraId="0E7F59C2" w14:textId="77777777">
        <w:tc>
          <w:tcPr>
            <w:tcW w:w="4819" w:type="dxa"/>
          </w:tcPr>
          <w:p w14:paraId="5CBABFE0" w14:textId="77777777" w:rsidR="007E3FB6" w:rsidRDefault="002F150C">
            <w:r>
              <w:t xml:space="preserve"> Statements </w:t>
            </w:r>
          </w:p>
        </w:tc>
        <w:tc>
          <w:tcPr>
            <w:tcW w:w="4819" w:type="dxa"/>
          </w:tcPr>
          <w:p w14:paraId="035FD51D" w14:textId="77777777" w:rsidR="007E3FB6" w:rsidRDefault="002F150C">
            <w:r>
              <w:t xml:space="preserve"> &lt;ul style="list-style-type: none;padding: 0px;margin: 0px;"&gt;&lt;li&gt;Allow dynamic-group prd-oke-01-cluster-autoscaler-dyn-grp to manage cluster-node-pools in compartment  id ocid1.compartment.oc1..aaaaaaaa4prz2lmhkujiwp35gsrbrqbvkpro6jooopwajr75ytmg6rbn3pvq&lt;/li&gt;&lt;li&gt;Allow dynamic-group prd-oke-01-cluster-autoscaler-dyn-grp to manage instance-family in compartment id  ocid1.compartment.oc1..aaaaaaaa4prz2lmhkujiwp35gsrbrqbvkpro6jooopwajr75ytmg6rbn3pvq&lt;/li&gt;&lt;li&gt;Allow dynamic-group prd-oke-01-cluster-autoscaler-dyn-</w:t>
            </w:r>
            <w:r>
              <w:t>grp to use subnets in compartment id ocid1.compartment.oc1..aaaaaaaa4prz2lmhkujiwp35gsrbrqbvkpro6jooopwajr75ytmg6rbn3pvq&lt;/li&gt;&lt;li&gt;Allow dynamic-group prd-oke-01-cluster-autoscaler-dyn-grp to read virtual-network-family in compartment id ocid1.compartment.oc1..aaaaaaaa4prz2lmhkujiwp35gsrbrqbvkpro6jooopwajr75ytmg6rbn3pvq&lt;/li&gt;&lt;li&gt;Allow dynamic-group prd-oke-01-cluster-autoscaler-dyn-grp to use vnics in compartment id ocid1.compartment.oc1..aaaaaaaa4prz2lmhkujiwp35gsrbrqbvkpro6jooopwajr75ytmg6rbn3pvq&lt;/li&gt;&lt;li&gt;All</w:t>
            </w:r>
            <w:r>
              <w:t xml:space="preserve">ow dynamic-group prd-oke-01-cluster-autoscaler-dyn-grp to inspect compartments in compartment id  ocid1.compartment.oc1..aaaaaaaa4prz2lmhkujiwp35gsrbrqbvkpro6jooopwajr75ytmg6rbn3pvq&lt;/li&gt;&lt;/ul&gt; </w:t>
            </w:r>
          </w:p>
        </w:tc>
      </w:tr>
    </w:tbl>
    <w:p w14:paraId="46A31F00" w14:textId="77777777" w:rsidR="007E3FB6" w:rsidRDefault="002F150C">
      <w:pPr>
        <w:spacing w:after="40"/>
        <w:jc w:val="both"/>
      </w:pPr>
      <w:r>
        <w:t xml:space="preserve">    </w:t>
      </w:r>
    </w:p>
    <w:p w14:paraId="7AE90D53" w14:textId="77777777" w:rsidR="007E3FB6" w:rsidRDefault="007E3FB6">
      <w:pPr>
        <w:spacing w:after="40"/>
        <w:jc w:val="both"/>
      </w:pPr>
    </w:p>
    <w:p w14:paraId="59B1308C" w14:textId="77777777" w:rsidR="007E3FB6" w:rsidRDefault="002F150C">
      <w:pPr>
        <w:pStyle w:val="Ttulo4"/>
      </w:pPr>
      <w:bookmarkStart w:id="736" w:name="_Toc174960565"/>
      <w:r>
        <w:t>Policy 6fc1</w:t>
      </w:r>
      <w:bookmarkEnd w:id="736"/>
    </w:p>
    <w:p w14:paraId="7DA04D63" w14:textId="77777777" w:rsidR="007E3FB6" w:rsidRDefault="007E3FB6">
      <w:pPr>
        <w:spacing w:after="40"/>
        <w:jc w:val="both"/>
      </w:pPr>
    </w:p>
    <w:p w14:paraId="09C5C9B3" w14:textId="77777777" w:rsidR="007E3FB6" w:rsidRDefault="007E3FB6">
      <w:pPr>
        <w:spacing w:after="40"/>
        <w:jc w:val="both"/>
      </w:pPr>
    </w:p>
    <w:p w14:paraId="03D79FE3" w14:textId="77777777" w:rsidR="007E3FB6" w:rsidRDefault="007E3FB6">
      <w:pPr>
        <w:spacing w:after="40"/>
        <w:jc w:val="both"/>
      </w:pPr>
    </w:p>
    <w:p w14:paraId="021D825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F30562" w14:textId="77777777">
        <w:tc>
          <w:tcPr>
            <w:tcW w:w="4819" w:type="dxa"/>
            <w:shd w:val="clear" w:color="auto" w:fill="000000"/>
          </w:tcPr>
          <w:p w14:paraId="411ED46B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C7F44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575752" w14:textId="77777777">
        <w:tc>
          <w:tcPr>
            <w:tcW w:w="4819" w:type="dxa"/>
          </w:tcPr>
          <w:p w14:paraId="3922664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7BA9E49" w14:textId="77777777" w:rsidR="007E3FB6" w:rsidRDefault="002F150C">
            <w:r>
              <w:t xml:space="preserve"> Readonly </w:t>
            </w:r>
          </w:p>
        </w:tc>
      </w:tr>
      <w:tr w:rsidR="007E3FB6" w14:paraId="43C660BA" w14:textId="77777777">
        <w:tc>
          <w:tcPr>
            <w:tcW w:w="4819" w:type="dxa"/>
          </w:tcPr>
          <w:p w14:paraId="2ABDC7EC" w14:textId="77777777" w:rsidR="007E3FB6" w:rsidRDefault="002F150C">
            <w:r>
              <w:t xml:space="preserve"> Version Date </w:t>
            </w:r>
          </w:p>
        </w:tc>
        <w:tc>
          <w:tcPr>
            <w:tcW w:w="4819" w:type="dxa"/>
          </w:tcPr>
          <w:p w14:paraId="4DAB6820" w14:textId="77777777" w:rsidR="007E3FB6" w:rsidRDefault="002F150C">
            <w:r>
              <w:t xml:space="preserve">  </w:t>
            </w:r>
          </w:p>
        </w:tc>
      </w:tr>
      <w:tr w:rsidR="007E3FB6" w14:paraId="4AFA1474" w14:textId="77777777">
        <w:tc>
          <w:tcPr>
            <w:tcW w:w="4819" w:type="dxa"/>
          </w:tcPr>
          <w:p w14:paraId="2C7995E4" w14:textId="77777777" w:rsidR="007E3FB6" w:rsidRDefault="002F150C">
            <w:r>
              <w:t xml:space="preserve"> Statements </w:t>
            </w:r>
          </w:p>
        </w:tc>
        <w:tc>
          <w:tcPr>
            <w:tcW w:w="4819" w:type="dxa"/>
          </w:tcPr>
          <w:p w14:paraId="4F7808E5" w14:textId="77777777" w:rsidR="007E3FB6" w:rsidRDefault="002F150C">
            <w:r>
              <w:t xml:space="preserve"> &lt;ul style="list-style-type: none;padding: 0px;margin: 0px;"&gt;&lt;li&gt;Allow group Readonly to read all-resources in tenancy&lt;/li&gt;&lt;/ul&gt; </w:t>
            </w:r>
          </w:p>
        </w:tc>
      </w:tr>
    </w:tbl>
    <w:p w14:paraId="76EF891E" w14:textId="77777777" w:rsidR="007E3FB6" w:rsidRDefault="002F150C">
      <w:pPr>
        <w:spacing w:after="40"/>
        <w:jc w:val="both"/>
      </w:pPr>
      <w:r>
        <w:t xml:space="preserve">    </w:t>
      </w:r>
    </w:p>
    <w:p w14:paraId="5E6C4213" w14:textId="77777777" w:rsidR="007E3FB6" w:rsidRDefault="007E3FB6">
      <w:pPr>
        <w:spacing w:after="40"/>
        <w:jc w:val="both"/>
      </w:pPr>
    </w:p>
    <w:p w14:paraId="7A2FCE9B" w14:textId="77777777" w:rsidR="007E3FB6" w:rsidRDefault="002F150C">
      <w:pPr>
        <w:pStyle w:val="Ttulo4"/>
      </w:pPr>
      <w:bookmarkStart w:id="737" w:name="_Toc174960566"/>
      <w:r>
        <w:t>Policy ce16</w:t>
      </w:r>
      <w:bookmarkEnd w:id="737"/>
    </w:p>
    <w:p w14:paraId="17160C3E" w14:textId="77777777" w:rsidR="007E3FB6" w:rsidRDefault="007E3FB6">
      <w:pPr>
        <w:spacing w:after="40"/>
        <w:jc w:val="both"/>
      </w:pPr>
    </w:p>
    <w:p w14:paraId="43E06AC8" w14:textId="77777777" w:rsidR="007E3FB6" w:rsidRDefault="007E3FB6">
      <w:pPr>
        <w:spacing w:after="40"/>
        <w:jc w:val="both"/>
      </w:pPr>
    </w:p>
    <w:p w14:paraId="136D66B5" w14:textId="77777777" w:rsidR="007E3FB6" w:rsidRDefault="007E3FB6">
      <w:pPr>
        <w:spacing w:after="40"/>
        <w:jc w:val="both"/>
      </w:pPr>
    </w:p>
    <w:p w14:paraId="6709DE6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A1D20C" w14:textId="77777777">
        <w:tc>
          <w:tcPr>
            <w:tcW w:w="4819" w:type="dxa"/>
            <w:shd w:val="clear" w:color="auto" w:fill="000000"/>
          </w:tcPr>
          <w:p w14:paraId="00A52B0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B703B5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777A26" w14:textId="77777777">
        <w:tc>
          <w:tcPr>
            <w:tcW w:w="4819" w:type="dxa"/>
          </w:tcPr>
          <w:p w14:paraId="0A04005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68CAA8B" w14:textId="77777777" w:rsidR="007E3FB6" w:rsidRDefault="002F150C">
            <w:r>
              <w:t xml:space="preserve"> Tenant Admin Policy </w:t>
            </w:r>
          </w:p>
        </w:tc>
      </w:tr>
      <w:tr w:rsidR="007E3FB6" w14:paraId="183787B7" w14:textId="77777777">
        <w:tc>
          <w:tcPr>
            <w:tcW w:w="4819" w:type="dxa"/>
          </w:tcPr>
          <w:p w14:paraId="1B95F3FA" w14:textId="77777777" w:rsidR="007E3FB6" w:rsidRDefault="002F150C">
            <w:r>
              <w:t xml:space="preserve"> Version Date </w:t>
            </w:r>
          </w:p>
        </w:tc>
        <w:tc>
          <w:tcPr>
            <w:tcW w:w="4819" w:type="dxa"/>
          </w:tcPr>
          <w:p w14:paraId="62BD6E26" w14:textId="77777777" w:rsidR="007E3FB6" w:rsidRDefault="002F150C">
            <w:r>
              <w:t xml:space="preserve">  </w:t>
            </w:r>
          </w:p>
        </w:tc>
      </w:tr>
      <w:tr w:rsidR="007E3FB6" w14:paraId="4EB00C3F" w14:textId="77777777">
        <w:tc>
          <w:tcPr>
            <w:tcW w:w="4819" w:type="dxa"/>
          </w:tcPr>
          <w:p w14:paraId="255E3E24" w14:textId="77777777" w:rsidR="007E3FB6" w:rsidRDefault="002F150C">
            <w:r>
              <w:t xml:space="preserve"> Statements </w:t>
            </w:r>
          </w:p>
        </w:tc>
        <w:tc>
          <w:tcPr>
            <w:tcW w:w="4819" w:type="dxa"/>
          </w:tcPr>
          <w:p w14:paraId="2B82A992" w14:textId="77777777" w:rsidR="007E3FB6" w:rsidRDefault="002F150C">
            <w:r>
              <w:t xml:space="preserve"> &lt;ul style="list-style-type: none;padding: 0px;margin: 0px;"&gt;&lt;li&gt;ALLOW GROUP Administrators to manage all-resources IN TENANCY&lt;/li&gt;&lt;/ul&gt; </w:t>
            </w:r>
          </w:p>
        </w:tc>
      </w:tr>
    </w:tbl>
    <w:p w14:paraId="52D2AE4B" w14:textId="77777777" w:rsidR="007E3FB6" w:rsidRDefault="002F150C">
      <w:pPr>
        <w:spacing w:after="40"/>
        <w:jc w:val="both"/>
      </w:pPr>
      <w:r>
        <w:t xml:space="preserve">    </w:t>
      </w:r>
    </w:p>
    <w:p w14:paraId="7775522D" w14:textId="77777777" w:rsidR="007E3FB6" w:rsidRDefault="007E3FB6">
      <w:pPr>
        <w:spacing w:after="40"/>
        <w:jc w:val="both"/>
      </w:pPr>
    </w:p>
    <w:p w14:paraId="6ADE8DDE" w14:textId="77777777" w:rsidR="007E3FB6" w:rsidRDefault="002F150C">
      <w:pPr>
        <w:pStyle w:val="Ttulo4"/>
      </w:pPr>
      <w:bookmarkStart w:id="738" w:name="_Toc174960567"/>
      <w:r>
        <w:t>Policy 3ea1</w:t>
      </w:r>
      <w:bookmarkEnd w:id="738"/>
    </w:p>
    <w:p w14:paraId="76F571DC" w14:textId="77777777" w:rsidR="007E3FB6" w:rsidRDefault="007E3FB6">
      <w:pPr>
        <w:spacing w:after="40"/>
        <w:jc w:val="both"/>
      </w:pPr>
    </w:p>
    <w:p w14:paraId="411DFAA2" w14:textId="77777777" w:rsidR="007E3FB6" w:rsidRDefault="007E3FB6">
      <w:pPr>
        <w:spacing w:after="40"/>
        <w:jc w:val="both"/>
      </w:pPr>
    </w:p>
    <w:p w14:paraId="3625007A" w14:textId="77777777" w:rsidR="007E3FB6" w:rsidRDefault="007E3FB6">
      <w:pPr>
        <w:spacing w:after="40"/>
        <w:jc w:val="both"/>
      </w:pPr>
    </w:p>
    <w:p w14:paraId="44902A2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9"/>
        <w:gridCol w:w="8655"/>
      </w:tblGrid>
      <w:tr w:rsidR="007E3FB6" w14:paraId="3C5E7419" w14:textId="77777777">
        <w:tc>
          <w:tcPr>
            <w:tcW w:w="4819" w:type="dxa"/>
            <w:shd w:val="clear" w:color="auto" w:fill="000000"/>
          </w:tcPr>
          <w:p w14:paraId="69AEE2B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3CE65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4E768AB" w14:textId="77777777">
        <w:tc>
          <w:tcPr>
            <w:tcW w:w="4819" w:type="dxa"/>
          </w:tcPr>
          <w:p w14:paraId="0E98B5B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38087D3" w14:textId="77777777" w:rsidR="007E3FB6" w:rsidRDefault="002F150C">
            <w:r>
              <w:t xml:space="preserve"> create and use clusters with virtual nodes and virtual node pools </w:t>
            </w:r>
          </w:p>
        </w:tc>
      </w:tr>
      <w:tr w:rsidR="007E3FB6" w14:paraId="398F148C" w14:textId="77777777">
        <w:tc>
          <w:tcPr>
            <w:tcW w:w="4819" w:type="dxa"/>
          </w:tcPr>
          <w:p w14:paraId="7CA738BE" w14:textId="77777777" w:rsidR="007E3FB6" w:rsidRDefault="002F150C">
            <w:r>
              <w:t xml:space="preserve"> Version Date </w:t>
            </w:r>
          </w:p>
        </w:tc>
        <w:tc>
          <w:tcPr>
            <w:tcW w:w="4819" w:type="dxa"/>
          </w:tcPr>
          <w:p w14:paraId="3638BBF2" w14:textId="77777777" w:rsidR="007E3FB6" w:rsidRDefault="002F150C">
            <w:r>
              <w:t xml:space="preserve">  </w:t>
            </w:r>
          </w:p>
        </w:tc>
      </w:tr>
      <w:tr w:rsidR="007E3FB6" w14:paraId="1E02D876" w14:textId="77777777">
        <w:tc>
          <w:tcPr>
            <w:tcW w:w="4819" w:type="dxa"/>
          </w:tcPr>
          <w:p w14:paraId="41140C56" w14:textId="77777777" w:rsidR="007E3FB6" w:rsidRDefault="002F150C">
            <w:r>
              <w:t xml:space="preserve"> Statements </w:t>
            </w:r>
          </w:p>
        </w:tc>
        <w:tc>
          <w:tcPr>
            <w:tcW w:w="4819" w:type="dxa"/>
          </w:tcPr>
          <w:p w14:paraId="392A120A" w14:textId="77777777" w:rsidR="007E3FB6" w:rsidRDefault="002F150C">
            <w:r>
              <w:t xml:space="preserve"> &lt;ul style="list-style-type: none;padding: 0px;margin: 0px;"&gt;&lt;li&gt;allow group Hml-OKE-02-Access to manage cluster-virtualnode-pools in compartment id ocid1.tenancy.oc1..aaaaaaaa5ip333y4eunkjtck3cftl6k7fcgbsog6bdrmlynnhlcaoyofivjq&lt;/li&gt;&lt;li&gt;allow group Hml-OKE-02-Access to read virtual-network-family in compartment id ocid1.tenancy.oc1..aaaaaaaa5ip333y4eunkjtck3cftl6k7fcgbsog6bdrmlynnhlcaoyofivjq&lt;/li&gt;&lt;li&gt;allow group Hml-OKE-02-Access to manage vnics in compartment id ocid1.tenancy.oc1..aaaaaaaa5ip333y4eunkjtck3</w:t>
            </w:r>
            <w:r>
              <w:t xml:space="preserve">cftl6k7fcgbsog6bdrmlynnhlcaoyofivjq&lt;/li&gt;&lt;/ul&gt; </w:t>
            </w:r>
          </w:p>
        </w:tc>
      </w:tr>
    </w:tbl>
    <w:p w14:paraId="6E36DDA3" w14:textId="77777777" w:rsidR="007E3FB6" w:rsidRDefault="002F150C">
      <w:pPr>
        <w:spacing w:after="40"/>
        <w:jc w:val="both"/>
      </w:pPr>
      <w:r>
        <w:t xml:space="preserve">    </w:t>
      </w:r>
    </w:p>
    <w:p w14:paraId="49E1ADF3" w14:textId="77777777" w:rsidR="007E3FB6" w:rsidRDefault="007E3FB6">
      <w:pPr>
        <w:spacing w:after="40"/>
        <w:jc w:val="both"/>
      </w:pPr>
    </w:p>
    <w:p w14:paraId="71DB274E" w14:textId="77777777" w:rsidR="007E3FB6" w:rsidRDefault="002F150C">
      <w:pPr>
        <w:pStyle w:val="Ttulo4"/>
      </w:pPr>
      <w:bookmarkStart w:id="739" w:name="_Toc174960568"/>
      <w:r>
        <w:t>Policy 8a02</w:t>
      </w:r>
      <w:bookmarkEnd w:id="739"/>
    </w:p>
    <w:p w14:paraId="7F7FC7FA" w14:textId="77777777" w:rsidR="007E3FB6" w:rsidRDefault="007E3FB6">
      <w:pPr>
        <w:spacing w:after="40"/>
        <w:jc w:val="both"/>
      </w:pPr>
    </w:p>
    <w:p w14:paraId="6427D0B5" w14:textId="77777777" w:rsidR="007E3FB6" w:rsidRDefault="007E3FB6">
      <w:pPr>
        <w:spacing w:after="40"/>
        <w:jc w:val="both"/>
      </w:pPr>
    </w:p>
    <w:p w14:paraId="667E9894" w14:textId="77777777" w:rsidR="007E3FB6" w:rsidRDefault="007E3FB6">
      <w:pPr>
        <w:spacing w:after="40"/>
        <w:jc w:val="both"/>
      </w:pPr>
    </w:p>
    <w:p w14:paraId="21B0440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3A70D98" w14:textId="77777777">
        <w:tc>
          <w:tcPr>
            <w:tcW w:w="4819" w:type="dxa"/>
            <w:shd w:val="clear" w:color="auto" w:fill="000000"/>
          </w:tcPr>
          <w:p w14:paraId="022E875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0B541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7773EE" w14:textId="77777777">
        <w:tc>
          <w:tcPr>
            <w:tcW w:w="4819" w:type="dxa"/>
          </w:tcPr>
          <w:p w14:paraId="5AC15303" w14:textId="77777777" w:rsidR="007E3FB6" w:rsidRDefault="002F150C">
            <w:r>
              <w:lastRenderedPageBreak/>
              <w:t xml:space="preserve"> Description </w:t>
            </w:r>
          </w:p>
        </w:tc>
        <w:tc>
          <w:tcPr>
            <w:tcW w:w="4819" w:type="dxa"/>
          </w:tcPr>
          <w:p w14:paraId="459A8F47" w14:textId="77777777" w:rsidR="007E3FB6" w:rsidRDefault="002F150C">
            <w:r>
              <w:t xml:space="preserve"> VNPA-Exec-Policy description </w:t>
            </w:r>
          </w:p>
        </w:tc>
      </w:tr>
      <w:tr w:rsidR="007E3FB6" w14:paraId="5024C7AF" w14:textId="77777777">
        <w:tc>
          <w:tcPr>
            <w:tcW w:w="4819" w:type="dxa"/>
          </w:tcPr>
          <w:p w14:paraId="62A742D5" w14:textId="77777777" w:rsidR="007E3FB6" w:rsidRDefault="002F150C">
            <w:r>
              <w:t xml:space="preserve"> Version Date </w:t>
            </w:r>
          </w:p>
        </w:tc>
        <w:tc>
          <w:tcPr>
            <w:tcW w:w="4819" w:type="dxa"/>
          </w:tcPr>
          <w:p w14:paraId="45BBC942" w14:textId="77777777" w:rsidR="007E3FB6" w:rsidRDefault="002F150C">
            <w:r>
              <w:t xml:space="preserve">  </w:t>
            </w:r>
          </w:p>
        </w:tc>
      </w:tr>
      <w:tr w:rsidR="007E3FB6" w14:paraId="53BBAEDC" w14:textId="77777777">
        <w:tc>
          <w:tcPr>
            <w:tcW w:w="4819" w:type="dxa"/>
          </w:tcPr>
          <w:p w14:paraId="2E0D7531" w14:textId="77777777" w:rsidR="007E3FB6" w:rsidRDefault="002F150C">
            <w:r>
              <w:t xml:space="preserve"> Statements </w:t>
            </w:r>
          </w:p>
        </w:tc>
        <w:tc>
          <w:tcPr>
            <w:tcW w:w="4819" w:type="dxa"/>
          </w:tcPr>
          <w:p w14:paraId="5555B2DD" w14:textId="77777777" w:rsidR="007E3FB6" w:rsidRDefault="002F150C">
            <w:r>
              <w:t xml:space="preserve"> &lt;ul style="list-style-type: none;padding: 0px;margin: 0px;"&gt;&lt;li&gt;allow any-user to inspect compartments in tenancy where all { request.principal.type = 'vnpa-service' }&lt;/li&gt;&lt;li&gt;allow any-user to read instances in tenancy where all { request.principal.type = 'vnpa-service' }&lt;/li&gt;&lt;li&gt;allow any-user to read virtual-network-family in tenancy where all { request.principal.type = 'vnpa-service' }&lt;/li&gt;&lt;li&gt;allow any-user to read load-balancers in tenancy where all { request.principal.type = 'vnpa-service' }&lt;/li&gt;&lt;li</w:t>
            </w:r>
            <w:r>
              <w:t xml:space="preserve">&gt;allow any-user to read network-security-group in tenancy where all { request.principal.type = 'vnpa-service' }&lt;/li&gt;&lt;/ul&gt; </w:t>
            </w:r>
          </w:p>
        </w:tc>
      </w:tr>
    </w:tbl>
    <w:p w14:paraId="6230214F" w14:textId="77777777" w:rsidR="007E3FB6" w:rsidRDefault="002F150C">
      <w:pPr>
        <w:spacing w:after="40"/>
        <w:jc w:val="both"/>
      </w:pPr>
      <w:r>
        <w:t xml:space="preserve">    </w:t>
      </w:r>
    </w:p>
    <w:p w14:paraId="6B7AC969" w14:textId="77777777" w:rsidR="007E3FB6" w:rsidRDefault="007E3FB6">
      <w:pPr>
        <w:spacing w:after="40"/>
        <w:jc w:val="both"/>
      </w:pPr>
    </w:p>
    <w:p w14:paraId="608DA8B2" w14:textId="77777777" w:rsidR="007E3FB6" w:rsidRDefault="002F150C">
      <w:pPr>
        <w:pStyle w:val="Ttulo3"/>
      </w:pPr>
      <w:bookmarkStart w:id="740" w:name="_Toc174960569"/>
      <w:r>
        <w:t>Remote Peering Connection</w:t>
      </w:r>
      <w:bookmarkEnd w:id="740"/>
    </w:p>
    <w:p w14:paraId="358D8FB4" w14:textId="77777777" w:rsidR="007E3FB6" w:rsidRDefault="007E3FB6">
      <w:pPr>
        <w:spacing w:after="40"/>
        <w:jc w:val="both"/>
      </w:pPr>
    </w:p>
    <w:p w14:paraId="12CEBA78" w14:textId="77777777" w:rsidR="007E3FB6" w:rsidRDefault="007E3FB6">
      <w:pPr>
        <w:spacing w:after="40"/>
        <w:jc w:val="both"/>
      </w:pPr>
    </w:p>
    <w:p w14:paraId="1FD44B69" w14:textId="77777777" w:rsidR="007E3FB6" w:rsidRDefault="002F150C">
      <w:pPr>
        <w:pStyle w:val="Ttulo4"/>
      </w:pPr>
      <w:bookmarkStart w:id="741" w:name="_Toc174960570"/>
      <w:r>
        <w:t>RPC-DRG_VCN_172.28_ASHBURN_TO_DRG_SP_BR</w:t>
      </w:r>
      <w:bookmarkEnd w:id="741"/>
    </w:p>
    <w:p w14:paraId="2E5DCF5E" w14:textId="77777777" w:rsidR="007E3FB6" w:rsidRDefault="007E3FB6">
      <w:pPr>
        <w:spacing w:after="40"/>
        <w:jc w:val="both"/>
      </w:pPr>
    </w:p>
    <w:p w14:paraId="5FE902EB" w14:textId="77777777" w:rsidR="007E3FB6" w:rsidRDefault="007E3FB6">
      <w:pPr>
        <w:spacing w:after="40"/>
        <w:jc w:val="both"/>
      </w:pPr>
    </w:p>
    <w:p w14:paraId="0921CCF0" w14:textId="77777777" w:rsidR="007E3FB6" w:rsidRDefault="007E3FB6">
      <w:pPr>
        <w:spacing w:after="40"/>
        <w:jc w:val="both"/>
      </w:pPr>
    </w:p>
    <w:p w14:paraId="70BFC55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E14945" w14:textId="77777777">
        <w:tc>
          <w:tcPr>
            <w:tcW w:w="4819" w:type="dxa"/>
            <w:shd w:val="clear" w:color="auto" w:fill="000000"/>
          </w:tcPr>
          <w:p w14:paraId="08017BC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F5985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D40C12" w14:textId="77777777">
        <w:tc>
          <w:tcPr>
            <w:tcW w:w="4819" w:type="dxa"/>
          </w:tcPr>
          <w:p w14:paraId="78C4C0D8" w14:textId="77777777" w:rsidR="007E3FB6" w:rsidRDefault="002F150C">
            <w:r>
              <w:t xml:space="preserve"> Drg Id </w:t>
            </w:r>
          </w:p>
        </w:tc>
        <w:tc>
          <w:tcPr>
            <w:tcW w:w="4819" w:type="dxa"/>
          </w:tcPr>
          <w:p w14:paraId="2F270413" w14:textId="77777777" w:rsidR="007E3FB6" w:rsidRDefault="002F150C">
            <w:r>
              <w:t xml:space="preserve"> DRG_VCN_172.28_ASHBURN </w:t>
            </w:r>
          </w:p>
        </w:tc>
      </w:tr>
      <w:tr w:rsidR="007E3FB6" w14:paraId="7710E520" w14:textId="77777777">
        <w:tc>
          <w:tcPr>
            <w:tcW w:w="4819" w:type="dxa"/>
          </w:tcPr>
          <w:p w14:paraId="0FDFC6BD" w14:textId="77777777" w:rsidR="007E3FB6" w:rsidRDefault="002F150C">
            <w:r>
              <w:t xml:space="preserve"> Peer Id </w:t>
            </w:r>
          </w:p>
        </w:tc>
        <w:tc>
          <w:tcPr>
            <w:tcW w:w="4819" w:type="dxa"/>
          </w:tcPr>
          <w:p w14:paraId="16D7FCFB" w14:textId="77777777" w:rsidR="007E3FB6" w:rsidRDefault="002F150C">
            <w:r>
              <w:t xml:space="preserve">  </w:t>
            </w:r>
          </w:p>
        </w:tc>
      </w:tr>
      <w:tr w:rsidR="007E3FB6" w14:paraId="15E2D9B0" w14:textId="77777777">
        <w:tc>
          <w:tcPr>
            <w:tcW w:w="4819" w:type="dxa"/>
          </w:tcPr>
          <w:p w14:paraId="5E32E273" w14:textId="77777777" w:rsidR="007E3FB6" w:rsidRDefault="002F150C">
            <w:r>
              <w:t xml:space="preserve"> Peer Region Name </w:t>
            </w:r>
          </w:p>
        </w:tc>
        <w:tc>
          <w:tcPr>
            <w:tcW w:w="4819" w:type="dxa"/>
          </w:tcPr>
          <w:p w14:paraId="61265049" w14:textId="77777777" w:rsidR="007E3FB6" w:rsidRDefault="002F150C">
            <w:r>
              <w:t xml:space="preserve"> sa-saopaulo-1 </w:t>
            </w:r>
          </w:p>
        </w:tc>
      </w:tr>
      <w:tr w:rsidR="007E3FB6" w14:paraId="2A588D93" w14:textId="77777777">
        <w:tc>
          <w:tcPr>
            <w:tcW w:w="4819" w:type="dxa"/>
          </w:tcPr>
          <w:p w14:paraId="3AC5EE42" w14:textId="77777777" w:rsidR="007E3FB6" w:rsidRDefault="002F150C">
            <w:r>
              <w:t xml:space="preserve"> Peer Tenancy Id </w:t>
            </w:r>
          </w:p>
        </w:tc>
        <w:tc>
          <w:tcPr>
            <w:tcW w:w="4819" w:type="dxa"/>
          </w:tcPr>
          <w:p w14:paraId="56523217" w14:textId="77777777" w:rsidR="007E3FB6" w:rsidRDefault="002F150C">
            <w:r>
              <w:t xml:space="preserve"> perseustech </w:t>
            </w:r>
          </w:p>
        </w:tc>
      </w:tr>
    </w:tbl>
    <w:p w14:paraId="223C057D" w14:textId="77777777" w:rsidR="007E3FB6" w:rsidRDefault="007E3FB6">
      <w:pPr>
        <w:spacing w:after="40"/>
        <w:jc w:val="both"/>
      </w:pPr>
    </w:p>
    <w:p w14:paraId="73AB5204" w14:textId="77777777" w:rsidR="007E3FB6" w:rsidRDefault="002F150C">
      <w:pPr>
        <w:spacing w:after="40"/>
        <w:jc w:val="both"/>
      </w:pPr>
      <w:r>
        <w:t xml:space="preserve">    </w:t>
      </w:r>
    </w:p>
    <w:p w14:paraId="0E7659D8" w14:textId="77777777" w:rsidR="007E3FB6" w:rsidRDefault="007E3FB6">
      <w:pPr>
        <w:spacing w:after="40"/>
        <w:jc w:val="both"/>
      </w:pPr>
    </w:p>
    <w:p w14:paraId="6D6166A4" w14:textId="77777777" w:rsidR="007E3FB6" w:rsidRDefault="002F150C">
      <w:pPr>
        <w:pStyle w:val="Ttulo4"/>
      </w:pPr>
      <w:bookmarkStart w:id="742" w:name="_Toc174960571"/>
      <w:r>
        <w:t>RPC_DRG_ASH_TO_DRG_VNH</w:t>
      </w:r>
      <w:bookmarkEnd w:id="742"/>
    </w:p>
    <w:p w14:paraId="4CABA41A" w14:textId="77777777" w:rsidR="007E3FB6" w:rsidRDefault="007E3FB6">
      <w:pPr>
        <w:spacing w:after="40"/>
        <w:jc w:val="both"/>
      </w:pPr>
    </w:p>
    <w:p w14:paraId="6FC36377" w14:textId="77777777" w:rsidR="007E3FB6" w:rsidRDefault="007E3FB6">
      <w:pPr>
        <w:spacing w:after="40"/>
        <w:jc w:val="both"/>
      </w:pPr>
    </w:p>
    <w:p w14:paraId="35CBCD42" w14:textId="77777777" w:rsidR="007E3FB6" w:rsidRDefault="007E3FB6">
      <w:pPr>
        <w:spacing w:after="40"/>
        <w:jc w:val="both"/>
      </w:pPr>
    </w:p>
    <w:p w14:paraId="668E2EB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D8BFDD" w14:textId="77777777">
        <w:tc>
          <w:tcPr>
            <w:tcW w:w="4819" w:type="dxa"/>
            <w:shd w:val="clear" w:color="auto" w:fill="000000"/>
          </w:tcPr>
          <w:p w14:paraId="77A34F9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F3037C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60722D" w14:textId="77777777">
        <w:tc>
          <w:tcPr>
            <w:tcW w:w="4819" w:type="dxa"/>
          </w:tcPr>
          <w:p w14:paraId="21452A59" w14:textId="77777777" w:rsidR="007E3FB6" w:rsidRDefault="002F150C">
            <w:r>
              <w:t xml:space="preserve"> Drg Id </w:t>
            </w:r>
          </w:p>
        </w:tc>
        <w:tc>
          <w:tcPr>
            <w:tcW w:w="4819" w:type="dxa"/>
          </w:tcPr>
          <w:p w14:paraId="7576607C" w14:textId="77777777" w:rsidR="007E3FB6" w:rsidRDefault="002F150C">
            <w:r>
              <w:t xml:space="preserve"> DRG-01 </w:t>
            </w:r>
          </w:p>
        </w:tc>
      </w:tr>
      <w:tr w:rsidR="007E3FB6" w14:paraId="69BD8151" w14:textId="77777777">
        <w:tc>
          <w:tcPr>
            <w:tcW w:w="4819" w:type="dxa"/>
          </w:tcPr>
          <w:p w14:paraId="64090F5F" w14:textId="77777777" w:rsidR="007E3FB6" w:rsidRDefault="002F150C">
            <w:r>
              <w:t xml:space="preserve"> Peer Id </w:t>
            </w:r>
          </w:p>
        </w:tc>
        <w:tc>
          <w:tcPr>
            <w:tcW w:w="4819" w:type="dxa"/>
          </w:tcPr>
          <w:p w14:paraId="4A9FA659" w14:textId="77777777" w:rsidR="007E3FB6" w:rsidRDefault="002F150C">
            <w:r>
              <w:t xml:space="preserve">  </w:t>
            </w:r>
          </w:p>
        </w:tc>
      </w:tr>
      <w:tr w:rsidR="007E3FB6" w14:paraId="0A3C3AFB" w14:textId="77777777">
        <w:tc>
          <w:tcPr>
            <w:tcW w:w="4819" w:type="dxa"/>
          </w:tcPr>
          <w:p w14:paraId="2616EA3A" w14:textId="77777777" w:rsidR="007E3FB6" w:rsidRDefault="002F150C">
            <w:r>
              <w:t xml:space="preserve"> Peer Region Name </w:t>
            </w:r>
          </w:p>
        </w:tc>
        <w:tc>
          <w:tcPr>
            <w:tcW w:w="4819" w:type="dxa"/>
          </w:tcPr>
          <w:p w14:paraId="582478D4" w14:textId="77777777" w:rsidR="007E3FB6" w:rsidRDefault="002F150C">
            <w:r>
              <w:t xml:space="preserve"> sa-vinhedo-1 </w:t>
            </w:r>
          </w:p>
        </w:tc>
      </w:tr>
      <w:tr w:rsidR="007E3FB6" w14:paraId="441BA108" w14:textId="77777777">
        <w:tc>
          <w:tcPr>
            <w:tcW w:w="4819" w:type="dxa"/>
          </w:tcPr>
          <w:p w14:paraId="43AF5A1E" w14:textId="77777777" w:rsidR="007E3FB6" w:rsidRDefault="002F150C">
            <w:r>
              <w:t xml:space="preserve"> Peer Tenancy Id </w:t>
            </w:r>
          </w:p>
        </w:tc>
        <w:tc>
          <w:tcPr>
            <w:tcW w:w="4819" w:type="dxa"/>
          </w:tcPr>
          <w:p w14:paraId="39210DCF" w14:textId="77777777" w:rsidR="007E3FB6" w:rsidRDefault="002F150C">
            <w:r>
              <w:t xml:space="preserve"> perseustech </w:t>
            </w:r>
          </w:p>
        </w:tc>
      </w:tr>
    </w:tbl>
    <w:p w14:paraId="72FD79C8" w14:textId="77777777" w:rsidR="007E3FB6" w:rsidRDefault="007E3FB6">
      <w:pPr>
        <w:spacing w:after="40"/>
        <w:jc w:val="both"/>
      </w:pPr>
    </w:p>
    <w:p w14:paraId="0135F19C" w14:textId="77777777" w:rsidR="007E3FB6" w:rsidRDefault="002F150C">
      <w:pPr>
        <w:spacing w:after="40"/>
        <w:jc w:val="both"/>
      </w:pPr>
      <w:r>
        <w:t xml:space="preserve">    </w:t>
      </w:r>
    </w:p>
    <w:p w14:paraId="0D829C35" w14:textId="77777777" w:rsidR="007E3FB6" w:rsidRDefault="007E3FB6">
      <w:pPr>
        <w:spacing w:after="40"/>
        <w:jc w:val="both"/>
      </w:pPr>
    </w:p>
    <w:p w14:paraId="66AF4903" w14:textId="77777777" w:rsidR="007E3FB6" w:rsidRDefault="002F150C">
      <w:pPr>
        <w:pStyle w:val="Ttulo4"/>
      </w:pPr>
      <w:bookmarkStart w:id="743" w:name="_Toc174960572"/>
      <w:r>
        <w:lastRenderedPageBreak/>
        <w:t>RPC-US-MGT-TO-SP-FNET</w:t>
      </w:r>
      <w:bookmarkEnd w:id="743"/>
    </w:p>
    <w:p w14:paraId="6D90E06D" w14:textId="77777777" w:rsidR="007E3FB6" w:rsidRDefault="007E3FB6">
      <w:pPr>
        <w:spacing w:after="40"/>
        <w:jc w:val="both"/>
      </w:pPr>
    </w:p>
    <w:p w14:paraId="69FEA025" w14:textId="77777777" w:rsidR="007E3FB6" w:rsidRDefault="007E3FB6">
      <w:pPr>
        <w:spacing w:after="40"/>
        <w:jc w:val="both"/>
      </w:pPr>
    </w:p>
    <w:p w14:paraId="685290AB" w14:textId="77777777" w:rsidR="007E3FB6" w:rsidRDefault="007E3FB6">
      <w:pPr>
        <w:spacing w:after="40"/>
        <w:jc w:val="both"/>
      </w:pPr>
    </w:p>
    <w:p w14:paraId="4284D92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D2F690" w14:textId="77777777">
        <w:tc>
          <w:tcPr>
            <w:tcW w:w="4819" w:type="dxa"/>
            <w:shd w:val="clear" w:color="auto" w:fill="000000"/>
          </w:tcPr>
          <w:p w14:paraId="7D8C39C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91B4D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2AC05E" w14:textId="77777777">
        <w:tc>
          <w:tcPr>
            <w:tcW w:w="4819" w:type="dxa"/>
          </w:tcPr>
          <w:p w14:paraId="6749F270" w14:textId="77777777" w:rsidR="007E3FB6" w:rsidRDefault="002F150C">
            <w:r>
              <w:t xml:space="preserve"> Drg Id </w:t>
            </w:r>
          </w:p>
        </w:tc>
        <w:tc>
          <w:tcPr>
            <w:tcW w:w="4819" w:type="dxa"/>
          </w:tcPr>
          <w:p w14:paraId="1AE6A3E8" w14:textId="77777777" w:rsidR="007E3FB6" w:rsidRDefault="002F150C">
            <w:r>
              <w:t xml:space="preserve"> DRG-01 </w:t>
            </w:r>
          </w:p>
        </w:tc>
      </w:tr>
      <w:tr w:rsidR="007E3FB6" w14:paraId="697DD509" w14:textId="77777777">
        <w:tc>
          <w:tcPr>
            <w:tcW w:w="4819" w:type="dxa"/>
          </w:tcPr>
          <w:p w14:paraId="0C229BC3" w14:textId="77777777" w:rsidR="007E3FB6" w:rsidRDefault="002F150C">
            <w:r>
              <w:t xml:space="preserve"> Peer Id </w:t>
            </w:r>
          </w:p>
        </w:tc>
        <w:tc>
          <w:tcPr>
            <w:tcW w:w="4819" w:type="dxa"/>
          </w:tcPr>
          <w:p w14:paraId="26BE3180" w14:textId="77777777" w:rsidR="007E3FB6" w:rsidRDefault="002F150C">
            <w:r>
              <w:t xml:space="preserve">  </w:t>
            </w:r>
          </w:p>
        </w:tc>
      </w:tr>
      <w:tr w:rsidR="007E3FB6" w14:paraId="11D21D7E" w14:textId="77777777">
        <w:tc>
          <w:tcPr>
            <w:tcW w:w="4819" w:type="dxa"/>
          </w:tcPr>
          <w:p w14:paraId="1B62BCCC" w14:textId="77777777" w:rsidR="007E3FB6" w:rsidRDefault="002F150C">
            <w:r>
              <w:t xml:space="preserve"> Peer Region Name </w:t>
            </w:r>
          </w:p>
        </w:tc>
        <w:tc>
          <w:tcPr>
            <w:tcW w:w="4819" w:type="dxa"/>
          </w:tcPr>
          <w:p w14:paraId="35F1A19F" w14:textId="77777777" w:rsidR="007E3FB6" w:rsidRDefault="002F150C">
            <w:r>
              <w:t xml:space="preserve"> sa-saopaulo-1 </w:t>
            </w:r>
          </w:p>
        </w:tc>
      </w:tr>
      <w:tr w:rsidR="007E3FB6" w14:paraId="74538D1F" w14:textId="77777777">
        <w:tc>
          <w:tcPr>
            <w:tcW w:w="4819" w:type="dxa"/>
          </w:tcPr>
          <w:p w14:paraId="44C21E40" w14:textId="77777777" w:rsidR="007E3FB6" w:rsidRDefault="002F150C">
            <w:r>
              <w:t xml:space="preserve"> Peer Tenancy Id </w:t>
            </w:r>
          </w:p>
        </w:tc>
        <w:tc>
          <w:tcPr>
            <w:tcW w:w="4819" w:type="dxa"/>
          </w:tcPr>
          <w:p w14:paraId="660F4EEB" w14:textId="77777777" w:rsidR="007E3FB6" w:rsidRDefault="002F150C">
            <w:r>
              <w:t xml:space="preserve"> perseustech </w:t>
            </w:r>
          </w:p>
        </w:tc>
      </w:tr>
    </w:tbl>
    <w:p w14:paraId="4459D2DA" w14:textId="77777777" w:rsidR="007E3FB6" w:rsidRDefault="007E3FB6">
      <w:pPr>
        <w:spacing w:after="40"/>
        <w:jc w:val="both"/>
      </w:pPr>
    </w:p>
    <w:p w14:paraId="44FAC0F3" w14:textId="77777777" w:rsidR="007E3FB6" w:rsidRDefault="002F150C">
      <w:pPr>
        <w:spacing w:after="40"/>
        <w:jc w:val="both"/>
      </w:pPr>
      <w:r>
        <w:t xml:space="preserve">    </w:t>
      </w:r>
    </w:p>
    <w:p w14:paraId="62C8F641" w14:textId="77777777" w:rsidR="007E3FB6" w:rsidRDefault="007E3FB6">
      <w:pPr>
        <w:spacing w:after="40"/>
        <w:jc w:val="both"/>
      </w:pPr>
    </w:p>
    <w:p w14:paraId="529BFC7F" w14:textId="77777777" w:rsidR="007E3FB6" w:rsidRDefault="002F150C">
      <w:pPr>
        <w:pStyle w:val="Ttulo3"/>
      </w:pPr>
      <w:bookmarkStart w:id="744" w:name="_Toc174960573"/>
      <w:r>
        <w:t>Route Table</w:t>
      </w:r>
      <w:bookmarkEnd w:id="744"/>
    </w:p>
    <w:p w14:paraId="453268A8" w14:textId="77777777" w:rsidR="007E3FB6" w:rsidRDefault="007E3FB6">
      <w:pPr>
        <w:spacing w:after="40"/>
        <w:jc w:val="both"/>
      </w:pPr>
    </w:p>
    <w:p w14:paraId="39E5CAAD" w14:textId="77777777" w:rsidR="007E3FB6" w:rsidRDefault="007E3FB6">
      <w:pPr>
        <w:spacing w:after="40"/>
        <w:jc w:val="both"/>
      </w:pPr>
    </w:p>
    <w:p w14:paraId="3F9D19ED" w14:textId="77777777" w:rsidR="007E3FB6" w:rsidRDefault="002F150C">
      <w:pPr>
        <w:pStyle w:val="Ttulo4"/>
      </w:pPr>
      <w:bookmarkStart w:id="745" w:name="_Toc174960574"/>
      <w:r>
        <w:t>RTB_PUB</w:t>
      </w:r>
      <w:bookmarkEnd w:id="745"/>
    </w:p>
    <w:p w14:paraId="08F87317" w14:textId="77777777" w:rsidR="007E3FB6" w:rsidRDefault="007E3FB6">
      <w:pPr>
        <w:spacing w:after="40"/>
        <w:jc w:val="both"/>
      </w:pPr>
    </w:p>
    <w:p w14:paraId="3E63F29A" w14:textId="77777777" w:rsidR="007E3FB6" w:rsidRDefault="007E3FB6">
      <w:pPr>
        <w:spacing w:after="40"/>
        <w:jc w:val="both"/>
      </w:pPr>
    </w:p>
    <w:p w14:paraId="1B5ECF18" w14:textId="77777777" w:rsidR="007E3FB6" w:rsidRDefault="007E3FB6">
      <w:pPr>
        <w:spacing w:after="40"/>
        <w:jc w:val="both"/>
      </w:pPr>
    </w:p>
    <w:p w14:paraId="1F3B9AB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52C1FE" w14:textId="77777777">
        <w:tc>
          <w:tcPr>
            <w:tcW w:w="4819" w:type="dxa"/>
            <w:shd w:val="clear" w:color="auto" w:fill="000000"/>
          </w:tcPr>
          <w:p w14:paraId="4CAA635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B3230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B48CD0" w14:textId="77777777">
        <w:tc>
          <w:tcPr>
            <w:tcW w:w="4819" w:type="dxa"/>
          </w:tcPr>
          <w:p w14:paraId="3FE904F1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696F58F5" w14:textId="77777777" w:rsidR="007E3FB6" w:rsidRDefault="002F150C">
            <w:r>
              <w:t xml:space="preserve"> VCN_172.28_SANDBOX </w:t>
            </w:r>
          </w:p>
        </w:tc>
      </w:tr>
    </w:tbl>
    <w:p w14:paraId="7C8AF148" w14:textId="77777777" w:rsidR="007E3FB6" w:rsidRDefault="007E3FB6">
      <w:pPr>
        <w:spacing w:after="40"/>
        <w:jc w:val="both"/>
      </w:pPr>
    </w:p>
    <w:p w14:paraId="795762BF" w14:textId="77777777" w:rsidR="007E3FB6" w:rsidRDefault="002F150C">
      <w:pPr>
        <w:spacing w:after="40"/>
        <w:jc w:val="both"/>
      </w:pPr>
      <w:r>
        <w:t xml:space="preserve">    </w:t>
      </w:r>
    </w:p>
    <w:p w14:paraId="28742283" w14:textId="77777777" w:rsidR="007E3FB6" w:rsidRDefault="002F150C">
      <w:pPr>
        <w:pStyle w:val="Ttulo5"/>
      </w:pPr>
      <w:r>
        <w:t>Route Rules</w:t>
      </w:r>
    </w:p>
    <w:p w14:paraId="0A5CCF7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8C4688" w14:textId="77777777">
        <w:tc>
          <w:tcPr>
            <w:tcW w:w="4819" w:type="dxa"/>
            <w:shd w:val="clear" w:color="auto" w:fill="000000"/>
          </w:tcPr>
          <w:p w14:paraId="258EB8F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5B3EF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F733A2" w14:textId="77777777">
        <w:tc>
          <w:tcPr>
            <w:tcW w:w="4819" w:type="dxa"/>
          </w:tcPr>
          <w:p w14:paraId="127A81F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0D96B54" w14:textId="77777777" w:rsidR="007E3FB6" w:rsidRDefault="002F150C">
            <w:r>
              <w:t xml:space="preserve"> undefined </w:t>
            </w:r>
          </w:p>
        </w:tc>
      </w:tr>
      <w:tr w:rsidR="007E3FB6" w14:paraId="656F318A" w14:textId="77777777">
        <w:tc>
          <w:tcPr>
            <w:tcW w:w="4819" w:type="dxa"/>
          </w:tcPr>
          <w:p w14:paraId="39849795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EB80A48" w14:textId="77777777" w:rsidR="007E3FB6" w:rsidRDefault="002F150C">
            <w:r>
              <w:t xml:space="preserve"> 0.0.0.0/0 </w:t>
            </w:r>
          </w:p>
        </w:tc>
      </w:tr>
      <w:tr w:rsidR="007E3FB6" w14:paraId="60D44A39" w14:textId="77777777">
        <w:tc>
          <w:tcPr>
            <w:tcW w:w="4819" w:type="dxa"/>
          </w:tcPr>
          <w:p w14:paraId="75CC5C9D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C09D8F0" w14:textId="77777777" w:rsidR="007E3FB6" w:rsidRDefault="002F150C">
            <w:r>
              <w:t xml:space="preserve"> CIDR_BLOCK </w:t>
            </w:r>
          </w:p>
        </w:tc>
      </w:tr>
      <w:tr w:rsidR="007E3FB6" w14:paraId="4CEA23FB" w14:textId="77777777">
        <w:tc>
          <w:tcPr>
            <w:tcW w:w="4819" w:type="dxa"/>
          </w:tcPr>
          <w:p w14:paraId="4B306125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A0BACA0" w14:textId="77777777" w:rsidR="007E3FB6" w:rsidRDefault="002F150C">
            <w:r>
              <w:t xml:space="preserve"> igw-01 </w:t>
            </w:r>
          </w:p>
        </w:tc>
      </w:tr>
    </w:tbl>
    <w:p w14:paraId="4D733451" w14:textId="77777777" w:rsidR="007E3FB6" w:rsidRDefault="007E3FB6">
      <w:pPr>
        <w:spacing w:after="40"/>
        <w:jc w:val="both"/>
      </w:pPr>
    </w:p>
    <w:p w14:paraId="57AAE2FD" w14:textId="77777777" w:rsidR="007E3FB6" w:rsidRDefault="002F150C">
      <w:pPr>
        <w:spacing w:after="40"/>
        <w:jc w:val="both"/>
      </w:pPr>
      <w:r>
        <w:t xml:space="preserve">    </w:t>
      </w:r>
    </w:p>
    <w:p w14:paraId="51D2DC66" w14:textId="77777777" w:rsidR="007E3FB6" w:rsidRDefault="002F150C">
      <w:pPr>
        <w:pStyle w:val="Ttulo5"/>
      </w:pPr>
      <w:r>
        <w:t>Route Rules</w:t>
      </w:r>
    </w:p>
    <w:p w14:paraId="215E22C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6473CE" w14:textId="77777777">
        <w:tc>
          <w:tcPr>
            <w:tcW w:w="4819" w:type="dxa"/>
            <w:shd w:val="clear" w:color="auto" w:fill="000000"/>
          </w:tcPr>
          <w:p w14:paraId="3367F69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6BEC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907589" w14:textId="77777777">
        <w:tc>
          <w:tcPr>
            <w:tcW w:w="4819" w:type="dxa"/>
          </w:tcPr>
          <w:p w14:paraId="59BB8B7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AE12D38" w14:textId="77777777" w:rsidR="007E3FB6" w:rsidRDefault="002F150C">
            <w:r>
              <w:t xml:space="preserve"> FNET </w:t>
            </w:r>
          </w:p>
        </w:tc>
      </w:tr>
      <w:tr w:rsidR="007E3FB6" w14:paraId="3D041C6C" w14:textId="77777777">
        <w:tc>
          <w:tcPr>
            <w:tcW w:w="4819" w:type="dxa"/>
          </w:tcPr>
          <w:p w14:paraId="6FFA11D0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78A3AF1" w14:textId="77777777" w:rsidR="007E3FB6" w:rsidRDefault="002F150C">
            <w:r>
              <w:t xml:space="preserve"> 200.160.161.0/24 </w:t>
            </w:r>
          </w:p>
        </w:tc>
      </w:tr>
      <w:tr w:rsidR="007E3FB6" w14:paraId="61BB1E0E" w14:textId="77777777">
        <w:tc>
          <w:tcPr>
            <w:tcW w:w="4819" w:type="dxa"/>
          </w:tcPr>
          <w:p w14:paraId="61C33226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867D09F" w14:textId="77777777" w:rsidR="007E3FB6" w:rsidRDefault="002F150C">
            <w:r>
              <w:t xml:space="preserve"> CIDR_BLOCK </w:t>
            </w:r>
          </w:p>
        </w:tc>
      </w:tr>
      <w:tr w:rsidR="007E3FB6" w14:paraId="1863DA3F" w14:textId="77777777">
        <w:tc>
          <w:tcPr>
            <w:tcW w:w="4819" w:type="dxa"/>
          </w:tcPr>
          <w:p w14:paraId="627CE510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6C6C78D1" w14:textId="77777777" w:rsidR="007E3FB6" w:rsidRDefault="002F150C">
            <w:r>
              <w:t xml:space="preserve"> DRG_VCN_172.28_ASHBURN </w:t>
            </w:r>
          </w:p>
        </w:tc>
      </w:tr>
    </w:tbl>
    <w:p w14:paraId="49B86127" w14:textId="77777777" w:rsidR="007E3FB6" w:rsidRDefault="007E3FB6">
      <w:pPr>
        <w:spacing w:after="40"/>
        <w:jc w:val="both"/>
      </w:pPr>
    </w:p>
    <w:p w14:paraId="4173ECD6" w14:textId="77777777" w:rsidR="007E3FB6" w:rsidRDefault="002F150C">
      <w:pPr>
        <w:spacing w:after="40"/>
        <w:jc w:val="both"/>
      </w:pPr>
      <w:r>
        <w:t xml:space="preserve">    </w:t>
      </w:r>
    </w:p>
    <w:p w14:paraId="17519527" w14:textId="77777777" w:rsidR="007E3FB6" w:rsidRDefault="002F150C">
      <w:pPr>
        <w:pStyle w:val="Ttulo5"/>
      </w:pPr>
      <w:r>
        <w:t>Route Rules</w:t>
      </w:r>
    </w:p>
    <w:p w14:paraId="2FD3B09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AFC1D91" w14:textId="77777777">
        <w:tc>
          <w:tcPr>
            <w:tcW w:w="4819" w:type="dxa"/>
            <w:shd w:val="clear" w:color="auto" w:fill="000000"/>
          </w:tcPr>
          <w:p w14:paraId="672B60C2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2BD7A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C9BC8B" w14:textId="77777777">
        <w:tc>
          <w:tcPr>
            <w:tcW w:w="4819" w:type="dxa"/>
          </w:tcPr>
          <w:p w14:paraId="15073AF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16DCFCD" w14:textId="77777777" w:rsidR="007E3FB6" w:rsidRDefault="002F150C">
            <w:r>
              <w:t xml:space="preserve"> FNET </w:t>
            </w:r>
          </w:p>
        </w:tc>
      </w:tr>
      <w:tr w:rsidR="007E3FB6" w14:paraId="4756CE4F" w14:textId="77777777">
        <w:tc>
          <w:tcPr>
            <w:tcW w:w="4819" w:type="dxa"/>
          </w:tcPr>
          <w:p w14:paraId="62530EDD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76E238E" w14:textId="77777777" w:rsidR="007E3FB6" w:rsidRDefault="002F150C">
            <w:r>
              <w:t xml:space="preserve"> 200.160.163.0/24 </w:t>
            </w:r>
          </w:p>
        </w:tc>
      </w:tr>
      <w:tr w:rsidR="007E3FB6" w14:paraId="548D525B" w14:textId="77777777">
        <w:tc>
          <w:tcPr>
            <w:tcW w:w="4819" w:type="dxa"/>
          </w:tcPr>
          <w:p w14:paraId="683590B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9FE1C37" w14:textId="77777777" w:rsidR="007E3FB6" w:rsidRDefault="002F150C">
            <w:r>
              <w:t xml:space="preserve"> CIDR_BLOCK </w:t>
            </w:r>
          </w:p>
        </w:tc>
      </w:tr>
      <w:tr w:rsidR="007E3FB6" w14:paraId="17D6660B" w14:textId="77777777">
        <w:tc>
          <w:tcPr>
            <w:tcW w:w="4819" w:type="dxa"/>
          </w:tcPr>
          <w:p w14:paraId="4C9D47DF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48DB158C" w14:textId="77777777" w:rsidR="007E3FB6" w:rsidRDefault="002F150C">
            <w:r>
              <w:t xml:space="preserve"> DRG_VCN_172.28_ASHBURN </w:t>
            </w:r>
          </w:p>
        </w:tc>
      </w:tr>
    </w:tbl>
    <w:p w14:paraId="171560BB" w14:textId="77777777" w:rsidR="007E3FB6" w:rsidRDefault="007E3FB6">
      <w:pPr>
        <w:spacing w:after="40"/>
        <w:jc w:val="both"/>
      </w:pPr>
    </w:p>
    <w:p w14:paraId="2A2CAA45" w14:textId="77777777" w:rsidR="007E3FB6" w:rsidRDefault="002F150C">
      <w:pPr>
        <w:spacing w:after="40"/>
        <w:jc w:val="both"/>
      </w:pPr>
      <w:r>
        <w:t xml:space="preserve">    </w:t>
      </w:r>
    </w:p>
    <w:p w14:paraId="0E8CE5B9" w14:textId="77777777" w:rsidR="007E3FB6" w:rsidRDefault="002F150C">
      <w:pPr>
        <w:pStyle w:val="Ttulo5"/>
      </w:pPr>
      <w:r>
        <w:t>Route Rules</w:t>
      </w:r>
    </w:p>
    <w:p w14:paraId="4E5596B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8DE529" w14:textId="77777777">
        <w:tc>
          <w:tcPr>
            <w:tcW w:w="4819" w:type="dxa"/>
            <w:shd w:val="clear" w:color="auto" w:fill="000000"/>
          </w:tcPr>
          <w:p w14:paraId="4483C0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7416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AECFF9" w14:textId="77777777">
        <w:tc>
          <w:tcPr>
            <w:tcW w:w="4819" w:type="dxa"/>
          </w:tcPr>
          <w:p w14:paraId="139D364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13725B8" w14:textId="77777777" w:rsidR="007E3FB6" w:rsidRDefault="002F150C">
            <w:r>
              <w:t xml:space="preserve"> Teste_FNET </w:t>
            </w:r>
          </w:p>
        </w:tc>
      </w:tr>
      <w:tr w:rsidR="007E3FB6" w14:paraId="3D77F2EA" w14:textId="77777777">
        <w:tc>
          <w:tcPr>
            <w:tcW w:w="4819" w:type="dxa"/>
          </w:tcPr>
          <w:p w14:paraId="4C6D4BEA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8061C4A" w14:textId="77777777" w:rsidR="007E3FB6" w:rsidRDefault="002F150C">
            <w:r>
              <w:t xml:space="preserve"> 172.17.0.0/28 </w:t>
            </w:r>
          </w:p>
        </w:tc>
      </w:tr>
      <w:tr w:rsidR="007E3FB6" w14:paraId="081A8213" w14:textId="77777777">
        <w:tc>
          <w:tcPr>
            <w:tcW w:w="4819" w:type="dxa"/>
          </w:tcPr>
          <w:p w14:paraId="3DAEBF0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3E3E023" w14:textId="77777777" w:rsidR="007E3FB6" w:rsidRDefault="002F150C">
            <w:r>
              <w:t xml:space="preserve"> CIDR_BLOCK </w:t>
            </w:r>
          </w:p>
        </w:tc>
      </w:tr>
      <w:tr w:rsidR="007E3FB6" w14:paraId="3153240F" w14:textId="77777777">
        <w:tc>
          <w:tcPr>
            <w:tcW w:w="4819" w:type="dxa"/>
          </w:tcPr>
          <w:p w14:paraId="7BFCC0FB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2A845239" w14:textId="77777777" w:rsidR="007E3FB6" w:rsidRDefault="002F150C">
            <w:r>
              <w:t xml:space="preserve"> DRG_VCN_172.28_ASHBURN </w:t>
            </w:r>
          </w:p>
        </w:tc>
      </w:tr>
    </w:tbl>
    <w:p w14:paraId="5D9B14A3" w14:textId="77777777" w:rsidR="007E3FB6" w:rsidRDefault="002F150C">
      <w:pPr>
        <w:spacing w:after="40"/>
        <w:jc w:val="both"/>
      </w:pPr>
      <w:r>
        <w:t xml:space="preserve">    </w:t>
      </w:r>
    </w:p>
    <w:p w14:paraId="21738C1B" w14:textId="77777777" w:rsidR="007E3FB6" w:rsidRDefault="007E3FB6">
      <w:pPr>
        <w:spacing w:after="40"/>
        <w:jc w:val="both"/>
      </w:pPr>
    </w:p>
    <w:p w14:paraId="68D2A7F2" w14:textId="77777777" w:rsidR="007E3FB6" w:rsidRDefault="002F150C">
      <w:pPr>
        <w:pStyle w:val="Ttulo4"/>
      </w:pPr>
      <w:bookmarkStart w:id="746" w:name="_Toc174960575"/>
      <w:r>
        <w:t>RTB_PRIV</w:t>
      </w:r>
      <w:bookmarkEnd w:id="746"/>
    </w:p>
    <w:p w14:paraId="7481DB55" w14:textId="77777777" w:rsidR="007E3FB6" w:rsidRDefault="007E3FB6">
      <w:pPr>
        <w:spacing w:after="40"/>
        <w:jc w:val="both"/>
      </w:pPr>
    </w:p>
    <w:p w14:paraId="34C845B7" w14:textId="77777777" w:rsidR="007E3FB6" w:rsidRDefault="007E3FB6">
      <w:pPr>
        <w:spacing w:after="40"/>
        <w:jc w:val="both"/>
      </w:pPr>
    </w:p>
    <w:p w14:paraId="02273E73" w14:textId="77777777" w:rsidR="007E3FB6" w:rsidRDefault="007E3FB6">
      <w:pPr>
        <w:spacing w:after="40"/>
        <w:jc w:val="both"/>
      </w:pPr>
    </w:p>
    <w:p w14:paraId="3693616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AFC06E" w14:textId="77777777">
        <w:tc>
          <w:tcPr>
            <w:tcW w:w="4819" w:type="dxa"/>
            <w:shd w:val="clear" w:color="auto" w:fill="000000"/>
          </w:tcPr>
          <w:p w14:paraId="4F0C528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C813E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AAA8F2" w14:textId="77777777">
        <w:tc>
          <w:tcPr>
            <w:tcW w:w="4819" w:type="dxa"/>
          </w:tcPr>
          <w:p w14:paraId="45763B6A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63D22A39" w14:textId="77777777" w:rsidR="007E3FB6" w:rsidRDefault="002F150C">
            <w:r>
              <w:t xml:space="preserve"> VCN_172.28_SANDBOX </w:t>
            </w:r>
          </w:p>
        </w:tc>
      </w:tr>
    </w:tbl>
    <w:p w14:paraId="7E201664" w14:textId="77777777" w:rsidR="007E3FB6" w:rsidRDefault="007E3FB6">
      <w:pPr>
        <w:spacing w:after="40"/>
        <w:jc w:val="both"/>
      </w:pPr>
    </w:p>
    <w:p w14:paraId="3007E94C" w14:textId="77777777" w:rsidR="007E3FB6" w:rsidRDefault="002F150C">
      <w:pPr>
        <w:spacing w:after="40"/>
        <w:jc w:val="both"/>
      </w:pPr>
      <w:r>
        <w:t xml:space="preserve">    </w:t>
      </w:r>
    </w:p>
    <w:p w14:paraId="3A8DE2E6" w14:textId="77777777" w:rsidR="007E3FB6" w:rsidRDefault="002F150C">
      <w:pPr>
        <w:pStyle w:val="Ttulo5"/>
      </w:pPr>
      <w:r>
        <w:t>Route Rules</w:t>
      </w:r>
    </w:p>
    <w:p w14:paraId="704666A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EE5FAA" w14:textId="77777777">
        <w:tc>
          <w:tcPr>
            <w:tcW w:w="4819" w:type="dxa"/>
            <w:shd w:val="clear" w:color="auto" w:fill="000000"/>
          </w:tcPr>
          <w:p w14:paraId="57DDBB8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6F61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83D667" w14:textId="77777777">
        <w:tc>
          <w:tcPr>
            <w:tcW w:w="4819" w:type="dxa"/>
          </w:tcPr>
          <w:p w14:paraId="02D908F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B39266C" w14:textId="77777777" w:rsidR="007E3FB6" w:rsidRDefault="002F150C">
            <w:r>
              <w:t xml:space="preserve"> undefined </w:t>
            </w:r>
          </w:p>
        </w:tc>
      </w:tr>
      <w:tr w:rsidR="007E3FB6" w14:paraId="443271A8" w14:textId="77777777">
        <w:tc>
          <w:tcPr>
            <w:tcW w:w="4819" w:type="dxa"/>
          </w:tcPr>
          <w:p w14:paraId="6EC4FDBD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6473113" w14:textId="77777777" w:rsidR="007E3FB6" w:rsidRDefault="002F150C">
            <w:r>
              <w:t xml:space="preserve"> 0.0.0.0/0 </w:t>
            </w:r>
          </w:p>
        </w:tc>
      </w:tr>
      <w:tr w:rsidR="007E3FB6" w14:paraId="64854430" w14:textId="77777777">
        <w:tc>
          <w:tcPr>
            <w:tcW w:w="4819" w:type="dxa"/>
          </w:tcPr>
          <w:p w14:paraId="5E3F0602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2D65B9C" w14:textId="77777777" w:rsidR="007E3FB6" w:rsidRDefault="002F150C">
            <w:r>
              <w:t xml:space="preserve"> CIDR_BLOCK </w:t>
            </w:r>
          </w:p>
        </w:tc>
      </w:tr>
      <w:tr w:rsidR="007E3FB6" w14:paraId="3F04C4C3" w14:textId="77777777">
        <w:tc>
          <w:tcPr>
            <w:tcW w:w="4819" w:type="dxa"/>
          </w:tcPr>
          <w:p w14:paraId="6795E171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7BF69D7D" w14:textId="77777777" w:rsidR="007E3FB6" w:rsidRDefault="002F150C">
            <w:r>
              <w:t xml:space="preserve"> natgw-01 </w:t>
            </w:r>
          </w:p>
        </w:tc>
      </w:tr>
    </w:tbl>
    <w:p w14:paraId="34FD4C86" w14:textId="77777777" w:rsidR="007E3FB6" w:rsidRDefault="007E3FB6">
      <w:pPr>
        <w:spacing w:after="40"/>
        <w:jc w:val="both"/>
      </w:pPr>
    </w:p>
    <w:p w14:paraId="746D88CB" w14:textId="77777777" w:rsidR="007E3FB6" w:rsidRDefault="002F150C">
      <w:pPr>
        <w:spacing w:after="40"/>
        <w:jc w:val="both"/>
      </w:pPr>
      <w:r>
        <w:t xml:space="preserve">    </w:t>
      </w:r>
    </w:p>
    <w:p w14:paraId="2925C4F7" w14:textId="77777777" w:rsidR="007E3FB6" w:rsidRDefault="002F150C">
      <w:pPr>
        <w:pStyle w:val="Ttulo5"/>
      </w:pPr>
      <w:r>
        <w:t>Route Rules</w:t>
      </w:r>
    </w:p>
    <w:p w14:paraId="2901FCE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012B7E" w14:textId="77777777">
        <w:tc>
          <w:tcPr>
            <w:tcW w:w="4819" w:type="dxa"/>
            <w:shd w:val="clear" w:color="auto" w:fill="000000"/>
          </w:tcPr>
          <w:p w14:paraId="4C4F836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170F8B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C83506" w14:textId="77777777">
        <w:tc>
          <w:tcPr>
            <w:tcW w:w="4819" w:type="dxa"/>
          </w:tcPr>
          <w:p w14:paraId="75EE330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E294EFE" w14:textId="77777777" w:rsidR="007E3FB6" w:rsidRDefault="002F150C">
            <w:r>
              <w:t xml:space="preserve"> Britech </w:t>
            </w:r>
          </w:p>
        </w:tc>
      </w:tr>
      <w:tr w:rsidR="007E3FB6" w14:paraId="3CF5C628" w14:textId="77777777">
        <w:tc>
          <w:tcPr>
            <w:tcW w:w="4819" w:type="dxa"/>
          </w:tcPr>
          <w:p w14:paraId="18A6FD5A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95214D3" w14:textId="77777777" w:rsidR="007E3FB6" w:rsidRDefault="002F150C">
            <w:r>
              <w:t xml:space="preserve"> 10.254.0.0/16 </w:t>
            </w:r>
          </w:p>
        </w:tc>
      </w:tr>
      <w:tr w:rsidR="007E3FB6" w14:paraId="6F8AC437" w14:textId="77777777">
        <w:tc>
          <w:tcPr>
            <w:tcW w:w="4819" w:type="dxa"/>
          </w:tcPr>
          <w:p w14:paraId="3BBFCEC3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86BEDB3" w14:textId="77777777" w:rsidR="007E3FB6" w:rsidRDefault="002F150C">
            <w:r>
              <w:t xml:space="preserve"> CIDR_BLOCK </w:t>
            </w:r>
          </w:p>
        </w:tc>
      </w:tr>
      <w:tr w:rsidR="007E3FB6" w14:paraId="23E3A47A" w14:textId="77777777">
        <w:tc>
          <w:tcPr>
            <w:tcW w:w="4819" w:type="dxa"/>
          </w:tcPr>
          <w:p w14:paraId="39966A2B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5A73B495" w14:textId="77777777" w:rsidR="007E3FB6" w:rsidRDefault="002F150C">
            <w:r>
              <w:t xml:space="preserve"> DRG_VCN_172.28_ASHBURN </w:t>
            </w:r>
          </w:p>
        </w:tc>
      </w:tr>
    </w:tbl>
    <w:p w14:paraId="6F29A8D2" w14:textId="77777777" w:rsidR="007E3FB6" w:rsidRDefault="007E3FB6">
      <w:pPr>
        <w:spacing w:after="40"/>
        <w:jc w:val="both"/>
      </w:pPr>
    </w:p>
    <w:p w14:paraId="2C3E6B97" w14:textId="77777777" w:rsidR="007E3FB6" w:rsidRDefault="002F150C">
      <w:pPr>
        <w:spacing w:after="40"/>
        <w:jc w:val="both"/>
      </w:pPr>
      <w:r>
        <w:t xml:space="preserve">    </w:t>
      </w:r>
    </w:p>
    <w:p w14:paraId="71B23786" w14:textId="77777777" w:rsidR="007E3FB6" w:rsidRDefault="002F150C">
      <w:pPr>
        <w:pStyle w:val="Ttulo5"/>
      </w:pPr>
      <w:r>
        <w:t>Route Rules</w:t>
      </w:r>
    </w:p>
    <w:p w14:paraId="5D090E4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535A8B" w14:textId="77777777">
        <w:tc>
          <w:tcPr>
            <w:tcW w:w="4819" w:type="dxa"/>
            <w:shd w:val="clear" w:color="auto" w:fill="000000"/>
          </w:tcPr>
          <w:p w14:paraId="3F76C5A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88EF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200EE3" w14:textId="77777777">
        <w:tc>
          <w:tcPr>
            <w:tcW w:w="4819" w:type="dxa"/>
          </w:tcPr>
          <w:p w14:paraId="52C529DD" w14:textId="77777777" w:rsidR="007E3FB6" w:rsidRDefault="002F150C">
            <w:r>
              <w:lastRenderedPageBreak/>
              <w:t xml:space="preserve"> Description </w:t>
            </w:r>
          </w:p>
        </w:tc>
        <w:tc>
          <w:tcPr>
            <w:tcW w:w="4819" w:type="dxa"/>
          </w:tcPr>
          <w:p w14:paraId="70E3D2EF" w14:textId="77777777" w:rsidR="007E3FB6" w:rsidRDefault="002F150C">
            <w:r>
              <w:t xml:space="preserve"> Grafana - compart - management </w:t>
            </w:r>
          </w:p>
        </w:tc>
      </w:tr>
      <w:tr w:rsidR="007E3FB6" w14:paraId="09AEC3A7" w14:textId="77777777">
        <w:tc>
          <w:tcPr>
            <w:tcW w:w="4819" w:type="dxa"/>
          </w:tcPr>
          <w:p w14:paraId="3BE8023E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EAACE07" w14:textId="77777777" w:rsidR="007E3FB6" w:rsidRDefault="002F150C">
            <w:r>
              <w:t xml:space="preserve"> 172.29.102.142/32 </w:t>
            </w:r>
          </w:p>
        </w:tc>
      </w:tr>
      <w:tr w:rsidR="007E3FB6" w14:paraId="2673DD2F" w14:textId="77777777">
        <w:tc>
          <w:tcPr>
            <w:tcW w:w="4819" w:type="dxa"/>
          </w:tcPr>
          <w:p w14:paraId="1094A0B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0E6EF37" w14:textId="77777777" w:rsidR="007E3FB6" w:rsidRDefault="002F150C">
            <w:r>
              <w:t xml:space="preserve"> CIDR_BLOCK </w:t>
            </w:r>
          </w:p>
        </w:tc>
      </w:tr>
      <w:tr w:rsidR="007E3FB6" w14:paraId="30B9DCCD" w14:textId="77777777">
        <w:tc>
          <w:tcPr>
            <w:tcW w:w="4819" w:type="dxa"/>
          </w:tcPr>
          <w:p w14:paraId="45F92380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01D3ADA9" w14:textId="77777777" w:rsidR="007E3FB6" w:rsidRDefault="002F150C">
            <w:r>
              <w:t xml:space="preserve"> DRG_VCN_172.28_ASHBURN </w:t>
            </w:r>
          </w:p>
        </w:tc>
      </w:tr>
    </w:tbl>
    <w:p w14:paraId="655864FC" w14:textId="77777777" w:rsidR="007E3FB6" w:rsidRDefault="007E3FB6">
      <w:pPr>
        <w:spacing w:after="40"/>
        <w:jc w:val="both"/>
      </w:pPr>
    </w:p>
    <w:p w14:paraId="0B271774" w14:textId="77777777" w:rsidR="007E3FB6" w:rsidRDefault="002F150C">
      <w:pPr>
        <w:spacing w:after="40"/>
        <w:jc w:val="both"/>
      </w:pPr>
      <w:r>
        <w:t xml:space="preserve">    </w:t>
      </w:r>
    </w:p>
    <w:p w14:paraId="75BB72F0" w14:textId="77777777" w:rsidR="007E3FB6" w:rsidRDefault="002F150C">
      <w:pPr>
        <w:pStyle w:val="Ttulo5"/>
      </w:pPr>
      <w:r>
        <w:t>Route Rules</w:t>
      </w:r>
    </w:p>
    <w:p w14:paraId="33354B1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2B5006" w14:textId="77777777">
        <w:tc>
          <w:tcPr>
            <w:tcW w:w="4819" w:type="dxa"/>
            <w:shd w:val="clear" w:color="auto" w:fill="000000"/>
          </w:tcPr>
          <w:p w14:paraId="1E8D719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4C74D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65D5FF7" w14:textId="77777777">
        <w:tc>
          <w:tcPr>
            <w:tcW w:w="4819" w:type="dxa"/>
          </w:tcPr>
          <w:p w14:paraId="73A9A99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EDB83D5" w14:textId="77777777" w:rsidR="007E3FB6" w:rsidRDefault="002F150C">
            <w:r>
              <w:t xml:space="preserve"> prometheusoci - compartment - management </w:t>
            </w:r>
          </w:p>
        </w:tc>
      </w:tr>
      <w:tr w:rsidR="007E3FB6" w14:paraId="3D1B72D5" w14:textId="77777777">
        <w:tc>
          <w:tcPr>
            <w:tcW w:w="4819" w:type="dxa"/>
          </w:tcPr>
          <w:p w14:paraId="57375B8C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1BFFB61" w14:textId="77777777" w:rsidR="007E3FB6" w:rsidRDefault="002F150C">
            <w:r>
              <w:t xml:space="preserve"> 172.29.102.131/32 </w:t>
            </w:r>
          </w:p>
        </w:tc>
      </w:tr>
      <w:tr w:rsidR="007E3FB6" w14:paraId="0C7689BD" w14:textId="77777777">
        <w:tc>
          <w:tcPr>
            <w:tcW w:w="4819" w:type="dxa"/>
          </w:tcPr>
          <w:p w14:paraId="611130D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B8C9D2C" w14:textId="77777777" w:rsidR="007E3FB6" w:rsidRDefault="002F150C">
            <w:r>
              <w:t xml:space="preserve"> CIDR_BLOCK </w:t>
            </w:r>
          </w:p>
        </w:tc>
      </w:tr>
      <w:tr w:rsidR="007E3FB6" w14:paraId="313AA5DB" w14:textId="77777777">
        <w:tc>
          <w:tcPr>
            <w:tcW w:w="4819" w:type="dxa"/>
          </w:tcPr>
          <w:p w14:paraId="3A8EC8BD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2B7D387" w14:textId="77777777" w:rsidR="007E3FB6" w:rsidRDefault="002F150C">
            <w:r>
              <w:t xml:space="preserve"> DRG_VCN_172.28_ASHBURN </w:t>
            </w:r>
          </w:p>
        </w:tc>
      </w:tr>
    </w:tbl>
    <w:p w14:paraId="31F984CC" w14:textId="77777777" w:rsidR="007E3FB6" w:rsidRDefault="007E3FB6">
      <w:pPr>
        <w:spacing w:after="40"/>
        <w:jc w:val="both"/>
      </w:pPr>
    </w:p>
    <w:p w14:paraId="4C684F77" w14:textId="77777777" w:rsidR="007E3FB6" w:rsidRDefault="002F150C">
      <w:pPr>
        <w:spacing w:after="40"/>
        <w:jc w:val="both"/>
      </w:pPr>
      <w:r>
        <w:t xml:space="preserve">    </w:t>
      </w:r>
    </w:p>
    <w:p w14:paraId="58BD5B66" w14:textId="77777777" w:rsidR="007E3FB6" w:rsidRDefault="002F150C">
      <w:pPr>
        <w:pStyle w:val="Ttulo5"/>
      </w:pPr>
      <w:r>
        <w:t>Route Rules</w:t>
      </w:r>
    </w:p>
    <w:p w14:paraId="736849B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BBBD8D" w14:textId="77777777">
        <w:tc>
          <w:tcPr>
            <w:tcW w:w="4819" w:type="dxa"/>
            <w:shd w:val="clear" w:color="auto" w:fill="000000"/>
          </w:tcPr>
          <w:p w14:paraId="02E106B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CC53E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BAA529" w14:textId="77777777">
        <w:tc>
          <w:tcPr>
            <w:tcW w:w="4819" w:type="dxa"/>
          </w:tcPr>
          <w:p w14:paraId="2763CC0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A95E68E" w14:textId="77777777" w:rsidR="007E3FB6" w:rsidRDefault="002F150C">
            <w:r>
              <w:t xml:space="preserve"> InfluxDB - compart - management </w:t>
            </w:r>
          </w:p>
        </w:tc>
      </w:tr>
      <w:tr w:rsidR="007E3FB6" w14:paraId="50DFE4F3" w14:textId="77777777">
        <w:tc>
          <w:tcPr>
            <w:tcW w:w="4819" w:type="dxa"/>
          </w:tcPr>
          <w:p w14:paraId="4A5EEBFD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6901770" w14:textId="77777777" w:rsidR="007E3FB6" w:rsidRDefault="002F150C">
            <w:r>
              <w:t xml:space="preserve"> 172.29.102.78/32 </w:t>
            </w:r>
          </w:p>
        </w:tc>
      </w:tr>
      <w:tr w:rsidR="007E3FB6" w14:paraId="791CE4BA" w14:textId="77777777">
        <w:tc>
          <w:tcPr>
            <w:tcW w:w="4819" w:type="dxa"/>
          </w:tcPr>
          <w:p w14:paraId="385F2022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4609ABC" w14:textId="77777777" w:rsidR="007E3FB6" w:rsidRDefault="002F150C">
            <w:r>
              <w:t xml:space="preserve"> CIDR_BLOCK </w:t>
            </w:r>
          </w:p>
        </w:tc>
      </w:tr>
      <w:tr w:rsidR="007E3FB6" w14:paraId="284027A4" w14:textId="77777777">
        <w:tc>
          <w:tcPr>
            <w:tcW w:w="4819" w:type="dxa"/>
          </w:tcPr>
          <w:p w14:paraId="647FA9E1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0A515C0" w14:textId="77777777" w:rsidR="007E3FB6" w:rsidRDefault="002F150C">
            <w:r>
              <w:t xml:space="preserve"> DRG_VCN_172.28_ASHBURN </w:t>
            </w:r>
          </w:p>
        </w:tc>
      </w:tr>
    </w:tbl>
    <w:p w14:paraId="403D7D98" w14:textId="77777777" w:rsidR="007E3FB6" w:rsidRDefault="007E3FB6">
      <w:pPr>
        <w:spacing w:after="40"/>
        <w:jc w:val="both"/>
      </w:pPr>
    </w:p>
    <w:p w14:paraId="120800D8" w14:textId="77777777" w:rsidR="007E3FB6" w:rsidRDefault="002F150C">
      <w:pPr>
        <w:spacing w:after="40"/>
        <w:jc w:val="both"/>
      </w:pPr>
      <w:r>
        <w:t xml:space="preserve">    </w:t>
      </w:r>
    </w:p>
    <w:p w14:paraId="58152307" w14:textId="77777777" w:rsidR="007E3FB6" w:rsidRDefault="002F150C">
      <w:pPr>
        <w:pStyle w:val="Ttulo5"/>
      </w:pPr>
      <w:r>
        <w:t>Route Rules</w:t>
      </w:r>
    </w:p>
    <w:p w14:paraId="3DEDA51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402366" w14:textId="77777777">
        <w:tc>
          <w:tcPr>
            <w:tcW w:w="4819" w:type="dxa"/>
            <w:shd w:val="clear" w:color="auto" w:fill="000000"/>
          </w:tcPr>
          <w:p w14:paraId="60E39CF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709138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2A56BA" w14:textId="77777777">
        <w:tc>
          <w:tcPr>
            <w:tcW w:w="4819" w:type="dxa"/>
          </w:tcPr>
          <w:p w14:paraId="019AE0B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DAB8C19" w14:textId="77777777" w:rsidR="007E3FB6" w:rsidRDefault="002F150C">
            <w:r>
              <w:t xml:space="preserve"> undefined </w:t>
            </w:r>
          </w:p>
        </w:tc>
      </w:tr>
      <w:tr w:rsidR="007E3FB6" w14:paraId="2BF420AD" w14:textId="77777777">
        <w:tc>
          <w:tcPr>
            <w:tcW w:w="4819" w:type="dxa"/>
          </w:tcPr>
          <w:p w14:paraId="584DF306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1712062" w14:textId="77777777" w:rsidR="007E3FB6" w:rsidRDefault="002F150C">
            <w:r>
              <w:t xml:space="preserve"> 172.30.0.0/16 </w:t>
            </w:r>
          </w:p>
        </w:tc>
      </w:tr>
      <w:tr w:rsidR="007E3FB6" w14:paraId="6494AB15" w14:textId="77777777">
        <w:tc>
          <w:tcPr>
            <w:tcW w:w="4819" w:type="dxa"/>
          </w:tcPr>
          <w:p w14:paraId="4F9654D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5421E63" w14:textId="77777777" w:rsidR="007E3FB6" w:rsidRDefault="002F150C">
            <w:r>
              <w:t xml:space="preserve"> CIDR_BLOCK </w:t>
            </w:r>
          </w:p>
        </w:tc>
      </w:tr>
      <w:tr w:rsidR="007E3FB6" w14:paraId="2B901236" w14:textId="77777777">
        <w:tc>
          <w:tcPr>
            <w:tcW w:w="4819" w:type="dxa"/>
          </w:tcPr>
          <w:p w14:paraId="36742CC8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21E6BA91" w14:textId="77777777" w:rsidR="007E3FB6" w:rsidRDefault="002F150C">
            <w:r>
              <w:t xml:space="preserve"> DRG_VCN_172.28_ASHBURN </w:t>
            </w:r>
          </w:p>
        </w:tc>
      </w:tr>
    </w:tbl>
    <w:p w14:paraId="51176AAC" w14:textId="77777777" w:rsidR="007E3FB6" w:rsidRDefault="002F150C">
      <w:pPr>
        <w:spacing w:after="40"/>
        <w:jc w:val="both"/>
      </w:pPr>
      <w:r>
        <w:t xml:space="preserve">    </w:t>
      </w:r>
    </w:p>
    <w:p w14:paraId="0A642626" w14:textId="77777777" w:rsidR="007E3FB6" w:rsidRDefault="007E3FB6">
      <w:pPr>
        <w:spacing w:after="40"/>
        <w:jc w:val="both"/>
      </w:pPr>
    </w:p>
    <w:p w14:paraId="3F18353B" w14:textId="77777777" w:rsidR="007E3FB6" w:rsidRDefault="002F150C">
      <w:pPr>
        <w:pStyle w:val="Ttulo4"/>
      </w:pPr>
      <w:bookmarkStart w:id="747" w:name="_Toc174960576"/>
      <w:r>
        <w:t>Default Route Table for VCN_172.28_SANDBOX</w:t>
      </w:r>
      <w:bookmarkEnd w:id="747"/>
    </w:p>
    <w:p w14:paraId="1EBEDF78" w14:textId="77777777" w:rsidR="007E3FB6" w:rsidRDefault="007E3FB6">
      <w:pPr>
        <w:spacing w:after="40"/>
        <w:jc w:val="both"/>
      </w:pPr>
    </w:p>
    <w:p w14:paraId="1B8FB991" w14:textId="77777777" w:rsidR="007E3FB6" w:rsidRDefault="007E3FB6">
      <w:pPr>
        <w:spacing w:after="40"/>
        <w:jc w:val="both"/>
      </w:pPr>
    </w:p>
    <w:p w14:paraId="73CEA147" w14:textId="77777777" w:rsidR="007E3FB6" w:rsidRDefault="007E3FB6">
      <w:pPr>
        <w:spacing w:after="40"/>
        <w:jc w:val="both"/>
      </w:pPr>
    </w:p>
    <w:p w14:paraId="590E041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89D9434" w14:textId="77777777">
        <w:tc>
          <w:tcPr>
            <w:tcW w:w="4819" w:type="dxa"/>
            <w:shd w:val="clear" w:color="auto" w:fill="000000"/>
          </w:tcPr>
          <w:p w14:paraId="09BF1A4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60EE2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9AF86F" w14:textId="77777777">
        <w:tc>
          <w:tcPr>
            <w:tcW w:w="4819" w:type="dxa"/>
          </w:tcPr>
          <w:p w14:paraId="104B6BA8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386DBA90" w14:textId="77777777" w:rsidR="007E3FB6" w:rsidRDefault="002F150C">
            <w:r>
              <w:t xml:space="preserve"> VCN_172.28_SANDBOX </w:t>
            </w:r>
          </w:p>
        </w:tc>
      </w:tr>
    </w:tbl>
    <w:p w14:paraId="2839972A" w14:textId="77777777" w:rsidR="007E3FB6" w:rsidRDefault="007E3FB6">
      <w:pPr>
        <w:spacing w:after="40"/>
        <w:jc w:val="both"/>
      </w:pPr>
    </w:p>
    <w:p w14:paraId="4468DBC2" w14:textId="77777777" w:rsidR="007E3FB6" w:rsidRDefault="002F150C">
      <w:pPr>
        <w:spacing w:after="40"/>
        <w:jc w:val="both"/>
      </w:pPr>
      <w:r>
        <w:t xml:space="preserve">    </w:t>
      </w:r>
    </w:p>
    <w:p w14:paraId="05C36F7B" w14:textId="77777777" w:rsidR="007E3FB6" w:rsidRDefault="002F150C">
      <w:pPr>
        <w:pStyle w:val="Ttulo5"/>
      </w:pPr>
      <w:r>
        <w:t>Route Rules</w:t>
      </w:r>
    </w:p>
    <w:p w14:paraId="3598788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E4A687" w14:textId="77777777">
        <w:tc>
          <w:tcPr>
            <w:tcW w:w="4819" w:type="dxa"/>
            <w:shd w:val="clear" w:color="auto" w:fill="000000"/>
          </w:tcPr>
          <w:p w14:paraId="3554D1B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FF6C2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DA9046" w14:textId="77777777">
        <w:tc>
          <w:tcPr>
            <w:tcW w:w="4819" w:type="dxa"/>
          </w:tcPr>
          <w:p w14:paraId="74D54FC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6624AC1" w14:textId="77777777" w:rsidR="007E3FB6" w:rsidRDefault="002F150C">
            <w:r>
              <w:t xml:space="preserve"> FNET </w:t>
            </w:r>
          </w:p>
        </w:tc>
      </w:tr>
      <w:tr w:rsidR="007E3FB6" w14:paraId="3897E309" w14:textId="77777777">
        <w:tc>
          <w:tcPr>
            <w:tcW w:w="4819" w:type="dxa"/>
          </w:tcPr>
          <w:p w14:paraId="22DDB62E" w14:textId="77777777" w:rsidR="007E3FB6" w:rsidRDefault="002F150C">
            <w:r>
              <w:lastRenderedPageBreak/>
              <w:t xml:space="preserve"> Destination </w:t>
            </w:r>
          </w:p>
        </w:tc>
        <w:tc>
          <w:tcPr>
            <w:tcW w:w="4819" w:type="dxa"/>
          </w:tcPr>
          <w:p w14:paraId="2EA2DA27" w14:textId="77777777" w:rsidR="007E3FB6" w:rsidRDefault="002F150C">
            <w:r>
              <w:t xml:space="preserve"> 200.160.161.0/24 </w:t>
            </w:r>
          </w:p>
        </w:tc>
      </w:tr>
      <w:tr w:rsidR="007E3FB6" w14:paraId="760C2D00" w14:textId="77777777">
        <w:tc>
          <w:tcPr>
            <w:tcW w:w="4819" w:type="dxa"/>
          </w:tcPr>
          <w:p w14:paraId="35ED9415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656ABDD" w14:textId="77777777" w:rsidR="007E3FB6" w:rsidRDefault="002F150C">
            <w:r>
              <w:t xml:space="preserve"> CIDR_BLOCK </w:t>
            </w:r>
          </w:p>
        </w:tc>
      </w:tr>
      <w:tr w:rsidR="007E3FB6" w14:paraId="572F7431" w14:textId="77777777">
        <w:tc>
          <w:tcPr>
            <w:tcW w:w="4819" w:type="dxa"/>
          </w:tcPr>
          <w:p w14:paraId="4C27529C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B98FD05" w14:textId="77777777" w:rsidR="007E3FB6" w:rsidRDefault="002F150C">
            <w:r>
              <w:t xml:space="preserve"> DRG_VCN_172.28_ASHBURN </w:t>
            </w:r>
          </w:p>
        </w:tc>
      </w:tr>
    </w:tbl>
    <w:p w14:paraId="528971AA" w14:textId="77777777" w:rsidR="007E3FB6" w:rsidRDefault="007E3FB6">
      <w:pPr>
        <w:spacing w:after="40"/>
        <w:jc w:val="both"/>
      </w:pPr>
    </w:p>
    <w:p w14:paraId="7DDA55E1" w14:textId="77777777" w:rsidR="007E3FB6" w:rsidRDefault="002F150C">
      <w:pPr>
        <w:spacing w:after="40"/>
        <w:jc w:val="both"/>
      </w:pPr>
      <w:r>
        <w:t xml:space="preserve">    </w:t>
      </w:r>
    </w:p>
    <w:p w14:paraId="3C1D91BF" w14:textId="77777777" w:rsidR="007E3FB6" w:rsidRDefault="002F150C">
      <w:pPr>
        <w:pStyle w:val="Ttulo5"/>
      </w:pPr>
      <w:r>
        <w:t>Route Rules</w:t>
      </w:r>
    </w:p>
    <w:p w14:paraId="556D33B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A2AF3B" w14:textId="77777777">
        <w:tc>
          <w:tcPr>
            <w:tcW w:w="4819" w:type="dxa"/>
            <w:shd w:val="clear" w:color="auto" w:fill="000000"/>
          </w:tcPr>
          <w:p w14:paraId="5965B97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88D6B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43FFB6" w14:textId="77777777">
        <w:tc>
          <w:tcPr>
            <w:tcW w:w="4819" w:type="dxa"/>
          </w:tcPr>
          <w:p w14:paraId="4629487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8CDFBDC" w14:textId="77777777" w:rsidR="007E3FB6" w:rsidRDefault="002F150C">
            <w:r>
              <w:t xml:space="preserve"> undefined </w:t>
            </w:r>
          </w:p>
        </w:tc>
      </w:tr>
      <w:tr w:rsidR="007E3FB6" w14:paraId="23A63492" w14:textId="77777777">
        <w:tc>
          <w:tcPr>
            <w:tcW w:w="4819" w:type="dxa"/>
          </w:tcPr>
          <w:p w14:paraId="38B5CC5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16C5283" w14:textId="77777777" w:rsidR="007E3FB6" w:rsidRDefault="002F150C">
            <w:r>
              <w:t xml:space="preserve"> 0.0.0.0/0 </w:t>
            </w:r>
          </w:p>
        </w:tc>
      </w:tr>
      <w:tr w:rsidR="007E3FB6" w14:paraId="6A420920" w14:textId="77777777">
        <w:tc>
          <w:tcPr>
            <w:tcW w:w="4819" w:type="dxa"/>
          </w:tcPr>
          <w:p w14:paraId="3A3B9BB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BD234D8" w14:textId="77777777" w:rsidR="007E3FB6" w:rsidRDefault="002F150C">
            <w:r>
              <w:t xml:space="preserve"> CIDR_BLOCK </w:t>
            </w:r>
          </w:p>
        </w:tc>
      </w:tr>
      <w:tr w:rsidR="007E3FB6" w14:paraId="4C624D3D" w14:textId="77777777">
        <w:tc>
          <w:tcPr>
            <w:tcW w:w="4819" w:type="dxa"/>
          </w:tcPr>
          <w:p w14:paraId="0264F57C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762A35E3" w14:textId="77777777" w:rsidR="007E3FB6" w:rsidRDefault="002F150C">
            <w:r>
              <w:t xml:space="preserve"> igw-01 </w:t>
            </w:r>
          </w:p>
        </w:tc>
      </w:tr>
    </w:tbl>
    <w:p w14:paraId="7239ECCE" w14:textId="77777777" w:rsidR="007E3FB6" w:rsidRDefault="007E3FB6">
      <w:pPr>
        <w:spacing w:after="40"/>
        <w:jc w:val="both"/>
      </w:pPr>
    </w:p>
    <w:p w14:paraId="333E9E43" w14:textId="77777777" w:rsidR="007E3FB6" w:rsidRDefault="002F150C">
      <w:pPr>
        <w:spacing w:after="40"/>
        <w:jc w:val="both"/>
      </w:pPr>
      <w:r>
        <w:t xml:space="preserve">    </w:t>
      </w:r>
    </w:p>
    <w:p w14:paraId="044A3AE6" w14:textId="77777777" w:rsidR="007E3FB6" w:rsidRDefault="002F150C">
      <w:pPr>
        <w:pStyle w:val="Ttulo5"/>
      </w:pPr>
      <w:r>
        <w:t>Route Rules</w:t>
      </w:r>
    </w:p>
    <w:p w14:paraId="2EC232C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67C0FA" w14:textId="77777777">
        <w:tc>
          <w:tcPr>
            <w:tcW w:w="4819" w:type="dxa"/>
            <w:shd w:val="clear" w:color="auto" w:fill="000000"/>
          </w:tcPr>
          <w:p w14:paraId="6B225F4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AEB5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6EA8DE" w14:textId="77777777">
        <w:tc>
          <w:tcPr>
            <w:tcW w:w="4819" w:type="dxa"/>
          </w:tcPr>
          <w:p w14:paraId="4C6318A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0B6873B" w14:textId="77777777" w:rsidR="007E3FB6" w:rsidRDefault="002F150C">
            <w:r>
              <w:t xml:space="preserve"> Fnet </w:t>
            </w:r>
          </w:p>
        </w:tc>
      </w:tr>
      <w:tr w:rsidR="007E3FB6" w14:paraId="53EA7473" w14:textId="77777777">
        <w:tc>
          <w:tcPr>
            <w:tcW w:w="4819" w:type="dxa"/>
          </w:tcPr>
          <w:p w14:paraId="41511C99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FC2EC27" w14:textId="77777777" w:rsidR="007E3FB6" w:rsidRDefault="002F150C">
            <w:r>
              <w:t xml:space="preserve"> 200.160.163.0/24 </w:t>
            </w:r>
          </w:p>
        </w:tc>
      </w:tr>
      <w:tr w:rsidR="007E3FB6" w14:paraId="7EFBE313" w14:textId="77777777">
        <w:tc>
          <w:tcPr>
            <w:tcW w:w="4819" w:type="dxa"/>
          </w:tcPr>
          <w:p w14:paraId="64824946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541F90A" w14:textId="77777777" w:rsidR="007E3FB6" w:rsidRDefault="002F150C">
            <w:r>
              <w:t xml:space="preserve"> CIDR_BLOCK </w:t>
            </w:r>
          </w:p>
        </w:tc>
      </w:tr>
      <w:tr w:rsidR="007E3FB6" w14:paraId="4BABA760" w14:textId="77777777">
        <w:tc>
          <w:tcPr>
            <w:tcW w:w="4819" w:type="dxa"/>
          </w:tcPr>
          <w:p w14:paraId="20434637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4FE97EA0" w14:textId="77777777" w:rsidR="007E3FB6" w:rsidRDefault="002F150C">
            <w:r>
              <w:t xml:space="preserve"> DRG_VCN_172.28_ASHBURN </w:t>
            </w:r>
          </w:p>
        </w:tc>
      </w:tr>
    </w:tbl>
    <w:p w14:paraId="1340F342" w14:textId="77777777" w:rsidR="007E3FB6" w:rsidRDefault="007E3FB6">
      <w:pPr>
        <w:spacing w:after="40"/>
        <w:jc w:val="both"/>
      </w:pPr>
    </w:p>
    <w:p w14:paraId="3DC0D53D" w14:textId="77777777" w:rsidR="007E3FB6" w:rsidRDefault="002F150C">
      <w:pPr>
        <w:spacing w:after="40"/>
        <w:jc w:val="both"/>
      </w:pPr>
      <w:r>
        <w:t xml:space="preserve">    </w:t>
      </w:r>
    </w:p>
    <w:p w14:paraId="29C149B9" w14:textId="77777777" w:rsidR="007E3FB6" w:rsidRDefault="002F150C">
      <w:pPr>
        <w:pStyle w:val="Ttulo5"/>
      </w:pPr>
      <w:r>
        <w:t>Route Rules</w:t>
      </w:r>
    </w:p>
    <w:p w14:paraId="7735F96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FFD0DA" w14:textId="77777777">
        <w:tc>
          <w:tcPr>
            <w:tcW w:w="4819" w:type="dxa"/>
            <w:shd w:val="clear" w:color="auto" w:fill="000000"/>
          </w:tcPr>
          <w:p w14:paraId="6CADAAE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831D1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A749D1" w14:textId="77777777">
        <w:tc>
          <w:tcPr>
            <w:tcW w:w="4819" w:type="dxa"/>
          </w:tcPr>
          <w:p w14:paraId="35FBF85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E72DD7A" w14:textId="77777777" w:rsidR="007E3FB6" w:rsidRDefault="002F150C">
            <w:r>
              <w:t xml:space="preserve"> VCN FNET SP </w:t>
            </w:r>
          </w:p>
        </w:tc>
      </w:tr>
      <w:tr w:rsidR="007E3FB6" w14:paraId="3B4DF12C" w14:textId="77777777">
        <w:tc>
          <w:tcPr>
            <w:tcW w:w="4819" w:type="dxa"/>
          </w:tcPr>
          <w:p w14:paraId="27C7AF1E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295E3B9" w14:textId="77777777" w:rsidR="007E3FB6" w:rsidRDefault="002F150C">
            <w:r>
              <w:t xml:space="preserve"> 172.17.0.0/28 </w:t>
            </w:r>
          </w:p>
        </w:tc>
      </w:tr>
      <w:tr w:rsidR="007E3FB6" w14:paraId="0778CA85" w14:textId="77777777">
        <w:tc>
          <w:tcPr>
            <w:tcW w:w="4819" w:type="dxa"/>
          </w:tcPr>
          <w:p w14:paraId="3829EAF8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B27F899" w14:textId="77777777" w:rsidR="007E3FB6" w:rsidRDefault="002F150C">
            <w:r>
              <w:t xml:space="preserve"> CIDR_BLOCK </w:t>
            </w:r>
          </w:p>
        </w:tc>
      </w:tr>
      <w:tr w:rsidR="007E3FB6" w14:paraId="07EE9024" w14:textId="77777777">
        <w:tc>
          <w:tcPr>
            <w:tcW w:w="4819" w:type="dxa"/>
          </w:tcPr>
          <w:p w14:paraId="3FFE07FD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0F854D2E" w14:textId="77777777" w:rsidR="007E3FB6" w:rsidRDefault="002F150C">
            <w:r>
              <w:t xml:space="preserve"> DRG_VCN_172.28_ASHBURN </w:t>
            </w:r>
          </w:p>
        </w:tc>
      </w:tr>
    </w:tbl>
    <w:p w14:paraId="661C71EB" w14:textId="77777777" w:rsidR="007E3FB6" w:rsidRDefault="002F150C">
      <w:pPr>
        <w:spacing w:after="40"/>
        <w:jc w:val="both"/>
      </w:pPr>
      <w:r>
        <w:t xml:space="preserve">    </w:t>
      </w:r>
    </w:p>
    <w:p w14:paraId="6C4B3117" w14:textId="77777777" w:rsidR="007E3FB6" w:rsidRDefault="007E3FB6">
      <w:pPr>
        <w:spacing w:after="40"/>
        <w:jc w:val="both"/>
      </w:pPr>
    </w:p>
    <w:p w14:paraId="1BA72EB4" w14:textId="77777777" w:rsidR="007E3FB6" w:rsidRDefault="002F150C">
      <w:pPr>
        <w:pStyle w:val="Ttulo4"/>
      </w:pPr>
      <w:bookmarkStart w:id="748" w:name="_Toc174960577"/>
      <w:r>
        <w:t>RTB-PRIV</w:t>
      </w:r>
      <w:bookmarkEnd w:id="748"/>
    </w:p>
    <w:p w14:paraId="77B75FDE" w14:textId="77777777" w:rsidR="007E3FB6" w:rsidRDefault="007E3FB6">
      <w:pPr>
        <w:spacing w:after="40"/>
        <w:jc w:val="both"/>
      </w:pPr>
    </w:p>
    <w:p w14:paraId="50E5B57E" w14:textId="77777777" w:rsidR="007E3FB6" w:rsidRDefault="007E3FB6">
      <w:pPr>
        <w:spacing w:after="40"/>
        <w:jc w:val="both"/>
      </w:pPr>
    </w:p>
    <w:p w14:paraId="177087B4" w14:textId="77777777" w:rsidR="007E3FB6" w:rsidRDefault="007E3FB6">
      <w:pPr>
        <w:spacing w:after="40"/>
        <w:jc w:val="both"/>
      </w:pPr>
    </w:p>
    <w:p w14:paraId="5312D19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69B87B" w14:textId="77777777">
        <w:tc>
          <w:tcPr>
            <w:tcW w:w="4819" w:type="dxa"/>
            <w:shd w:val="clear" w:color="auto" w:fill="000000"/>
          </w:tcPr>
          <w:p w14:paraId="13FE84F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3FB0A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3491A5" w14:textId="77777777">
        <w:tc>
          <w:tcPr>
            <w:tcW w:w="4819" w:type="dxa"/>
          </w:tcPr>
          <w:p w14:paraId="16D74C82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5C9EDA96" w14:textId="77777777" w:rsidR="007E3FB6" w:rsidRDefault="002F150C">
            <w:r>
              <w:t xml:space="preserve"> VCN_172.29_MANAGEMENT </w:t>
            </w:r>
          </w:p>
        </w:tc>
      </w:tr>
    </w:tbl>
    <w:p w14:paraId="5CC44905" w14:textId="77777777" w:rsidR="007E3FB6" w:rsidRDefault="007E3FB6">
      <w:pPr>
        <w:spacing w:after="40"/>
        <w:jc w:val="both"/>
      </w:pPr>
    </w:p>
    <w:p w14:paraId="71323C19" w14:textId="77777777" w:rsidR="007E3FB6" w:rsidRDefault="002F150C">
      <w:pPr>
        <w:spacing w:after="40"/>
        <w:jc w:val="both"/>
      </w:pPr>
      <w:r>
        <w:t xml:space="preserve">    </w:t>
      </w:r>
    </w:p>
    <w:p w14:paraId="2F3891E1" w14:textId="77777777" w:rsidR="007E3FB6" w:rsidRDefault="002F150C">
      <w:pPr>
        <w:pStyle w:val="Ttulo5"/>
      </w:pPr>
      <w:r>
        <w:t>Route Rules</w:t>
      </w:r>
    </w:p>
    <w:p w14:paraId="284135E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BEBCF9" w14:textId="77777777">
        <w:tc>
          <w:tcPr>
            <w:tcW w:w="4819" w:type="dxa"/>
            <w:shd w:val="clear" w:color="auto" w:fill="000000"/>
          </w:tcPr>
          <w:p w14:paraId="68BD147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C5F7C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8752C8" w14:textId="77777777">
        <w:tc>
          <w:tcPr>
            <w:tcW w:w="4819" w:type="dxa"/>
          </w:tcPr>
          <w:p w14:paraId="39645AB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9F942DF" w14:textId="77777777" w:rsidR="007E3FB6" w:rsidRDefault="002F150C">
            <w:r>
              <w:t xml:space="preserve"> undefined </w:t>
            </w:r>
          </w:p>
        </w:tc>
      </w:tr>
      <w:tr w:rsidR="007E3FB6" w14:paraId="66E51BCB" w14:textId="77777777">
        <w:tc>
          <w:tcPr>
            <w:tcW w:w="4819" w:type="dxa"/>
          </w:tcPr>
          <w:p w14:paraId="447FA07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F3BDEF4" w14:textId="77777777" w:rsidR="007E3FB6" w:rsidRDefault="002F150C">
            <w:r>
              <w:t xml:space="preserve"> 0.0.0.0/0 </w:t>
            </w:r>
          </w:p>
        </w:tc>
      </w:tr>
      <w:tr w:rsidR="007E3FB6" w14:paraId="7577C88C" w14:textId="77777777">
        <w:tc>
          <w:tcPr>
            <w:tcW w:w="4819" w:type="dxa"/>
          </w:tcPr>
          <w:p w14:paraId="7E681CF9" w14:textId="77777777" w:rsidR="007E3FB6" w:rsidRDefault="002F150C">
            <w:r>
              <w:lastRenderedPageBreak/>
              <w:t xml:space="preserve"> Destination Type </w:t>
            </w:r>
          </w:p>
        </w:tc>
        <w:tc>
          <w:tcPr>
            <w:tcW w:w="4819" w:type="dxa"/>
          </w:tcPr>
          <w:p w14:paraId="7B2C81AD" w14:textId="77777777" w:rsidR="007E3FB6" w:rsidRDefault="002F150C">
            <w:r>
              <w:t xml:space="preserve"> CIDR_BLOCK </w:t>
            </w:r>
          </w:p>
        </w:tc>
      </w:tr>
      <w:tr w:rsidR="007E3FB6" w14:paraId="08685B90" w14:textId="77777777">
        <w:tc>
          <w:tcPr>
            <w:tcW w:w="4819" w:type="dxa"/>
          </w:tcPr>
          <w:p w14:paraId="0F55A90F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64436436" w14:textId="77777777" w:rsidR="007E3FB6" w:rsidRDefault="002F150C">
            <w:r>
              <w:t xml:space="preserve"> NGW_MGT_PRIV </w:t>
            </w:r>
          </w:p>
        </w:tc>
      </w:tr>
    </w:tbl>
    <w:p w14:paraId="268D6507" w14:textId="77777777" w:rsidR="007E3FB6" w:rsidRDefault="007E3FB6">
      <w:pPr>
        <w:spacing w:after="40"/>
        <w:jc w:val="both"/>
      </w:pPr>
    </w:p>
    <w:p w14:paraId="19697C7C" w14:textId="77777777" w:rsidR="007E3FB6" w:rsidRDefault="002F150C">
      <w:pPr>
        <w:spacing w:after="40"/>
        <w:jc w:val="both"/>
      </w:pPr>
      <w:r>
        <w:t xml:space="preserve">    </w:t>
      </w:r>
    </w:p>
    <w:p w14:paraId="7ED96AB3" w14:textId="77777777" w:rsidR="007E3FB6" w:rsidRDefault="002F150C">
      <w:pPr>
        <w:pStyle w:val="Ttulo5"/>
      </w:pPr>
      <w:r>
        <w:t>Route Rules</w:t>
      </w:r>
    </w:p>
    <w:p w14:paraId="75DF441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0CF2F9" w14:textId="77777777">
        <w:tc>
          <w:tcPr>
            <w:tcW w:w="4819" w:type="dxa"/>
            <w:shd w:val="clear" w:color="auto" w:fill="000000"/>
          </w:tcPr>
          <w:p w14:paraId="114347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290E0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66C4D1" w14:textId="77777777">
        <w:tc>
          <w:tcPr>
            <w:tcW w:w="4819" w:type="dxa"/>
          </w:tcPr>
          <w:p w14:paraId="0AD203A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5E355FE" w14:textId="77777777" w:rsidR="007E3FB6" w:rsidRDefault="002F150C">
            <w:r>
              <w:t xml:space="preserve"> undefined </w:t>
            </w:r>
          </w:p>
        </w:tc>
      </w:tr>
      <w:tr w:rsidR="007E3FB6" w14:paraId="77C049DF" w14:textId="77777777">
        <w:tc>
          <w:tcPr>
            <w:tcW w:w="4819" w:type="dxa"/>
          </w:tcPr>
          <w:p w14:paraId="1A99741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C06B0FB" w14:textId="77777777" w:rsidR="007E3FB6" w:rsidRDefault="002F150C">
            <w:r>
              <w:t xml:space="preserve"> 172.16.0.0/12 </w:t>
            </w:r>
          </w:p>
        </w:tc>
      </w:tr>
      <w:tr w:rsidR="007E3FB6" w14:paraId="2C6AEFB7" w14:textId="77777777">
        <w:tc>
          <w:tcPr>
            <w:tcW w:w="4819" w:type="dxa"/>
          </w:tcPr>
          <w:p w14:paraId="26DEF529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26FF731" w14:textId="77777777" w:rsidR="007E3FB6" w:rsidRDefault="002F150C">
            <w:r>
              <w:t xml:space="preserve"> CIDR_BLOCK </w:t>
            </w:r>
          </w:p>
        </w:tc>
      </w:tr>
      <w:tr w:rsidR="007E3FB6" w14:paraId="7F88D31D" w14:textId="77777777">
        <w:tc>
          <w:tcPr>
            <w:tcW w:w="4819" w:type="dxa"/>
          </w:tcPr>
          <w:p w14:paraId="1D7AFBF3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2206329" w14:textId="77777777" w:rsidR="007E3FB6" w:rsidRDefault="002F150C">
            <w:r>
              <w:t xml:space="preserve"> DRG-01 </w:t>
            </w:r>
          </w:p>
        </w:tc>
      </w:tr>
    </w:tbl>
    <w:p w14:paraId="3F17FAB8" w14:textId="77777777" w:rsidR="007E3FB6" w:rsidRDefault="007E3FB6">
      <w:pPr>
        <w:spacing w:after="40"/>
        <w:jc w:val="both"/>
      </w:pPr>
    </w:p>
    <w:p w14:paraId="15FA3000" w14:textId="77777777" w:rsidR="007E3FB6" w:rsidRDefault="002F150C">
      <w:pPr>
        <w:spacing w:after="40"/>
        <w:jc w:val="both"/>
      </w:pPr>
      <w:r>
        <w:t xml:space="preserve">    </w:t>
      </w:r>
    </w:p>
    <w:p w14:paraId="3A102A98" w14:textId="77777777" w:rsidR="007E3FB6" w:rsidRDefault="002F150C">
      <w:pPr>
        <w:pStyle w:val="Ttulo5"/>
      </w:pPr>
      <w:r>
        <w:t>Route Rules</w:t>
      </w:r>
    </w:p>
    <w:p w14:paraId="193EE4B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B7475B" w14:textId="77777777">
        <w:tc>
          <w:tcPr>
            <w:tcW w:w="4819" w:type="dxa"/>
            <w:shd w:val="clear" w:color="auto" w:fill="000000"/>
          </w:tcPr>
          <w:p w14:paraId="1CD8C54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15003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06E81C" w14:textId="77777777">
        <w:tc>
          <w:tcPr>
            <w:tcW w:w="4819" w:type="dxa"/>
          </w:tcPr>
          <w:p w14:paraId="6D39390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74EEDD5" w14:textId="77777777" w:rsidR="007E3FB6" w:rsidRDefault="002F150C">
            <w:r>
              <w:t xml:space="preserve"> undefined </w:t>
            </w:r>
          </w:p>
        </w:tc>
      </w:tr>
      <w:tr w:rsidR="007E3FB6" w14:paraId="516CAD75" w14:textId="77777777">
        <w:tc>
          <w:tcPr>
            <w:tcW w:w="4819" w:type="dxa"/>
          </w:tcPr>
          <w:p w14:paraId="36034AF2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75EF869" w14:textId="77777777" w:rsidR="007E3FB6" w:rsidRDefault="002F150C">
            <w:r>
              <w:t xml:space="preserve"> 10.0.0.0/8 </w:t>
            </w:r>
          </w:p>
        </w:tc>
      </w:tr>
      <w:tr w:rsidR="007E3FB6" w14:paraId="74D7501A" w14:textId="77777777">
        <w:tc>
          <w:tcPr>
            <w:tcW w:w="4819" w:type="dxa"/>
          </w:tcPr>
          <w:p w14:paraId="51474F20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7B34E80" w14:textId="77777777" w:rsidR="007E3FB6" w:rsidRDefault="002F150C">
            <w:r>
              <w:t xml:space="preserve"> CIDR_BLOCK </w:t>
            </w:r>
          </w:p>
        </w:tc>
      </w:tr>
      <w:tr w:rsidR="007E3FB6" w14:paraId="432784C7" w14:textId="77777777">
        <w:tc>
          <w:tcPr>
            <w:tcW w:w="4819" w:type="dxa"/>
          </w:tcPr>
          <w:p w14:paraId="0328D9DA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513A42F5" w14:textId="77777777" w:rsidR="007E3FB6" w:rsidRDefault="002F150C">
            <w:r>
              <w:t xml:space="preserve"> DRG-01 </w:t>
            </w:r>
          </w:p>
        </w:tc>
      </w:tr>
    </w:tbl>
    <w:p w14:paraId="5E1D939E" w14:textId="77777777" w:rsidR="007E3FB6" w:rsidRDefault="007E3FB6">
      <w:pPr>
        <w:spacing w:after="40"/>
        <w:jc w:val="both"/>
      </w:pPr>
    </w:p>
    <w:p w14:paraId="2FB4FF9F" w14:textId="77777777" w:rsidR="007E3FB6" w:rsidRDefault="002F150C">
      <w:pPr>
        <w:spacing w:after="40"/>
        <w:jc w:val="both"/>
      </w:pPr>
      <w:r>
        <w:t xml:space="preserve">    </w:t>
      </w:r>
    </w:p>
    <w:p w14:paraId="4DBF4DD4" w14:textId="77777777" w:rsidR="007E3FB6" w:rsidRDefault="002F150C">
      <w:pPr>
        <w:pStyle w:val="Ttulo5"/>
      </w:pPr>
      <w:r>
        <w:t>Route Rules</w:t>
      </w:r>
    </w:p>
    <w:p w14:paraId="3F199A6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DF3F1C5" w14:textId="77777777">
        <w:tc>
          <w:tcPr>
            <w:tcW w:w="4819" w:type="dxa"/>
            <w:shd w:val="clear" w:color="auto" w:fill="000000"/>
          </w:tcPr>
          <w:p w14:paraId="544539D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EC8871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CD0589" w14:textId="77777777">
        <w:tc>
          <w:tcPr>
            <w:tcW w:w="4819" w:type="dxa"/>
          </w:tcPr>
          <w:p w14:paraId="428F003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3070164" w14:textId="77777777" w:rsidR="007E3FB6" w:rsidRDefault="002F150C">
            <w:r>
              <w:t xml:space="preserve"> undefined </w:t>
            </w:r>
          </w:p>
        </w:tc>
      </w:tr>
      <w:tr w:rsidR="007E3FB6" w14:paraId="3B818041" w14:textId="77777777">
        <w:tc>
          <w:tcPr>
            <w:tcW w:w="4819" w:type="dxa"/>
          </w:tcPr>
          <w:p w14:paraId="5A5A390E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24BA839" w14:textId="77777777" w:rsidR="007E3FB6" w:rsidRDefault="002F150C">
            <w:r>
              <w:t xml:space="preserve"> 192.168.0.0/16 </w:t>
            </w:r>
          </w:p>
        </w:tc>
      </w:tr>
      <w:tr w:rsidR="007E3FB6" w14:paraId="074C1FAA" w14:textId="77777777">
        <w:tc>
          <w:tcPr>
            <w:tcW w:w="4819" w:type="dxa"/>
          </w:tcPr>
          <w:p w14:paraId="7222068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E60EC0B" w14:textId="77777777" w:rsidR="007E3FB6" w:rsidRDefault="002F150C">
            <w:r>
              <w:t xml:space="preserve"> CIDR_BLOCK </w:t>
            </w:r>
          </w:p>
        </w:tc>
      </w:tr>
      <w:tr w:rsidR="007E3FB6" w14:paraId="0AB5CA8B" w14:textId="77777777">
        <w:tc>
          <w:tcPr>
            <w:tcW w:w="4819" w:type="dxa"/>
          </w:tcPr>
          <w:p w14:paraId="0E67830B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341AFF02" w14:textId="77777777" w:rsidR="007E3FB6" w:rsidRDefault="002F150C">
            <w:r>
              <w:t xml:space="preserve"> DRG-01 </w:t>
            </w:r>
          </w:p>
        </w:tc>
      </w:tr>
    </w:tbl>
    <w:p w14:paraId="7B27EFAA" w14:textId="77777777" w:rsidR="007E3FB6" w:rsidRDefault="007E3FB6">
      <w:pPr>
        <w:spacing w:after="40"/>
        <w:jc w:val="both"/>
      </w:pPr>
    </w:p>
    <w:p w14:paraId="46223D4D" w14:textId="77777777" w:rsidR="007E3FB6" w:rsidRDefault="002F150C">
      <w:pPr>
        <w:spacing w:after="40"/>
        <w:jc w:val="both"/>
      </w:pPr>
      <w:r>
        <w:t xml:space="preserve">    </w:t>
      </w:r>
    </w:p>
    <w:p w14:paraId="2A968638" w14:textId="77777777" w:rsidR="007E3FB6" w:rsidRDefault="002F150C">
      <w:pPr>
        <w:pStyle w:val="Ttulo5"/>
      </w:pPr>
      <w:r>
        <w:t>Route Rules</w:t>
      </w:r>
    </w:p>
    <w:p w14:paraId="6BA7E49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9DCBE9" w14:textId="77777777">
        <w:tc>
          <w:tcPr>
            <w:tcW w:w="4819" w:type="dxa"/>
            <w:shd w:val="clear" w:color="auto" w:fill="000000"/>
          </w:tcPr>
          <w:p w14:paraId="22FA45C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54E9E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FB509B" w14:textId="77777777">
        <w:tc>
          <w:tcPr>
            <w:tcW w:w="4819" w:type="dxa"/>
          </w:tcPr>
          <w:p w14:paraId="6AA47BB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32A0B2B" w14:textId="77777777" w:rsidR="007E3FB6" w:rsidRDefault="002F150C">
            <w:r>
              <w:t xml:space="preserve"> undefined </w:t>
            </w:r>
          </w:p>
        </w:tc>
      </w:tr>
      <w:tr w:rsidR="007E3FB6" w14:paraId="58F59088" w14:textId="77777777">
        <w:tc>
          <w:tcPr>
            <w:tcW w:w="4819" w:type="dxa"/>
          </w:tcPr>
          <w:p w14:paraId="4A5017EF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DB30C8E" w14:textId="77777777" w:rsidR="007E3FB6" w:rsidRDefault="002F150C">
            <w:r>
              <w:t xml:space="preserve"> 172.30.0.0/16 </w:t>
            </w:r>
          </w:p>
        </w:tc>
      </w:tr>
      <w:tr w:rsidR="007E3FB6" w14:paraId="7F5D8E36" w14:textId="77777777">
        <w:tc>
          <w:tcPr>
            <w:tcW w:w="4819" w:type="dxa"/>
          </w:tcPr>
          <w:p w14:paraId="5FB68F71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9A9BA50" w14:textId="77777777" w:rsidR="007E3FB6" w:rsidRDefault="002F150C">
            <w:r>
              <w:t xml:space="preserve"> CIDR_BLOCK </w:t>
            </w:r>
          </w:p>
        </w:tc>
      </w:tr>
      <w:tr w:rsidR="007E3FB6" w14:paraId="70170ED9" w14:textId="77777777">
        <w:tc>
          <w:tcPr>
            <w:tcW w:w="4819" w:type="dxa"/>
          </w:tcPr>
          <w:p w14:paraId="4325B743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8F452BE" w14:textId="77777777" w:rsidR="007E3FB6" w:rsidRDefault="002F150C">
            <w:r>
              <w:t xml:space="preserve"> peering-management-01 </w:t>
            </w:r>
          </w:p>
        </w:tc>
      </w:tr>
    </w:tbl>
    <w:p w14:paraId="3FA19424" w14:textId="77777777" w:rsidR="007E3FB6" w:rsidRDefault="007E3FB6">
      <w:pPr>
        <w:spacing w:after="40"/>
        <w:jc w:val="both"/>
      </w:pPr>
    </w:p>
    <w:p w14:paraId="34BD05EA" w14:textId="77777777" w:rsidR="007E3FB6" w:rsidRDefault="002F150C">
      <w:pPr>
        <w:spacing w:after="40"/>
        <w:jc w:val="both"/>
      </w:pPr>
      <w:r>
        <w:t xml:space="preserve">    </w:t>
      </w:r>
    </w:p>
    <w:p w14:paraId="5298BDDE" w14:textId="77777777" w:rsidR="007E3FB6" w:rsidRDefault="002F150C">
      <w:pPr>
        <w:pStyle w:val="Ttulo5"/>
      </w:pPr>
      <w:r>
        <w:t>Route Rules</w:t>
      </w:r>
    </w:p>
    <w:p w14:paraId="48B8E20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30B0E5" w14:textId="77777777">
        <w:tc>
          <w:tcPr>
            <w:tcW w:w="4819" w:type="dxa"/>
            <w:shd w:val="clear" w:color="auto" w:fill="000000"/>
          </w:tcPr>
          <w:p w14:paraId="77C36A4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D1E4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E8DA13" w14:textId="77777777">
        <w:tc>
          <w:tcPr>
            <w:tcW w:w="4819" w:type="dxa"/>
          </w:tcPr>
          <w:p w14:paraId="67FF273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2915EA6" w14:textId="77777777" w:rsidR="007E3FB6" w:rsidRDefault="002F150C">
            <w:r>
              <w:t xml:space="preserve"> FNET </w:t>
            </w:r>
          </w:p>
        </w:tc>
      </w:tr>
      <w:tr w:rsidR="007E3FB6" w14:paraId="0A3023E7" w14:textId="77777777">
        <w:tc>
          <w:tcPr>
            <w:tcW w:w="4819" w:type="dxa"/>
          </w:tcPr>
          <w:p w14:paraId="4902E79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F7B59C9" w14:textId="77777777" w:rsidR="007E3FB6" w:rsidRDefault="002F150C">
            <w:r>
              <w:t xml:space="preserve"> 200.160.161.0/24 </w:t>
            </w:r>
          </w:p>
        </w:tc>
      </w:tr>
      <w:tr w:rsidR="007E3FB6" w14:paraId="0B572F6D" w14:textId="77777777">
        <w:tc>
          <w:tcPr>
            <w:tcW w:w="4819" w:type="dxa"/>
          </w:tcPr>
          <w:p w14:paraId="73DE0B03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85977D7" w14:textId="77777777" w:rsidR="007E3FB6" w:rsidRDefault="002F150C">
            <w:r>
              <w:t xml:space="preserve"> CIDR_BLOCK </w:t>
            </w:r>
          </w:p>
        </w:tc>
      </w:tr>
      <w:tr w:rsidR="007E3FB6" w14:paraId="73015C6F" w14:textId="77777777">
        <w:tc>
          <w:tcPr>
            <w:tcW w:w="4819" w:type="dxa"/>
          </w:tcPr>
          <w:p w14:paraId="2AC3248B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B5DA7F7" w14:textId="77777777" w:rsidR="007E3FB6" w:rsidRDefault="002F150C">
            <w:r>
              <w:t xml:space="preserve"> DRG-01 </w:t>
            </w:r>
          </w:p>
        </w:tc>
      </w:tr>
    </w:tbl>
    <w:p w14:paraId="164406E3" w14:textId="77777777" w:rsidR="007E3FB6" w:rsidRDefault="007E3FB6">
      <w:pPr>
        <w:spacing w:after="40"/>
        <w:jc w:val="both"/>
      </w:pPr>
    </w:p>
    <w:p w14:paraId="4AC8EFFB" w14:textId="77777777" w:rsidR="007E3FB6" w:rsidRDefault="002F150C">
      <w:pPr>
        <w:spacing w:after="40"/>
        <w:jc w:val="both"/>
      </w:pPr>
      <w:r>
        <w:t xml:space="preserve">    </w:t>
      </w:r>
    </w:p>
    <w:p w14:paraId="19AB4EE5" w14:textId="77777777" w:rsidR="007E3FB6" w:rsidRDefault="002F150C">
      <w:pPr>
        <w:pStyle w:val="Ttulo5"/>
      </w:pPr>
      <w:r>
        <w:t>Route Rules</w:t>
      </w:r>
    </w:p>
    <w:p w14:paraId="5BFE717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8AD696" w14:textId="77777777">
        <w:tc>
          <w:tcPr>
            <w:tcW w:w="4819" w:type="dxa"/>
            <w:shd w:val="clear" w:color="auto" w:fill="000000"/>
          </w:tcPr>
          <w:p w14:paraId="4B52FC7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ACBAE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D018E7" w14:textId="77777777">
        <w:tc>
          <w:tcPr>
            <w:tcW w:w="4819" w:type="dxa"/>
          </w:tcPr>
          <w:p w14:paraId="2356E17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714ECDF" w14:textId="77777777" w:rsidR="007E3FB6" w:rsidRDefault="002F150C">
            <w:r>
              <w:t xml:space="preserve"> FNET </w:t>
            </w:r>
          </w:p>
        </w:tc>
      </w:tr>
      <w:tr w:rsidR="007E3FB6" w14:paraId="214620F3" w14:textId="77777777">
        <w:tc>
          <w:tcPr>
            <w:tcW w:w="4819" w:type="dxa"/>
          </w:tcPr>
          <w:p w14:paraId="4258335B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CB6F0F1" w14:textId="77777777" w:rsidR="007E3FB6" w:rsidRDefault="002F150C">
            <w:r>
              <w:t xml:space="preserve"> 200.160.163.0/24 </w:t>
            </w:r>
          </w:p>
        </w:tc>
      </w:tr>
      <w:tr w:rsidR="007E3FB6" w14:paraId="571B2F1D" w14:textId="77777777">
        <w:tc>
          <w:tcPr>
            <w:tcW w:w="4819" w:type="dxa"/>
          </w:tcPr>
          <w:p w14:paraId="1A6AC420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CF2BBCC" w14:textId="77777777" w:rsidR="007E3FB6" w:rsidRDefault="002F150C">
            <w:r>
              <w:t xml:space="preserve"> CIDR_BLOCK </w:t>
            </w:r>
          </w:p>
        </w:tc>
      </w:tr>
      <w:tr w:rsidR="007E3FB6" w14:paraId="39A993BB" w14:textId="77777777">
        <w:tc>
          <w:tcPr>
            <w:tcW w:w="4819" w:type="dxa"/>
          </w:tcPr>
          <w:p w14:paraId="48EB599B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07D962A2" w14:textId="77777777" w:rsidR="007E3FB6" w:rsidRDefault="002F150C">
            <w:r>
              <w:t xml:space="preserve"> DRG-01 </w:t>
            </w:r>
          </w:p>
        </w:tc>
      </w:tr>
    </w:tbl>
    <w:p w14:paraId="39952D39" w14:textId="77777777" w:rsidR="007E3FB6" w:rsidRDefault="007E3FB6">
      <w:pPr>
        <w:spacing w:after="40"/>
        <w:jc w:val="both"/>
      </w:pPr>
    </w:p>
    <w:p w14:paraId="2AF4B7B4" w14:textId="77777777" w:rsidR="007E3FB6" w:rsidRDefault="002F150C">
      <w:pPr>
        <w:spacing w:after="40"/>
        <w:jc w:val="both"/>
      </w:pPr>
      <w:r>
        <w:t xml:space="preserve">    </w:t>
      </w:r>
    </w:p>
    <w:p w14:paraId="09383F9F" w14:textId="77777777" w:rsidR="007E3FB6" w:rsidRDefault="002F150C">
      <w:pPr>
        <w:pStyle w:val="Ttulo5"/>
      </w:pPr>
      <w:r>
        <w:t>Route Rules</w:t>
      </w:r>
    </w:p>
    <w:p w14:paraId="4DED785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21DCEA" w14:textId="77777777">
        <w:tc>
          <w:tcPr>
            <w:tcW w:w="4819" w:type="dxa"/>
            <w:shd w:val="clear" w:color="auto" w:fill="000000"/>
          </w:tcPr>
          <w:p w14:paraId="2A2DDF8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CE4C33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F42153D" w14:textId="77777777">
        <w:tc>
          <w:tcPr>
            <w:tcW w:w="4819" w:type="dxa"/>
          </w:tcPr>
          <w:p w14:paraId="4124BED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9BB3DE4" w14:textId="77777777" w:rsidR="007E3FB6" w:rsidRDefault="002F150C">
            <w:r>
              <w:t xml:space="preserve"> FNET </w:t>
            </w:r>
          </w:p>
        </w:tc>
      </w:tr>
      <w:tr w:rsidR="007E3FB6" w14:paraId="5AE895D6" w14:textId="77777777">
        <w:tc>
          <w:tcPr>
            <w:tcW w:w="4819" w:type="dxa"/>
          </w:tcPr>
          <w:p w14:paraId="0535B4F5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86BCEC7" w14:textId="77777777" w:rsidR="007E3FB6" w:rsidRDefault="002F150C">
            <w:r>
              <w:t xml:space="preserve"> 200.19.53.0/24 </w:t>
            </w:r>
          </w:p>
        </w:tc>
      </w:tr>
      <w:tr w:rsidR="007E3FB6" w14:paraId="5C5B8F5F" w14:textId="77777777">
        <w:tc>
          <w:tcPr>
            <w:tcW w:w="4819" w:type="dxa"/>
          </w:tcPr>
          <w:p w14:paraId="27C9222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A305C8D" w14:textId="77777777" w:rsidR="007E3FB6" w:rsidRDefault="002F150C">
            <w:r>
              <w:t xml:space="preserve"> CIDR_BLOCK </w:t>
            </w:r>
          </w:p>
        </w:tc>
      </w:tr>
      <w:tr w:rsidR="007E3FB6" w14:paraId="2D0B4C01" w14:textId="77777777">
        <w:tc>
          <w:tcPr>
            <w:tcW w:w="4819" w:type="dxa"/>
          </w:tcPr>
          <w:p w14:paraId="3F981CE8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4999D19D" w14:textId="77777777" w:rsidR="007E3FB6" w:rsidRDefault="002F150C">
            <w:r>
              <w:t xml:space="preserve"> DRG-01 </w:t>
            </w:r>
          </w:p>
        </w:tc>
      </w:tr>
    </w:tbl>
    <w:p w14:paraId="256F7F48" w14:textId="77777777" w:rsidR="007E3FB6" w:rsidRDefault="007E3FB6">
      <w:pPr>
        <w:spacing w:after="40"/>
        <w:jc w:val="both"/>
      </w:pPr>
    </w:p>
    <w:p w14:paraId="4172BA7C" w14:textId="77777777" w:rsidR="007E3FB6" w:rsidRDefault="002F150C">
      <w:pPr>
        <w:spacing w:after="40"/>
        <w:jc w:val="both"/>
      </w:pPr>
      <w:r>
        <w:t xml:space="preserve">    </w:t>
      </w:r>
    </w:p>
    <w:p w14:paraId="6968EBE7" w14:textId="77777777" w:rsidR="007E3FB6" w:rsidRDefault="002F150C">
      <w:pPr>
        <w:pStyle w:val="Ttulo5"/>
      </w:pPr>
      <w:r>
        <w:t>Route Rules</w:t>
      </w:r>
    </w:p>
    <w:p w14:paraId="792EFA5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460AD94" w14:textId="77777777">
        <w:tc>
          <w:tcPr>
            <w:tcW w:w="4819" w:type="dxa"/>
            <w:shd w:val="clear" w:color="auto" w:fill="000000"/>
          </w:tcPr>
          <w:p w14:paraId="1A4704B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18CDF5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CF01EE" w14:textId="77777777">
        <w:tc>
          <w:tcPr>
            <w:tcW w:w="4819" w:type="dxa"/>
          </w:tcPr>
          <w:p w14:paraId="0BEFB73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655B35F" w14:textId="77777777" w:rsidR="007E3FB6" w:rsidRDefault="002F150C">
            <w:r>
              <w:t xml:space="preserve"> FNET </w:t>
            </w:r>
          </w:p>
        </w:tc>
      </w:tr>
      <w:tr w:rsidR="007E3FB6" w14:paraId="7B3A7424" w14:textId="77777777">
        <w:tc>
          <w:tcPr>
            <w:tcW w:w="4819" w:type="dxa"/>
          </w:tcPr>
          <w:p w14:paraId="4089C6B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098A68F" w14:textId="77777777" w:rsidR="007E3FB6" w:rsidRDefault="002F150C">
            <w:r>
              <w:t xml:space="preserve"> 200.160.160.0/24 </w:t>
            </w:r>
          </w:p>
        </w:tc>
      </w:tr>
      <w:tr w:rsidR="007E3FB6" w14:paraId="29BAD976" w14:textId="77777777">
        <w:tc>
          <w:tcPr>
            <w:tcW w:w="4819" w:type="dxa"/>
          </w:tcPr>
          <w:p w14:paraId="0C869220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1A09D2F" w14:textId="77777777" w:rsidR="007E3FB6" w:rsidRDefault="002F150C">
            <w:r>
              <w:t xml:space="preserve"> CIDR_BLOCK </w:t>
            </w:r>
          </w:p>
        </w:tc>
      </w:tr>
      <w:tr w:rsidR="007E3FB6" w14:paraId="3C2F29D1" w14:textId="77777777">
        <w:tc>
          <w:tcPr>
            <w:tcW w:w="4819" w:type="dxa"/>
          </w:tcPr>
          <w:p w14:paraId="00353EFD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5BE2F74" w14:textId="77777777" w:rsidR="007E3FB6" w:rsidRDefault="002F150C">
            <w:r>
              <w:t xml:space="preserve"> DRG-01 </w:t>
            </w:r>
          </w:p>
        </w:tc>
      </w:tr>
    </w:tbl>
    <w:p w14:paraId="7864135E" w14:textId="77777777" w:rsidR="007E3FB6" w:rsidRDefault="007E3FB6">
      <w:pPr>
        <w:spacing w:after="40"/>
        <w:jc w:val="both"/>
      </w:pPr>
    </w:p>
    <w:p w14:paraId="3247E467" w14:textId="77777777" w:rsidR="007E3FB6" w:rsidRDefault="002F150C">
      <w:pPr>
        <w:spacing w:after="40"/>
        <w:jc w:val="both"/>
      </w:pPr>
      <w:r>
        <w:t xml:space="preserve">    </w:t>
      </w:r>
    </w:p>
    <w:p w14:paraId="0B120296" w14:textId="77777777" w:rsidR="007E3FB6" w:rsidRDefault="002F150C">
      <w:pPr>
        <w:pStyle w:val="Ttulo5"/>
      </w:pPr>
      <w:r>
        <w:t>Route Rules</w:t>
      </w:r>
    </w:p>
    <w:p w14:paraId="4CF9ECB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784038" w14:textId="77777777">
        <w:tc>
          <w:tcPr>
            <w:tcW w:w="4819" w:type="dxa"/>
            <w:shd w:val="clear" w:color="auto" w:fill="000000"/>
          </w:tcPr>
          <w:p w14:paraId="2AF9FE9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A9D5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A77932" w14:textId="77777777">
        <w:tc>
          <w:tcPr>
            <w:tcW w:w="4819" w:type="dxa"/>
          </w:tcPr>
          <w:p w14:paraId="6144786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ACC4CB5" w14:textId="77777777" w:rsidR="007E3FB6" w:rsidRDefault="002F150C">
            <w:r>
              <w:t xml:space="preserve"> FNET </w:t>
            </w:r>
          </w:p>
        </w:tc>
      </w:tr>
      <w:tr w:rsidR="007E3FB6" w14:paraId="229F2ADF" w14:textId="77777777">
        <w:tc>
          <w:tcPr>
            <w:tcW w:w="4819" w:type="dxa"/>
          </w:tcPr>
          <w:p w14:paraId="75E14AE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F0374A8" w14:textId="77777777" w:rsidR="007E3FB6" w:rsidRDefault="002F150C">
            <w:r>
              <w:t xml:space="preserve"> 200.19.52.0/24 </w:t>
            </w:r>
          </w:p>
        </w:tc>
      </w:tr>
      <w:tr w:rsidR="007E3FB6" w14:paraId="269449F5" w14:textId="77777777">
        <w:tc>
          <w:tcPr>
            <w:tcW w:w="4819" w:type="dxa"/>
          </w:tcPr>
          <w:p w14:paraId="4F3C7EA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ED4D8F6" w14:textId="77777777" w:rsidR="007E3FB6" w:rsidRDefault="002F150C">
            <w:r>
              <w:t xml:space="preserve"> CIDR_BLOCK </w:t>
            </w:r>
          </w:p>
        </w:tc>
      </w:tr>
      <w:tr w:rsidR="007E3FB6" w14:paraId="5A0E6806" w14:textId="77777777">
        <w:tc>
          <w:tcPr>
            <w:tcW w:w="4819" w:type="dxa"/>
          </w:tcPr>
          <w:p w14:paraId="21E607C2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0C46975" w14:textId="77777777" w:rsidR="007E3FB6" w:rsidRDefault="002F150C">
            <w:r>
              <w:t xml:space="preserve"> DRG-01 </w:t>
            </w:r>
          </w:p>
        </w:tc>
      </w:tr>
    </w:tbl>
    <w:p w14:paraId="75B982B2" w14:textId="77777777" w:rsidR="007E3FB6" w:rsidRDefault="007E3FB6">
      <w:pPr>
        <w:spacing w:after="40"/>
        <w:jc w:val="both"/>
      </w:pPr>
    </w:p>
    <w:p w14:paraId="68D7E2AB" w14:textId="77777777" w:rsidR="007E3FB6" w:rsidRDefault="002F150C">
      <w:pPr>
        <w:spacing w:after="40"/>
        <w:jc w:val="both"/>
      </w:pPr>
      <w:r>
        <w:t xml:space="preserve">    </w:t>
      </w:r>
    </w:p>
    <w:p w14:paraId="3D1FABA3" w14:textId="77777777" w:rsidR="007E3FB6" w:rsidRDefault="002F150C">
      <w:pPr>
        <w:pStyle w:val="Ttulo5"/>
      </w:pPr>
      <w:r>
        <w:t>Route Rules</w:t>
      </w:r>
    </w:p>
    <w:p w14:paraId="03086D2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3EE0436" w14:textId="77777777">
        <w:tc>
          <w:tcPr>
            <w:tcW w:w="4819" w:type="dxa"/>
            <w:shd w:val="clear" w:color="auto" w:fill="000000"/>
          </w:tcPr>
          <w:p w14:paraId="75510C7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584F7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C5FEC7B" w14:textId="77777777">
        <w:tc>
          <w:tcPr>
            <w:tcW w:w="4819" w:type="dxa"/>
          </w:tcPr>
          <w:p w14:paraId="0D24865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D42F28D" w14:textId="77777777" w:rsidR="007E3FB6" w:rsidRDefault="002F150C">
            <w:r>
              <w:t xml:space="preserve"> FNET </w:t>
            </w:r>
          </w:p>
        </w:tc>
      </w:tr>
      <w:tr w:rsidR="007E3FB6" w14:paraId="21B438FD" w14:textId="77777777">
        <w:tc>
          <w:tcPr>
            <w:tcW w:w="4819" w:type="dxa"/>
          </w:tcPr>
          <w:p w14:paraId="26FFFBAF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567299D" w14:textId="77777777" w:rsidR="007E3FB6" w:rsidRDefault="002F150C">
            <w:r>
              <w:t xml:space="preserve"> 177.54.211.0/24 </w:t>
            </w:r>
          </w:p>
        </w:tc>
      </w:tr>
      <w:tr w:rsidR="007E3FB6" w14:paraId="35A3B61A" w14:textId="77777777">
        <w:tc>
          <w:tcPr>
            <w:tcW w:w="4819" w:type="dxa"/>
          </w:tcPr>
          <w:p w14:paraId="19FB0A4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EC6A48E" w14:textId="77777777" w:rsidR="007E3FB6" w:rsidRDefault="002F150C">
            <w:r>
              <w:t xml:space="preserve"> CIDR_BLOCK </w:t>
            </w:r>
          </w:p>
        </w:tc>
      </w:tr>
      <w:tr w:rsidR="007E3FB6" w14:paraId="0AA2C08F" w14:textId="77777777">
        <w:tc>
          <w:tcPr>
            <w:tcW w:w="4819" w:type="dxa"/>
          </w:tcPr>
          <w:p w14:paraId="648DC71B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2E1C3179" w14:textId="77777777" w:rsidR="007E3FB6" w:rsidRDefault="002F150C">
            <w:r>
              <w:t xml:space="preserve"> DRG-01 </w:t>
            </w:r>
          </w:p>
        </w:tc>
      </w:tr>
    </w:tbl>
    <w:p w14:paraId="20C1DA02" w14:textId="77777777" w:rsidR="007E3FB6" w:rsidRDefault="002F150C">
      <w:pPr>
        <w:spacing w:after="40"/>
        <w:jc w:val="both"/>
      </w:pPr>
      <w:r>
        <w:t xml:space="preserve">    </w:t>
      </w:r>
    </w:p>
    <w:p w14:paraId="47D55113" w14:textId="77777777" w:rsidR="007E3FB6" w:rsidRDefault="007E3FB6">
      <w:pPr>
        <w:spacing w:after="40"/>
        <w:jc w:val="both"/>
      </w:pPr>
    </w:p>
    <w:p w14:paraId="5D941147" w14:textId="77777777" w:rsidR="007E3FB6" w:rsidRDefault="002F150C">
      <w:pPr>
        <w:pStyle w:val="Ttulo4"/>
      </w:pPr>
      <w:bookmarkStart w:id="749" w:name="_Toc174960578"/>
      <w:r>
        <w:lastRenderedPageBreak/>
        <w:t>rotas-privadas-01</w:t>
      </w:r>
      <w:bookmarkEnd w:id="749"/>
    </w:p>
    <w:p w14:paraId="1467C6A8" w14:textId="77777777" w:rsidR="007E3FB6" w:rsidRDefault="007E3FB6">
      <w:pPr>
        <w:spacing w:after="40"/>
        <w:jc w:val="both"/>
      </w:pPr>
    </w:p>
    <w:p w14:paraId="6C3CEA27" w14:textId="77777777" w:rsidR="007E3FB6" w:rsidRDefault="007E3FB6">
      <w:pPr>
        <w:spacing w:after="40"/>
        <w:jc w:val="both"/>
      </w:pPr>
    </w:p>
    <w:p w14:paraId="77EFD32D" w14:textId="77777777" w:rsidR="007E3FB6" w:rsidRDefault="007E3FB6">
      <w:pPr>
        <w:spacing w:after="40"/>
        <w:jc w:val="both"/>
      </w:pPr>
    </w:p>
    <w:p w14:paraId="46854CA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A3C5ED" w14:textId="77777777">
        <w:tc>
          <w:tcPr>
            <w:tcW w:w="4819" w:type="dxa"/>
            <w:shd w:val="clear" w:color="auto" w:fill="000000"/>
          </w:tcPr>
          <w:p w14:paraId="02DB4E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6EEDC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8B8F39" w14:textId="77777777">
        <w:tc>
          <w:tcPr>
            <w:tcW w:w="4819" w:type="dxa"/>
          </w:tcPr>
          <w:p w14:paraId="79ED0A82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15B90F45" w14:textId="77777777" w:rsidR="007E3FB6" w:rsidRDefault="002F150C">
            <w:r>
              <w:t xml:space="preserve"> VCN_172.29_MANAGEMENT </w:t>
            </w:r>
          </w:p>
        </w:tc>
      </w:tr>
    </w:tbl>
    <w:p w14:paraId="400270A6" w14:textId="77777777" w:rsidR="007E3FB6" w:rsidRDefault="007E3FB6">
      <w:pPr>
        <w:spacing w:after="40"/>
        <w:jc w:val="both"/>
      </w:pPr>
    </w:p>
    <w:p w14:paraId="38A85C5C" w14:textId="77777777" w:rsidR="007E3FB6" w:rsidRDefault="002F150C">
      <w:pPr>
        <w:spacing w:after="40"/>
        <w:jc w:val="both"/>
      </w:pPr>
      <w:r>
        <w:t xml:space="preserve">    </w:t>
      </w:r>
    </w:p>
    <w:p w14:paraId="2DEBF6E9" w14:textId="77777777" w:rsidR="007E3FB6" w:rsidRDefault="007E3FB6">
      <w:pPr>
        <w:spacing w:after="40"/>
        <w:jc w:val="both"/>
      </w:pPr>
    </w:p>
    <w:p w14:paraId="506C190B" w14:textId="77777777" w:rsidR="007E3FB6" w:rsidRDefault="002F150C">
      <w:pPr>
        <w:pStyle w:val="Ttulo4"/>
      </w:pPr>
      <w:bookmarkStart w:id="750" w:name="_Toc174960579"/>
      <w:r>
        <w:t>Default Route Table for VCN_172.29_MANAGEMENT</w:t>
      </w:r>
      <w:bookmarkEnd w:id="750"/>
    </w:p>
    <w:p w14:paraId="5E099103" w14:textId="77777777" w:rsidR="007E3FB6" w:rsidRDefault="007E3FB6">
      <w:pPr>
        <w:spacing w:after="40"/>
        <w:jc w:val="both"/>
      </w:pPr>
    </w:p>
    <w:p w14:paraId="300D0E03" w14:textId="77777777" w:rsidR="007E3FB6" w:rsidRDefault="007E3FB6">
      <w:pPr>
        <w:spacing w:after="40"/>
        <w:jc w:val="both"/>
      </w:pPr>
    </w:p>
    <w:p w14:paraId="7FDF4E78" w14:textId="77777777" w:rsidR="007E3FB6" w:rsidRDefault="007E3FB6">
      <w:pPr>
        <w:spacing w:after="40"/>
        <w:jc w:val="both"/>
      </w:pPr>
    </w:p>
    <w:p w14:paraId="34D2597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029328" w14:textId="77777777">
        <w:tc>
          <w:tcPr>
            <w:tcW w:w="4819" w:type="dxa"/>
            <w:shd w:val="clear" w:color="auto" w:fill="000000"/>
          </w:tcPr>
          <w:p w14:paraId="04BE03A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89F72C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7997D5" w14:textId="77777777">
        <w:tc>
          <w:tcPr>
            <w:tcW w:w="4819" w:type="dxa"/>
          </w:tcPr>
          <w:p w14:paraId="45D44A16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7C2AFEB0" w14:textId="77777777" w:rsidR="007E3FB6" w:rsidRDefault="002F150C">
            <w:r>
              <w:t xml:space="preserve"> VCN_172.29_MANAGEMENT </w:t>
            </w:r>
          </w:p>
        </w:tc>
      </w:tr>
    </w:tbl>
    <w:p w14:paraId="0BC27D74" w14:textId="77777777" w:rsidR="007E3FB6" w:rsidRDefault="007E3FB6">
      <w:pPr>
        <w:spacing w:after="40"/>
        <w:jc w:val="both"/>
      </w:pPr>
    </w:p>
    <w:p w14:paraId="3F539206" w14:textId="77777777" w:rsidR="007E3FB6" w:rsidRDefault="002F150C">
      <w:pPr>
        <w:spacing w:after="40"/>
        <w:jc w:val="both"/>
      </w:pPr>
      <w:r>
        <w:t xml:space="preserve">    </w:t>
      </w:r>
    </w:p>
    <w:p w14:paraId="0415C394" w14:textId="77777777" w:rsidR="007E3FB6" w:rsidRDefault="002F150C">
      <w:pPr>
        <w:pStyle w:val="Ttulo5"/>
      </w:pPr>
      <w:r>
        <w:t>Route Rules</w:t>
      </w:r>
    </w:p>
    <w:p w14:paraId="51FCBE9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7DE60C" w14:textId="77777777">
        <w:tc>
          <w:tcPr>
            <w:tcW w:w="4819" w:type="dxa"/>
            <w:shd w:val="clear" w:color="auto" w:fill="000000"/>
          </w:tcPr>
          <w:p w14:paraId="6829493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2EA244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4D336F" w14:textId="77777777">
        <w:tc>
          <w:tcPr>
            <w:tcW w:w="4819" w:type="dxa"/>
          </w:tcPr>
          <w:p w14:paraId="67EF2DA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DB84573" w14:textId="77777777" w:rsidR="007E3FB6" w:rsidRDefault="002F150C">
            <w:r>
              <w:t xml:space="preserve"> undefined </w:t>
            </w:r>
          </w:p>
        </w:tc>
      </w:tr>
      <w:tr w:rsidR="007E3FB6" w14:paraId="130E0ADD" w14:textId="77777777">
        <w:tc>
          <w:tcPr>
            <w:tcW w:w="4819" w:type="dxa"/>
          </w:tcPr>
          <w:p w14:paraId="09BAD6F6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FD5403B" w14:textId="77777777" w:rsidR="007E3FB6" w:rsidRDefault="002F150C">
            <w:r>
              <w:t xml:space="preserve"> 0.0.0.0/0 </w:t>
            </w:r>
          </w:p>
        </w:tc>
      </w:tr>
      <w:tr w:rsidR="007E3FB6" w14:paraId="1C13D429" w14:textId="77777777">
        <w:tc>
          <w:tcPr>
            <w:tcW w:w="4819" w:type="dxa"/>
          </w:tcPr>
          <w:p w14:paraId="1CC37FF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3115C6F" w14:textId="77777777" w:rsidR="007E3FB6" w:rsidRDefault="002F150C">
            <w:r>
              <w:t xml:space="preserve"> CIDR_BLOCK </w:t>
            </w:r>
          </w:p>
        </w:tc>
      </w:tr>
      <w:tr w:rsidR="007E3FB6" w14:paraId="51F7EE48" w14:textId="77777777">
        <w:tc>
          <w:tcPr>
            <w:tcW w:w="4819" w:type="dxa"/>
          </w:tcPr>
          <w:p w14:paraId="3FBEE776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9C2670C" w14:textId="77777777" w:rsidR="007E3FB6" w:rsidRDefault="002F150C">
            <w:r>
              <w:t xml:space="preserve"> igw-01 </w:t>
            </w:r>
          </w:p>
        </w:tc>
      </w:tr>
    </w:tbl>
    <w:p w14:paraId="2F7D1F77" w14:textId="77777777" w:rsidR="007E3FB6" w:rsidRDefault="007E3FB6">
      <w:pPr>
        <w:spacing w:after="40"/>
        <w:jc w:val="both"/>
      </w:pPr>
    </w:p>
    <w:p w14:paraId="6E2CF3DE" w14:textId="77777777" w:rsidR="007E3FB6" w:rsidRDefault="002F150C">
      <w:pPr>
        <w:spacing w:after="40"/>
        <w:jc w:val="both"/>
      </w:pPr>
      <w:r>
        <w:t xml:space="preserve">    </w:t>
      </w:r>
    </w:p>
    <w:p w14:paraId="4D946B1B" w14:textId="77777777" w:rsidR="007E3FB6" w:rsidRDefault="002F150C">
      <w:pPr>
        <w:pStyle w:val="Ttulo5"/>
      </w:pPr>
      <w:r>
        <w:t>Route Rules</w:t>
      </w:r>
    </w:p>
    <w:p w14:paraId="51DDD48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282DD4" w14:textId="77777777">
        <w:tc>
          <w:tcPr>
            <w:tcW w:w="4819" w:type="dxa"/>
            <w:shd w:val="clear" w:color="auto" w:fill="000000"/>
          </w:tcPr>
          <w:p w14:paraId="462F4A8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4C320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9AF3D34" w14:textId="77777777">
        <w:tc>
          <w:tcPr>
            <w:tcW w:w="4819" w:type="dxa"/>
          </w:tcPr>
          <w:p w14:paraId="2572FE7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79852DA" w14:textId="77777777" w:rsidR="007E3FB6" w:rsidRDefault="002F150C">
            <w:r>
              <w:t xml:space="preserve"> undefined </w:t>
            </w:r>
          </w:p>
        </w:tc>
      </w:tr>
      <w:tr w:rsidR="007E3FB6" w14:paraId="6BD13E84" w14:textId="77777777">
        <w:tc>
          <w:tcPr>
            <w:tcW w:w="4819" w:type="dxa"/>
          </w:tcPr>
          <w:p w14:paraId="12CBBCB9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D13CDF7" w14:textId="77777777" w:rsidR="007E3FB6" w:rsidRDefault="002F150C">
            <w:r>
              <w:t xml:space="preserve"> 172.16.0.0/12 </w:t>
            </w:r>
          </w:p>
        </w:tc>
      </w:tr>
      <w:tr w:rsidR="007E3FB6" w14:paraId="0C8E4B3D" w14:textId="77777777">
        <w:tc>
          <w:tcPr>
            <w:tcW w:w="4819" w:type="dxa"/>
          </w:tcPr>
          <w:p w14:paraId="55583A39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4BE88AE" w14:textId="77777777" w:rsidR="007E3FB6" w:rsidRDefault="002F150C">
            <w:r>
              <w:t xml:space="preserve"> CIDR_BLOCK </w:t>
            </w:r>
          </w:p>
        </w:tc>
      </w:tr>
      <w:tr w:rsidR="007E3FB6" w14:paraId="4D11024B" w14:textId="77777777">
        <w:tc>
          <w:tcPr>
            <w:tcW w:w="4819" w:type="dxa"/>
          </w:tcPr>
          <w:p w14:paraId="49E91656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0E0ABD68" w14:textId="77777777" w:rsidR="007E3FB6" w:rsidRDefault="002F150C">
            <w:r>
              <w:t xml:space="preserve"> DRG-01 </w:t>
            </w:r>
          </w:p>
        </w:tc>
      </w:tr>
    </w:tbl>
    <w:p w14:paraId="2091C3FA" w14:textId="77777777" w:rsidR="007E3FB6" w:rsidRDefault="007E3FB6">
      <w:pPr>
        <w:spacing w:after="40"/>
        <w:jc w:val="both"/>
      </w:pPr>
    </w:p>
    <w:p w14:paraId="1318014D" w14:textId="77777777" w:rsidR="007E3FB6" w:rsidRDefault="002F150C">
      <w:pPr>
        <w:spacing w:after="40"/>
        <w:jc w:val="both"/>
      </w:pPr>
      <w:r>
        <w:t xml:space="preserve">    </w:t>
      </w:r>
    </w:p>
    <w:p w14:paraId="1AF69249" w14:textId="77777777" w:rsidR="007E3FB6" w:rsidRDefault="002F150C">
      <w:pPr>
        <w:pStyle w:val="Ttulo5"/>
      </w:pPr>
      <w:r>
        <w:t>Route Rules</w:t>
      </w:r>
    </w:p>
    <w:p w14:paraId="0056AD8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3106BB" w14:textId="77777777">
        <w:tc>
          <w:tcPr>
            <w:tcW w:w="4819" w:type="dxa"/>
            <w:shd w:val="clear" w:color="auto" w:fill="000000"/>
          </w:tcPr>
          <w:p w14:paraId="184CA21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F2F1B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A26293" w14:textId="77777777">
        <w:tc>
          <w:tcPr>
            <w:tcW w:w="4819" w:type="dxa"/>
          </w:tcPr>
          <w:p w14:paraId="48DC17E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E8D4525" w14:textId="77777777" w:rsidR="007E3FB6" w:rsidRDefault="002F150C">
            <w:r>
              <w:t xml:space="preserve"> undefined </w:t>
            </w:r>
          </w:p>
        </w:tc>
      </w:tr>
      <w:tr w:rsidR="007E3FB6" w14:paraId="3BB365AE" w14:textId="77777777">
        <w:tc>
          <w:tcPr>
            <w:tcW w:w="4819" w:type="dxa"/>
          </w:tcPr>
          <w:p w14:paraId="0CAC7BD8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017CA29" w14:textId="77777777" w:rsidR="007E3FB6" w:rsidRDefault="002F150C">
            <w:r>
              <w:t xml:space="preserve"> 10.0.0.0/8 </w:t>
            </w:r>
          </w:p>
        </w:tc>
      </w:tr>
      <w:tr w:rsidR="007E3FB6" w14:paraId="08E1ACBC" w14:textId="77777777">
        <w:tc>
          <w:tcPr>
            <w:tcW w:w="4819" w:type="dxa"/>
          </w:tcPr>
          <w:p w14:paraId="6C50956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A819944" w14:textId="77777777" w:rsidR="007E3FB6" w:rsidRDefault="002F150C">
            <w:r>
              <w:t xml:space="preserve"> CIDR_BLOCK </w:t>
            </w:r>
          </w:p>
        </w:tc>
      </w:tr>
      <w:tr w:rsidR="007E3FB6" w14:paraId="0F421501" w14:textId="77777777">
        <w:tc>
          <w:tcPr>
            <w:tcW w:w="4819" w:type="dxa"/>
          </w:tcPr>
          <w:p w14:paraId="54AC5268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71E23CC4" w14:textId="77777777" w:rsidR="007E3FB6" w:rsidRDefault="002F150C">
            <w:r>
              <w:t xml:space="preserve"> DRG-01 </w:t>
            </w:r>
          </w:p>
        </w:tc>
      </w:tr>
    </w:tbl>
    <w:p w14:paraId="752C8D1E" w14:textId="77777777" w:rsidR="007E3FB6" w:rsidRDefault="007E3FB6">
      <w:pPr>
        <w:spacing w:after="40"/>
        <w:jc w:val="both"/>
      </w:pPr>
    </w:p>
    <w:p w14:paraId="492EBC39" w14:textId="77777777" w:rsidR="007E3FB6" w:rsidRDefault="002F150C">
      <w:pPr>
        <w:spacing w:after="40"/>
        <w:jc w:val="both"/>
      </w:pPr>
      <w:r>
        <w:t xml:space="preserve">    </w:t>
      </w:r>
    </w:p>
    <w:p w14:paraId="20F7A828" w14:textId="77777777" w:rsidR="007E3FB6" w:rsidRDefault="002F150C">
      <w:pPr>
        <w:pStyle w:val="Ttulo5"/>
      </w:pPr>
      <w:r>
        <w:lastRenderedPageBreak/>
        <w:t>Route Rules</w:t>
      </w:r>
    </w:p>
    <w:p w14:paraId="57FACB0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B58BAB" w14:textId="77777777">
        <w:tc>
          <w:tcPr>
            <w:tcW w:w="4819" w:type="dxa"/>
            <w:shd w:val="clear" w:color="auto" w:fill="000000"/>
          </w:tcPr>
          <w:p w14:paraId="4B4B33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F1F7A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E13580" w14:textId="77777777">
        <w:tc>
          <w:tcPr>
            <w:tcW w:w="4819" w:type="dxa"/>
          </w:tcPr>
          <w:p w14:paraId="26BBF11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31CF49F" w14:textId="77777777" w:rsidR="007E3FB6" w:rsidRDefault="002F150C">
            <w:r>
              <w:t xml:space="preserve"> undefined </w:t>
            </w:r>
          </w:p>
        </w:tc>
      </w:tr>
      <w:tr w:rsidR="007E3FB6" w14:paraId="3F78A792" w14:textId="77777777">
        <w:tc>
          <w:tcPr>
            <w:tcW w:w="4819" w:type="dxa"/>
          </w:tcPr>
          <w:p w14:paraId="52CE631D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2BD33CA" w14:textId="77777777" w:rsidR="007E3FB6" w:rsidRDefault="002F150C">
            <w:r>
              <w:t xml:space="preserve"> 192.168.0.0/16 </w:t>
            </w:r>
          </w:p>
        </w:tc>
      </w:tr>
      <w:tr w:rsidR="007E3FB6" w14:paraId="3DBDA65D" w14:textId="77777777">
        <w:tc>
          <w:tcPr>
            <w:tcW w:w="4819" w:type="dxa"/>
          </w:tcPr>
          <w:p w14:paraId="12C1680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0C196A9" w14:textId="77777777" w:rsidR="007E3FB6" w:rsidRDefault="002F150C">
            <w:r>
              <w:t xml:space="preserve"> CIDR_BLOCK </w:t>
            </w:r>
          </w:p>
        </w:tc>
      </w:tr>
      <w:tr w:rsidR="007E3FB6" w14:paraId="54BC1697" w14:textId="77777777">
        <w:tc>
          <w:tcPr>
            <w:tcW w:w="4819" w:type="dxa"/>
          </w:tcPr>
          <w:p w14:paraId="2FA416E0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450E6817" w14:textId="77777777" w:rsidR="007E3FB6" w:rsidRDefault="002F150C">
            <w:r>
              <w:t xml:space="preserve"> DRG-01 </w:t>
            </w:r>
          </w:p>
        </w:tc>
      </w:tr>
    </w:tbl>
    <w:p w14:paraId="4EBB8FB2" w14:textId="77777777" w:rsidR="007E3FB6" w:rsidRDefault="007E3FB6">
      <w:pPr>
        <w:spacing w:after="40"/>
        <w:jc w:val="both"/>
      </w:pPr>
    </w:p>
    <w:p w14:paraId="0C848EA3" w14:textId="77777777" w:rsidR="007E3FB6" w:rsidRDefault="002F150C">
      <w:pPr>
        <w:spacing w:after="40"/>
        <w:jc w:val="both"/>
      </w:pPr>
      <w:r>
        <w:t xml:space="preserve">    </w:t>
      </w:r>
    </w:p>
    <w:p w14:paraId="5460B710" w14:textId="77777777" w:rsidR="007E3FB6" w:rsidRDefault="002F150C">
      <w:pPr>
        <w:pStyle w:val="Ttulo5"/>
      </w:pPr>
      <w:r>
        <w:t>Route Rules</w:t>
      </w:r>
    </w:p>
    <w:p w14:paraId="1D5BD55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8EE10C" w14:textId="77777777">
        <w:tc>
          <w:tcPr>
            <w:tcW w:w="4819" w:type="dxa"/>
            <w:shd w:val="clear" w:color="auto" w:fill="000000"/>
          </w:tcPr>
          <w:p w14:paraId="6713BC4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B2BA6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0E298A" w14:textId="77777777">
        <w:tc>
          <w:tcPr>
            <w:tcW w:w="4819" w:type="dxa"/>
          </w:tcPr>
          <w:p w14:paraId="085C616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B11704D" w14:textId="77777777" w:rsidR="007E3FB6" w:rsidRDefault="002F150C">
            <w:r>
              <w:t xml:space="preserve"> FNET </w:t>
            </w:r>
          </w:p>
        </w:tc>
      </w:tr>
      <w:tr w:rsidR="007E3FB6" w14:paraId="09D0F978" w14:textId="77777777">
        <w:tc>
          <w:tcPr>
            <w:tcW w:w="4819" w:type="dxa"/>
          </w:tcPr>
          <w:p w14:paraId="055C7EBC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8769F7A" w14:textId="77777777" w:rsidR="007E3FB6" w:rsidRDefault="002F150C">
            <w:r>
              <w:t xml:space="preserve"> 200.160.161.0/24 </w:t>
            </w:r>
          </w:p>
        </w:tc>
      </w:tr>
      <w:tr w:rsidR="007E3FB6" w14:paraId="04DDA45B" w14:textId="77777777">
        <w:tc>
          <w:tcPr>
            <w:tcW w:w="4819" w:type="dxa"/>
          </w:tcPr>
          <w:p w14:paraId="30FF2485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728D76F" w14:textId="77777777" w:rsidR="007E3FB6" w:rsidRDefault="002F150C">
            <w:r>
              <w:t xml:space="preserve"> CIDR_BLOCK </w:t>
            </w:r>
          </w:p>
        </w:tc>
      </w:tr>
      <w:tr w:rsidR="007E3FB6" w14:paraId="60AF231B" w14:textId="77777777">
        <w:tc>
          <w:tcPr>
            <w:tcW w:w="4819" w:type="dxa"/>
          </w:tcPr>
          <w:p w14:paraId="45F6E12B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2B290B9C" w14:textId="77777777" w:rsidR="007E3FB6" w:rsidRDefault="002F150C">
            <w:r>
              <w:t xml:space="preserve"> DRG-01 </w:t>
            </w:r>
          </w:p>
        </w:tc>
      </w:tr>
    </w:tbl>
    <w:p w14:paraId="39E2AEEE" w14:textId="77777777" w:rsidR="007E3FB6" w:rsidRDefault="007E3FB6">
      <w:pPr>
        <w:spacing w:after="40"/>
        <w:jc w:val="both"/>
      </w:pPr>
    </w:p>
    <w:p w14:paraId="485DBE6C" w14:textId="77777777" w:rsidR="007E3FB6" w:rsidRDefault="002F150C">
      <w:pPr>
        <w:spacing w:after="40"/>
        <w:jc w:val="both"/>
      </w:pPr>
      <w:r>
        <w:t xml:space="preserve">    </w:t>
      </w:r>
    </w:p>
    <w:p w14:paraId="4F5F0688" w14:textId="77777777" w:rsidR="007E3FB6" w:rsidRDefault="002F150C">
      <w:pPr>
        <w:pStyle w:val="Ttulo5"/>
      </w:pPr>
      <w:r>
        <w:t>Route Rules</w:t>
      </w:r>
    </w:p>
    <w:p w14:paraId="0B8A6C5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405A24" w14:textId="77777777">
        <w:tc>
          <w:tcPr>
            <w:tcW w:w="4819" w:type="dxa"/>
            <w:shd w:val="clear" w:color="auto" w:fill="000000"/>
          </w:tcPr>
          <w:p w14:paraId="586A424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7CA7D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318F91" w14:textId="77777777">
        <w:tc>
          <w:tcPr>
            <w:tcW w:w="4819" w:type="dxa"/>
          </w:tcPr>
          <w:p w14:paraId="7BCF125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1FF3F70" w14:textId="77777777" w:rsidR="007E3FB6" w:rsidRDefault="002F150C">
            <w:r>
              <w:t xml:space="preserve"> FNET </w:t>
            </w:r>
          </w:p>
        </w:tc>
      </w:tr>
      <w:tr w:rsidR="007E3FB6" w14:paraId="0BAD4A69" w14:textId="77777777">
        <w:tc>
          <w:tcPr>
            <w:tcW w:w="4819" w:type="dxa"/>
          </w:tcPr>
          <w:p w14:paraId="305D8C6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FDF7C39" w14:textId="77777777" w:rsidR="007E3FB6" w:rsidRDefault="002F150C">
            <w:r>
              <w:t xml:space="preserve"> 200.160.163.0/24 </w:t>
            </w:r>
          </w:p>
        </w:tc>
      </w:tr>
      <w:tr w:rsidR="007E3FB6" w14:paraId="55265720" w14:textId="77777777">
        <w:tc>
          <w:tcPr>
            <w:tcW w:w="4819" w:type="dxa"/>
          </w:tcPr>
          <w:p w14:paraId="120C5E5C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F8CBC72" w14:textId="77777777" w:rsidR="007E3FB6" w:rsidRDefault="002F150C">
            <w:r>
              <w:t xml:space="preserve"> CIDR_BLOCK </w:t>
            </w:r>
          </w:p>
        </w:tc>
      </w:tr>
      <w:tr w:rsidR="007E3FB6" w14:paraId="79F52130" w14:textId="77777777">
        <w:tc>
          <w:tcPr>
            <w:tcW w:w="4819" w:type="dxa"/>
          </w:tcPr>
          <w:p w14:paraId="3AE94E40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236BCF1C" w14:textId="77777777" w:rsidR="007E3FB6" w:rsidRDefault="002F150C">
            <w:r>
              <w:t xml:space="preserve"> DRG-01 </w:t>
            </w:r>
          </w:p>
        </w:tc>
      </w:tr>
    </w:tbl>
    <w:p w14:paraId="4C071B3C" w14:textId="77777777" w:rsidR="007E3FB6" w:rsidRDefault="007E3FB6">
      <w:pPr>
        <w:spacing w:after="40"/>
        <w:jc w:val="both"/>
      </w:pPr>
    </w:p>
    <w:p w14:paraId="47AC9CBF" w14:textId="77777777" w:rsidR="007E3FB6" w:rsidRDefault="002F150C">
      <w:pPr>
        <w:spacing w:after="40"/>
        <w:jc w:val="both"/>
      </w:pPr>
      <w:r>
        <w:t xml:space="preserve">    </w:t>
      </w:r>
    </w:p>
    <w:p w14:paraId="44061DF5" w14:textId="77777777" w:rsidR="007E3FB6" w:rsidRDefault="002F150C">
      <w:pPr>
        <w:pStyle w:val="Ttulo5"/>
      </w:pPr>
      <w:r>
        <w:t>Route Rules</w:t>
      </w:r>
    </w:p>
    <w:p w14:paraId="39B8204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A16E42" w14:textId="77777777">
        <w:tc>
          <w:tcPr>
            <w:tcW w:w="4819" w:type="dxa"/>
            <w:shd w:val="clear" w:color="auto" w:fill="000000"/>
          </w:tcPr>
          <w:p w14:paraId="67BB7A0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44E2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9FD9B9F" w14:textId="77777777">
        <w:tc>
          <w:tcPr>
            <w:tcW w:w="4819" w:type="dxa"/>
          </w:tcPr>
          <w:p w14:paraId="730FA9C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AF0FBEE" w14:textId="77777777" w:rsidR="007E3FB6" w:rsidRDefault="002F150C">
            <w:r>
              <w:t xml:space="preserve"> FNET </w:t>
            </w:r>
          </w:p>
        </w:tc>
      </w:tr>
      <w:tr w:rsidR="007E3FB6" w14:paraId="4E79E408" w14:textId="77777777">
        <w:tc>
          <w:tcPr>
            <w:tcW w:w="4819" w:type="dxa"/>
          </w:tcPr>
          <w:p w14:paraId="21480B8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3EE77E1" w14:textId="77777777" w:rsidR="007E3FB6" w:rsidRDefault="002F150C">
            <w:r>
              <w:t xml:space="preserve"> 200.19.53.0/24 </w:t>
            </w:r>
          </w:p>
        </w:tc>
      </w:tr>
      <w:tr w:rsidR="007E3FB6" w14:paraId="1CABE9F6" w14:textId="77777777">
        <w:tc>
          <w:tcPr>
            <w:tcW w:w="4819" w:type="dxa"/>
          </w:tcPr>
          <w:p w14:paraId="352DD2F6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A02E8DB" w14:textId="77777777" w:rsidR="007E3FB6" w:rsidRDefault="002F150C">
            <w:r>
              <w:t xml:space="preserve"> CIDR_BLOCK </w:t>
            </w:r>
          </w:p>
        </w:tc>
      </w:tr>
      <w:tr w:rsidR="007E3FB6" w14:paraId="0133330C" w14:textId="77777777">
        <w:tc>
          <w:tcPr>
            <w:tcW w:w="4819" w:type="dxa"/>
          </w:tcPr>
          <w:p w14:paraId="0A3B3206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BFAD7BD" w14:textId="77777777" w:rsidR="007E3FB6" w:rsidRDefault="002F150C">
            <w:r>
              <w:t xml:space="preserve"> DRG-01 </w:t>
            </w:r>
          </w:p>
        </w:tc>
      </w:tr>
    </w:tbl>
    <w:p w14:paraId="243A0E7B" w14:textId="77777777" w:rsidR="007E3FB6" w:rsidRDefault="007E3FB6">
      <w:pPr>
        <w:spacing w:after="40"/>
        <w:jc w:val="both"/>
      </w:pPr>
    </w:p>
    <w:p w14:paraId="624A4439" w14:textId="77777777" w:rsidR="007E3FB6" w:rsidRDefault="002F150C">
      <w:pPr>
        <w:spacing w:after="40"/>
        <w:jc w:val="both"/>
      </w:pPr>
      <w:r>
        <w:t xml:space="preserve">    </w:t>
      </w:r>
    </w:p>
    <w:p w14:paraId="5628253F" w14:textId="77777777" w:rsidR="007E3FB6" w:rsidRDefault="002F150C">
      <w:pPr>
        <w:pStyle w:val="Ttulo5"/>
      </w:pPr>
      <w:r>
        <w:t>Route Rules</w:t>
      </w:r>
    </w:p>
    <w:p w14:paraId="5D29BEA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956E24" w14:textId="77777777">
        <w:tc>
          <w:tcPr>
            <w:tcW w:w="4819" w:type="dxa"/>
            <w:shd w:val="clear" w:color="auto" w:fill="000000"/>
          </w:tcPr>
          <w:p w14:paraId="2583BB3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B165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38C36F" w14:textId="77777777">
        <w:tc>
          <w:tcPr>
            <w:tcW w:w="4819" w:type="dxa"/>
          </w:tcPr>
          <w:p w14:paraId="40AF36F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CDB898E" w14:textId="77777777" w:rsidR="007E3FB6" w:rsidRDefault="002F150C">
            <w:r>
              <w:t xml:space="preserve"> FNET </w:t>
            </w:r>
          </w:p>
        </w:tc>
      </w:tr>
      <w:tr w:rsidR="007E3FB6" w14:paraId="2FEF9530" w14:textId="77777777">
        <w:tc>
          <w:tcPr>
            <w:tcW w:w="4819" w:type="dxa"/>
          </w:tcPr>
          <w:p w14:paraId="75AE51A9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B7FC684" w14:textId="77777777" w:rsidR="007E3FB6" w:rsidRDefault="002F150C">
            <w:r>
              <w:t xml:space="preserve"> 200.160.160.0/24 </w:t>
            </w:r>
          </w:p>
        </w:tc>
      </w:tr>
      <w:tr w:rsidR="007E3FB6" w14:paraId="63F9312A" w14:textId="77777777">
        <w:tc>
          <w:tcPr>
            <w:tcW w:w="4819" w:type="dxa"/>
          </w:tcPr>
          <w:p w14:paraId="153B271C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9581A64" w14:textId="77777777" w:rsidR="007E3FB6" w:rsidRDefault="002F150C">
            <w:r>
              <w:t xml:space="preserve"> CIDR_BLOCK </w:t>
            </w:r>
          </w:p>
        </w:tc>
      </w:tr>
      <w:tr w:rsidR="007E3FB6" w14:paraId="155A0E32" w14:textId="77777777">
        <w:tc>
          <w:tcPr>
            <w:tcW w:w="4819" w:type="dxa"/>
          </w:tcPr>
          <w:p w14:paraId="69DFF2FE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4F79F934" w14:textId="77777777" w:rsidR="007E3FB6" w:rsidRDefault="002F150C">
            <w:r>
              <w:t xml:space="preserve"> DRG-01 </w:t>
            </w:r>
          </w:p>
        </w:tc>
      </w:tr>
    </w:tbl>
    <w:p w14:paraId="3ADF4086" w14:textId="77777777" w:rsidR="007E3FB6" w:rsidRDefault="007E3FB6">
      <w:pPr>
        <w:spacing w:after="40"/>
        <w:jc w:val="both"/>
      </w:pPr>
    </w:p>
    <w:p w14:paraId="21BB1C8A" w14:textId="77777777" w:rsidR="007E3FB6" w:rsidRDefault="002F150C">
      <w:pPr>
        <w:spacing w:after="40"/>
        <w:jc w:val="both"/>
      </w:pPr>
      <w:r>
        <w:t xml:space="preserve">    </w:t>
      </w:r>
    </w:p>
    <w:p w14:paraId="22429507" w14:textId="77777777" w:rsidR="007E3FB6" w:rsidRDefault="002F150C">
      <w:pPr>
        <w:pStyle w:val="Ttulo5"/>
      </w:pPr>
      <w:r>
        <w:t>Route Rules</w:t>
      </w:r>
    </w:p>
    <w:p w14:paraId="6F5BFE8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56F897" w14:textId="77777777">
        <w:tc>
          <w:tcPr>
            <w:tcW w:w="4819" w:type="dxa"/>
            <w:shd w:val="clear" w:color="auto" w:fill="000000"/>
          </w:tcPr>
          <w:p w14:paraId="3740DB89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32E3B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28CE98" w14:textId="77777777">
        <w:tc>
          <w:tcPr>
            <w:tcW w:w="4819" w:type="dxa"/>
          </w:tcPr>
          <w:p w14:paraId="508B7E2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273EBC6" w14:textId="77777777" w:rsidR="007E3FB6" w:rsidRDefault="002F150C">
            <w:r>
              <w:t xml:space="preserve"> FNET </w:t>
            </w:r>
          </w:p>
        </w:tc>
      </w:tr>
      <w:tr w:rsidR="007E3FB6" w14:paraId="57D5DF6E" w14:textId="77777777">
        <w:tc>
          <w:tcPr>
            <w:tcW w:w="4819" w:type="dxa"/>
          </w:tcPr>
          <w:p w14:paraId="2C8A5185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1662CEA" w14:textId="77777777" w:rsidR="007E3FB6" w:rsidRDefault="002F150C">
            <w:r>
              <w:t xml:space="preserve"> 200.19.52.0/24 </w:t>
            </w:r>
          </w:p>
        </w:tc>
      </w:tr>
      <w:tr w:rsidR="007E3FB6" w14:paraId="540C41C3" w14:textId="77777777">
        <w:tc>
          <w:tcPr>
            <w:tcW w:w="4819" w:type="dxa"/>
          </w:tcPr>
          <w:p w14:paraId="42E9514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BE10F15" w14:textId="77777777" w:rsidR="007E3FB6" w:rsidRDefault="002F150C">
            <w:r>
              <w:t xml:space="preserve"> CIDR_BLOCK </w:t>
            </w:r>
          </w:p>
        </w:tc>
      </w:tr>
      <w:tr w:rsidR="007E3FB6" w14:paraId="4CFD9438" w14:textId="77777777">
        <w:tc>
          <w:tcPr>
            <w:tcW w:w="4819" w:type="dxa"/>
          </w:tcPr>
          <w:p w14:paraId="7543CB53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44DC2829" w14:textId="77777777" w:rsidR="007E3FB6" w:rsidRDefault="002F150C">
            <w:r>
              <w:t xml:space="preserve"> DRG-01 </w:t>
            </w:r>
          </w:p>
        </w:tc>
      </w:tr>
    </w:tbl>
    <w:p w14:paraId="372C14B1" w14:textId="77777777" w:rsidR="007E3FB6" w:rsidRDefault="007E3FB6">
      <w:pPr>
        <w:spacing w:after="40"/>
        <w:jc w:val="both"/>
      </w:pPr>
    </w:p>
    <w:p w14:paraId="312296CE" w14:textId="77777777" w:rsidR="007E3FB6" w:rsidRDefault="002F150C">
      <w:pPr>
        <w:spacing w:after="40"/>
        <w:jc w:val="both"/>
      </w:pPr>
      <w:r>
        <w:t xml:space="preserve">    </w:t>
      </w:r>
    </w:p>
    <w:p w14:paraId="170021C6" w14:textId="77777777" w:rsidR="007E3FB6" w:rsidRDefault="002F150C">
      <w:pPr>
        <w:pStyle w:val="Ttulo5"/>
      </w:pPr>
      <w:r>
        <w:t>Route Rules</w:t>
      </w:r>
    </w:p>
    <w:p w14:paraId="7B1C609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5B94BB" w14:textId="77777777">
        <w:tc>
          <w:tcPr>
            <w:tcW w:w="4819" w:type="dxa"/>
            <w:shd w:val="clear" w:color="auto" w:fill="000000"/>
          </w:tcPr>
          <w:p w14:paraId="0AB2CC3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8510C9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8045CB" w14:textId="77777777">
        <w:tc>
          <w:tcPr>
            <w:tcW w:w="4819" w:type="dxa"/>
          </w:tcPr>
          <w:p w14:paraId="5C65880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E212474" w14:textId="77777777" w:rsidR="007E3FB6" w:rsidRDefault="002F150C">
            <w:r>
              <w:t xml:space="preserve"> FNET </w:t>
            </w:r>
          </w:p>
        </w:tc>
      </w:tr>
      <w:tr w:rsidR="007E3FB6" w14:paraId="7E8147EC" w14:textId="77777777">
        <w:tc>
          <w:tcPr>
            <w:tcW w:w="4819" w:type="dxa"/>
          </w:tcPr>
          <w:p w14:paraId="0C023372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B7C66D1" w14:textId="77777777" w:rsidR="007E3FB6" w:rsidRDefault="002F150C">
            <w:r>
              <w:t xml:space="preserve"> 177.54.211.0/24 </w:t>
            </w:r>
          </w:p>
        </w:tc>
      </w:tr>
      <w:tr w:rsidR="007E3FB6" w14:paraId="7FBA929E" w14:textId="77777777">
        <w:tc>
          <w:tcPr>
            <w:tcW w:w="4819" w:type="dxa"/>
          </w:tcPr>
          <w:p w14:paraId="40B12D6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828C92C" w14:textId="77777777" w:rsidR="007E3FB6" w:rsidRDefault="002F150C">
            <w:r>
              <w:t xml:space="preserve"> CIDR_BLOCK </w:t>
            </w:r>
          </w:p>
        </w:tc>
      </w:tr>
      <w:tr w:rsidR="007E3FB6" w14:paraId="1D2A80D2" w14:textId="77777777">
        <w:tc>
          <w:tcPr>
            <w:tcW w:w="4819" w:type="dxa"/>
          </w:tcPr>
          <w:p w14:paraId="3397BE58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5F6E150D" w14:textId="77777777" w:rsidR="007E3FB6" w:rsidRDefault="002F150C">
            <w:r>
              <w:t xml:space="preserve"> DRG-01 </w:t>
            </w:r>
          </w:p>
        </w:tc>
      </w:tr>
    </w:tbl>
    <w:p w14:paraId="029CBDC0" w14:textId="77777777" w:rsidR="007E3FB6" w:rsidRDefault="007E3FB6">
      <w:pPr>
        <w:spacing w:after="40"/>
        <w:jc w:val="both"/>
      </w:pPr>
    </w:p>
    <w:p w14:paraId="522830D6" w14:textId="77777777" w:rsidR="007E3FB6" w:rsidRDefault="002F150C">
      <w:pPr>
        <w:spacing w:after="40"/>
        <w:jc w:val="both"/>
      </w:pPr>
      <w:r>
        <w:t xml:space="preserve">    </w:t>
      </w:r>
    </w:p>
    <w:p w14:paraId="6AE66386" w14:textId="77777777" w:rsidR="007E3FB6" w:rsidRDefault="002F150C">
      <w:pPr>
        <w:pStyle w:val="Ttulo5"/>
      </w:pPr>
      <w:r>
        <w:t>Route Rules</w:t>
      </w:r>
    </w:p>
    <w:p w14:paraId="2384FE1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C1CB98" w14:textId="77777777">
        <w:tc>
          <w:tcPr>
            <w:tcW w:w="4819" w:type="dxa"/>
            <w:shd w:val="clear" w:color="auto" w:fill="000000"/>
          </w:tcPr>
          <w:p w14:paraId="4014C6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157F4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A84190" w14:textId="77777777">
        <w:tc>
          <w:tcPr>
            <w:tcW w:w="4819" w:type="dxa"/>
          </w:tcPr>
          <w:p w14:paraId="04AC749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7018DC2" w14:textId="77777777" w:rsidR="007E3FB6" w:rsidRDefault="002F150C">
            <w:r>
              <w:t xml:space="preserve"> FNET </w:t>
            </w:r>
          </w:p>
        </w:tc>
      </w:tr>
      <w:tr w:rsidR="007E3FB6" w14:paraId="64C25AC6" w14:textId="77777777">
        <w:tc>
          <w:tcPr>
            <w:tcW w:w="4819" w:type="dxa"/>
          </w:tcPr>
          <w:p w14:paraId="6EE8155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8879740" w14:textId="77777777" w:rsidR="007E3FB6" w:rsidRDefault="002F150C">
            <w:r>
              <w:t xml:space="preserve"> 177.54.212.0/24 </w:t>
            </w:r>
          </w:p>
        </w:tc>
      </w:tr>
      <w:tr w:rsidR="007E3FB6" w14:paraId="6ACD17CA" w14:textId="77777777">
        <w:tc>
          <w:tcPr>
            <w:tcW w:w="4819" w:type="dxa"/>
          </w:tcPr>
          <w:p w14:paraId="0F2146A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AA15882" w14:textId="77777777" w:rsidR="007E3FB6" w:rsidRDefault="002F150C">
            <w:r>
              <w:t xml:space="preserve"> CIDR_BLOCK </w:t>
            </w:r>
          </w:p>
        </w:tc>
      </w:tr>
      <w:tr w:rsidR="007E3FB6" w14:paraId="787824A2" w14:textId="77777777">
        <w:tc>
          <w:tcPr>
            <w:tcW w:w="4819" w:type="dxa"/>
          </w:tcPr>
          <w:p w14:paraId="591692CC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520A8409" w14:textId="77777777" w:rsidR="007E3FB6" w:rsidRDefault="002F150C">
            <w:r>
              <w:t xml:space="preserve"> DRG-01 </w:t>
            </w:r>
          </w:p>
        </w:tc>
      </w:tr>
    </w:tbl>
    <w:p w14:paraId="3422531D" w14:textId="77777777" w:rsidR="007E3FB6" w:rsidRDefault="002F150C">
      <w:pPr>
        <w:spacing w:after="40"/>
        <w:jc w:val="both"/>
      </w:pPr>
      <w:r>
        <w:t xml:space="preserve">    </w:t>
      </w:r>
    </w:p>
    <w:p w14:paraId="23DB478B" w14:textId="77777777" w:rsidR="007E3FB6" w:rsidRDefault="007E3FB6">
      <w:pPr>
        <w:spacing w:after="40"/>
        <w:jc w:val="both"/>
      </w:pPr>
    </w:p>
    <w:p w14:paraId="2E546854" w14:textId="77777777" w:rsidR="007E3FB6" w:rsidRDefault="002F150C">
      <w:pPr>
        <w:pStyle w:val="Ttulo4"/>
      </w:pPr>
      <w:bookmarkStart w:id="751" w:name="_Toc174960580"/>
      <w:r>
        <w:t>RTB_PROD_MP_PRIV</w:t>
      </w:r>
      <w:bookmarkEnd w:id="751"/>
    </w:p>
    <w:p w14:paraId="77332745" w14:textId="77777777" w:rsidR="007E3FB6" w:rsidRDefault="007E3FB6">
      <w:pPr>
        <w:spacing w:after="40"/>
        <w:jc w:val="both"/>
      </w:pPr>
    </w:p>
    <w:p w14:paraId="00766A39" w14:textId="77777777" w:rsidR="007E3FB6" w:rsidRDefault="007E3FB6">
      <w:pPr>
        <w:spacing w:after="40"/>
        <w:jc w:val="both"/>
      </w:pPr>
    </w:p>
    <w:p w14:paraId="59D5AC67" w14:textId="77777777" w:rsidR="007E3FB6" w:rsidRDefault="007E3FB6">
      <w:pPr>
        <w:spacing w:after="40"/>
        <w:jc w:val="both"/>
      </w:pPr>
    </w:p>
    <w:p w14:paraId="7543BEE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C60DAC" w14:textId="77777777">
        <w:tc>
          <w:tcPr>
            <w:tcW w:w="4819" w:type="dxa"/>
            <w:shd w:val="clear" w:color="auto" w:fill="000000"/>
          </w:tcPr>
          <w:p w14:paraId="42FEFD1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40CB5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7CC9FC" w14:textId="77777777">
        <w:tc>
          <w:tcPr>
            <w:tcW w:w="4819" w:type="dxa"/>
          </w:tcPr>
          <w:p w14:paraId="3C072805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79972BEB" w14:textId="77777777" w:rsidR="007E3FB6" w:rsidRDefault="002F150C">
            <w:r>
              <w:t xml:space="preserve"> VCN_172.30_PROD_MP </w:t>
            </w:r>
          </w:p>
        </w:tc>
      </w:tr>
    </w:tbl>
    <w:p w14:paraId="495DACE0" w14:textId="77777777" w:rsidR="007E3FB6" w:rsidRDefault="007E3FB6">
      <w:pPr>
        <w:spacing w:after="40"/>
        <w:jc w:val="both"/>
      </w:pPr>
    </w:p>
    <w:p w14:paraId="29BDEF88" w14:textId="77777777" w:rsidR="007E3FB6" w:rsidRDefault="002F150C">
      <w:pPr>
        <w:spacing w:after="40"/>
        <w:jc w:val="both"/>
      </w:pPr>
      <w:r>
        <w:t xml:space="preserve">    </w:t>
      </w:r>
    </w:p>
    <w:p w14:paraId="769B0C4B" w14:textId="77777777" w:rsidR="007E3FB6" w:rsidRDefault="002F150C">
      <w:pPr>
        <w:pStyle w:val="Ttulo5"/>
      </w:pPr>
      <w:r>
        <w:t>Route Rules</w:t>
      </w:r>
    </w:p>
    <w:p w14:paraId="35339BE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B06989" w14:textId="77777777">
        <w:tc>
          <w:tcPr>
            <w:tcW w:w="4819" w:type="dxa"/>
            <w:shd w:val="clear" w:color="auto" w:fill="000000"/>
          </w:tcPr>
          <w:p w14:paraId="17F17E2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82959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F63994" w14:textId="77777777">
        <w:tc>
          <w:tcPr>
            <w:tcW w:w="4819" w:type="dxa"/>
          </w:tcPr>
          <w:p w14:paraId="5CCD9DC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72A1862" w14:textId="77777777" w:rsidR="007E3FB6" w:rsidRDefault="002F150C">
            <w:r>
              <w:t xml:space="preserve"> undefined </w:t>
            </w:r>
          </w:p>
        </w:tc>
      </w:tr>
      <w:tr w:rsidR="007E3FB6" w14:paraId="33F2E585" w14:textId="77777777">
        <w:tc>
          <w:tcPr>
            <w:tcW w:w="4819" w:type="dxa"/>
          </w:tcPr>
          <w:p w14:paraId="750B8B4D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6EBED13" w14:textId="77777777" w:rsidR="007E3FB6" w:rsidRDefault="002F150C">
            <w:r>
              <w:t xml:space="preserve"> 0.0.0.0/0 </w:t>
            </w:r>
          </w:p>
        </w:tc>
      </w:tr>
      <w:tr w:rsidR="007E3FB6" w14:paraId="4D3D6C10" w14:textId="77777777">
        <w:tc>
          <w:tcPr>
            <w:tcW w:w="4819" w:type="dxa"/>
          </w:tcPr>
          <w:p w14:paraId="085BDD36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7421571" w14:textId="77777777" w:rsidR="007E3FB6" w:rsidRDefault="002F150C">
            <w:r>
              <w:t xml:space="preserve"> CIDR_BLOCK </w:t>
            </w:r>
          </w:p>
        </w:tc>
      </w:tr>
      <w:tr w:rsidR="007E3FB6" w14:paraId="29AB82EF" w14:textId="77777777">
        <w:tc>
          <w:tcPr>
            <w:tcW w:w="4819" w:type="dxa"/>
          </w:tcPr>
          <w:p w14:paraId="48677DC0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455003B8" w14:textId="77777777" w:rsidR="007E3FB6" w:rsidRDefault="002F150C">
            <w:r>
              <w:t xml:space="preserve"> natgw-01 </w:t>
            </w:r>
          </w:p>
        </w:tc>
      </w:tr>
    </w:tbl>
    <w:p w14:paraId="33CAE38A" w14:textId="77777777" w:rsidR="007E3FB6" w:rsidRDefault="007E3FB6">
      <w:pPr>
        <w:spacing w:after="40"/>
        <w:jc w:val="both"/>
      </w:pPr>
    </w:p>
    <w:p w14:paraId="09880160" w14:textId="77777777" w:rsidR="007E3FB6" w:rsidRDefault="002F150C">
      <w:pPr>
        <w:spacing w:after="40"/>
        <w:jc w:val="both"/>
      </w:pPr>
      <w:r>
        <w:t xml:space="preserve">    </w:t>
      </w:r>
    </w:p>
    <w:p w14:paraId="41A963FE" w14:textId="77777777" w:rsidR="007E3FB6" w:rsidRDefault="002F150C">
      <w:pPr>
        <w:pStyle w:val="Ttulo5"/>
      </w:pPr>
      <w:r>
        <w:t>Route Rules</w:t>
      </w:r>
    </w:p>
    <w:p w14:paraId="1A6DCFE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883A89" w14:textId="77777777">
        <w:tc>
          <w:tcPr>
            <w:tcW w:w="4819" w:type="dxa"/>
            <w:shd w:val="clear" w:color="auto" w:fill="000000"/>
          </w:tcPr>
          <w:p w14:paraId="01CCC4F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AC92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52ECFC" w14:textId="77777777">
        <w:tc>
          <w:tcPr>
            <w:tcW w:w="4819" w:type="dxa"/>
          </w:tcPr>
          <w:p w14:paraId="5F3A5A82" w14:textId="77777777" w:rsidR="007E3FB6" w:rsidRDefault="002F150C">
            <w:r>
              <w:lastRenderedPageBreak/>
              <w:t xml:space="preserve"> Description </w:t>
            </w:r>
          </w:p>
        </w:tc>
        <w:tc>
          <w:tcPr>
            <w:tcW w:w="4819" w:type="dxa"/>
          </w:tcPr>
          <w:p w14:paraId="5CAF04AB" w14:textId="77777777" w:rsidR="007E3FB6" w:rsidRDefault="002F150C">
            <w:r>
              <w:t xml:space="preserve"> undefined </w:t>
            </w:r>
          </w:p>
        </w:tc>
      </w:tr>
      <w:tr w:rsidR="007E3FB6" w14:paraId="6595FEC4" w14:textId="77777777">
        <w:tc>
          <w:tcPr>
            <w:tcW w:w="4819" w:type="dxa"/>
          </w:tcPr>
          <w:p w14:paraId="255A69B9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896A072" w14:textId="77777777" w:rsidR="007E3FB6" w:rsidRDefault="002F150C">
            <w:r>
              <w:t xml:space="preserve"> 10.0.0.0/8 </w:t>
            </w:r>
          </w:p>
        </w:tc>
      </w:tr>
      <w:tr w:rsidR="007E3FB6" w14:paraId="57046343" w14:textId="77777777">
        <w:tc>
          <w:tcPr>
            <w:tcW w:w="4819" w:type="dxa"/>
          </w:tcPr>
          <w:p w14:paraId="465B9EBD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3E583F7" w14:textId="77777777" w:rsidR="007E3FB6" w:rsidRDefault="002F150C">
            <w:r>
              <w:t xml:space="preserve"> CIDR_BLOCK </w:t>
            </w:r>
          </w:p>
        </w:tc>
      </w:tr>
      <w:tr w:rsidR="007E3FB6" w14:paraId="76CF339C" w14:textId="77777777">
        <w:tc>
          <w:tcPr>
            <w:tcW w:w="4819" w:type="dxa"/>
          </w:tcPr>
          <w:p w14:paraId="5E60D495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43C850C3" w14:textId="77777777" w:rsidR="007E3FB6" w:rsidRDefault="002F150C">
            <w:r>
              <w:t xml:space="preserve"> DRG-01 </w:t>
            </w:r>
          </w:p>
        </w:tc>
      </w:tr>
    </w:tbl>
    <w:p w14:paraId="05FBE1A9" w14:textId="77777777" w:rsidR="007E3FB6" w:rsidRDefault="007E3FB6">
      <w:pPr>
        <w:spacing w:after="40"/>
        <w:jc w:val="both"/>
      </w:pPr>
    </w:p>
    <w:p w14:paraId="2B0CB8C8" w14:textId="77777777" w:rsidR="007E3FB6" w:rsidRDefault="002F150C">
      <w:pPr>
        <w:spacing w:after="40"/>
        <w:jc w:val="both"/>
      </w:pPr>
      <w:r>
        <w:t xml:space="preserve">    </w:t>
      </w:r>
    </w:p>
    <w:p w14:paraId="2219A6D3" w14:textId="77777777" w:rsidR="007E3FB6" w:rsidRDefault="002F150C">
      <w:pPr>
        <w:pStyle w:val="Ttulo5"/>
      </w:pPr>
      <w:r>
        <w:t>Route Rules</w:t>
      </w:r>
    </w:p>
    <w:p w14:paraId="4D21C22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78604C" w14:textId="77777777">
        <w:tc>
          <w:tcPr>
            <w:tcW w:w="4819" w:type="dxa"/>
            <w:shd w:val="clear" w:color="auto" w:fill="000000"/>
          </w:tcPr>
          <w:p w14:paraId="2321E8F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F26E2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2B2176" w14:textId="77777777">
        <w:tc>
          <w:tcPr>
            <w:tcW w:w="4819" w:type="dxa"/>
          </w:tcPr>
          <w:p w14:paraId="0E13422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3DE1728" w14:textId="77777777" w:rsidR="007E3FB6" w:rsidRDefault="002F150C">
            <w:r>
              <w:t xml:space="preserve"> undefined </w:t>
            </w:r>
          </w:p>
        </w:tc>
      </w:tr>
      <w:tr w:rsidR="007E3FB6" w14:paraId="40359425" w14:textId="77777777">
        <w:tc>
          <w:tcPr>
            <w:tcW w:w="4819" w:type="dxa"/>
          </w:tcPr>
          <w:p w14:paraId="73AF941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1D12999" w14:textId="77777777" w:rsidR="007E3FB6" w:rsidRDefault="002F150C">
            <w:r>
              <w:t xml:space="preserve"> 172.16.0.0/12 </w:t>
            </w:r>
          </w:p>
        </w:tc>
      </w:tr>
      <w:tr w:rsidR="007E3FB6" w14:paraId="065C7804" w14:textId="77777777">
        <w:tc>
          <w:tcPr>
            <w:tcW w:w="4819" w:type="dxa"/>
          </w:tcPr>
          <w:p w14:paraId="628126C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FBAA519" w14:textId="77777777" w:rsidR="007E3FB6" w:rsidRDefault="002F150C">
            <w:r>
              <w:t xml:space="preserve"> CIDR_BLOCK </w:t>
            </w:r>
          </w:p>
        </w:tc>
      </w:tr>
      <w:tr w:rsidR="007E3FB6" w14:paraId="6B016CBF" w14:textId="77777777">
        <w:tc>
          <w:tcPr>
            <w:tcW w:w="4819" w:type="dxa"/>
          </w:tcPr>
          <w:p w14:paraId="2474F351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35A7374E" w14:textId="77777777" w:rsidR="007E3FB6" w:rsidRDefault="002F150C">
            <w:r>
              <w:t xml:space="preserve"> DRG-01 </w:t>
            </w:r>
          </w:p>
        </w:tc>
      </w:tr>
    </w:tbl>
    <w:p w14:paraId="30B5CB2E" w14:textId="77777777" w:rsidR="007E3FB6" w:rsidRDefault="007E3FB6">
      <w:pPr>
        <w:spacing w:after="40"/>
        <w:jc w:val="both"/>
      </w:pPr>
    </w:p>
    <w:p w14:paraId="49407DD9" w14:textId="77777777" w:rsidR="007E3FB6" w:rsidRDefault="002F150C">
      <w:pPr>
        <w:spacing w:after="40"/>
        <w:jc w:val="both"/>
      </w:pPr>
      <w:r>
        <w:t xml:space="preserve">    </w:t>
      </w:r>
    </w:p>
    <w:p w14:paraId="4A28DB60" w14:textId="77777777" w:rsidR="007E3FB6" w:rsidRDefault="002F150C">
      <w:pPr>
        <w:pStyle w:val="Ttulo5"/>
      </w:pPr>
      <w:r>
        <w:t>Route Rules</w:t>
      </w:r>
    </w:p>
    <w:p w14:paraId="1C74E12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EB2C82A" w14:textId="77777777">
        <w:tc>
          <w:tcPr>
            <w:tcW w:w="4819" w:type="dxa"/>
            <w:shd w:val="clear" w:color="auto" w:fill="000000"/>
          </w:tcPr>
          <w:p w14:paraId="4AEE182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21E74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01494C" w14:textId="77777777">
        <w:tc>
          <w:tcPr>
            <w:tcW w:w="4819" w:type="dxa"/>
          </w:tcPr>
          <w:p w14:paraId="3BB5DBA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AB7B0AA" w14:textId="77777777" w:rsidR="007E3FB6" w:rsidRDefault="002F150C">
            <w:r>
              <w:t xml:space="preserve"> undefined </w:t>
            </w:r>
          </w:p>
        </w:tc>
      </w:tr>
      <w:tr w:rsidR="007E3FB6" w14:paraId="44C5E500" w14:textId="77777777">
        <w:tc>
          <w:tcPr>
            <w:tcW w:w="4819" w:type="dxa"/>
          </w:tcPr>
          <w:p w14:paraId="40658C6D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2C904B2" w14:textId="77777777" w:rsidR="007E3FB6" w:rsidRDefault="002F150C">
            <w:r>
              <w:t xml:space="preserve"> 192.168.0.0/16 </w:t>
            </w:r>
          </w:p>
        </w:tc>
      </w:tr>
      <w:tr w:rsidR="007E3FB6" w14:paraId="2B84FE14" w14:textId="77777777">
        <w:tc>
          <w:tcPr>
            <w:tcW w:w="4819" w:type="dxa"/>
          </w:tcPr>
          <w:p w14:paraId="76EEFDA6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985C28A" w14:textId="77777777" w:rsidR="007E3FB6" w:rsidRDefault="002F150C">
            <w:r>
              <w:t xml:space="preserve"> CIDR_BLOCK </w:t>
            </w:r>
          </w:p>
        </w:tc>
      </w:tr>
      <w:tr w:rsidR="007E3FB6" w14:paraId="3A0B82EC" w14:textId="77777777">
        <w:tc>
          <w:tcPr>
            <w:tcW w:w="4819" w:type="dxa"/>
          </w:tcPr>
          <w:p w14:paraId="281405DB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23316C11" w14:textId="77777777" w:rsidR="007E3FB6" w:rsidRDefault="002F150C">
            <w:r>
              <w:t xml:space="preserve"> DRG-01 </w:t>
            </w:r>
          </w:p>
        </w:tc>
      </w:tr>
    </w:tbl>
    <w:p w14:paraId="66AA5ACB" w14:textId="77777777" w:rsidR="007E3FB6" w:rsidRDefault="002F150C">
      <w:pPr>
        <w:spacing w:after="40"/>
        <w:jc w:val="both"/>
      </w:pPr>
      <w:r>
        <w:t xml:space="preserve">    </w:t>
      </w:r>
    </w:p>
    <w:p w14:paraId="306A0D64" w14:textId="77777777" w:rsidR="007E3FB6" w:rsidRDefault="007E3FB6">
      <w:pPr>
        <w:spacing w:after="40"/>
        <w:jc w:val="both"/>
      </w:pPr>
    </w:p>
    <w:p w14:paraId="6F908187" w14:textId="77777777" w:rsidR="007E3FB6" w:rsidRDefault="002F150C">
      <w:pPr>
        <w:pStyle w:val="Ttulo4"/>
      </w:pPr>
      <w:bookmarkStart w:id="752" w:name="_Toc174960581"/>
      <w:r>
        <w:t>rotas-production-privadas-01</w:t>
      </w:r>
      <w:bookmarkEnd w:id="752"/>
    </w:p>
    <w:p w14:paraId="15C60DD5" w14:textId="77777777" w:rsidR="007E3FB6" w:rsidRDefault="007E3FB6">
      <w:pPr>
        <w:spacing w:after="40"/>
        <w:jc w:val="both"/>
      </w:pPr>
    </w:p>
    <w:p w14:paraId="6A0D6C88" w14:textId="77777777" w:rsidR="007E3FB6" w:rsidRDefault="007E3FB6">
      <w:pPr>
        <w:spacing w:after="40"/>
        <w:jc w:val="both"/>
      </w:pPr>
    </w:p>
    <w:p w14:paraId="20099A8A" w14:textId="77777777" w:rsidR="007E3FB6" w:rsidRDefault="007E3FB6">
      <w:pPr>
        <w:spacing w:after="40"/>
        <w:jc w:val="both"/>
      </w:pPr>
    </w:p>
    <w:p w14:paraId="2B7A60A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85540EE" w14:textId="77777777">
        <w:tc>
          <w:tcPr>
            <w:tcW w:w="4819" w:type="dxa"/>
            <w:shd w:val="clear" w:color="auto" w:fill="000000"/>
          </w:tcPr>
          <w:p w14:paraId="10DA82D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DA575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DA8D5B" w14:textId="77777777">
        <w:tc>
          <w:tcPr>
            <w:tcW w:w="4819" w:type="dxa"/>
          </w:tcPr>
          <w:p w14:paraId="39A8B743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188B6626" w14:textId="77777777" w:rsidR="007E3FB6" w:rsidRDefault="002F150C">
            <w:r>
              <w:t xml:space="preserve"> VCN_172.30_PROD_MP </w:t>
            </w:r>
          </w:p>
        </w:tc>
      </w:tr>
    </w:tbl>
    <w:p w14:paraId="796DB5D2" w14:textId="77777777" w:rsidR="007E3FB6" w:rsidRDefault="007E3FB6">
      <w:pPr>
        <w:spacing w:after="40"/>
        <w:jc w:val="both"/>
      </w:pPr>
    </w:p>
    <w:p w14:paraId="00E52A5C" w14:textId="77777777" w:rsidR="007E3FB6" w:rsidRDefault="002F150C">
      <w:pPr>
        <w:spacing w:after="40"/>
        <w:jc w:val="both"/>
      </w:pPr>
      <w:r>
        <w:t xml:space="preserve">    </w:t>
      </w:r>
    </w:p>
    <w:p w14:paraId="7296C2A4" w14:textId="77777777" w:rsidR="007E3FB6" w:rsidRDefault="007E3FB6">
      <w:pPr>
        <w:spacing w:after="40"/>
        <w:jc w:val="both"/>
      </w:pPr>
    </w:p>
    <w:p w14:paraId="1CB608C4" w14:textId="77777777" w:rsidR="007E3FB6" w:rsidRDefault="002F150C">
      <w:pPr>
        <w:pStyle w:val="Ttulo4"/>
      </w:pPr>
      <w:bookmarkStart w:id="753" w:name="_Toc174960582"/>
      <w:r>
        <w:t xml:space="preserve">Default Route Table for </w:t>
      </w:r>
      <w:r>
        <w:t>VCN_172.30_PROD_MP</w:t>
      </w:r>
      <w:bookmarkEnd w:id="753"/>
    </w:p>
    <w:p w14:paraId="0E7AF789" w14:textId="77777777" w:rsidR="007E3FB6" w:rsidRDefault="007E3FB6">
      <w:pPr>
        <w:spacing w:after="40"/>
        <w:jc w:val="both"/>
      </w:pPr>
    </w:p>
    <w:p w14:paraId="1E76FC51" w14:textId="77777777" w:rsidR="007E3FB6" w:rsidRDefault="007E3FB6">
      <w:pPr>
        <w:spacing w:after="40"/>
        <w:jc w:val="both"/>
      </w:pPr>
    </w:p>
    <w:p w14:paraId="55BA7615" w14:textId="77777777" w:rsidR="007E3FB6" w:rsidRDefault="007E3FB6">
      <w:pPr>
        <w:spacing w:after="40"/>
        <w:jc w:val="both"/>
      </w:pPr>
    </w:p>
    <w:p w14:paraId="6D50E87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843C9F" w14:textId="77777777">
        <w:tc>
          <w:tcPr>
            <w:tcW w:w="4819" w:type="dxa"/>
            <w:shd w:val="clear" w:color="auto" w:fill="000000"/>
          </w:tcPr>
          <w:p w14:paraId="53F3A34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CAD61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8D5709" w14:textId="77777777">
        <w:tc>
          <w:tcPr>
            <w:tcW w:w="4819" w:type="dxa"/>
          </w:tcPr>
          <w:p w14:paraId="50167ACD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0971D88D" w14:textId="77777777" w:rsidR="007E3FB6" w:rsidRDefault="002F150C">
            <w:r>
              <w:t xml:space="preserve"> VCN_172.30_PROD_MP </w:t>
            </w:r>
          </w:p>
        </w:tc>
      </w:tr>
    </w:tbl>
    <w:p w14:paraId="1C50EEDB" w14:textId="77777777" w:rsidR="007E3FB6" w:rsidRDefault="007E3FB6">
      <w:pPr>
        <w:spacing w:after="40"/>
        <w:jc w:val="both"/>
      </w:pPr>
    </w:p>
    <w:p w14:paraId="67E80154" w14:textId="77777777" w:rsidR="007E3FB6" w:rsidRDefault="002F150C">
      <w:pPr>
        <w:spacing w:after="40"/>
        <w:jc w:val="both"/>
      </w:pPr>
      <w:r>
        <w:t xml:space="preserve">    </w:t>
      </w:r>
    </w:p>
    <w:p w14:paraId="4A87CF14" w14:textId="77777777" w:rsidR="007E3FB6" w:rsidRDefault="002F150C">
      <w:pPr>
        <w:pStyle w:val="Ttulo5"/>
      </w:pPr>
      <w:r>
        <w:t>Route Rules</w:t>
      </w:r>
    </w:p>
    <w:p w14:paraId="57200AC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25EC7C" w14:textId="77777777">
        <w:tc>
          <w:tcPr>
            <w:tcW w:w="4819" w:type="dxa"/>
            <w:shd w:val="clear" w:color="auto" w:fill="000000"/>
          </w:tcPr>
          <w:p w14:paraId="03497BD0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1F8B0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CCCA08A" w14:textId="77777777">
        <w:tc>
          <w:tcPr>
            <w:tcW w:w="4819" w:type="dxa"/>
          </w:tcPr>
          <w:p w14:paraId="47EE001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086C1FC" w14:textId="77777777" w:rsidR="007E3FB6" w:rsidRDefault="002F150C">
            <w:r>
              <w:t xml:space="preserve"> undefined </w:t>
            </w:r>
          </w:p>
        </w:tc>
      </w:tr>
      <w:tr w:rsidR="007E3FB6" w14:paraId="298B2195" w14:textId="77777777">
        <w:tc>
          <w:tcPr>
            <w:tcW w:w="4819" w:type="dxa"/>
          </w:tcPr>
          <w:p w14:paraId="71378640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A264753" w14:textId="77777777" w:rsidR="007E3FB6" w:rsidRDefault="002F150C">
            <w:r>
              <w:t xml:space="preserve"> 0.0.0.0/0 </w:t>
            </w:r>
          </w:p>
        </w:tc>
      </w:tr>
      <w:tr w:rsidR="007E3FB6" w14:paraId="1C002085" w14:textId="77777777">
        <w:tc>
          <w:tcPr>
            <w:tcW w:w="4819" w:type="dxa"/>
          </w:tcPr>
          <w:p w14:paraId="5994104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041EBCF" w14:textId="77777777" w:rsidR="007E3FB6" w:rsidRDefault="002F150C">
            <w:r>
              <w:t xml:space="preserve"> CIDR_BLOCK </w:t>
            </w:r>
          </w:p>
        </w:tc>
      </w:tr>
      <w:tr w:rsidR="007E3FB6" w14:paraId="1970D1E8" w14:textId="77777777">
        <w:tc>
          <w:tcPr>
            <w:tcW w:w="4819" w:type="dxa"/>
          </w:tcPr>
          <w:p w14:paraId="4BEC4A42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42E9ABCE" w14:textId="77777777" w:rsidR="007E3FB6" w:rsidRDefault="002F150C">
            <w:r>
              <w:t xml:space="preserve"> igw-01 </w:t>
            </w:r>
          </w:p>
        </w:tc>
      </w:tr>
    </w:tbl>
    <w:p w14:paraId="1831837B" w14:textId="77777777" w:rsidR="007E3FB6" w:rsidRDefault="007E3FB6">
      <w:pPr>
        <w:spacing w:after="40"/>
        <w:jc w:val="both"/>
      </w:pPr>
    </w:p>
    <w:p w14:paraId="3E8DC320" w14:textId="77777777" w:rsidR="007E3FB6" w:rsidRDefault="002F150C">
      <w:pPr>
        <w:spacing w:after="40"/>
        <w:jc w:val="both"/>
      </w:pPr>
      <w:r>
        <w:t xml:space="preserve">    </w:t>
      </w:r>
    </w:p>
    <w:p w14:paraId="5F837A5D" w14:textId="77777777" w:rsidR="007E3FB6" w:rsidRDefault="002F150C">
      <w:pPr>
        <w:pStyle w:val="Ttulo5"/>
      </w:pPr>
      <w:r>
        <w:t xml:space="preserve">Route </w:t>
      </w:r>
      <w:r>
        <w:t>Rules</w:t>
      </w:r>
    </w:p>
    <w:p w14:paraId="51FA368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893E85" w14:textId="77777777">
        <w:tc>
          <w:tcPr>
            <w:tcW w:w="4819" w:type="dxa"/>
            <w:shd w:val="clear" w:color="auto" w:fill="000000"/>
          </w:tcPr>
          <w:p w14:paraId="070A8C5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B7DC3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EB3252" w14:textId="77777777">
        <w:tc>
          <w:tcPr>
            <w:tcW w:w="4819" w:type="dxa"/>
          </w:tcPr>
          <w:p w14:paraId="3E3041C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C58DB8A" w14:textId="77777777" w:rsidR="007E3FB6" w:rsidRDefault="002F150C">
            <w:r>
              <w:t xml:space="preserve"> undefined </w:t>
            </w:r>
          </w:p>
        </w:tc>
      </w:tr>
      <w:tr w:rsidR="007E3FB6" w14:paraId="06C090A0" w14:textId="77777777">
        <w:tc>
          <w:tcPr>
            <w:tcW w:w="4819" w:type="dxa"/>
          </w:tcPr>
          <w:p w14:paraId="74F650EC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88B6579" w14:textId="77777777" w:rsidR="007E3FB6" w:rsidRDefault="002F150C">
            <w:r>
              <w:t xml:space="preserve"> 172.16.0.0/12 </w:t>
            </w:r>
          </w:p>
        </w:tc>
      </w:tr>
      <w:tr w:rsidR="007E3FB6" w14:paraId="22FE2F59" w14:textId="77777777">
        <w:tc>
          <w:tcPr>
            <w:tcW w:w="4819" w:type="dxa"/>
          </w:tcPr>
          <w:p w14:paraId="24791069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3774E28" w14:textId="77777777" w:rsidR="007E3FB6" w:rsidRDefault="002F150C">
            <w:r>
              <w:t xml:space="preserve"> CIDR_BLOCK </w:t>
            </w:r>
          </w:p>
        </w:tc>
      </w:tr>
      <w:tr w:rsidR="007E3FB6" w14:paraId="708B6E17" w14:textId="77777777">
        <w:tc>
          <w:tcPr>
            <w:tcW w:w="4819" w:type="dxa"/>
          </w:tcPr>
          <w:p w14:paraId="0C6B2281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0517790C" w14:textId="77777777" w:rsidR="007E3FB6" w:rsidRDefault="002F150C">
            <w:r>
              <w:t xml:space="preserve"> DRG-01 </w:t>
            </w:r>
          </w:p>
        </w:tc>
      </w:tr>
    </w:tbl>
    <w:p w14:paraId="300B530E" w14:textId="77777777" w:rsidR="007E3FB6" w:rsidRDefault="007E3FB6">
      <w:pPr>
        <w:spacing w:after="40"/>
        <w:jc w:val="both"/>
      </w:pPr>
    </w:p>
    <w:p w14:paraId="3D7E0CBD" w14:textId="77777777" w:rsidR="007E3FB6" w:rsidRDefault="002F150C">
      <w:pPr>
        <w:spacing w:after="40"/>
        <w:jc w:val="both"/>
      </w:pPr>
      <w:r>
        <w:t xml:space="preserve">    </w:t>
      </w:r>
    </w:p>
    <w:p w14:paraId="27BB8188" w14:textId="77777777" w:rsidR="007E3FB6" w:rsidRDefault="002F150C">
      <w:pPr>
        <w:pStyle w:val="Ttulo5"/>
      </w:pPr>
      <w:r>
        <w:t>Route Rules</w:t>
      </w:r>
    </w:p>
    <w:p w14:paraId="5F65143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EC01E1" w14:textId="77777777">
        <w:tc>
          <w:tcPr>
            <w:tcW w:w="4819" w:type="dxa"/>
            <w:shd w:val="clear" w:color="auto" w:fill="000000"/>
          </w:tcPr>
          <w:p w14:paraId="43C4C18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41C33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4FC1B5" w14:textId="77777777">
        <w:tc>
          <w:tcPr>
            <w:tcW w:w="4819" w:type="dxa"/>
          </w:tcPr>
          <w:p w14:paraId="5811055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0074E33" w14:textId="77777777" w:rsidR="007E3FB6" w:rsidRDefault="002F150C">
            <w:r>
              <w:t xml:space="preserve"> undefined </w:t>
            </w:r>
          </w:p>
        </w:tc>
      </w:tr>
      <w:tr w:rsidR="007E3FB6" w14:paraId="10E5CEF3" w14:textId="77777777">
        <w:tc>
          <w:tcPr>
            <w:tcW w:w="4819" w:type="dxa"/>
          </w:tcPr>
          <w:p w14:paraId="35C72C06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4F0B1E8" w14:textId="77777777" w:rsidR="007E3FB6" w:rsidRDefault="002F150C">
            <w:r>
              <w:t xml:space="preserve"> 10.0.0.0/8 </w:t>
            </w:r>
          </w:p>
        </w:tc>
      </w:tr>
      <w:tr w:rsidR="007E3FB6" w14:paraId="30D23EF7" w14:textId="77777777">
        <w:tc>
          <w:tcPr>
            <w:tcW w:w="4819" w:type="dxa"/>
          </w:tcPr>
          <w:p w14:paraId="5B41068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8A58452" w14:textId="77777777" w:rsidR="007E3FB6" w:rsidRDefault="002F150C">
            <w:r>
              <w:t xml:space="preserve"> CIDR_BLOCK </w:t>
            </w:r>
          </w:p>
        </w:tc>
      </w:tr>
      <w:tr w:rsidR="007E3FB6" w14:paraId="35F0F433" w14:textId="77777777">
        <w:tc>
          <w:tcPr>
            <w:tcW w:w="4819" w:type="dxa"/>
          </w:tcPr>
          <w:p w14:paraId="0CC66944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32C11FE2" w14:textId="77777777" w:rsidR="007E3FB6" w:rsidRDefault="002F150C">
            <w:r>
              <w:t xml:space="preserve"> DRG-01 </w:t>
            </w:r>
          </w:p>
        </w:tc>
      </w:tr>
    </w:tbl>
    <w:p w14:paraId="77D50CDC" w14:textId="77777777" w:rsidR="007E3FB6" w:rsidRDefault="007E3FB6">
      <w:pPr>
        <w:spacing w:after="40"/>
        <w:jc w:val="both"/>
      </w:pPr>
    </w:p>
    <w:p w14:paraId="435B46F0" w14:textId="77777777" w:rsidR="007E3FB6" w:rsidRDefault="002F150C">
      <w:pPr>
        <w:spacing w:after="40"/>
        <w:jc w:val="both"/>
      </w:pPr>
      <w:r>
        <w:t xml:space="preserve">    </w:t>
      </w:r>
    </w:p>
    <w:p w14:paraId="1FBD3823" w14:textId="77777777" w:rsidR="007E3FB6" w:rsidRDefault="002F150C">
      <w:pPr>
        <w:pStyle w:val="Ttulo5"/>
      </w:pPr>
      <w:r>
        <w:t>Route Rules</w:t>
      </w:r>
    </w:p>
    <w:p w14:paraId="391F4D1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8C32E77" w14:textId="77777777">
        <w:tc>
          <w:tcPr>
            <w:tcW w:w="4819" w:type="dxa"/>
            <w:shd w:val="clear" w:color="auto" w:fill="000000"/>
          </w:tcPr>
          <w:p w14:paraId="00DE266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751C1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DCA653" w14:textId="77777777">
        <w:tc>
          <w:tcPr>
            <w:tcW w:w="4819" w:type="dxa"/>
          </w:tcPr>
          <w:p w14:paraId="52DA728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1699DEF" w14:textId="77777777" w:rsidR="007E3FB6" w:rsidRDefault="002F150C">
            <w:r>
              <w:t xml:space="preserve"> undefined </w:t>
            </w:r>
          </w:p>
        </w:tc>
      </w:tr>
      <w:tr w:rsidR="007E3FB6" w14:paraId="1FE7C9D5" w14:textId="77777777">
        <w:tc>
          <w:tcPr>
            <w:tcW w:w="4819" w:type="dxa"/>
          </w:tcPr>
          <w:p w14:paraId="0AE5A97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7A27ED0" w14:textId="77777777" w:rsidR="007E3FB6" w:rsidRDefault="002F150C">
            <w:r>
              <w:t xml:space="preserve"> 192.168.0.0/16 </w:t>
            </w:r>
          </w:p>
        </w:tc>
      </w:tr>
      <w:tr w:rsidR="007E3FB6" w14:paraId="413F185B" w14:textId="77777777">
        <w:tc>
          <w:tcPr>
            <w:tcW w:w="4819" w:type="dxa"/>
          </w:tcPr>
          <w:p w14:paraId="1A36A2C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D109C0B" w14:textId="77777777" w:rsidR="007E3FB6" w:rsidRDefault="002F150C">
            <w:r>
              <w:t xml:space="preserve"> CIDR_BLOCK </w:t>
            </w:r>
          </w:p>
        </w:tc>
      </w:tr>
      <w:tr w:rsidR="007E3FB6" w14:paraId="4688D20F" w14:textId="77777777">
        <w:tc>
          <w:tcPr>
            <w:tcW w:w="4819" w:type="dxa"/>
          </w:tcPr>
          <w:p w14:paraId="2C96240A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6F16A54" w14:textId="77777777" w:rsidR="007E3FB6" w:rsidRDefault="002F150C">
            <w:r>
              <w:t xml:space="preserve"> DRG-01 </w:t>
            </w:r>
          </w:p>
        </w:tc>
      </w:tr>
    </w:tbl>
    <w:p w14:paraId="09EF7679" w14:textId="77777777" w:rsidR="007E3FB6" w:rsidRDefault="007E3FB6">
      <w:pPr>
        <w:spacing w:after="40"/>
        <w:jc w:val="both"/>
      </w:pPr>
    </w:p>
    <w:p w14:paraId="42A0BE73" w14:textId="77777777" w:rsidR="007E3FB6" w:rsidRDefault="002F150C">
      <w:pPr>
        <w:spacing w:after="40"/>
        <w:jc w:val="both"/>
      </w:pPr>
      <w:r>
        <w:t xml:space="preserve">    </w:t>
      </w:r>
    </w:p>
    <w:p w14:paraId="2BB707FD" w14:textId="77777777" w:rsidR="007E3FB6" w:rsidRDefault="002F150C">
      <w:pPr>
        <w:pStyle w:val="Ttulo5"/>
      </w:pPr>
      <w:r>
        <w:t>Route Rules</w:t>
      </w:r>
    </w:p>
    <w:p w14:paraId="27BA2FF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7120203" w14:textId="77777777">
        <w:tc>
          <w:tcPr>
            <w:tcW w:w="4819" w:type="dxa"/>
            <w:shd w:val="clear" w:color="auto" w:fill="000000"/>
          </w:tcPr>
          <w:p w14:paraId="2CCE829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74209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C703984" w14:textId="77777777">
        <w:tc>
          <w:tcPr>
            <w:tcW w:w="4819" w:type="dxa"/>
          </w:tcPr>
          <w:p w14:paraId="18E414C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0FE7236" w14:textId="77777777" w:rsidR="007E3FB6" w:rsidRDefault="002F150C">
            <w:r>
              <w:t xml:space="preserve"> FNET </w:t>
            </w:r>
          </w:p>
        </w:tc>
      </w:tr>
      <w:tr w:rsidR="007E3FB6" w14:paraId="54EF4D3F" w14:textId="77777777">
        <w:tc>
          <w:tcPr>
            <w:tcW w:w="4819" w:type="dxa"/>
          </w:tcPr>
          <w:p w14:paraId="385B43C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04367BC" w14:textId="77777777" w:rsidR="007E3FB6" w:rsidRDefault="002F150C">
            <w:r>
              <w:t xml:space="preserve"> 200.160.161.0/24 </w:t>
            </w:r>
          </w:p>
        </w:tc>
      </w:tr>
      <w:tr w:rsidR="007E3FB6" w14:paraId="474CB84F" w14:textId="77777777">
        <w:tc>
          <w:tcPr>
            <w:tcW w:w="4819" w:type="dxa"/>
          </w:tcPr>
          <w:p w14:paraId="7B733B55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EB816BB" w14:textId="77777777" w:rsidR="007E3FB6" w:rsidRDefault="002F150C">
            <w:r>
              <w:t xml:space="preserve"> CIDR_BLOCK </w:t>
            </w:r>
          </w:p>
        </w:tc>
      </w:tr>
      <w:tr w:rsidR="007E3FB6" w14:paraId="69159B15" w14:textId="77777777">
        <w:tc>
          <w:tcPr>
            <w:tcW w:w="4819" w:type="dxa"/>
          </w:tcPr>
          <w:p w14:paraId="65478743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041D0A02" w14:textId="77777777" w:rsidR="007E3FB6" w:rsidRDefault="002F150C">
            <w:r>
              <w:t xml:space="preserve"> DRG-01 </w:t>
            </w:r>
          </w:p>
        </w:tc>
      </w:tr>
    </w:tbl>
    <w:p w14:paraId="7CEB62D8" w14:textId="77777777" w:rsidR="007E3FB6" w:rsidRDefault="007E3FB6">
      <w:pPr>
        <w:spacing w:after="40"/>
        <w:jc w:val="both"/>
      </w:pPr>
    </w:p>
    <w:p w14:paraId="6D3C0016" w14:textId="77777777" w:rsidR="007E3FB6" w:rsidRDefault="002F150C">
      <w:pPr>
        <w:spacing w:after="40"/>
        <w:jc w:val="both"/>
      </w:pPr>
      <w:r>
        <w:t xml:space="preserve">    </w:t>
      </w:r>
    </w:p>
    <w:p w14:paraId="31DC4381" w14:textId="77777777" w:rsidR="007E3FB6" w:rsidRDefault="002F150C">
      <w:pPr>
        <w:pStyle w:val="Ttulo5"/>
      </w:pPr>
      <w:r>
        <w:t>Route Rules</w:t>
      </w:r>
    </w:p>
    <w:p w14:paraId="6A167AE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815AFE" w14:textId="77777777">
        <w:tc>
          <w:tcPr>
            <w:tcW w:w="4819" w:type="dxa"/>
            <w:shd w:val="clear" w:color="auto" w:fill="000000"/>
          </w:tcPr>
          <w:p w14:paraId="7B762EA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E9DAF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12FAAD" w14:textId="77777777">
        <w:tc>
          <w:tcPr>
            <w:tcW w:w="4819" w:type="dxa"/>
          </w:tcPr>
          <w:p w14:paraId="028C9D7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78193E1" w14:textId="77777777" w:rsidR="007E3FB6" w:rsidRDefault="002F150C">
            <w:r>
              <w:t xml:space="preserve"> FNET </w:t>
            </w:r>
          </w:p>
        </w:tc>
      </w:tr>
      <w:tr w:rsidR="007E3FB6" w14:paraId="4A885879" w14:textId="77777777">
        <w:tc>
          <w:tcPr>
            <w:tcW w:w="4819" w:type="dxa"/>
          </w:tcPr>
          <w:p w14:paraId="0027AAD3" w14:textId="77777777" w:rsidR="007E3FB6" w:rsidRDefault="002F150C">
            <w:r>
              <w:lastRenderedPageBreak/>
              <w:t xml:space="preserve"> Destination </w:t>
            </w:r>
          </w:p>
        </w:tc>
        <w:tc>
          <w:tcPr>
            <w:tcW w:w="4819" w:type="dxa"/>
          </w:tcPr>
          <w:p w14:paraId="0CD10A64" w14:textId="77777777" w:rsidR="007E3FB6" w:rsidRDefault="002F150C">
            <w:r>
              <w:t xml:space="preserve"> 200.160.163.0/24 </w:t>
            </w:r>
          </w:p>
        </w:tc>
      </w:tr>
      <w:tr w:rsidR="007E3FB6" w14:paraId="2C1730A4" w14:textId="77777777">
        <w:tc>
          <w:tcPr>
            <w:tcW w:w="4819" w:type="dxa"/>
          </w:tcPr>
          <w:p w14:paraId="6BB7005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696390A" w14:textId="77777777" w:rsidR="007E3FB6" w:rsidRDefault="002F150C">
            <w:r>
              <w:t xml:space="preserve"> CIDR_BLOCK </w:t>
            </w:r>
          </w:p>
        </w:tc>
      </w:tr>
      <w:tr w:rsidR="007E3FB6" w14:paraId="2F98E86D" w14:textId="77777777">
        <w:tc>
          <w:tcPr>
            <w:tcW w:w="4819" w:type="dxa"/>
          </w:tcPr>
          <w:p w14:paraId="10B1CEA9" w14:textId="77777777" w:rsidR="007E3FB6" w:rsidRDefault="002F150C">
            <w:r>
              <w:t xml:space="preserve"> Network Entity Id </w:t>
            </w:r>
          </w:p>
        </w:tc>
        <w:tc>
          <w:tcPr>
            <w:tcW w:w="4819" w:type="dxa"/>
          </w:tcPr>
          <w:p w14:paraId="1051DD06" w14:textId="77777777" w:rsidR="007E3FB6" w:rsidRDefault="002F150C">
            <w:r>
              <w:t xml:space="preserve"> DRG-01 </w:t>
            </w:r>
          </w:p>
        </w:tc>
      </w:tr>
    </w:tbl>
    <w:p w14:paraId="18196EBF" w14:textId="77777777" w:rsidR="007E3FB6" w:rsidRDefault="002F150C">
      <w:pPr>
        <w:spacing w:after="40"/>
        <w:jc w:val="both"/>
      </w:pPr>
      <w:r>
        <w:t xml:space="preserve">    </w:t>
      </w:r>
    </w:p>
    <w:p w14:paraId="22BA645D" w14:textId="77777777" w:rsidR="007E3FB6" w:rsidRDefault="007E3FB6">
      <w:pPr>
        <w:spacing w:after="40"/>
        <w:jc w:val="both"/>
      </w:pPr>
    </w:p>
    <w:p w14:paraId="63A9087E" w14:textId="77777777" w:rsidR="007E3FB6" w:rsidRDefault="002F150C">
      <w:pPr>
        <w:pStyle w:val="Ttulo3"/>
      </w:pPr>
      <w:bookmarkStart w:id="754" w:name="_Toc174960583"/>
      <w:r>
        <w:t>Security List</w:t>
      </w:r>
      <w:bookmarkEnd w:id="754"/>
    </w:p>
    <w:p w14:paraId="66B7B944" w14:textId="77777777" w:rsidR="007E3FB6" w:rsidRDefault="007E3FB6">
      <w:pPr>
        <w:spacing w:after="40"/>
        <w:jc w:val="both"/>
      </w:pPr>
    </w:p>
    <w:p w14:paraId="314B4A55" w14:textId="77777777" w:rsidR="007E3FB6" w:rsidRDefault="007E3FB6">
      <w:pPr>
        <w:spacing w:after="40"/>
        <w:jc w:val="both"/>
      </w:pPr>
    </w:p>
    <w:p w14:paraId="306F768C" w14:textId="77777777" w:rsidR="007E3FB6" w:rsidRDefault="002F150C">
      <w:pPr>
        <w:pStyle w:val="Ttulo4"/>
      </w:pPr>
      <w:bookmarkStart w:id="755" w:name="_Toc174960584"/>
      <w:r>
        <w:t>Default Security List for VCN_172.28_SANDBOX</w:t>
      </w:r>
      <w:bookmarkEnd w:id="755"/>
    </w:p>
    <w:p w14:paraId="3F23A044" w14:textId="77777777" w:rsidR="007E3FB6" w:rsidRDefault="007E3FB6">
      <w:pPr>
        <w:spacing w:after="40"/>
        <w:jc w:val="both"/>
      </w:pPr>
    </w:p>
    <w:p w14:paraId="54C82E83" w14:textId="77777777" w:rsidR="007E3FB6" w:rsidRDefault="007E3FB6">
      <w:pPr>
        <w:spacing w:after="40"/>
        <w:jc w:val="both"/>
      </w:pPr>
    </w:p>
    <w:p w14:paraId="1EAD4151" w14:textId="77777777" w:rsidR="007E3FB6" w:rsidRDefault="007E3FB6">
      <w:pPr>
        <w:spacing w:after="40"/>
        <w:jc w:val="both"/>
      </w:pPr>
    </w:p>
    <w:p w14:paraId="77AF7F3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92259B" w14:textId="77777777">
        <w:tc>
          <w:tcPr>
            <w:tcW w:w="4819" w:type="dxa"/>
            <w:shd w:val="clear" w:color="auto" w:fill="000000"/>
          </w:tcPr>
          <w:p w14:paraId="22B0431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098DC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02387F" w14:textId="77777777">
        <w:tc>
          <w:tcPr>
            <w:tcW w:w="4819" w:type="dxa"/>
          </w:tcPr>
          <w:p w14:paraId="5DB951E5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2987ACF0" w14:textId="77777777" w:rsidR="007E3FB6" w:rsidRDefault="002F150C">
            <w:r>
              <w:t xml:space="preserve"> VCN_172.28_SANDBOX </w:t>
            </w:r>
          </w:p>
        </w:tc>
      </w:tr>
    </w:tbl>
    <w:p w14:paraId="513E3AA6" w14:textId="77777777" w:rsidR="007E3FB6" w:rsidRDefault="007E3FB6">
      <w:pPr>
        <w:spacing w:after="40"/>
        <w:jc w:val="both"/>
      </w:pPr>
    </w:p>
    <w:p w14:paraId="5B5CDC54" w14:textId="77777777" w:rsidR="007E3FB6" w:rsidRDefault="002F150C">
      <w:pPr>
        <w:spacing w:after="40"/>
        <w:jc w:val="both"/>
      </w:pPr>
      <w:r>
        <w:t xml:space="preserve">    </w:t>
      </w:r>
    </w:p>
    <w:p w14:paraId="147D5D2F" w14:textId="77777777" w:rsidR="007E3FB6" w:rsidRDefault="002F150C">
      <w:pPr>
        <w:pStyle w:val="Ttulo5"/>
      </w:pPr>
      <w:r>
        <w:t>Egress Security Rules</w:t>
      </w:r>
    </w:p>
    <w:p w14:paraId="286C7F4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9E930C" w14:textId="77777777">
        <w:tc>
          <w:tcPr>
            <w:tcW w:w="4819" w:type="dxa"/>
            <w:shd w:val="clear" w:color="auto" w:fill="000000"/>
          </w:tcPr>
          <w:p w14:paraId="655CCC1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40F939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E54407" w14:textId="77777777">
        <w:tc>
          <w:tcPr>
            <w:tcW w:w="4819" w:type="dxa"/>
          </w:tcPr>
          <w:p w14:paraId="627C293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0463ED5" w14:textId="77777777" w:rsidR="007E3FB6" w:rsidRDefault="002F150C">
            <w:r>
              <w:t xml:space="preserve"> undefined </w:t>
            </w:r>
          </w:p>
        </w:tc>
      </w:tr>
      <w:tr w:rsidR="007E3FB6" w14:paraId="54F5603A" w14:textId="77777777">
        <w:tc>
          <w:tcPr>
            <w:tcW w:w="4819" w:type="dxa"/>
          </w:tcPr>
          <w:p w14:paraId="436F816E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7C53E57" w14:textId="77777777" w:rsidR="007E3FB6" w:rsidRDefault="002F150C">
            <w:r>
              <w:t xml:space="preserve"> 0.0.0.0/0 </w:t>
            </w:r>
          </w:p>
        </w:tc>
      </w:tr>
      <w:tr w:rsidR="007E3FB6" w14:paraId="64A4D1E2" w14:textId="77777777">
        <w:tc>
          <w:tcPr>
            <w:tcW w:w="4819" w:type="dxa"/>
          </w:tcPr>
          <w:p w14:paraId="64797BF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396A0D5" w14:textId="77777777" w:rsidR="007E3FB6" w:rsidRDefault="002F150C">
            <w:r>
              <w:t xml:space="preserve"> CIDR_BLOCK </w:t>
            </w:r>
          </w:p>
        </w:tc>
      </w:tr>
      <w:tr w:rsidR="007E3FB6" w14:paraId="5AB8A161" w14:textId="77777777">
        <w:tc>
          <w:tcPr>
            <w:tcW w:w="4819" w:type="dxa"/>
          </w:tcPr>
          <w:p w14:paraId="2214C86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258260E" w14:textId="77777777" w:rsidR="007E3FB6" w:rsidRDefault="002F150C">
            <w:r>
              <w:t xml:space="preserve"> all </w:t>
            </w:r>
          </w:p>
        </w:tc>
      </w:tr>
      <w:tr w:rsidR="007E3FB6" w14:paraId="255942DE" w14:textId="77777777">
        <w:tc>
          <w:tcPr>
            <w:tcW w:w="4819" w:type="dxa"/>
          </w:tcPr>
          <w:p w14:paraId="7813EC3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F59DBFD" w14:textId="77777777" w:rsidR="007E3FB6" w:rsidRDefault="007E3FB6"/>
        </w:tc>
      </w:tr>
    </w:tbl>
    <w:p w14:paraId="6C66FCD6" w14:textId="77777777" w:rsidR="007E3FB6" w:rsidRDefault="007E3FB6">
      <w:pPr>
        <w:spacing w:after="40"/>
        <w:jc w:val="both"/>
      </w:pPr>
    </w:p>
    <w:p w14:paraId="45FE94CE" w14:textId="77777777" w:rsidR="007E3FB6" w:rsidRDefault="007E3FB6">
      <w:pPr>
        <w:spacing w:after="40"/>
        <w:jc w:val="both"/>
      </w:pPr>
    </w:p>
    <w:p w14:paraId="529F6E70" w14:textId="77777777" w:rsidR="007E3FB6" w:rsidRDefault="007E3FB6">
      <w:pPr>
        <w:spacing w:after="40"/>
        <w:jc w:val="both"/>
      </w:pPr>
    </w:p>
    <w:p w14:paraId="495CA317" w14:textId="77777777" w:rsidR="007E3FB6" w:rsidRDefault="007E3FB6">
      <w:pPr>
        <w:spacing w:after="40"/>
        <w:jc w:val="both"/>
      </w:pPr>
    </w:p>
    <w:p w14:paraId="01E9927C" w14:textId="77777777" w:rsidR="007E3FB6" w:rsidRDefault="002F150C">
      <w:pPr>
        <w:spacing w:after="40"/>
        <w:jc w:val="both"/>
      </w:pPr>
      <w:r>
        <w:t xml:space="preserve">    </w:t>
      </w:r>
    </w:p>
    <w:p w14:paraId="78A54C73" w14:textId="77777777" w:rsidR="007E3FB6" w:rsidRDefault="002F150C">
      <w:pPr>
        <w:pStyle w:val="Ttulo5"/>
      </w:pPr>
      <w:r>
        <w:t>Egress Security Rules</w:t>
      </w:r>
    </w:p>
    <w:p w14:paraId="7872DAD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D04F82" w14:textId="77777777">
        <w:tc>
          <w:tcPr>
            <w:tcW w:w="4819" w:type="dxa"/>
            <w:shd w:val="clear" w:color="auto" w:fill="000000"/>
          </w:tcPr>
          <w:p w14:paraId="6941DBF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9FA02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6478926" w14:textId="77777777">
        <w:tc>
          <w:tcPr>
            <w:tcW w:w="4819" w:type="dxa"/>
          </w:tcPr>
          <w:p w14:paraId="0E872FC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340C161" w14:textId="77777777" w:rsidR="007E3FB6" w:rsidRDefault="002F150C">
            <w:r>
              <w:t xml:space="preserve"> undefined </w:t>
            </w:r>
          </w:p>
        </w:tc>
      </w:tr>
      <w:tr w:rsidR="007E3FB6" w14:paraId="31304487" w14:textId="77777777">
        <w:tc>
          <w:tcPr>
            <w:tcW w:w="4819" w:type="dxa"/>
          </w:tcPr>
          <w:p w14:paraId="5165214A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FBAED59" w14:textId="77777777" w:rsidR="007E3FB6" w:rsidRDefault="002F150C">
            <w:r>
              <w:t xml:space="preserve"> 172.28.102.0/24 </w:t>
            </w:r>
          </w:p>
        </w:tc>
      </w:tr>
      <w:tr w:rsidR="007E3FB6" w14:paraId="18119CE4" w14:textId="77777777">
        <w:tc>
          <w:tcPr>
            <w:tcW w:w="4819" w:type="dxa"/>
          </w:tcPr>
          <w:p w14:paraId="23C1B6AD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989D733" w14:textId="77777777" w:rsidR="007E3FB6" w:rsidRDefault="002F150C">
            <w:r>
              <w:t xml:space="preserve"> CIDR_BLOCK </w:t>
            </w:r>
          </w:p>
        </w:tc>
      </w:tr>
      <w:tr w:rsidR="007E3FB6" w14:paraId="79D363F7" w14:textId="77777777">
        <w:tc>
          <w:tcPr>
            <w:tcW w:w="4819" w:type="dxa"/>
          </w:tcPr>
          <w:p w14:paraId="76BC96B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BEFCE8A" w14:textId="77777777" w:rsidR="007E3FB6" w:rsidRDefault="002F150C">
            <w:r>
              <w:t xml:space="preserve"> 6 </w:t>
            </w:r>
          </w:p>
        </w:tc>
      </w:tr>
      <w:tr w:rsidR="007E3FB6" w14:paraId="00D2696E" w14:textId="77777777">
        <w:tc>
          <w:tcPr>
            <w:tcW w:w="4819" w:type="dxa"/>
          </w:tcPr>
          <w:p w14:paraId="3DAEE0C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8F241C7" w14:textId="77777777" w:rsidR="007E3FB6" w:rsidRDefault="007E3FB6"/>
        </w:tc>
      </w:tr>
    </w:tbl>
    <w:p w14:paraId="23235770" w14:textId="77777777" w:rsidR="007E3FB6" w:rsidRDefault="007E3FB6">
      <w:pPr>
        <w:spacing w:after="40"/>
        <w:jc w:val="both"/>
      </w:pPr>
    </w:p>
    <w:p w14:paraId="1DDE1931" w14:textId="77777777" w:rsidR="007E3FB6" w:rsidRDefault="007E3FB6">
      <w:pPr>
        <w:spacing w:after="40"/>
        <w:jc w:val="both"/>
      </w:pPr>
    </w:p>
    <w:p w14:paraId="6C791FF0" w14:textId="77777777" w:rsidR="007E3FB6" w:rsidRDefault="002F150C">
      <w:pPr>
        <w:spacing w:after="40"/>
        <w:jc w:val="both"/>
      </w:pPr>
      <w:r>
        <w:t xml:space="preserve">    </w:t>
      </w:r>
    </w:p>
    <w:p w14:paraId="7DCB260B" w14:textId="77777777" w:rsidR="007E3FB6" w:rsidRDefault="002F150C">
      <w:pPr>
        <w:pStyle w:val="Ttulo6"/>
      </w:pPr>
      <w:r>
        <w:t>Tcp Options</w:t>
      </w:r>
    </w:p>
    <w:p w14:paraId="757F732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983F85" w14:textId="77777777">
        <w:tc>
          <w:tcPr>
            <w:tcW w:w="4819" w:type="dxa"/>
            <w:shd w:val="clear" w:color="auto" w:fill="000000"/>
          </w:tcPr>
          <w:p w14:paraId="35715C1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8E6856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126957" w14:textId="77777777">
        <w:tc>
          <w:tcPr>
            <w:tcW w:w="4819" w:type="dxa"/>
          </w:tcPr>
          <w:p w14:paraId="51C9A443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FAF7B1A" w14:textId="77777777" w:rsidR="007E3FB6" w:rsidRDefault="002F150C">
            <w:r>
              <w:t xml:space="preserve"> undefined </w:t>
            </w:r>
          </w:p>
        </w:tc>
      </w:tr>
      <w:tr w:rsidR="007E3FB6" w14:paraId="2730BDA5" w14:textId="77777777">
        <w:tc>
          <w:tcPr>
            <w:tcW w:w="4819" w:type="dxa"/>
          </w:tcPr>
          <w:p w14:paraId="3F6000BA" w14:textId="77777777" w:rsidR="007E3FB6" w:rsidRDefault="002F150C">
            <w:r>
              <w:lastRenderedPageBreak/>
              <w:t xml:space="preserve"> Min </w:t>
            </w:r>
          </w:p>
        </w:tc>
        <w:tc>
          <w:tcPr>
            <w:tcW w:w="4819" w:type="dxa"/>
          </w:tcPr>
          <w:p w14:paraId="6108BC68" w14:textId="77777777" w:rsidR="007E3FB6" w:rsidRDefault="002F150C">
            <w:r>
              <w:t xml:space="preserve"> undefined </w:t>
            </w:r>
          </w:p>
        </w:tc>
      </w:tr>
    </w:tbl>
    <w:p w14:paraId="13E830F2" w14:textId="77777777" w:rsidR="007E3FB6" w:rsidRDefault="007E3FB6">
      <w:pPr>
        <w:spacing w:after="40"/>
        <w:jc w:val="both"/>
      </w:pPr>
    </w:p>
    <w:p w14:paraId="4DAA6AC3" w14:textId="77777777" w:rsidR="007E3FB6" w:rsidRDefault="007E3FB6">
      <w:pPr>
        <w:spacing w:after="40"/>
        <w:jc w:val="both"/>
      </w:pPr>
    </w:p>
    <w:p w14:paraId="1DCE932F" w14:textId="77777777" w:rsidR="007E3FB6" w:rsidRDefault="007E3FB6">
      <w:pPr>
        <w:spacing w:after="40"/>
        <w:jc w:val="both"/>
      </w:pPr>
    </w:p>
    <w:p w14:paraId="18F12B79" w14:textId="77777777" w:rsidR="007E3FB6" w:rsidRDefault="002F150C">
      <w:pPr>
        <w:spacing w:after="40"/>
        <w:jc w:val="both"/>
      </w:pPr>
      <w:r>
        <w:t xml:space="preserve">    </w:t>
      </w:r>
    </w:p>
    <w:p w14:paraId="771D79AD" w14:textId="77777777" w:rsidR="007E3FB6" w:rsidRDefault="002F150C">
      <w:pPr>
        <w:pStyle w:val="Ttulo5"/>
      </w:pPr>
      <w:r>
        <w:t>Egress Security Rules</w:t>
      </w:r>
    </w:p>
    <w:p w14:paraId="40D1CEF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93EA26" w14:textId="77777777">
        <w:tc>
          <w:tcPr>
            <w:tcW w:w="4819" w:type="dxa"/>
            <w:shd w:val="clear" w:color="auto" w:fill="000000"/>
          </w:tcPr>
          <w:p w14:paraId="4BFCDF5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1227F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124421" w14:textId="77777777">
        <w:tc>
          <w:tcPr>
            <w:tcW w:w="4819" w:type="dxa"/>
          </w:tcPr>
          <w:p w14:paraId="638A8F3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5A521E5" w14:textId="77777777" w:rsidR="007E3FB6" w:rsidRDefault="002F150C">
            <w:r>
              <w:t xml:space="preserve"> undefined </w:t>
            </w:r>
          </w:p>
        </w:tc>
      </w:tr>
      <w:tr w:rsidR="007E3FB6" w14:paraId="602FBFCB" w14:textId="77777777">
        <w:tc>
          <w:tcPr>
            <w:tcW w:w="4819" w:type="dxa"/>
          </w:tcPr>
          <w:p w14:paraId="46CC7C15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DC10028" w14:textId="77777777" w:rsidR="007E3FB6" w:rsidRDefault="002F150C">
            <w:r>
              <w:t xml:space="preserve"> 172.28.102.0/24 </w:t>
            </w:r>
          </w:p>
        </w:tc>
      </w:tr>
      <w:tr w:rsidR="007E3FB6" w14:paraId="28ACEAF3" w14:textId="77777777">
        <w:tc>
          <w:tcPr>
            <w:tcW w:w="4819" w:type="dxa"/>
          </w:tcPr>
          <w:p w14:paraId="22DDB09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DCCE654" w14:textId="77777777" w:rsidR="007E3FB6" w:rsidRDefault="002F150C">
            <w:r>
              <w:t xml:space="preserve"> CIDR_BLOCK </w:t>
            </w:r>
          </w:p>
        </w:tc>
      </w:tr>
      <w:tr w:rsidR="007E3FB6" w14:paraId="5B1126DC" w14:textId="77777777">
        <w:tc>
          <w:tcPr>
            <w:tcW w:w="4819" w:type="dxa"/>
          </w:tcPr>
          <w:p w14:paraId="0CBE3C3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9194FA3" w14:textId="77777777" w:rsidR="007E3FB6" w:rsidRDefault="002F150C">
            <w:r>
              <w:t xml:space="preserve"> 6 </w:t>
            </w:r>
          </w:p>
        </w:tc>
      </w:tr>
      <w:tr w:rsidR="007E3FB6" w14:paraId="44F0D105" w14:textId="77777777">
        <w:tc>
          <w:tcPr>
            <w:tcW w:w="4819" w:type="dxa"/>
          </w:tcPr>
          <w:p w14:paraId="3C0CAF7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DB5725A" w14:textId="77777777" w:rsidR="007E3FB6" w:rsidRDefault="007E3FB6"/>
        </w:tc>
      </w:tr>
    </w:tbl>
    <w:p w14:paraId="658F7CFD" w14:textId="77777777" w:rsidR="007E3FB6" w:rsidRDefault="007E3FB6">
      <w:pPr>
        <w:spacing w:after="40"/>
        <w:jc w:val="both"/>
      </w:pPr>
    </w:p>
    <w:p w14:paraId="4CBADD63" w14:textId="77777777" w:rsidR="007E3FB6" w:rsidRDefault="007E3FB6">
      <w:pPr>
        <w:spacing w:after="40"/>
        <w:jc w:val="both"/>
      </w:pPr>
    </w:p>
    <w:p w14:paraId="37CBF2E3" w14:textId="77777777" w:rsidR="007E3FB6" w:rsidRDefault="002F150C">
      <w:pPr>
        <w:spacing w:after="40"/>
        <w:jc w:val="both"/>
      </w:pPr>
      <w:r>
        <w:t xml:space="preserve">    </w:t>
      </w:r>
    </w:p>
    <w:p w14:paraId="2631B2BA" w14:textId="77777777" w:rsidR="007E3FB6" w:rsidRDefault="002F150C">
      <w:pPr>
        <w:pStyle w:val="Ttulo6"/>
      </w:pPr>
      <w:r>
        <w:t>Tcp Options</w:t>
      </w:r>
    </w:p>
    <w:p w14:paraId="5BA24F4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5DEE1B" w14:textId="77777777">
        <w:tc>
          <w:tcPr>
            <w:tcW w:w="4819" w:type="dxa"/>
            <w:shd w:val="clear" w:color="auto" w:fill="000000"/>
          </w:tcPr>
          <w:p w14:paraId="7CC7479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12DAB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3323F4" w14:textId="77777777">
        <w:tc>
          <w:tcPr>
            <w:tcW w:w="4819" w:type="dxa"/>
          </w:tcPr>
          <w:p w14:paraId="4884682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A9CCB62" w14:textId="77777777" w:rsidR="007E3FB6" w:rsidRDefault="002F150C">
            <w:r>
              <w:t xml:space="preserve"> undefined </w:t>
            </w:r>
          </w:p>
        </w:tc>
      </w:tr>
      <w:tr w:rsidR="007E3FB6" w14:paraId="5EBC5B0F" w14:textId="77777777">
        <w:tc>
          <w:tcPr>
            <w:tcW w:w="4819" w:type="dxa"/>
          </w:tcPr>
          <w:p w14:paraId="20F707B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FEF69D8" w14:textId="77777777" w:rsidR="007E3FB6" w:rsidRDefault="002F150C">
            <w:r>
              <w:t xml:space="preserve"> undefined </w:t>
            </w:r>
          </w:p>
        </w:tc>
      </w:tr>
    </w:tbl>
    <w:p w14:paraId="7AFE353F" w14:textId="77777777" w:rsidR="007E3FB6" w:rsidRDefault="007E3FB6">
      <w:pPr>
        <w:spacing w:after="40"/>
        <w:jc w:val="both"/>
      </w:pPr>
    </w:p>
    <w:p w14:paraId="054DBA2F" w14:textId="77777777" w:rsidR="007E3FB6" w:rsidRDefault="007E3FB6">
      <w:pPr>
        <w:spacing w:after="40"/>
        <w:jc w:val="both"/>
      </w:pPr>
    </w:p>
    <w:p w14:paraId="11EC6023" w14:textId="77777777" w:rsidR="007E3FB6" w:rsidRDefault="007E3FB6">
      <w:pPr>
        <w:spacing w:after="40"/>
        <w:jc w:val="both"/>
      </w:pPr>
    </w:p>
    <w:p w14:paraId="3430E7FF" w14:textId="77777777" w:rsidR="007E3FB6" w:rsidRDefault="002F150C">
      <w:pPr>
        <w:spacing w:after="40"/>
        <w:jc w:val="both"/>
      </w:pPr>
      <w:r>
        <w:t xml:space="preserve">    </w:t>
      </w:r>
    </w:p>
    <w:p w14:paraId="5340EDD7" w14:textId="77777777" w:rsidR="007E3FB6" w:rsidRDefault="002F150C">
      <w:pPr>
        <w:pStyle w:val="Ttulo5"/>
      </w:pPr>
      <w:r>
        <w:t>Egress Security Rules</w:t>
      </w:r>
    </w:p>
    <w:p w14:paraId="7CF1208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3797604" w14:textId="77777777">
        <w:tc>
          <w:tcPr>
            <w:tcW w:w="4819" w:type="dxa"/>
            <w:shd w:val="clear" w:color="auto" w:fill="000000"/>
          </w:tcPr>
          <w:p w14:paraId="4979C99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036702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5B5BC8" w14:textId="77777777">
        <w:tc>
          <w:tcPr>
            <w:tcW w:w="4819" w:type="dxa"/>
          </w:tcPr>
          <w:p w14:paraId="05B135D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A6C6B3F" w14:textId="77777777" w:rsidR="007E3FB6" w:rsidRDefault="002F150C">
            <w:r>
              <w:t xml:space="preserve"> undefined </w:t>
            </w:r>
          </w:p>
        </w:tc>
      </w:tr>
      <w:tr w:rsidR="007E3FB6" w14:paraId="12440D93" w14:textId="77777777">
        <w:tc>
          <w:tcPr>
            <w:tcW w:w="4819" w:type="dxa"/>
          </w:tcPr>
          <w:p w14:paraId="47DCBFED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ABBD0BE" w14:textId="77777777" w:rsidR="007E3FB6" w:rsidRDefault="002F150C">
            <w:r>
              <w:t xml:space="preserve"> 172.28.102.0/24 </w:t>
            </w:r>
          </w:p>
        </w:tc>
      </w:tr>
      <w:tr w:rsidR="007E3FB6" w14:paraId="59154F62" w14:textId="77777777">
        <w:tc>
          <w:tcPr>
            <w:tcW w:w="4819" w:type="dxa"/>
          </w:tcPr>
          <w:p w14:paraId="57C98051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84C7AF1" w14:textId="77777777" w:rsidR="007E3FB6" w:rsidRDefault="002F150C">
            <w:r>
              <w:t xml:space="preserve"> CIDR_BLOCK </w:t>
            </w:r>
          </w:p>
        </w:tc>
      </w:tr>
      <w:tr w:rsidR="007E3FB6" w14:paraId="6A32DAC6" w14:textId="77777777">
        <w:tc>
          <w:tcPr>
            <w:tcW w:w="4819" w:type="dxa"/>
          </w:tcPr>
          <w:p w14:paraId="219348A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A5717A5" w14:textId="77777777" w:rsidR="007E3FB6" w:rsidRDefault="002F150C">
            <w:r>
              <w:t xml:space="preserve"> 6 </w:t>
            </w:r>
          </w:p>
        </w:tc>
      </w:tr>
      <w:tr w:rsidR="007E3FB6" w14:paraId="71F87F5D" w14:textId="77777777">
        <w:tc>
          <w:tcPr>
            <w:tcW w:w="4819" w:type="dxa"/>
          </w:tcPr>
          <w:p w14:paraId="3BFFC2D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DE33F19" w14:textId="77777777" w:rsidR="007E3FB6" w:rsidRDefault="007E3FB6"/>
        </w:tc>
      </w:tr>
    </w:tbl>
    <w:p w14:paraId="653B1875" w14:textId="77777777" w:rsidR="007E3FB6" w:rsidRDefault="007E3FB6">
      <w:pPr>
        <w:spacing w:after="40"/>
        <w:jc w:val="both"/>
      </w:pPr>
    </w:p>
    <w:p w14:paraId="27261C25" w14:textId="77777777" w:rsidR="007E3FB6" w:rsidRDefault="007E3FB6">
      <w:pPr>
        <w:spacing w:after="40"/>
        <w:jc w:val="both"/>
      </w:pPr>
    </w:p>
    <w:p w14:paraId="7C127089" w14:textId="77777777" w:rsidR="007E3FB6" w:rsidRDefault="002F150C">
      <w:pPr>
        <w:spacing w:after="40"/>
        <w:jc w:val="both"/>
      </w:pPr>
      <w:r>
        <w:t xml:space="preserve">    </w:t>
      </w:r>
    </w:p>
    <w:p w14:paraId="6A742157" w14:textId="77777777" w:rsidR="007E3FB6" w:rsidRDefault="002F150C">
      <w:pPr>
        <w:pStyle w:val="Ttulo6"/>
      </w:pPr>
      <w:r>
        <w:t>Tcp Options</w:t>
      </w:r>
    </w:p>
    <w:p w14:paraId="0430044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0E96EC0" w14:textId="77777777">
        <w:tc>
          <w:tcPr>
            <w:tcW w:w="4819" w:type="dxa"/>
            <w:shd w:val="clear" w:color="auto" w:fill="000000"/>
          </w:tcPr>
          <w:p w14:paraId="4120494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A7A81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D55D36" w14:textId="77777777">
        <w:tc>
          <w:tcPr>
            <w:tcW w:w="4819" w:type="dxa"/>
          </w:tcPr>
          <w:p w14:paraId="264A8C26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4EF63D3" w14:textId="77777777" w:rsidR="007E3FB6" w:rsidRDefault="002F150C">
            <w:r>
              <w:t xml:space="preserve"> undefined </w:t>
            </w:r>
          </w:p>
        </w:tc>
      </w:tr>
      <w:tr w:rsidR="007E3FB6" w14:paraId="77906795" w14:textId="77777777">
        <w:tc>
          <w:tcPr>
            <w:tcW w:w="4819" w:type="dxa"/>
          </w:tcPr>
          <w:p w14:paraId="1A65A60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89E2F7B" w14:textId="77777777" w:rsidR="007E3FB6" w:rsidRDefault="002F150C">
            <w:r>
              <w:t xml:space="preserve"> undefined </w:t>
            </w:r>
          </w:p>
        </w:tc>
      </w:tr>
    </w:tbl>
    <w:p w14:paraId="79E2C087" w14:textId="77777777" w:rsidR="007E3FB6" w:rsidRDefault="007E3FB6">
      <w:pPr>
        <w:spacing w:after="40"/>
        <w:jc w:val="both"/>
      </w:pPr>
    </w:p>
    <w:p w14:paraId="0B00EF8F" w14:textId="77777777" w:rsidR="007E3FB6" w:rsidRDefault="007E3FB6">
      <w:pPr>
        <w:spacing w:after="40"/>
        <w:jc w:val="both"/>
      </w:pPr>
    </w:p>
    <w:p w14:paraId="3DF305CF" w14:textId="77777777" w:rsidR="007E3FB6" w:rsidRDefault="007E3FB6">
      <w:pPr>
        <w:spacing w:after="40"/>
        <w:jc w:val="both"/>
      </w:pPr>
    </w:p>
    <w:p w14:paraId="2F32AD44" w14:textId="77777777" w:rsidR="007E3FB6" w:rsidRDefault="002F150C">
      <w:pPr>
        <w:spacing w:after="40"/>
        <w:jc w:val="both"/>
      </w:pPr>
      <w:r>
        <w:t xml:space="preserve">    </w:t>
      </w:r>
    </w:p>
    <w:p w14:paraId="462DE617" w14:textId="77777777" w:rsidR="007E3FB6" w:rsidRDefault="002F150C">
      <w:pPr>
        <w:pStyle w:val="Ttulo5"/>
      </w:pPr>
      <w:r>
        <w:lastRenderedPageBreak/>
        <w:t>Egress Security Rules</w:t>
      </w:r>
    </w:p>
    <w:p w14:paraId="69E0D8C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949AE1" w14:textId="77777777">
        <w:tc>
          <w:tcPr>
            <w:tcW w:w="4819" w:type="dxa"/>
            <w:shd w:val="clear" w:color="auto" w:fill="000000"/>
          </w:tcPr>
          <w:p w14:paraId="71E8E44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8AEC3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196B9A" w14:textId="77777777">
        <w:tc>
          <w:tcPr>
            <w:tcW w:w="4819" w:type="dxa"/>
          </w:tcPr>
          <w:p w14:paraId="1A06534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FB489DA" w14:textId="77777777" w:rsidR="007E3FB6" w:rsidRDefault="002F150C">
            <w:r>
              <w:t xml:space="preserve"> undefined </w:t>
            </w:r>
          </w:p>
        </w:tc>
      </w:tr>
      <w:tr w:rsidR="007E3FB6" w14:paraId="39C07A82" w14:textId="77777777">
        <w:tc>
          <w:tcPr>
            <w:tcW w:w="4819" w:type="dxa"/>
          </w:tcPr>
          <w:p w14:paraId="0641D315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64B81D4" w14:textId="77777777" w:rsidR="007E3FB6" w:rsidRDefault="002F150C">
            <w:r>
              <w:t xml:space="preserve"> 172.28.102.0/24 </w:t>
            </w:r>
          </w:p>
        </w:tc>
      </w:tr>
      <w:tr w:rsidR="007E3FB6" w14:paraId="75D61B3A" w14:textId="77777777">
        <w:tc>
          <w:tcPr>
            <w:tcW w:w="4819" w:type="dxa"/>
          </w:tcPr>
          <w:p w14:paraId="2828948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7D808CB" w14:textId="77777777" w:rsidR="007E3FB6" w:rsidRDefault="002F150C">
            <w:r>
              <w:t xml:space="preserve"> CIDR_BLOCK </w:t>
            </w:r>
          </w:p>
        </w:tc>
      </w:tr>
      <w:tr w:rsidR="007E3FB6" w14:paraId="69956DB8" w14:textId="77777777">
        <w:tc>
          <w:tcPr>
            <w:tcW w:w="4819" w:type="dxa"/>
          </w:tcPr>
          <w:p w14:paraId="31DF64D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22CBE82" w14:textId="77777777" w:rsidR="007E3FB6" w:rsidRDefault="002F150C">
            <w:r>
              <w:t xml:space="preserve"> 6 </w:t>
            </w:r>
          </w:p>
        </w:tc>
      </w:tr>
      <w:tr w:rsidR="007E3FB6" w14:paraId="257A4D6C" w14:textId="77777777">
        <w:tc>
          <w:tcPr>
            <w:tcW w:w="4819" w:type="dxa"/>
          </w:tcPr>
          <w:p w14:paraId="249F2CA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9809900" w14:textId="77777777" w:rsidR="007E3FB6" w:rsidRDefault="007E3FB6"/>
        </w:tc>
      </w:tr>
    </w:tbl>
    <w:p w14:paraId="5FF8F974" w14:textId="77777777" w:rsidR="007E3FB6" w:rsidRDefault="007E3FB6">
      <w:pPr>
        <w:spacing w:after="40"/>
        <w:jc w:val="both"/>
      </w:pPr>
    </w:p>
    <w:p w14:paraId="6D86D372" w14:textId="77777777" w:rsidR="007E3FB6" w:rsidRDefault="007E3FB6">
      <w:pPr>
        <w:spacing w:after="40"/>
        <w:jc w:val="both"/>
      </w:pPr>
    </w:p>
    <w:p w14:paraId="686AA35D" w14:textId="77777777" w:rsidR="007E3FB6" w:rsidRDefault="002F150C">
      <w:pPr>
        <w:spacing w:after="40"/>
        <w:jc w:val="both"/>
      </w:pPr>
      <w:r>
        <w:t xml:space="preserve">    </w:t>
      </w:r>
    </w:p>
    <w:p w14:paraId="5E0A16CD" w14:textId="77777777" w:rsidR="007E3FB6" w:rsidRDefault="002F150C">
      <w:pPr>
        <w:pStyle w:val="Ttulo6"/>
      </w:pPr>
      <w:r>
        <w:t>Tcp Options</w:t>
      </w:r>
    </w:p>
    <w:p w14:paraId="4419A58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B8368B" w14:textId="77777777">
        <w:tc>
          <w:tcPr>
            <w:tcW w:w="4819" w:type="dxa"/>
            <w:shd w:val="clear" w:color="auto" w:fill="000000"/>
          </w:tcPr>
          <w:p w14:paraId="26EF9A2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F8FA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1194B82" w14:textId="77777777">
        <w:tc>
          <w:tcPr>
            <w:tcW w:w="4819" w:type="dxa"/>
          </w:tcPr>
          <w:p w14:paraId="0811657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E6D45BE" w14:textId="77777777" w:rsidR="007E3FB6" w:rsidRDefault="002F150C">
            <w:r>
              <w:t xml:space="preserve"> undefined </w:t>
            </w:r>
          </w:p>
        </w:tc>
      </w:tr>
      <w:tr w:rsidR="007E3FB6" w14:paraId="0CF60505" w14:textId="77777777">
        <w:tc>
          <w:tcPr>
            <w:tcW w:w="4819" w:type="dxa"/>
          </w:tcPr>
          <w:p w14:paraId="2272B0F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4FCAFEE" w14:textId="77777777" w:rsidR="007E3FB6" w:rsidRDefault="002F150C">
            <w:r>
              <w:t xml:space="preserve"> undefined </w:t>
            </w:r>
          </w:p>
        </w:tc>
      </w:tr>
    </w:tbl>
    <w:p w14:paraId="552B5633" w14:textId="77777777" w:rsidR="007E3FB6" w:rsidRDefault="007E3FB6">
      <w:pPr>
        <w:spacing w:after="40"/>
        <w:jc w:val="both"/>
      </w:pPr>
    </w:p>
    <w:p w14:paraId="7A96C401" w14:textId="77777777" w:rsidR="007E3FB6" w:rsidRDefault="007E3FB6">
      <w:pPr>
        <w:spacing w:after="40"/>
        <w:jc w:val="both"/>
      </w:pPr>
    </w:p>
    <w:p w14:paraId="04EA66A2" w14:textId="77777777" w:rsidR="007E3FB6" w:rsidRDefault="007E3FB6">
      <w:pPr>
        <w:spacing w:after="40"/>
        <w:jc w:val="both"/>
      </w:pPr>
    </w:p>
    <w:p w14:paraId="2F700987" w14:textId="77777777" w:rsidR="007E3FB6" w:rsidRDefault="002F150C">
      <w:pPr>
        <w:spacing w:after="40"/>
        <w:jc w:val="both"/>
      </w:pPr>
      <w:r>
        <w:t xml:space="preserve">    </w:t>
      </w:r>
    </w:p>
    <w:p w14:paraId="782A4E1D" w14:textId="77777777" w:rsidR="007E3FB6" w:rsidRDefault="002F150C">
      <w:pPr>
        <w:pStyle w:val="Ttulo5"/>
      </w:pPr>
      <w:r>
        <w:t xml:space="preserve">Egress </w:t>
      </w:r>
      <w:r>
        <w:t>Security Rules</w:t>
      </w:r>
    </w:p>
    <w:p w14:paraId="0A03B91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FF3F329" w14:textId="77777777">
        <w:tc>
          <w:tcPr>
            <w:tcW w:w="4819" w:type="dxa"/>
            <w:shd w:val="clear" w:color="auto" w:fill="000000"/>
          </w:tcPr>
          <w:p w14:paraId="4BE0088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B53D0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38CAB0" w14:textId="77777777">
        <w:tc>
          <w:tcPr>
            <w:tcW w:w="4819" w:type="dxa"/>
          </w:tcPr>
          <w:p w14:paraId="4CC46B3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6514E62" w14:textId="77777777" w:rsidR="007E3FB6" w:rsidRDefault="002F150C">
            <w:r>
              <w:t xml:space="preserve"> undefined </w:t>
            </w:r>
          </w:p>
        </w:tc>
      </w:tr>
      <w:tr w:rsidR="007E3FB6" w14:paraId="226A18A5" w14:textId="77777777">
        <w:tc>
          <w:tcPr>
            <w:tcW w:w="4819" w:type="dxa"/>
          </w:tcPr>
          <w:p w14:paraId="55C4878B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F90D5E1" w14:textId="77777777" w:rsidR="007E3FB6" w:rsidRDefault="002F150C">
            <w:r>
              <w:t xml:space="preserve"> 172.28.102.0/24 </w:t>
            </w:r>
          </w:p>
        </w:tc>
      </w:tr>
      <w:tr w:rsidR="007E3FB6" w14:paraId="21742964" w14:textId="77777777">
        <w:tc>
          <w:tcPr>
            <w:tcW w:w="4819" w:type="dxa"/>
          </w:tcPr>
          <w:p w14:paraId="5B4027D0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7444768" w14:textId="77777777" w:rsidR="007E3FB6" w:rsidRDefault="002F150C">
            <w:r>
              <w:t xml:space="preserve"> CIDR_BLOCK </w:t>
            </w:r>
          </w:p>
        </w:tc>
      </w:tr>
      <w:tr w:rsidR="007E3FB6" w14:paraId="19BB8A13" w14:textId="77777777">
        <w:tc>
          <w:tcPr>
            <w:tcW w:w="4819" w:type="dxa"/>
          </w:tcPr>
          <w:p w14:paraId="0064952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DBBD3DD" w14:textId="77777777" w:rsidR="007E3FB6" w:rsidRDefault="002F150C">
            <w:r>
              <w:t xml:space="preserve"> 6 </w:t>
            </w:r>
          </w:p>
        </w:tc>
      </w:tr>
      <w:tr w:rsidR="007E3FB6" w14:paraId="2893B942" w14:textId="77777777">
        <w:tc>
          <w:tcPr>
            <w:tcW w:w="4819" w:type="dxa"/>
          </w:tcPr>
          <w:p w14:paraId="4AACB30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E5CC8E4" w14:textId="77777777" w:rsidR="007E3FB6" w:rsidRDefault="007E3FB6"/>
        </w:tc>
      </w:tr>
    </w:tbl>
    <w:p w14:paraId="4636D811" w14:textId="77777777" w:rsidR="007E3FB6" w:rsidRDefault="007E3FB6">
      <w:pPr>
        <w:spacing w:after="40"/>
        <w:jc w:val="both"/>
      </w:pPr>
    </w:p>
    <w:p w14:paraId="410BDBC4" w14:textId="77777777" w:rsidR="007E3FB6" w:rsidRDefault="007E3FB6">
      <w:pPr>
        <w:spacing w:after="40"/>
        <w:jc w:val="both"/>
      </w:pPr>
    </w:p>
    <w:p w14:paraId="7EFAD500" w14:textId="77777777" w:rsidR="007E3FB6" w:rsidRDefault="002F150C">
      <w:pPr>
        <w:spacing w:after="40"/>
        <w:jc w:val="both"/>
      </w:pPr>
      <w:r>
        <w:t xml:space="preserve">    </w:t>
      </w:r>
    </w:p>
    <w:p w14:paraId="77CA694B" w14:textId="77777777" w:rsidR="007E3FB6" w:rsidRDefault="002F150C">
      <w:pPr>
        <w:pStyle w:val="Ttulo6"/>
      </w:pPr>
      <w:r>
        <w:t>Tcp Options</w:t>
      </w:r>
    </w:p>
    <w:p w14:paraId="2B364BA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972C19" w14:textId="77777777">
        <w:tc>
          <w:tcPr>
            <w:tcW w:w="4819" w:type="dxa"/>
            <w:shd w:val="clear" w:color="auto" w:fill="000000"/>
          </w:tcPr>
          <w:p w14:paraId="5D01CED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68E14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A1296D" w14:textId="77777777">
        <w:tc>
          <w:tcPr>
            <w:tcW w:w="4819" w:type="dxa"/>
          </w:tcPr>
          <w:p w14:paraId="3D83839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95CF147" w14:textId="77777777" w:rsidR="007E3FB6" w:rsidRDefault="002F150C">
            <w:r>
              <w:t xml:space="preserve"> undefined </w:t>
            </w:r>
          </w:p>
        </w:tc>
      </w:tr>
      <w:tr w:rsidR="007E3FB6" w14:paraId="1E3B77C1" w14:textId="77777777">
        <w:tc>
          <w:tcPr>
            <w:tcW w:w="4819" w:type="dxa"/>
          </w:tcPr>
          <w:p w14:paraId="2ABF258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20F40F4" w14:textId="77777777" w:rsidR="007E3FB6" w:rsidRDefault="002F150C">
            <w:r>
              <w:t xml:space="preserve"> undefined </w:t>
            </w:r>
          </w:p>
        </w:tc>
      </w:tr>
    </w:tbl>
    <w:p w14:paraId="6A6DF9E9" w14:textId="77777777" w:rsidR="007E3FB6" w:rsidRDefault="007E3FB6">
      <w:pPr>
        <w:spacing w:after="40"/>
        <w:jc w:val="both"/>
      </w:pPr>
    </w:p>
    <w:p w14:paraId="1819457A" w14:textId="77777777" w:rsidR="007E3FB6" w:rsidRDefault="007E3FB6">
      <w:pPr>
        <w:spacing w:after="40"/>
        <w:jc w:val="both"/>
      </w:pPr>
    </w:p>
    <w:p w14:paraId="1C8B0707" w14:textId="77777777" w:rsidR="007E3FB6" w:rsidRDefault="007E3FB6">
      <w:pPr>
        <w:spacing w:after="40"/>
        <w:jc w:val="both"/>
      </w:pPr>
    </w:p>
    <w:p w14:paraId="1C9969BE" w14:textId="77777777" w:rsidR="007E3FB6" w:rsidRDefault="002F150C">
      <w:pPr>
        <w:spacing w:after="40"/>
        <w:jc w:val="both"/>
      </w:pPr>
      <w:r>
        <w:t xml:space="preserve">    </w:t>
      </w:r>
    </w:p>
    <w:p w14:paraId="447A5B77" w14:textId="77777777" w:rsidR="007E3FB6" w:rsidRDefault="002F150C">
      <w:pPr>
        <w:pStyle w:val="Ttulo5"/>
      </w:pPr>
      <w:r>
        <w:t>Egress Security Rules</w:t>
      </w:r>
    </w:p>
    <w:p w14:paraId="2513BBF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8B3C47" w14:textId="77777777">
        <w:tc>
          <w:tcPr>
            <w:tcW w:w="4819" w:type="dxa"/>
            <w:shd w:val="clear" w:color="auto" w:fill="000000"/>
          </w:tcPr>
          <w:p w14:paraId="011F0DD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627E1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57CB1E6" w14:textId="77777777">
        <w:tc>
          <w:tcPr>
            <w:tcW w:w="4819" w:type="dxa"/>
          </w:tcPr>
          <w:p w14:paraId="1894369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8FE0E71" w14:textId="77777777" w:rsidR="007E3FB6" w:rsidRDefault="002F150C">
            <w:r>
              <w:t xml:space="preserve"> undefined </w:t>
            </w:r>
          </w:p>
        </w:tc>
      </w:tr>
      <w:tr w:rsidR="007E3FB6" w14:paraId="39299468" w14:textId="77777777">
        <w:tc>
          <w:tcPr>
            <w:tcW w:w="4819" w:type="dxa"/>
          </w:tcPr>
          <w:p w14:paraId="6BC18028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95E7E8B" w14:textId="77777777" w:rsidR="007E3FB6" w:rsidRDefault="002F150C">
            <w:r>
              <w:t xml:space="preserve"> 172.28.102.0/24 </w:t>
            </w:r>
          </w:p>
        </w:tc>
      </w:tr>
      <w:tr w:rsidR="007E3FB6" w14:paraId="339E31F5" w14:textId="77777777">
        <w:tc>
          <w:tcPr>
            <w:tcW w:w="4819" w:type="dxa"/>
          </w:tcPr>
          <w:p w14:paraId="0B2F21A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A2A4B79" w14:textId="77777777" w:rsidR="007E3FB6" w:rsidRDefault="002F150C">
            <w:r>
              <w:t xml:space="preserve"> CIDR_BLOCK </w:t>
            </w:r>
          </w:p>
        </w:tc>
      </w:tr>
      <w:tr w:rsidR="007E3FB6" w14:paraId="772AC9A8" w14:textId="77777777">
        <w:tc>
          <w:tcPr>
            <w:tcW w:w="4819" w:type="dxa"/>
          </w:tcPr>
          <w:p w14:paraId="56EF450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43883F3" w14:textId="77777777" w:rsidR="007E3FB6" w:rsidRDefault="002F150C">
            <w:r>
              <w:t xml:space="preserve"> 6 </w:t>
            </w:r>
          </w:p>
        </w:tc>
      </w:tr>
      <w:tr w:rsidR="007E3FB6" w14:paraId="267AD3D0" w14:textId="77777777">
        <w:tc>
          <w:tcPr>
            <w:tcW w:w="4819" w:type="dxa"/>
          </w:tcPr>
          <w:p w14:paraId="3F871DB4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3D8B5CFB" w14:textId="77777777" w:rsidR="007E3FB6" w:rsidRDefault="007E3FB6"/>
        </w:tc>
      </w:tr>
    </w:tbl>
    <w:p w14:paraId="511CA91B" w14:textId="77777777" w:rsidR="007E3FB6" w:rsidRDefault="007E3FB6">
      <w:pPr>
        <w:spacing w:after="40"/>
        <w:jc w:val="both"/>
      </w:pPr>
    </w:p>
    <w:p w14:paraId="539042C7" w14:textId="77777777" w:rsidR="007E3FB6" w:rsidRDefault="007E3FB6">
      <w:pPr>
        <w:spacing w:after="40"/>
        <w:jc w:val="both"/>
      </w:pPr>
    </w:p>
    <w:p w14:paraId="605EC18E" w14:textId="77777777" w:rsidR="007E3FB6" w:rsidRDefault="002F150C">
      <w:pPr>
        <w:spacing w:after="40"/>
        <w:jc w:val="both"/>
      </w:pPr>
      <w:r>
        <w:t xml:space="preserve">    </w:t>
      </w:r>
    </w:p>
    <w:p w14:paraId="2E3448B1" w14:textId="77777777" w:rsidR="007E3FB6" w:rsidRDefault="002F150C">
      <w:pPr>
        <w:pStyle w:val="Ttulo6"/>
      </w:pPr>
      <w:r>
        <w:t>Tcp Options</w:t>
      </w:r>
    </w:p>
    <w:p w14:paraId="26D57B8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4C623E" w14:textId="77777777">
        <w:tc>
          <w:tcPr>
            <w:tcW w:w="4819" w:type="dxa"/>
            <w:shd w:val="clear" w:color="auto" w:fill="000000"/>
          </w:tcPr>
          <w:p w14:paraId="66F1B47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A5878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6079D1" w14:textId="77777777">
        <w:tc>
          <w:tcPr>
            <w:tcW w:w="4819" w:type="dxa"/>
          </w:tcPr>
          <w:p w14:paraId="5B619A1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A61860D" w14:textId="77777777" w:rsidR="007E3FB6" w:rsidRDefault="002F150C">
            <w:r>
              <w:t xml:space="preserve"> undefined </w:t>
            </w:r>
          </w:p>
        </w:tc>
      </w:tr>
      <w:tr w:rsidR="007E3FB6" w14:paraId="5D84FE63" w14:textId="77777777">
        <w:tc>
          <w:tcPr>
            <w:tcW w:w="4819" w:type="dxa"/>
          </w:tcPr>
          <w:p w14:paraId="022DF948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8C0F508" w14:textId="77777777" w:rsidR="007E3FB6" w:rsidRDefault="002F150C">
            <w:r>
              <w:t xml:space="preserve"> undefined </w:t>
            </w:r>
          </w:p>
        </w:tc>
      </w:tr>
    </w:tbl>
    <w:p w14:paraId="521FFB93" w14:textId="77777777" w:rsidR="007E3FB6" w:rsidRDefault="007E3FB6">
      <w:pPr>
        <w:spacing w:after="40"/>
        <w:jc w:val="both"/>
      </w:pPr>
    </w:p>
    <w:p w14:paraId="3003078D" w14:textId="77777777" w:rsidR="007E3FB6" w:rsidRDefault="007E3FB6">
      <w:pPr>
        <w:spacing w:after="40"/>
        <w:jc w:val="both"/>
      </w:pPr>
    </w:p>
    <w:p w14:paraId="7F457B32" w14:textId="77777777" w:rsidR="007E3FB6" w:rsidRDefault="007E3FB6">
      <w:pPr>
        <w:spacing w:after="40"/>
        <w:jc w:val="both"/>
      </w:pPr>
    </w:p>
    <w:p w14:paraId="2794183D" w14:textId="77777777" w:rsidR="007E3FB6" w:rsidRDefault="002F150C">
      <w:pPr>
        <w:spacing w:after="40"/>
        <w:jc w:val="both"/>
      </w:pPr>
      <w:r>
        <w:t xml:space="preserve">    </w:t>
      </w:r>
    </w:p>
    <w:p w14:paraId="7772A55D" w14:textId="77777777" w:rsidR="007E3FB6" w:rsidRDefault="002F150C">
      <w:pPr>
        <w:pStyle w:val="Ttulo5"/>
      </w:pPr>
      <w:r>
        <w:t>Egress Security Rules</w:t>
      </w:r>
    </w:p>
    <w:p w14:paraId="043ECC6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CBA20EE" w14:textId="77777777">
        <w:tc>
          <w:tcPr>
            <w:tcW w:w="4819" w:type="dxa"/>
            <w:shd w:val="clear" w:color="auto" w:fill="000000"/>
          </w:tcPr>
          <w:p w14:paraId="78339F2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6D3C9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CA30C5" w14:textId="77777777">
        <w:tc>
          <w:tcPr>
            <w:tcW w:w="4819" w:type="dxa"/>
          </w:tcPr>
          <w:p w14:paraId="1B8E2D9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877DF9C" w14:textId="77777777" w:rsidR="007E3FB6" w:rsidRDefault="002F150C">
            <w:r>
              <w:t xml:space="preserve"> undefined </w:t>
            </w:r>
          </w:p>
        </w:tc>
      </w:tr>
      <w:tr w:rsidR="007E3FB6" w14:paraId="0D7A84B1" w14:textId="77777777">
        <w:tc>
          <w:tcPr>
            <w:tcW w:w="4819" w:type="dxa"/>
          </w:tcPr>
          <w:p w14:paraId="0CBDF240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E033E50" w14:textId="77777777" w:rsidR="007E3FB6" w:rsidRDefault="002F150C">
            <w:r>
              <w:t xml:space="preserve"> 172.28.102.0/24 </w:t>
            </w:r>
          </w:p>
        </w:tc>
      </w:tr>
      <w:tr w:rsidR="007E3FB6" w14:paraId="4C61B390" w14:textId="77777777">
        <w:tc>
          <w:tcPr>
            <w:tcW w:w="4819" w:type="dxa"/>
          </w:tcPr>
          <w:p w14:paraId="30413712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0EA6CED" w14:textId="77777777" w:rsidR="007E3FB6" w:rsidRDefault="002F150C">
            <w:r>
              <w:t xml:space="preserve"> CIDR_BLOCK </w:t>
            </w:r>
          </w:p>
        </w:tc>
      </w:tr>
      <w:tr w:rsidR="007E3FB6" w14:paraId="1D1BE2A3" w14:textId="77777777">
        <w:tc>
          <w:tcPr>
            <w:tcW w:w="4819" w:type="dxa"/>
          </w:tcPr>
          <w:p w14:paraId="5B3271A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93E10EB" w14:textId="77777777" w:rsidR="007E3FB6" w:rsidRDefault="002F150C">
            <w:r>
              <w:t xml:space="preserve"> 6 </w:t>
            </w:r>
          </w:p>
        </w:tc>
      </w:tr>
      <w:tr w:rsidR="007E3FB6" w14:paraId="15D6C583" w14:textId="77777777">
        <w:tc>
          <w:tcPr>
            <w:tcW w:w="4819" w:type="dxa"/>
          </w:tcPr>
          <w:p w14:paraId="51D243D5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A811A33" w14:textId="77777777" w:rsidR="007E3FB6" w:rsidRDefault="007E3FB6"/>
        </w:tc>
      </w:tr>
    </w:tbl>
    <w:p w14:paraId="6B63E1CB" w14:textId="77777777" w:rsidR="007E3FB6" w:rsidRDefault="007E3FB6">
      <w:pPr>
        <w:spacing w:after="40"/>
        <w:jc w:val="both"/>
      </w:pPr>
    </w:p>
    <w:p w14:paraId="71DA1337" w14:textId="77777777" w:rsidR="007E3FB6" w:rsidRDefault="007E3FB6">
      <w:pPr>
        <w:spacing w:after="40"/>
        <w:jc w:val="both"/>
      </w:pPr>
    </w:p>
    <w:p w14:paraId="56202987" w14:textId="77777777" w:rsidR="007E3FB6" w:rsidRDefault="002F150C">
      <w:pPr>
        <w:spacing w:after="40"/>
        <w:jc w:val="both"/>
      </w:pPr>
      <w:r>
        <w:t xml:space="preserve">    </w:t>
      </w:r>
    </w:p>
    <w:p w14:paraId="2AE60652" w14:textId="77777777" w:rsidR="007E3FB6" w:rsidRDefault="002F150C">
      <w:pPr>
        <w:pStyle w:val="Ttulo6"/>
      </w:pPr>
      <w:r>
        <w:t>Tcp Options</w:t>
      </w:r>
    </w:p>
    <w:p w14:paraId="558D4F4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2AE575" w14:textId="77777777">
        <w:tc>
          <w:tcPr>
            <w:tcW w:w="4819" w:type="dxa"/>
            <w:shd w:val="clear" w:color="auto" w:fill="000000"/>
          </w:tcPr>
          <w:p w14:paraId="2928432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8A5AEA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148C2F" w14:textId="77777777">
        <w:tc>
          <w:tcPr>
            <w:tcW w:w="4819" w:type="dxa"/>
          </w:tcPr>
          <w:p w14:paraId="23B1A5B4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12EA8F4" w14:textId="77777777" w:rsidR="007E3FB6" w:rsidRDefault="002F150C">
            <w:r>
              <w:t xml:space="preserve"> undefined </w:t>
            </w:r>
          </w:p>
        </w:tc>
      </w:tr>
      <w:tr w:rsidR="007E3FB6" w14:paraId="7530D97B" w14:textId="77777777">
        <w:tc>
          <w:tcPr>
            <w:tcW w:w="4819" w:type="dxa"/>
          </w:tcPr>
          <w:p w14:paraId="7D529E2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589DEAF" w14:textId="77777777" w:rsidR="007E3FB6" w:rsidRDefault="002F150C">
            <w:r>
              <w:t xml:space="preserve"> undefined </w:t>
            </w:r>
          </w:p>
        </w:tc>
      </w:tr>
    </w:tbl>
    <w:p w14:paraId="6E1431D3" w14:textId="77777777" w:rsidR="007E3FB6" w:rsidRDefault="007E3FB6">
      <w:pPr>
        <w:spacing w:after="40"/>
        <w:jc w:val="both"/>
      </w:pPr>
    </w:p>
    <w:p w14:paraId="17C86C75" w14:textId="77777777" w:rsidR="007E3FB6" w:rsidRDefault="007E3FB6">
      <w:pPr>
        <w:spacing w:after="40"/>
        <w:jc w:val="both"/>
      </w:pPr>
    </w:p>
    <w:p w14:paraId="7EF58144" w14:textId="77777777" w:rsidR="007E3FB6" w:rsidRDefault="007E3FB6">
      <w:pPr>
        <w:spacing w:after="40"/>
        <w:jc w:val="both"/>
      </w:pPr>
    </w:p>
    <w:p w14:paraId="2B6D19D2" w14:textId="77777777" w:rsidR="007E3FB6" w:rsidRDefault="002F150C">
      <w:pPr>
        <w:spacing w:after="40"/>
        <w:jc w:val="both"/>
      </w:pPr>
      <w:r>
        <w:t xml:space="preserve">    </w:t>
      </w:r>
    </w:p>
    <w:p w14:paraId="13845A8B" w14:textId="77777777" w:rsidR="007E3FB6" w:rsidRDefault="002F150C">
      <w:pPr>
        <w:pStyle w:val="Ttulo5"/>
      </w:pPr>
      <w:r>
        <w:t>Egress Security Rules</w:t>
      </w:r>
    </w:p>
    <w:p w14:paraId="5792446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FD71A7" w14:textId="77777777">
        <w:tc>
          <w:tcPr>
            <w:tcW w:w="4819" w:type="dxa"/>
            <w:shd w:val="clear" w:color="auto" w:fill="000000"/>
          </w:tcPr>
          <w:p w14:paraId="2156652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73652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D65708" w14:textId="77777777">
        <w:tc>
          <w:tcPr>
            <w:tcW w:w="4819" w:type="dxa"/>
          </w:tcPr>
          <w:p w14:paraId="20FDC24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212D085" w14:textId="77777777" w:rsidR="007E3FB6" w:rsidRDefault="002F150C">
            <w:r>
              <w:t xml:space="preserve"> undefined </w:t>
            </w:r>
          </w:p>
        </w:tc>
      </w:tr>
      <w:tr w:rsidR="007E3FB6" w14:paraId="24BB8158" w14:textId="77777777">
        <w:tc>
          <w:tcPr>
            <w:tcW w:w="4819" w:type="dxa"/>
          </w:tcPr>
          <w:p w14:paraId="47D5AA25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AED17EB" w14:textId="77777777" w:rsidR="007E3FB6" w:rsidRDefault="002F150C">
            <w:r>
              <w:t xml:space="preserve"> 172.28.102.0/24 </w:t>
            </w:r>
          </w:p>
        </w:tc>
      </w:tr>
      <w:tr w:rsidR="007E3FB6" w14:paraId="43394BBA" w14:textId="77777777">
        <w:tc>
          <w:tcPr>
            <w:tcW w:w="4819" w:type="dxa"/>
          </w:tcPr>
          <w:p w14:paraId="485DC0E5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FBDE64F" w14:textId="77777777" w:rsidR="007E3FB6" w:rsidRDefault="002F150C">
            <w:r>
              <w:t xml:space="preserve"> CIDR_BLOCK </w:t>
            </w:r>
          </w:p>
        </w:tc>
      </w:tr>
      <w:tr w:rsidR="007E3FB6" w14:paraId="275C67FC" w14:textId="77777777">
        <w:tc>
          <w:tcPr>
            <w:tcW w:w="4819" w:type="dxa"/>
          </w:tcPr>
          <w:p w14:paraId="081AEF0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C5155FC" w14:textId="77777777" w:rsidR="007E3FB6" w:rsidRDefault="002F150C">
            <w:r>
              <w:t xml:space="preserve"> 6 </w:t>
            </w:r>
          </w:p>
        </w:tc>
      </w:tr>
      <w:tr w:rsidR="007E3FB6" w14:paraId="53305EE8" w14:textId="77777777">
        <w:tc>
          <w:tcPr>
            <w:tcW w:w="4819" w:type="dxa"/>
          </w:tcPr>
          <w:p w14:paraId="1F0DF44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562324B" w14:textId="77777777" w:rsidR="007E3FB6" w:rsidRDefault="007E3FB6"/>
        </w:tc>
      </w:tr>
    </w:tbl>
    <w:p w14:paraId="01B5C745" w14:textId="77777777" w:rsidR="007E3FB6" w:rsidRDefault="007E3FB6">
      <w:pPr>
        <w:spacing w:after="40"/>
        <w:jc w:val="both"/>
      </w:pPr>
    </w:p>
    <w:p w14:paraId="35AA6581" w14:textId="77777777" w:rsidR="007E3FB6" w:rsidRDefault="007E3FB6">
      <w:pPr>
        <w:spacing w:after="40"/>
        <w:jc w:val="both"/>
      </w:pPr>
    </w:p>
    <w:p w14:paraId="6504CB9F" w14:textId="77777777" w:rsidR="007E3FB6" w:rsidRDefault="002F150C">
      <w:pPr>
        <w:spacing w:after="40"/>
        <w:jc w:val="both"/>
      </w:pPr>
      <w:r>
        <w:t xml:space="preserve">    </w:t>
      </w:r>
    </w:p>
    <w:p w14:paraId="040487BB" w14:textId="77777777" w:rsidR="007E3FB6" w:rsidRDefault="002F150C">
      <w:pPr>
        <w:pStyle w:val="Ttulo6"/>
      </w:pPr>
      <w:r>
        <w:lastRenderedPageBreak/>
        <w:t>Tcp Options</w:t>
      </w:r>
    </w:p>
    <w:p w14:paraId="3CD7B2C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537A00" w14:textId="77777777">
        <w:tc>
          <w:tcPr>
            <w:tcW w:w="4819" w:type="dxa"/>
            <w:shd w:val="clear" w:color="auto" w:fill="000000"/>
          </w:tcPr>
          <w:p w14:paraId="39F3403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F3140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FB2234" w14:textId="77777777">
        <w:tc>
          <w:tcPr>
            <w:tcW w:w="4819" w:type="dxa"/>
          </w:tcPr>
          <w:p w14:paraId="207C33B5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7D87B32" w14:textId="77777777" w:rsidR="007E3FB6" w:rsidRDefault="002F150C">
            <w:r>
              <w:t xml:space="preserve"> undefined </w:t>
            </w:r>
          </w:p>
        </w:tc>
      </w:tr>
      <w:tr w:rsidR="007E3FB6" w14:paraId="3595E03A" w14:textId="77777777">
        <w:tc>
          <w:tcPr>
            <w:tcW w:w="4819" w:type="dxa"/>
          </w:tcPr>
          <w:p w14:paraId="0B5BF418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1AFEFF8" w14:textId="77777777" w:rsidR="007E3FB6" w:rsidRDefault="002F150C">
            <w:r>
              <w:t xml:space="preserve"> undefined </w:t>
            </w:r>
          </w:p>
        </w:tc>
      </w:tr>
    </w:tbl>
    <w:p w14:paraId="51C7D075" w14:textId="77777777" w:rsidR="007E3FB6" w:rsidRDefault="007E3FB6">
      <w:pPr>
        <w:spacing w:after="40"/>
        <w:jc w:val="both"/>
      </w:pPr>
    </w:p>
    <w:p w14:paraId="79950BF7" w14:textId="77777777" w:rsidR="007E3FB6" w:rsidRDefault="007E3FB6">
      <w:pPr>
        <w:spacing w:after="40"/>
        <w:jc w:val="both"/>
      </w:pPr>
    </w:p>
    <w:p w14:paraId="65F8FF69" w14:textId="77777777" w:rsidR="007E3FB6" w:rsidRDefault="007E3FB6">
      <w:pPr>
        <w:spacing w:after="40"/>
        <w:jc w:val="both"/>
      </w:pPr>
    </w:p>
    <w:p w14:paraId="1C6B4294" w14:textId="77777777" w:rsidR="007E3FB6" w:rsidRDefault="002F150C">
      <w:pPr>
        <w:spacing w:after="40"/>
        <w:jc w:val="both"/>
      </w:pPr>
      <w:r>
        <w:t xml:space="preserve">    </w:t>
      </w:r>
    </w:p>
    <w:p w14:paraId="59E5DCAA" w14:textId="77777777" w:rsidR="007E3FB6" w:rsidRDefault="002F150C">
      <w:pPr>
        <w:pStyle w:val="Ttulo5"/>
      </w:pPr>
      <w:r>
        <w:t>Egress Security Rules</w:t>
      </w:r>
    </w:p>
    <w:p w14:paraId="624F48B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E23A53" w14:textId="77777777">
        <w:tc>
          <w:tcPr>
            <w:tcW w:w="4819" w:type="dxa"/>
            <w:shd w:val="clear" w:color="auto" w:fill="000000"/>
          </w:tcPr>
          <w:p w14:paraId="16A6527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B6E7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9D2108" w14:textId="77777777">
        <w:tc>
          <w:tcPr>
            <w:tcW w:w="4819" w:type="dxa"/>
          </w:tcPr>
          <w:p w14:paraId="05E46CA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728143D" w14:textId="77777777" w:rsidR="007E3FB6" w:rsidRDefault="002F150C">
            <w:r>
              <w:t xml:space="preserve"> undefined </w:t>
            </w:r>
          </w:p>
        </w:tc>
      </w:tr>
      <w:tr w:rsidR="007E3FB6" w14:paraId="52A5AC75" w14:textId="77777777">
        <w:tc>
          <w:tcPr>
            <w:tcW w:w="4819" w:type="dxa"/>
          </w:tcPr>
          <w:p w14:paraId="7209049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F015EFB" w14:textId="77777777" w:rsidR="007E3FB6" w:rsidRDefault="002F150C">
            <w:r>
              <w:t xml:space="preserve"> 172.28.102.0/24 </w:t>
            </w:r>
          </w:p>
        </w:tc>
      </w:tr>
      <w:tr w:rsidR="007E3FB6" w14:paraId="3170867D" w14:textId="77777777">
        <w:tc>
          <w:tcPr>
            <w:tcW w:w="4819" w:type="dxa"/>
          </w:tcPr>
          <w:p w14:paraId="38D5E636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0ED7A11" w14:textId="77777777" w:rsidR="007E3FB6" w:rsidRDefault="002F150C">
            <w:r>
              <w:t xml:space="preserve"> CIDR_BLOCK </w:t>
            </w:r>
          </w:p>
        </w:tc>
      </w:tr>
      <w:tr w:rsidR="007E3FB6" w14:paraId="361E19C3" w14:textId="77777777">
        <w:tc>
          <w:tcPr>
            <w:tcW w:w="4819" w:type="dxa"/>
          </w:tcPr>
          <w:p w14:paraId="44E4389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25C9DCB" w14:textId="77777777" w:rsidR="007E3FB6" w:rsidRDefault="002F150C">
            <w:r>
              <w:t xml:space="preserve"> 6 </w:t>
            </w:r>
          </w:p>
        </w:tc>
      </w:tr>
      <w:tr w:rsidR="007E3FB6" w14:paraId="4E158DE0" w14:textId="77777777">
        <w:tc>
          <w:tcPr>
            <w:tcW w:w="4819" w:type="dxa"/>
          </w:tcPr>
          <w:p w14:paraId="3BCF1D57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3A578BC" w14:textId="77777777" w:rsidR="007E3FB6" w:rsidRDefault="007E3FB6"/>
        </w:tc>
      </w:tr>
    </w:tbl>
    <w:p w14:paraId="2BF0B274" w14:textId="77777777" w:rsidR="007E3FB6" w:rsidRDefault="007E3FB6">
      <w:pPr>
        <w:spacing w:after="40"/>
        <w:jc w:val="both"/>
      </w:pPr>
    </w:p>
    <w:p w14:paraId="4BFACB14" w14:textId="77777777" w:rsidR="007E3FB6" w:rsidRDefault="007E3FB6">
      <w:pPr>
        <w:spacing w:after="40"/>
        <w:jc w:val="both"/>
      </w:pPr>
    </w:p>
    <w:p w14:paraId="6F4DAE48" w14:textId="77777777" w:rsidR="007E3FB6" w:rsidRDefault="002F150C">
      <w:pPr>
        <w:spacing w:after="40"/>
        <w:jc w:val="both"/>
      </w:pPr>
      <w:r>
        <w:t xml:space="preserve">    </w:t>
      </w:r>
    </w:p>
    <w:p w14:paraId="1223EF34" w14:textId="77777777" w:rsidR="007E3FB6" w:rsidRDefault="002F150C">
      <w:pPr>
        <w:pStyle w:val="Ttulo6"/>
      </w:pPr>
      <w:r>
        <w:t xml:space="preserve">Tcp </w:t>
      </w:r>
      <w:r>
        <w:t>Options</w:t>
      </w:r>
    </w:p>
    <w:p w14:paraId="079C58D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1596B6" w14:textId="77777777">
        <w:tc>
          <w:tcPr>
            <w:tcW w:w="4819" w:type="dxa"/>
            <w:shd w:val="clear" w:color="auto" w:fill="000000"/>
          </w:tcPr>
          <w:p w14:paraId="1409C7E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4632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246A06" w14:textId="77777777">
        <w:tc>
          <w:tcPr>
            <w:tcW w:w="4819" w:type="dxa"/>
          </w:tcPr>
          <w:p w14:paraId="7D43AF56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8AA73AD" w14:textId="77777777" w:rsidR="007E3FB6" w:rsidRDefault="002F150C">
            <w:r>
              <w:t xml:space="preserve"> undefined </w:t>
            </w:r>
          </w:p>
        </w:tc>
      </w:tr>
      <w:tr w:rsidR="007E3FB6" w14:paraId="31C05F86" w14:textId="77777777">
        <w:tc>
          <w:tcPr>
            <w:tcW w:w="4819" w:type="dxa"/>
          </w:tcPr>
          <w:p w14:paraId="4604282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885D81C" w14:textId="77777777" w:rsidR="007E3FB6" w:rsidRDefault="002F150C">
            <w:r>
              <w:t xml:space="preserve"> undefined </w:t>
            </w:r>
          </w:p>
        </w:tc>
      </w:tr>
    </w:tbl>
    <w:p w14:paraId="3C1D57BE" w14:textId="77777777" w:rsidR="007E3FB6" w:rsidRDefault="007E3FB6">
      <w:pPr>
        <w:spacing w:after="40"/>
        <w:jc w:val="both"/>
      </w:pPr>
    </w:p>
    <w:p w14:paraId="4CBBF97A" w14:textId="77777777" w:rsidR="007E3FB6" w:rsidRDefault="007E3FB6">
      <w:pPr>
        <w:spacing w:after="40"/>
        <w:jc w:val="both"/>
      </w:pPr>
    </w:p>
    <w:p w14:paraId="625E94E9" w14:textId="77777777" w:rsidR="007E3FB6" w:rsidRDefault="007E3FB6">
      <w:pPr>
        <w:spacing w:after="40"/>
        <w:jc w:val="both"/>
      </w:pPr>
    </w:p>
    <w:p w14:paraId="61839572" w14:textId="77777777" w:rsidR="007E3FB6" w:rsidRDefault="002F150C">
      <w:pPr>
        <w:spacing w:after="40"/>
        <w:jc w:val="both"/>
      </w:pPr>
      <w:r>
        <w:t xml:space="preserve">    </w:t>
      </w:r>
    </w:p>
    <w:p w14:paraId="10091859" w14:textId="77777777" w:rsidR="007E3FB6" w:rsidRDefault="002F150C">
      <w:pPr>
        <w:pStyle w:val="Ttulo5"/>
      </w:pPr>
      <w:r>
        <w:t>Egress Security Rules</w:t>
      </w:r>
    </w:p>
    <w:p w14:paraId="47F7D15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BF969D" w14:textId="77777777">
        <w:tc>
          <w:tcPr>
            <w:tcW w:w="4819" w:type="dxa"/>
            <w:shd w:val="clear" w:color="auto" w:fill="000000"/>
          </w:tcPr>
          <w:p w14:paraId="0925F91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D22A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CF8582" w14:textId="77777777">
        <w:tc>
          <w:tcPr>
            <w:tcW w:w="4819" w:type="dxa"/>
          </w:tcPr>
          <w:p w14:paraId="7601F71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4707F46" w14:textId="77777777" w:rsidR="007E3FB6" w:rsidRDefault="002F150C">
            <w:r>
              <w:t xml:space="preserve"> undefined </w:t>
            </w:r>
          </w:p>
        </w:tc>
      </w:tr>
      <w:tr w:rsidR="007E3FB6" w14:paraId="35568570" w14:textId="77777777">
        <w:tc>
          <w:tcPr>
            <w:tcW w:w="4819" w:type="dxa"/>
          </w:tcPr>
          <w:p w14:paraId="7641A756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FBD89A6" w14:textId="77777777" w:rsidR="007E3FB6" w:rsidRDefault="002F150C">
            <w:r>
              <w:t xml:space="preserve"> 172.28.112.0/20 </w:t>
            </w:r>
          </w:p>
        </w:tc>
      </w:tr>
      <w:tr w:rsidR="007E3FB6" w14:paraId="10BBF05C" w14:textId="77777777">
        <w:tc>
          <w:tcPr>
            <w:tcW w:w="4819" w:type="dxa"/>
          </w:tcPr>
          <w:p w14:paraId="5349F540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75270BD" w14:textId="77777777" w:rsidR="007E3FB6" w:rsidRDefault="002F150C">
            <w:r>
              <w:t xml:space="preserve"> CIDR_BLOCK </w:t>
            </w:r>
          </w:p>
        </w:tc>
      </w:tr>
      <w:tr w:rsidR="007E3FB6" w14:paraId="159B8FD6" w14:textId="77777777">
        <w:tc>
          <w:tcPr>
            <w:tcW w:w="4819" w:type="dxa"/>
          </w:tcPr>
          <w:p w14:paraId="1500A9E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582CA66" w14:textId="77777777" w:rsidR="007E3FB6" w:rsidRDefault="002F150C">
            <w:r>
              <w:t xml:space="preserve"> 6 </w:t>
            </w:r>
          </w:p>
        </w:tc>
      </w:tr>
      <w:tr w:rsidR="007E3FB6" w14:paraId="684E79AD" w14:textId="77777777">
        <w:tc>
          <w:tcPr>
            <w:tcW w:w="4819" w:type="dxa"/>
          </w:tcPr>
          <w:p w14:paraId="0BE9C3F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21059B7" w14:textId="77777777" w:rsidR="007E3FB6" w:rsidRDefault="007E3FB6"/>
        </w:tc>
      </w:tr>
    </w:tbl>
    <w:p w14:paraId="259EC488" w14:textId="77777777" w:rsidR="007E3FB6" w:rsidRDefault="007E3FB6">
      <w:pPr>
        <w:spacing w:after="40"/>
        <w:jc w:val="both"/>
      </w:pPr>
    </w:p>
    <w:p w14:paraId="56E65159" w14:textId="77777777" w:rsidR="007E3FB6" w:rsidRDefault="007E3FB6">
      <w:pPr>
        <w:spacing w:after="40"/>
        <w:jc w:val="both"/>
      </w:pPr>
    </w:p>
    <w:p w14:paraId="5CCBA928" w14:textId="77777777" w:rsidR="007E3FB6" w:rsidRDefault="002F150C">
      <w:pPr>
        <w:spacing w:after="40"/>
        <w:jc w:val="both"/>
      </w:pPr>
      <w:r>
        <w:t xml:space="preserve">    </w:t>
      </w:r>
    </w:p>
    <w:p w14:paraId="0C255DF8" w14:textId="77777777" w:rsidR="007E3FB6" w:rsidRDefault="002F150C">
      <w:pPr>
        <w:pStyle w:val="Ttulo6"/>
      </w:pPr>
      <w:r>
        <w:t>Tcp Options</w:t>
      </w:r>
    </w:p>
    <w:p w14:paraId="10929EE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1A97C6" w14:textId="77777777">
        <w:tc>
          <w:tcPr>
            <w:tcW w:w="4819" w:type="dxa"/>
            <w:shd w:val="clear" w:color="auto" w:fill="000000"/>
          </w:tcPr>
          <w:p w14:paraId="63E7CDE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D2EE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9115CC0" w14:textId="77777777">
        <w:tc>
          <w:tcPr>
            <w:tcW w:w="4819" w:type="dxa"/>
          </w:tcPr>
          <w:p w14:paraId="503D3A4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7F0B9B6" w14:textId="77777777" w:rsidR="007E3FB6" w:rsidRDefault="002F150C">
            <w:r>
              <w:t xml:space="preserve"> undefined </w:t>
            </w:r>
          </w:p>
        </w:tc>
      </w:tr>
      <w:tr w:rsidR="007E3FB6" w14:paraId="26D2E17A" w14:textId="77777777">
        <w:tc>
          <w:tcPr>
            <w:tcW w:w="4819" w:type="dxa"/>
          </w:tcPr>
          <w:p w14:paraId="3A1FFF3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88F26DD" w14:textId="77777777" w:rsidR="007E3FB6" w:rsidRDefault="002F150C">
            <w:r>
              <w:t xml:space="preserve"> undefined </w:t>
            </w:r>
          </w:p>
        </w:tc>
      </w:tr>
    </w:tbl>
    <w:p w14:paraId="0320BC19" w14:textId="77777777" w:rsidR="007E3FB6" w:rsidRDefault="007E3FB6">
      <w:pPr>
        <w:spacing w:after="40"/>
        <w:jc w:val="both"/>
      </w:pPr>
    </w:p>
    <w:p w14:paraId="19DCB618" w14:textId="77777777" w:rsidR="007E3FB6" w:rsidRDefault="007E3FB6">
      <w:pPr>
        <w:spacing w:after="40"/>
        <w:jc w:val="both"/>
      </w:pPr>
    </w:p>
    <w:p w14:paraId="4342743D" w14:textId="77777777" w:rsidR="007E3FB6" w:rsidRDefault="007E3FB6">
      <w:pPr>
        <w:spacing w:after="40"/>
        <w:jc w:val="both"/>
      </w:pPr>
    </w:p>
    <w:p w14:paraId="67721782" w14:textId="77777777" w:rsidR="007E3FB6" w:rsidRDefault="002F150C">
      <w:pPr>
        <w:spacing w:after="40"/>
        <w:jc w:val="both"/>
      </w:pPr>
      <w:r>
        <w:t xml:space="preserve">    </w:t>
      </w:r>
    </w:p>
    <w:p w14:paraId="1EFCBDC8" w14:textId="77777777" w:rsidR="007E3FB6" w:rsidRDefault="002F150C">
      <w:pPr>
        <w:pStyle w:val="Ttulo5"/>
      </w:pPr>
      <w:r>
        <w:t>Egress Security Rules</w:t>
      </w:r>
    </w:p>
    <w:p w14:paraId="6109562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10D81A" w14:textId="77777777">
        <w:tc>
          <w:tcPr>
            <w:tcW w:w="4819" w:type="dxa"/>
            <w:shd w:val="clear" w:color="auto" w:fill="000000"/>
          </w:tcPr>
          <w:p w14:paraId="3E3C093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3A490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B75A99" w14:textId="77777777">
        <w:tc>
          <w:tcPr>
            <w:tcW w:w="4819" w:type="dxa"/>
          </w:tcPr>
          <w:p w14:paraId="5C3F449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2386640" w14:textId="77777777" w:rsidR="007E3FB6" w:rsidRDefault="002F150C">
            <w:r>
              <w:t xml:space="preserve"> undefined </w:t>
            </w:r>
          </w:p>
        </w:tc>
      </w:tr>
      <w:tr w:rsidR="007E3FB6" w14:paraId="2E47949A" w14:textId="77777777">
        <w:tc>
          <w:tcPr>
            <w:tcW w:w="4819" w:type="dxa"/>
          </w:tcPr>
          <w:p w14:paraId="3D1B860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3F0F72E" w14:textId="77777777" w:rsidR="007E3FB6" w:rsidRDefault="002F150C">
            <w:r>
              <w:t xml:space="preserve"> 172.28.112.0/20 </w:t>
            </w:r>
          </w:p>
        </w:tc>
      </w:tr>
      <w:tr w:rsidR="007E3FB6" w14:paraId="065CDC8E" w14:textId="77777777">
        <w:tc>
          <w:tcPr>
            <w:tcW w:w="4819" w:type="dxa"/>
          </w:tcPr>
          <w:p w14:paraId="0B1C9936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32E681C" w14:textId="77777777" w:rsidR="007E3FB6" w:rsidRDefault="002F150C">
            <w:r>
              <w:t xml:space="preserve"> CIDR_BLOCK </w:t>
            </w:r>
          </w:p>
        </w:tc>
      </w:tr>
      <w:tr w:rsidR="007E3FB6" w14:paraId="56146EC6" w14:textId="77777777">
        <w:tc>
          <w:tcPr>
            <w:tcW w:w="4819" w:type="dxa"/>
          </w:tcPr>
          <w:p w14:paraId="3385FA0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5D561C4" w14:textId="77777777" w:rsidR="007E3FB6" w:rsidRDefault="002F150C">
            <w:r>
              <w:t xml:space="preserve"> 6 </w:t>
            </w:r>
          </w:p>
        </w:tc>
      </w:tr>
      <w:tr w:rsidR="007E3FB6" w14:paraId="0FF2BE26" w14:textId="77777777">
        <w:tc>
          <w:tcPr>
            <w:tcW w:w="4819" w:type="dxa"/>
          </w:tcPr>
          <w:p w14:paraId="68EA823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7923B1F" w14:textId="77777777" w:rsidR="007E3FB6" w:rsidRDefault="007E3FB6"/>
        </w:tc>
      </w:tr>
    </w:tbl>
    <w:p w14:paraId="6E757FE2" w14:textId="77777777" w:rsidR="007E3FB6" w:rsidRDefault="007E3FB6">
      <w:pPr>
        <w:spacing w:after="40"/>
        <w:jc w:val="both"/>
      </w:pPr>
    </w:p>
    <w:p w14:paraId="2CB7F744" w14:textId="77777777" w:rsidR="007E3FB6" w:rsidRDefault="007E3FB6">
      <w:pPr>
        <w:spacing w:after="40"/>
        <w:jc w:val="both"/>
      </w:pPr>
    </w:p>
    <w:p w14:paraId="2895B06A" w14:textId="77777777" w:rsidR="007E3FB6" w:rsidRDefault="002F150C">
      <w:pPr>
        <w:spacing w:after="40"/>
        <w:jc w:val="both"/>
      </w:pPr>
      <w:r>
        <w:t xml:space="preserve">    </w:t>
      </w:r>
    </w:p>
    <w:p w14:paraId="119D9BA4" w14:textId="77777777" w:rsidR="007E3FB6" w:rsidRDefault="002F150C">
      <w:pPr>
        <w:pStyle w:val="Ttulo6"/>
      </w:pPr>
      <w:r>
        <w:t>Tcp Options</w:t>
      </w:r>
    </w:p>
    <w:p w14:paraId="6668A0D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EA3713" w14:textId="77777777">
        <w:tc>
          <w:tcPr>
            <w:tcW w:w="4819" w:type="dxa"/>
            <w:shd w:val="clear" w:color="auto" w:fill="000000"/>
          </w:tcPr>
          <w:p w14:paraId="56EF562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C8441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E725DA" w14:textId="77777777">
        <w:tc>
          <w:tcPr>
            <w:tcW w:w="4819" w:type="dxa"/>
          </w:tcPr>
          <w:p w14:paraId="234F9744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F6ACA7E" w14:textId="77777777" w:rsidR="007E3FB6" w:rsidRDefault="002F150C">
            <w:r>
              <w:t xml:space="preserve"> undefined </w:t>
            </w:r>
          </w:p>
        </w:tc>
      </w:tr>
      <w:tr w:rsidR="007E3FB6" w14:paraId="0F04EDF9" w14:textId="77777777">
        <w:tc>
          <w:tcPr>
            <w:tcW w:w="4819" w:type="dxa"/>
          </w:tcPr>
          <w:p w14:paraId="04A4137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58C361E" w14:textId="77777777" w:rsidR="007E3FB6" w:rsidRDefault="002F150C">
            <w:r>
              <w:t xml:space="preserve"> undefined </w:t>
            </w:r>
          </w:p>
        </w:tc>
      </w:tr>
    </w:tbl>
    <w:p w14:paraId="4B2A3176" w14:textId="77777777" w:rsidR="007E3FB6" w:rsidRDefault="007E3FB6">
      <w:pPr>
        <w:spacing w:after="40"/>
        <w:jc w:val="both"/>
      </w:pPr>
    </w:p>
    <w:p w14:paraId="2CB86B10" w14:textId="77777777" w:rsidR="007E3FB6" w:rsidRDefault="007E3FB6">
      <w:pPr>
        <w:spacing w:after="40"/>
        <w:jc w:val="both"/>
      </w:pPr>
    </w:p>
    <w:p w14:paraId="39F00D92" w14:textId="77777777" w:rsidR="007E3FB6" w:rsidRDefault="007E3FB6">
      <w:pPr>
        <w:spacing w:after="40"/>
        <w:jc w:val="both"/>
      </w:pPr>
    </w:p>
    <w:p w14:paraId="49455BD3" w14:textId="77777777" w:rsidR="007E3FB6" w:rsidRDefault="002F150C">
      <w:pPr>
        <w:spacing w:after="40"/>
        <w:jc w:val="both"/>
      </w:pPr>
      <w:r>
        <w:t xml:space="preserve">    </w:t>
      </w:r>
    </w:p>
    <w:p w14:paraId="04E099ED" w14:textId="77777777" w:rsidR="007E3FB6" w:rsidRDefault="002F150C">
      <w:pPr>
        <w:pStyle w:val="Ttulo5"/>
      </w:pPr>
      <w:r>
        <w:t>Egress Security Rules</w:t>
      </w:r>
    </w:p>
    <w:p w14:paraId="377DDEA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75937D" w14:textId="77777777">
        <w:tc>
          <w:tcPr>
            <w:tcW w:w="4819" w:type="dxa"/>
            <w:shd w:val="clear" w:color="auto" w:fill="000000"/>
          </w:tcPr>
          <w:p w14:paraId="72D2B5E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9962F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D3F84F" w14:textId="77777777">
        <w:tc>
          <w:tcPr>
            <w:tcW w:w="4819" w:type="dxa"/>
          </w:tcPr>
          <w:p w14:paraId="6CA7F76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2CA1D55" w14:textId="77777777" w:rsidR="007E3FB6" w:rsidRDefault="002F150C">
            <w:r>
              <w:t xml:space="preserve"> undefined </w:t>
            </w:r>
          </w:p>
        </w:tc>
      </w:tr>
      <w:tr w:rsidR="007E3FB6" w14:paraId="2A6747D6" w14:textId="77777777">
        <w:tc>
          <w:tcPr>
            <w:tcW w:w="4819" w:type="dxa"/>
          </w:tcPr>
          <w:p w14:paraId="44E9AB8B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366D0DB" w14:textId="77777777" w:rsidR="007E3FB6" w:rsidRDefault="002F150C">
            <w:r>
              <w:t xml:space="preserve"> 172.28.112.0/20 </w:t>
            </w:r>
          </w:p>
        </w:tc>
      </w:tr>
      <w:tr w:rsidR="007E3FB6" w14:paraId="31271641" w14:textId="77777777">
        <w:tc>
          <w:tcPr>
            <w:tcW w:w="4819" w:type="dxa"/>
          </w:tcPr>
          <w:p w14:paraId="573BB442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87F27D0" w14:textId="77777777" w:rsidR="007E3FB6" w:rsidRDefault="002F150C">
            <w:r>
              <w:t xml:space="preserve"> CIDR_BLOCK </w:t>
            </w:r>
          </w:p>
        </w:tc>
      </w:tr>
      <w:tr w:rsidR="007E3FB6" w14:paraId="239D4ED9" w14:textId="77777777">
        <w:tc>
          <w:tcPr>
            <w:tcW w:w="4819" w:type="dxa"/>
          </w:tcPr>
          <w:p w14:paraId="438D7E3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6303CE8" w14:textId="77777777" w:rsidR="007E3FB6" w:rsidRDefault="002F150C">
            <w:r>
              <w:t xml:space="preserve"> 6 </w:t>
            </w:r>
          </w:p>
        </w:tc>
      </w:tr>
      <w:tr w:rsidR="007E3FB6" w14:paraId="3E337C66" w14:textId="77777777">
        <w:tc>
          <w:tcPr>
            <w:tcW w:w="4819" w:type="dxa"/>
          </w:tcPr>
          <w:p w14:paraId="64E6A80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FC83202" w14:textId="77777777" w:rsidR="007E3FB6" w:rsidRDefault="007E3FB6"/>
        </w:tc>
      </w:tr>
    </w:tbl>
    <w:p w14:paraId="583830B1" w14:textId="77777777" w:rsidR="007E3FB6" w:rsidRDefault="007E3FB6">
      <w:pPr>
        <w:spacing w:after="40"/>
        <w:jc w:val="both"/>
      </w:pPr>
    </w:p>
    <w:p w14:paraId="7EB0D5C2" w14:textId="77777777" w:rsidR="007E3FB6" w:rsidRDefault="007E3FB6">
      <w:pPr>
        <w:spacing w:after="40"/>
        <w:jc w:val="both"/>
      </w:pPr>
    </w:p>
    <w:p w14:paraId="61055D0D" w14:textId="77777777" w:rsidR="007E3FB6" w:rsidRDefault="002F150C">
      <w:pPr>
        <w:spacing w:after="40"/>
        <w:jc w:val="both"/>
      </w:pPr>
      <w:r>
        <w:t xml:space="preserve">    </w:t>
      </w:r>
    </w:p>
    <w:p w14:paraId="25CF9304" w14:textId="77777777" w:rsidR="007E3FB6" w:rsidRDefault="002F150C">
      <w:pPr>
        <w:pStyle w:val="Ttulo6"/>
      </w:pPr>
      <w:r>
        <w:t>Tcp Options</w:t>
      </w:r>
    </w:p>
    <w:p w14:paraId="2747CB6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9DBEB8" w14:textId="77777777">
        <w:tc>
          <w:tcPr>
            <w:tcW w:w="4819" w:type="dxa"/>
            <w:shd w:val="clear" w:color="auto" w:fill="000000"/>
          </w:tcPr>
          <w:p w14:paraId="08523AA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5A1008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09EAD5" w14:textId="77777777">
        <w:tc>
          <w:tcPr>
            <w:tcW w:w="4819" w:type="dxa"/>
          </w:tcPr>
          <w:p w14:paraId="6AAA487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1AC1E0F" w14:textId="77777777" w:rsidR="007E3FB6" w:rsidRDefault="002F150C">
            <w:r>
              <w:t xml:space="preserve"> undefined </w:t>
            </w:r>
          </w:p>
        </w:tc>
      </w:tr>
      <w:tr w:rsidR="007E3FB6" w14:paraId="726D80B0" w14:textId="77777777">
        <w:tc>
          <w:tcPr>
            <w:tcW w:w="4819" w:type="dxa"/>
          </w:tcPr>
          <w:p w14:paraId="0E82CED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B46B3D3" w14:textId="77777777" w:rsidR="007E3FB6" w:rsidRDefault="002F150C">
            <w:r>
              <w:t xml:space="preserve"> undefined </w:t>
            </w:r>
          </w:p>
        </w:tc>
      </w:tr>
    </w:tbl>
    <w:p w14:paraId="6DEED460" w14:textId="77777777" w:rsidR="007E3FB6" w:rsidRDefault="007E3FB6">
      <w:pPr>
        <w:spacing w:after="40"/>
        <w:jc w:val="both"/>
      </w:pPr>
    </w:p>
    <w:p w14:paraId="7E564B33" w14:textId="77777777" w:rsidR="007E3FB6" w:rsidRDefault="007E3FB6">
      <w:pPr>
        <w:spacing w:after="40"/>
        <w:jc w:val="both"/>
      </w:pPr>
    </w:p>
    <w:p w14:paraId="4F8FEC1F" w14:textId="77777777" w:rsidR="007E3FB6" w:rsidRDefault="007E3FB6">
      <w:pPr>
        <w:spacing w:after="40"/>
        <w:jc w:val="both"/>
      </w:pPr>
    </w:p>
    <w:p w14:paraId="5F624032" w14:textId="77777777" w:rsidR="007E3FB6" w:rsidRDefault="002F150C">
      <w:pPr>
        <w:spacing w:after="40"/>
        <w:jc w:val="both"/>
      </w:pPr>
      <w:r>
        <w:t xml:space="preserve">    </w:t>
      </w:r>
    </w:p>
    <w:p w14:paraId="57459D52" w14:textId="77777777" w:rsidR="007E3FB6" w:rsidRDefault="002F150C">
      <w:pPr>
        <w:pStyle w:val="Ttulo5"/>
      </w:pPr>
      <w:r>
        <w:t>Egress Security Rules</w:t>
      </w:r>
    </w:p>
    <w:p w14:paraId="24B146D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8989B6" w14:textId="77777777">
        <w:tc>
          <w:tcPr>
            <w:tcW w:w="4819" w:type="dxa"/>
            <w:shd w:val="clear" w:color="auto" w:fill="000000"/>
          </w:tcPr>
          <w:p w14:paraId="3FF800E5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473A0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66EA06" w14:textId="77777777">
        <w:tc>
          <w:tcPr>
            <w:tcW w:w="4819" w:type="dxa"/>
          </w:tcPr>
          <w:p w14:paraId="6A74F84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465FB50" w14:textId="77777777" w:rsidR="007E3FB6" w:rsidRDefault="002F150C">
            <w:r>
              <w:t xml:space="preserve"> undefined </w:t>
            </w:r>
          </w:p>
        </w:tc>
      </w:tr>
      <w:tr w:rsidR="007E3FB6" w14:paraId="0E53056D" w14:textId="77777777">
        <w:tc>
          <w:tcPr>
            <w:tcW w:w="4819" w:type="dxa"/>
          </w:tcPr>
          <w:p w14:paraId="422CF0B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11ADB11" w14:textId="77777777" w:rsidR="007E3FB6" w:rsidRDefault="002F150C">
            <w:r>
              <w:t xml:space="preserve"> 172.28.112.0/20 </w:t>
            </w:r>
          </w:p>
        </w:tc>
      </w:tr>
      <w:tr w:rsidR="007E3FB6" w14:paraId="61CBC115" w14:textId="77777777">
        <w:tc>
          <w:tcPr>
            <w:tcW w:w="4819" w:type="dxa"/>
          </w:tcPr>
          <w:p w14:paraId="2203EFC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C137713" w14:textId="77777777" w:rsidR="007E3FB6" w:rsidRDefault="002F150C">
            <w:r>
              <w:t xml:space="preserve"> CIDR_BLOCK </w:t>
            </w:r>
          </w:p>
        </w:tc>
      </w:tr>
      <w:tr w:rsidR="007E3FB6" w14:paraId="3ED49776" w14:textId="77777777">
        <w:tc>
          <w:tcPr>
            <w:tcW w:w="4819" w:type="dxa"/>
          </w:tcPr>
          <w:p w14:paraId="60BB30C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84AF639" w14:textId="77777777" w:rsidR="007E3FB6" w:rsidRDefault="002F150C">
            <w:r>
              <w:t xml:space="preserve"> 6 </w:t>
            </w:r>
          </w:p>
        </w:tc>
      </w:tr>
      <w:tr w:rsidR="007E3FB6" w14:paraId="494E43E5" w14:textId="77777777">
        <w:tc>
          <w:tcPr>
            <w:tcW w:w="4819" w:type="dxa"/>
          </w:tcPr>
          <w:p w14:paraId="7CC370E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0CED1A9" w14:textId="77777777" w:rsidR="007E3FB6" w:rsidRDefault="007E3FB6"/>
        </w:tc>
      </w:tr>
    </w:tbl>
    <w:p w14:paraId="5A8F79A3" w14:textId="77777777" w:rsidR="007E3FB6" w:rsidRDefault="007E3FB6">
      <w:pPr>
        <w:spacing w:after="40"/>
        <w:jc w:val="both"/>
      </w:pPr>
    </w:p>
    <w:p w14:paraId="4D3A4D10" w14:textId="77777777" w:rsidR="007E3FB6" w:rsidRDefault="007E3FB6">
      <w:pPr>
        <w:spacing w:after="40"/>
        <w:jc w:val="both"/>
      </w:pPr>
    </w:p>
    <w:p w14:paraId="50AB3966" w14:textId="77777777" w:rsidR="007E3FB6" w:rsidRDefault="002F150C">
      <w:pPr>
        <w:spacing w:after="40"/>
        <w:jc w:val="both"/>
      </w:pPr>
      <w:r>
        <w:t xml:space="preserve">    </w:t>
      </w:r>
    </w:p>
    <w:p w14:paraId="53C5EF0C" w14:textId="77777777" w:rsidR="007E3FB6" w:rsidRDefault="002F150C">
      <w:pPr>
        <w:pStyle w:val="Ttulo6"/>
      </w:pPr>
      <w:r>
        <w:t>Tcp Options</w:t>
      </w:r>
    </w:p>
    <w:p w14:paraId="6B7075E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00686B" w14:textId="77777777">
        <w:tc>
          <w:tcPr>
            <w:tcW w:w="4819" w:type="dxa"/>
            <w:shd w:val="clear" w:color="auto" w:fill="000000"/>
          </w:tcPr>
          <w:p w14:paraId="5467F0E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9129E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77F62C" w14:textId="77777777">
        <w:tc>
          <w:tcPr>
            <w:tcW w:w="4819" w:type="dxa"/>
          </w:tcPr>
          <w:p w14:paraId="58B295E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62CBDBE" w14:textId="77777777" w:rsidR="007E3FB6" w:rsidRDefault="002F150C">
            <w:r>
              <w:t xml:space="preserve"> undefined </w:t>
            </w:r>
          </w:p>
        </w:tc>
      </w:tr>
      <w:tr w:rsidR="007E3FB6" w14:paraId="4EC8FF81" w14:textId="77777777">
        <w:tc>
          <w:tcPr>
            <w:tcW w:w="4819" w:type="dxa"/>
          </w:tcPr>
          <w:p w14:paraId="4E2BA8C9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BF706B3" w14:textId="77777777" w:rsidR="007E3FB6" w:rsidRDefault="002F150C">
            <w:r>
              <w:t xml:space="preserve"> undefined </w:t>
            </w:r>
          </w:p>
        </w:tc>
      </w:tr>
    </w:tbl>
    <w:p w14:paraId="0FFEE915" w14:textId="77777777" w:rsidR="007E3FB6" w:rsidRDefault="007E3FB6">
      <w:pPr>
        <w:spacing w:after="40"/>
        <w:jc w:val="both"/>
      </w:pPr>
    </w:p>
    <w:p w14:paraId="41408FB7" w14:textId="77777777" w:rsidR="007E3FB6" w:rsidRDefault="007E3FB6">
      <w:pPr>
        <w:spacing w:after="40"/>
        <w:jc w:val="both"/>
      </w:pPr>
    </w:p>
    <w:p w14:paraId="64D62516" w14:textId="77777777" w:rsidR="007E3FB6" w:rsidRDefault="007E3FB6">
      <w:pPr>
        <w:spacing w:after="40"/>
        <w:jc w:val="both"/>
      </w:pPr>
    </w:p>
    <w:p w14:paraId="0659B362" w14:textId="77777777" w:rsidR="007E3FB6" w:rsidRDefault="002F150C">
      <w:pPr>
        <w:spacing w:after="40"/>
        <w:jc w:val="both"/>
      </w:pPr>
      <w:r>
        <w:t xml:space="preserve">    </w:t>
      </w:r>
    </w:p>
    <w:p w14:paraId="3A4369C7" w14:textId="77777777" w:rsidR="007E3FB6" w:rsidRDefault="002F150C">
      <w:pPr>
        <w:pStyle w:val="Ttulo5"/>
      </w:pPr>
      <w:r>
        <w:t>Egress Security Rules</w:t>
      </w:r>
    </w:p>
    <w:p w14:paraId="473DD37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08978C" w14:textId="77777777">
        <w:tc>
          <w:tcPr>
            <w:tcW w:w="4819" w:type="dxa"/>
            <w:shd w:val="clear" w:color="auto" w:fill="000000"/>
          </w:tcPr>
          <w:p w14:paraId="29E5F30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A8AD2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3BC33E" w14:textId="77777777">
        <w:tc>
          <w:tcPr>
            <w:tcW w:w="4819" w:type="dxa"/>
          </w:tcPr>
          <w:p w14:paraId="5BAACDF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2AC8374" w14:textId="77777777" w:rsidR="007E3FB6" w:rsidRDefault="002F150C">
            <w:r>
              <w:t xml:space="preserve"> undefined </w:t>
            </w:r>
          </w:p>
        </w:tc>
      </w:tr>
      <w:tr w:rsidR="007E3FB6" w14:paraId="3373A7EC" w14:textId="77777777">
        <w:tc>
          <w:tcPr>
            <w:tcW w:w="4819" w:type="dxa"/>
          </w:tcPr>
          <w:p w14:paraId="62BE140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112A5E9" w14:textId="77777777" w:rsidR="007E3FB6" w:rsidRDefault="002F150C">
            <w:r>
              <w:t xml:space="preserve"> 172.28.112.0/20 </w:t>
            </w:r>
          </w:p>
        </w:tc>
      </w:tr>
      <w:tr w:rsidR="007E3FB6" w14:paraId="4D77F252" w14:textId="77777777">
        <w:tc>
          <w:tcPr>
            <w:tcW w:w="4819" w:type="dxa"/>
          </w:tcPr>
          <w:p w14:paraId="76FDDF20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465B907" w14:textId="77777777" w:rsidR="007E3FB6" w:rsidRDefault="002F150C">
            <w:r>
              <w:t xml:space="preserve"> CIDR_BLOCK </w:t>
            </w:r>
          </w:p>
        </w:tc>
      </w:tr>
      <w:tr w:rsidR="007E3FB6" w14:paraId="4954A566" w14:textId="77777777">
        <w:tc>
          <w:tcPr>
            <w:tcW w:w="4819" w:type="dxa"/>
          </w:tcPr>
          <w:p w14:paraId="0D98172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EBCBABD" w14:textId="77777777" w:rsidR="007E3FB6" w:rsidRDefault="002F150C">
            <w:r>
              <w:t xml:space="preserve"> 6 </w:t>
            </w:r>
          </w:p>
        </w:tc>
      </w:tr>
      <w:tr w:rsidR="007E3FB6" w14:paraId="2C4C002D" w14:textId="77777777">
        <w:tc>
          <w:tcPr>
            <w:tcW w:w="4819" w:type="dxa"/>
          </w:tcPr>
          <w:p w14:paraId="4F5A117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D5E0E00" w14:textId="77777777" w:rsidR="007E3FB6" w:rsidRDefault="007E3FB6"/>
        </w:tc>
      </w:tr>
    </w:tbl>
    <w:p w14:paraId="7AAF8095" w14:textId="77777777" w:rsidR="007E3FB6" w:rsidRDefault="007E3FB6">
      <w:pPr>
        <w:spacing w:after="40"/>
        <w:jc w:val="both"/>
      </w:pPr>
    </w:p>
    <w:p w14:paraId="39E4C3D9" w14:textId="77777777" w:rsidR="007E3FB6" w:rsidRDefault="007E3FB6">
      <w:pPr>
        <w:spacing w:after="40"/>
        <w:jc w:val="both"/>
      </w:pPr>
    </w:p>
    <w:p w14:paraId="183A2F15" w14:textId="77777777" w:rsidR="007E3FB6" w:rsidRDefault="002F150C">
      <w:pPr>
        <w:spacing w:after="40"/>
        <w:jc w:val="both"/>
      </w:pPr>
      <w:r>
        <w:t xml:space="preserve">    </w:t>
      </w:r>
    </w:p>
    <w:p w14:paraId="0B2CE48A" w14:textId="77777777" w:rsidR="007E3FB6" w:rsidRDefault="002F150C">
      <w:pPr>
        <w:pStyle w:val="Ttulo6"/>
      </w:pPr>
      <w:r>
        <w:t>Tcp Options</w:t>
      </w:r>
    </w:p>
    <w:p w14:paraId="5448468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E6AF58C" w14:textId="77777777">
        <w:tc>
          <w:tcPr>
            <w:tcW w:w="4819" w:type="dxa"/>
            <w:shd w:val="clear" w:color="auto" w:fill="000000"/>
          </w:tcPr>
          <w:p w14:paraId="73C7161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A84B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818F7AA" w14:textId="77777777">
        <w:tc>
          <w:tcPr>
            <w:tcW w:w="4819" w:type="dxa"/>
          </w:tcPr>
          <w:p w14:paraId="785AD85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029A12C" w14:textId="77777777" w:rsidR="007E3FB6" w:rsidRDefault="002F150C">
            <w:r>
              <w:t xml:space="preserve"> undefined </w:t>
            </w:r>
          </w:p>
        </w:tc>
      </w:tr>
      <w:tr w:rsidR="007E3FB6" w14:paraId="1A54B5A6" w14:textId="77777777">
        <w:tc>
          <w:tcPr>
            <w:tcW w:w="4819" w:type="dxa"/>
          </w:tcPr>
          <w:p w14:paraId="20E2171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C9BA6A4" w14:textId="77777777" w:rsidR="007E3FB6" w:rsidRDefault="002F150C">
            <w:r>
              <w:t xml:space="preserve"> undefined </w:t>
            </w:r>
          </w:p>
        </w:tc>
      </w:tr>
    </w:tbl>
    <w:p w14:paraId="3EC97380" w14:textId="77777777" w:rsidR="007E3FB6" w:rsidRDefault="007E3FB6">
      <w:pPr>
        <w:spacing w:after="40"/>
        <w:jc w:val="both"/>
      </w:pPr>
    </w:p>
    <w:p w14:paraId="5160D94E" w14:textId="77777777" w:rsidR="007E3FB6" w:rsidRDefault="007E3FB6">
      <w:pPr>
        <w:spacing w:after="40"/>
        <w:jc w:val="both"/>
      </w:pPr>
    </w:p>
    <w:p w14:paraId="0B7D5D15" w14:textId="77777777" w:rsidR="007E3FB6" w:rsidRDefault="007E3FB6">
      <w:pPr>
        <w:spacing w:after="40"/>
        <w:jc w:val="both"/>
      </w:pPr>
    </w:p>
    <w:p w14:paraId="636896A4" w14:textId="77777777" w:rsidR="007E3FB6" w:rsidRDefault="002F150C">
      <w:pPr>
        <w:spacing w:after="40"/>
        <w:jc w:val="both"/>
      </w:pPr>
      <w:r>
        <w:t xml:space="preserve">    </w:t>
      </w:r>
    </w:p>
    <w:p w14:paraId="3E67EB45" w14:textId="77777777" w:rsidR="007E3FB6" w:rsidRDefault="002F150C">
      <w:pPr>
        <w:pStyle w:val="Ttulo5"/>
      </w:pPr>
      <w:r>
        <w:t>Egress Security Rules</w:t>
      </w:r>
    </w:p>
    <w:p w14:paraId="33B979C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81DF78" w14:textId="77777777">
        <w:tc>
          <w:tcPr>
            <w:tcW w:w="4819" w:type="dxa"/>
            <w:shd w:val="clear" w:color="auto" w:fill="000000"/>
          </w:tcPr>
          <w:p w14:paraId="6D828F1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B8CC4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15D43E" w14:textId="77777777">
        <w:tc>
          <w:tcPr>
            <w:tcW w:w="4819" w:type="dxa"/>
          </w:tcPr>
          <w:p w14:paraId="1166B4F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C3A492B" w14:textId="77777777" w:rsidR="007E3FB6" w:rsidRDefault="002F150C">
            <w:r>
              <w:t xml:space="preserve"> undefined </w:t>
            </w:r>
          </w:p>
        </w:tc>
      </w:tr>
      <w:tr w:rsidR="007E3FB6" w14:paraId="4047C015" w14:textId="77777777">
        <w:tc>
          <w:tcPr>
            <w:tcW w:w="4819" w:type="dxa"/>
          </w:tcPr>
          <w:p w14:paraId="077C3A0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3CA3B0A" w14:textId="77777777" w:rsidR="007E3FB6" w:rsidRDefault="002F150C">
            <w:r>
              <w:t xml:space="preserve"> 172.28.112.0/20 </w:t>
            </w:r>
          </w:p>
        </w:tc>
      </w:tr>
      <w:tr w:rsidR="007E3FB6" w14:paraId="228A9741" w14:textId="77777777">
        <w:tc>
          <w:tcPr>
            <w:tcW w:w="4819" w:type="dxa"/>
          </w:tcPr>
          <w:p w14:paraId="1BA0AA1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DAAF51F" w14:textId="77777777" w:rsidR="007E3FB6" w:rsidRDefault="002F150C">
            <w:r>
              <w:t xml:space="preserve"> CIDR_BLOCK </w:t>
            </w:r>
          </w:p>
        </w:tc>
      </w:tr>
      <w:tr w:rsidR="007E3FB6" w14:paraId="7F80DAC2" w14:textId="77777777">
        <w:tc>
          <w:tcPr>
            <w:tcW w:w="4819" w:type="dxa"/>
          </w:tcPr>
          <w:p w14:paraId="39D96F2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58A2380" w14:textId="77777777" w:rsidR="007E3FB6" w:rsidRDefault="002F150C">
            <w:r>
              <w:t xml:space="preserve"> 6 </w:t>
            </w:r>
          </w:p>
        </w:tc>
      </w:tr>
      <w:tr w:rsidR="007E3FB6" w14:paraId="68FC9A82" w14:textId="77777777">
        <w:tc>
          <w:tcPr>
            <w:tcW w:w="4819" w:type="dxa"/>
          </w:tcPr>
          <w:p w14:paraId="0D554EF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CC2672B" w14:textId="77777777" w:rsidR="007E3FB6" w:rsidRDefault="007E3FB6"/>
        </w:tc>
      </w:tr>
    </w:tbl>
    <w:p w14:paraId="3DC06EC7" w14:textId="77777777" w:rsidR="007E3FB6" w:rsidRDefault="007E3FB6">
      <w:pPr>
        <w:spacing w:after="40"/>
        <w:jc w:val="both"/>
      </w:pPr>
    </w:p>
    <w:p w14:paraId="1A66A44F" w14:textId="77777777" w:rsidR="007E3FB6" w:rsidRDefault="007E3FB6">
      <w:pPr>
        <w:spacing w:after="40"/>
        <w:jc w:val="both"/>
      </w:pPr>
    </w:p>
    <w:p w14:paraId="6EBA2045" w14:textId="77777777" w:rsidR="007E3FB6" w:rsidRDefault="002F150C">
      <w:pPr>
        <w:spacing w:after="40"/>
        <w:jc w:val="both"/>
      </w:pPr>
      <w:r>
        <w:t xml:space="preserve">    </w:t>
      </w:r>
    </w:p>
    <w:p w14:paraId="7574F265" w14:textId="77777777" w:rsidR="007E3FB6" w:rsidRDefault="002F150C">
      <w:pPr>
        <w:pStyle w:val="Ttulo6"/>
      </w:pPr>
      <w:r>
        <w:t>Tcp Options</w:t>
      </w:r>
    </w:p>
    <w:p w14:paraId="22840C4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774C57" w14:textId="77777777">
        <w:tc>
          <w:tcPr>
            <w:tcW w:w="4819" w:type="dxa"/>
            <w:shd w:val="clear" w:color="auto" w:fill="000000"/>
          </w:tcPr>
          <w:p w14:paraId="3ED87FF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2B24E6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EB9C47" w14:textId="77777777">
        <w:tc>
          <w:tcPr>
            <w:tcW w:w="4819" w:type="dxa"/>
          </w:tcPr>
          <w:p w14:paraId="44B88DE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728D11F" w14:textId="77777777" w:rsidR="007E3FB6" w:rsidRDefault="002F150C">
            <w:r>
              <w:t xml:space="preserve"> undefined </w:t>
            </w:r>
          </w:p>
        </w:tc>
      </w:tr>
      <w:tr w:rsidR="007E3FB6" w14:paraId="7CE5CE23" w14:textId="77777777">
        <w:tc>
          <w:tcPr>
            <w:tcW w:w="4819" w:type="dxa"/>
          </w:tcPr>
          <w:p w14:paraId="30D7401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CC356CD" w14:textId="77777777" w:rsidR="007E3FB6" w:rsidRDefault="002F150C">
            <w:r>
              <w:t xml:space="preserve"> undefined </w:t>
            </w:r>
          </w:p>
        </w:tc>
      </w:tr>
    </w:tbl>
    <w:p w14:paraId="1722027D" w14:textId="77777777" w:rsidR="007E3FB6" w:rsidRDefault="007E3FB6">
      <w:pPr>
        <w:spacing w:after="40"/>
        <w:jc w:val="both"/>
      </w:pPr>
    </w:p>
    <w:p w14:paraId="0EC62CEF" w14:textId="77777777" w:rsidR="007E3FB6" w:rsidRDefault="007E3FB6">
      <w:pPr>
        <w:spacing w:after="40"/>
        <w:jc w:val="both"/>
      </w:pPr>
    </w:p>
    <w:p w14:paraId="63B69727" w14:textId="77777777" w:rsidR="007E3FB6" w:rsidRDefault="007E3FB6">
      <w:pPr>
        <w:spacing w:after="40"/>
        <w:jc w:val="both"/>
      </w:pPr>
    </w:p>
    <w:p w14:paraId="6ED19433" w14:textId="77777777" w:rsidR="007E3FB6" w:rsidRDefault="002F150C">
      <w:pPr>
        <w:spacing w:after="40"/>
        <w:jc w:val="both"/>
      </w:pPr>
      <w:r>
        <w:t xml:space="preserve">    </w:t>
      </w:r>
    </w:p>
    <w:p w14:paraId="792F4AFB" w14:textId="77777777" w:rsidR="007E3FB6" w:rsidRDefault="002F150C">
      <w:pPr>
        <w:pStyle w:val="Ttulo5"/>
      </w:pPr>
      <w:r>
        <w:t>Egress Security Rules</w:t>
      </w:r>
    </w:p>
    <w:p w14:paraId="265C731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7D192C" w14:textId="77777777">
        <w:tc>
          <w:tcPr>
            <w:tcW w:w="4819" w:type="dxa"/>
            <w:shd w:val="clear" w:color="auto" w:fill="000000"/>
          </w:tcPr>
          <w:p w14:paraId="43B85FE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344B2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E6127E" w14:textId="77777777">
        <w:tc>
          <w:tcPr>
            <w:tcW w:w="4819" w:type="dxa"/>
          </w:tcPr>
          <w:p w14:paraId="533B7B3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BF2925F" w14:textId="77777777" w:rsidR="007E3FB6" w:rsidRDefault="002F150C">
            <w:r>
              <w:t xml:space="preserve"> undefined </w:t>
            </w:r>
          </w:p>
        </w:tc>
      </w:tr>
      <w:tr w:rsidR="007E3FB6" w14:paraId="02FA37DA" w14:textId="77777777">
        <w:tc>
          <w:tcPr>
            <w:tcW w:w="4819" w:type="dxa"/>
          </w:tcPr>
          <w:p w14:paraId="7C60264A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FA9DFC5" w14:textId="77777777" w:rsidR="007E3FB6" w:rsidRDefault="002F150C">
            <w:r>
              <w:t xml:space="preserve"> 172.28.112.0/20 </w:t>
            </w:r>
          </w:p>
        </w:tc>
      </w:tr>
      <w:tr w:rsidR="007E3FB6" w14:paraId="2C588B77" w14:textId="77777777">
        <w:tc>
          <w:tcPr>
            <w:tcW w:w="4819" w:type="dxa"/>
          </w:tcPr>
          <w:p w14:paraId="543D4AE9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E6FA6A3" w14:textId="77777777" w:rsidR="007E3FB6" w:rsidRDefault="002F150C">
            <w:r>
              <w:t xml:space="preserve"> CIDR_BLOCK </w:t>
            </w:r>
          </w:p>
        </w:tc>
      </w:tr>
      <w:tr w:rsidR="007E3FB6" w14:paraId="44BCFAEB" w14:textId="77777777">
        <w:tc>
          <w:tcPr>
            <w:tcW w:w="4819" w:type="dxa"/>
          </w:tcPr>
          <w:p w14:paraId="5BEB1C4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5A9F8DC" w14:textId="77777777" w:rsidR="007E3FB6" w:rsidRDefault="002F150C">
            <w:r>
              <w:t xml:space="preserve"> 6 </w:t>
            </w:r>
          </w:p>
        </w:tc>
      </w:tr>
      <w:tr w:rsidR="007E3FB6" w14:paraId="077AE2D9" w14:textId="77777777">
        <w:tc>
          <w:tcPr>
            <w:tcW w:w="4819" w:type="dxa"/>
          </w:tcPr>
          <w:p w14:paraId="20F2F1E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336C6F1" w14:textId="77777777" w:rsidR="007E3FB6" w:rsidRDefault="007E3FB6"/>
        </w:tc>
      </w:tr>
    </w:tbl>
    <w:p w14:paraId="105D4366" w14:textId="77777777" w:rsidR="007E3FB6" w:rsidRDefault="007E3FB6">
      <w:pPr>
        <w:spacing w:after="40"/>
        <w:jc w:val="both"/>
      </w:pPr>
    </w:p>
    <w:p w14:paraId="64EF6C1B" w14:textId="77777777" w:rsidR="007E3FB6" w:rsidRDefault="007E3FB6">
      <w:pPr>
        <w:spacing w:after="40"/>
        <w:jc w:val="both"/>
      </w:pPr>
    </w:p>
    <w:p w14:paraId="50132FA9" w14:textId="77777777" w:rsidR="007E3FB6" w:rsidRDefault="002F150C">
      <w:pPr>
        <w:spacing w:after="40"/>
        <w:jc w:val="both"/>
      </w:pPr>
      <w:r>
        <w:t xml:space="preserve">    </w:t>
      </w:r>
    </w:p>
    <w:p w14:paraId="0B1836CC" w14:textId="77777777" w:rsidR="007E3FB6" w:rsidRDefault="002F150C">
      <w:pPr>
        <w:pStyle w:val="Ttulo6"/>
      </w:pPr>
      <w:r>
        <w:t>Tcp Options</w:t>
      </w:r>
    </w:p>
    <w:p w14:paraId="3AFADFC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34EE330" w14:textId="77777777">
        <w:tc>
          <w:tcPr>
            <w:tcW w:w="4819" w:type="dxa"/>
            <w:shd w:val="clear" w:color="auto" w:fill="000000"/>
          </w:tcPr>
          <w:p w14:paraId="456729C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1B9E33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08DA05" w14:textId="77777777">
        <w:tc>
          <w:tcPr>
            <w:tcW w:w="4819" w:type="dxa"/>
          </w:tcPr>
          <w:p w14:paraId="346E8E5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0577AA6" w14:textId="77777777" w:rsidR="007E3FB6" w:rsidRDefault="002F150C">
            <w:r>
              <w:t xml:space="preserve"> undefined </w:t>
            </w:r>
          </w:p>
        </w:tc>
      </w:tr>
      <w:tr w:rsidR="007E3FB6" w14:paraId="2AE8C8AC" w14:textId="77777777">
        <w:tc>
          <w:tcPr>
            <w:tcW w:w="4819" w:type="dxa"/>
          </w:tcPr>
          <w:p w14:paraId="79A0AFA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47EAE13" w14:textId="77777777" w:rsidR="007E3FB6" w:rsidRDefault="002F150C">
            <w:r>
              <w:t xml:space="preserve"> undefined </w:t>
            </w:r>
          </w:p>
        </w:tc>
      </w:tr>
    </w:tbl>
    <w:p w14:paraId="3F674A0C" w14:textId="77777777" w:rsidR="007E3FB6" w:rsidRDefault="007E3FB6">
      <w:pPr>
        <w:spacing w:after="40"/>
        <w:jc w:val="both"/>
      </w:pPr>
    </w:p>
    <w:p w14:paraId="789086D9" w14:textId="77777777" w:rsidR="007E3FB6" w:rsidRDefault="007E3FB6">
      <w:pPr>
        <w:spacing w:after="40"/>
        <w:jc w:val="both"/>
      </w:pPr>
    </w:p>
    <w:p w14:paraId="5B922087" w14:textId="77777777" w:rsidR="007E3FB6" w:rsidRDefault="007E3FB6">
      <w:pPr>
        <w:spacing w:after="40"/>
        <w:jc w:val="both"/>
      </w:pPr>
    </w:p>
    <w:p w14:paraId="0FF6B1E3" w14:textId="77777777" w:rsidR="007E3FB6" w:rsidRDefault="002F150C">
      <w:pPr>
        <w:spacing w:after="40"/>
        <w:jc w:val="both"/>
      </w:pPr>
      <w:r>
        <w:t xml:space="preserve">    </w:t>
      </w:r>
    </w:p>
    <w:p w14:paraId="061318F3" w14:textId="77777777" w:rsidR="007E3FB6" w:rsidRDefault="002F150C">
      <w:pPr>
        <w:pStyle w:val="Ttulo5"/>
      </w:pPr>
      <w:r>
        <w:t xml:space="preserve">Egress </w:t>
      </w:r>
      <w:r>
        <w:t>Security Rules</w:t>
      </w:r>
    </w:p>
    <w:p w14:paraId="25B0E0B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38EDF9" w14:textId="77777777">
        <w:tc>
          <w:tcPr>
            <w:tcW w:w="4819" w:type="dxa"/>
            <w:shd w:val="clear" w:color="auto" w:fill="000000"/>
          </w:tcPr>
          <w:p w14:paraId="0DA8CBE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A342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DF4EA6" w14:textId="77777777">
        <w:tc>
          <w:tcPr>
            <w:tcW w:w="4819" w:type="dxa"/>
          </w:tcPr>
          <w:p w14:paraId="040E4C2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38BBD06" w14:textId="77777777" w:rsidR="007E3FB6" w:rsidRDefault="002F150C">
            <w:r>
              <w:t xml:space="preserve"> undefined </w:t>
            </w:r>
          </w:p>
        </w:tc>
      </w:tr>
      <w:tr w:rsidR="007E3FB6" w14:paraId="00C6E954" w14:textId="77777777">
        <w:tc>
          <w:tcPr>
            <w:tcW w:w="4819" w:type="dxa"/>
          </w:tcPr>
          <w:p w14:paraId="1BD8E40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AB01949" w14:textId="77777777" w:rsidR="007E3FB6" w:rsidRDefault="002F150C">
            <w:r>
              <w:t xml:space="preserve"> 172.28.112.0/20 </w:t>
            </w:r>
          </w:p>
        </w:tc>
      </w:tr>
      <w:tr w:rsidR="007E3FB6" w14:paraId="58092ED4" w14:textId="77777777">
        <w:tc>
          <w:tcPr>
            <w:tcW w:w="4819" w:type="dxa"/>
          </w:tcPr>
          <w:p w14:paraId="69F1ECE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119DB92" w14:textId="77777777" w:rsidR="007E3FB6" w:rsidRDefault="002F150C">
            <w:r>
              <w:t xml:space="preserve"> CIDR_BLOCK </w:t>
            </w:r>
          </w:p>
        </w:tc>
      </w:tr>
      <w:tr w:rsidR="007E3FB6" w14:paraId="1BA12816" w14:textId="77777777">
        <w:tc>
          <w:tcPr>
            <w:tcW w:w="4819" w:type="dxa"/>
          </w:tcPr>
          <w:p w14:paraId="73565D1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33E6478" w14:textId="77777777" w:rsidR="007E3FB6" w:rsidRDefault="002F150C">
            <w:r>
              <w:t xml:space="preserve"> 6 </w:t>
            </w:r>
          </w:p>
        </w:tc>
      </w:tr>
      <w:tr w:rsidR="007E3FB6" w14:paraId="67D11F1E" w14:textId="77777777">
        <w:tc>
          <w:tcPr>
            <w:tcW w:w="4819" w:type="dxa"/>
          </w:tcPr>
          <w:p w14:paraId="108B9B5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6D295FE" w14:textId="77777777" w:rsidR="007E3FB6" w:rsidRDefault="007E3FB6"/>
        </w:tc>
      </w:tr>
    </w:tbl>
    <w:p w14:paraId="5CA3A6AD" w14:textId="77777777" w:rsidR="007E3FB6" w:rsidRDefault="007E3FB6">
      <w:pPr>
        <w:spacing w:after="40"/>
        <w:jc w:val="both"/>
      </w:pPr>
    </w:p>
    <w:p w14:paraId="0D3E2074" w14:textId="77777777" w:rsidR="007E3FB6" w:rsidRDefault="007E3FB6">
      <w:pPr>
        <w:spacing w:after="40"/>
        <w:jc w:val="both"/>
      </w:pPr>
    </w:p>
    <w:p w14:paraId="236FC14F" w14:textId="77777777" w:rsidR="007E3FB6" w:rsidRDefault="002F150C">
      <w:pPr>
        <w:spacing w:after="40"/>
        <w:jc w:val="both"/>
      </w:pPr>
      <w:r>
        <w:t xml:space="preserve">    </w:t>
      </w:r>
    </w:p>
    <w:p w14:paraId="1157ABE6" w14:textId="77777777" w:rsidR="007E3FB6" w:rsidRDefault="002F150C">
      <w:pPr>
        <w:pStyle w:val="Ttulo6"/>
      </w:pPr>
      <w:r>
        <w:t>Tcp Options</w:t>
      </w:r>
    </w:p>
    <w:p w14:paraId="6B6A52D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DBE5AE" w14:textId="77777777">
        <w:tc>
          <w:tcPr>
            <w:tcW w:w="4819" w:type="dxa"/>
            <w:shd w:val="clear" w:color="auto" w:fill="000000"/>
          </w:tcPr>
          <w:p w14:paraId="68FA175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5D644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135541" w14:textId="77777777">
        <w:tc>
          <w:tcPr>
            <w:tcW w:w="4819" w:type="dxa"/>
          </w:tcPr>
          <w:p w14:paraId="29073CC6" w14:textId="77777777" w:rsidR="007E3FB6" w:rsidRDefault="002F150C">
            <w:r>
              <w:lastRenderedPageBreak/>
              <w:t xml:space="preserve"> Max </w:t>
            </w:r>
          </w:p>
        </w:tc>
        <w:tc>
          <w:tcPr>
            <w:tcW w:w="4819" w:type="dxa"/>
          </w:tcPr>
          <w:p w14:paraId="15B33560" w14:textId="77777777" w:rsidR="007E3FB6" w:rsidRDefault="002F150C">
            <w:r>
              <w:t xml:space="preserve"> undefined </w:t>
            </w:r>
          </w:p>
        </w:tc>
      </w:tr>
      <w:tr w:rsidR="007E3FB6" w14:paraId="40A17AAE" w14:textId="77777777">
        <w:tc>
          <w:tcPr>
            <w:tcW w:w="4819" w:type="dxa"/>
          </w:tcPr>
          <w:p w14:paraId="5BBA6CF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9F3FF9A" w14:textId="77777777" w:rsidR="007E3FB6" w:rsidRDefault="002F150C">
            <w:r>
              <w:t xml:space="preserve"> undefined </w:t>
            </w:r>
          </w:p>
        </w:tc>
      </w:tr>
    </w:tbl>
    <w:p w14:paraId="0DEC46D9" w14:textId="77777777" w:rsidR="007E3FB6" w:rsidRDefault="007E3FB6">
      <w:pPr>
        <w:spacing w:after="40"/>
        <w:jc w:val="both"/>
      </w:pPr>
    </w:p>
    <w:p w14:paraId="3C6699F2" w14:textId="77777777" w:rsidR="007E3FB6" w:rsidRDefault="007E3FB6">
      <w:pPr>
        <w:spacing w:after="40"/>
        <w:jc w:val="both"/>
      </w:pPr>
    </w:p>
    <w:p w14:paraId="472CABB6" w14:textId="77777777" w:rsidR="007E3FB6" w:rsidRDefault="007E3FB6">
      <w:pPr>
        <w:spacing w:after="40"/>
        <w:jc w:val="both"/>
      </w:pPr>
    </w:p>
    <w:p w14:paraId="17C433F2" w14:textId="77777777" w:rsidR="007E3FB6" w:rsidRDefault="002F150C">
      <w:pPr>
        <w:spacing w:after="40"/>
        <w:jc w:val="both"/>
      </w:pPr>
      <w:r>
        <w:t xml:space="preserve">    </w:t>
      </w:r>
    </w:p>
    <w:p w14:paraId="5D0981AF" w14:textId="77777777" w:rsidR="007E3FB6" w:rsidRDefault="002F150C">
      <w:pPr>
        <w:pStyle w:val="Ttulo5"/>
      </w:pPr>
      <w:r>
        <w:t>Egress Security Rules</w:t>
      </w:r>
    </w:p>
    <w:p w14:paraId="50C10E4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13BE92" w14:textId="77777777">
        <w:tc>
          <w:tcPr>
            <w:tcW w:w="4819" w:type="dxa"/>
            <w:shd w:val="clear" w:color="auto" w:fill="000000"/>
          </w:tcPr>
          <w:p w14:paraId="194ED09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A49C7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B08A1D" w14:textId="77777777">
        <w:tc>
          <w:tcPr>
            <w:tcW w:w="4819" w:type="dxa"/>
          </w:tcPr>
          <w:p w14:paraId="3582E78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9F986AD" w14:textId="77777777" w:rsidR="007E3FB6" w:rsidRDefault="002F150C">
            <w:r>
              <w:t xml:space="preserve"> undefined </w:t>
            </w:r>
          </w:p>
        </w:tc>
      </w:tr>
      <w:tr w:rsidR="007E3FB6" w14:paraId="0363E6CB" w14:textId="77777777">
        <w:tc>
          <w:tcPr>
            <w:tcW w:w="4819" w:type="dxa"/>
          </w:tcPr>
          <w:p w14:paraId="33AF70B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C8347BC" w14:textId="77777777" w:rsidR="007E3FB6" w:rsidRDefault="002F150C">
            <w:r>
              <w:t xml:space="preserve"> 172.28.112.0/20 </w:t>
            </w:r>
          </w:p>
        </w:tc>
      </w:tr>
      <w:tr w:rsidR="007E3FB6" w14:paraId="1F8333E3" w14:textId="77777777">
        <w:tc>
          <w:tcPr>
            <w:tcW w:w="4819" w:type="dxa"/>
          </w:tcPr>
          <w:p w14:paraId="2A99B803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63522C1" w14:textId="77777777" w:rsidR="007E3FB6" w:rsidRDefault="002F150C">
            <w:r>
              <w:t xml:space="preserve"> CIDR_BLOCK </w:t>
            </w:r>
          </w:p>
        </w:tc>
      </w:tr>
      <w:tr w:rsidR="007E3FB6" w14:paraId="181AD14E" w14:textId="77777777">
        <w:tc>
          <w:tcPr>
            <w:tcW w:w="4819" w:type="dxa"/>
          </w:tcPr>
          <w:p w14:paraId="076A42E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295CE5F" w14:textId="77777777" w:rsidR="007E3FB6" w:rsidRDefault="002F150C">
            <w:r>
              <w:t xml:space="preserve"> 6 </w:t>
            </w:r>
          </w:p>
        </w:tc>
      </w:tr>
      <w:tr w:rsidR="007E3FB6" w14:paraId="36EB1029" w14:textId="77777777">
        <w:tc>
          <w:tcPr>
            <w:tcW w:w="4819" w:type="dxa"/>
          </w:tcPr>
          <w:p w14:paraId="57DC590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B513F02" w14:textId="77777777" w:rsidR="007E3FB6" w:rsidRDefault="007E3FB6"/>
        </w:tc>
      </w:tr>
    </w:tbl>
    <w:p w14:paraId="72D7C5F7" w14:textId="77777777" w:rsidR="007E3FB6" w:rsidRDefault="007E3FB6">
      <w:pPr>
        <w:spacing w:after="40"/>
        <w:jc w:val="both"/>
      </w:pPr>
    </w:p>
    <w:p w14:paraId="5AD28319" w14:textId="77777777" w:rsidR="007E3FB6" w:rsidRDefault="007E3FB6">
      <w:pPr>
        <w:spacing w:after="40"/>
        <w:jc w:val="both"/>
      </w:pPr>
    </w:p>
    <w:p w14:paraId="58FC4559" w14:textId="77777777" w:rsidR="007E3FB6" w:rsidRDefault="002F150C">
      <w:pPr>
        <w:spacing w:after="40"/>
        <w:jc w:val="both"/>
      </w:pPr>
      <w:r>
        <w:t xml:space="preserve">    </w:t>
      </w:r>
    </w:p>
    <w:p w14:paraId="60FD5D6B" w14:textId="77777777" w:rsidR="007E3FB6" w:rsidRDefault="002F150C">
      <w:pPr>
        <w:pStyle w:val="Ttulo6"/>
      </w:pPr>
      <w:r>
        <w:t>Tcp Options</w:t>
      </w:r>
    </w:p>
    <w:p w14:paraId="72F5B5E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B22179" w14:textId="77777777">
        <w:tc>
          <w:tcPr>
            <w:tcW w:w="4819" w:type="dxa"/>
            <w:shd w:val="clear" w:color="auto" w:fill="000000"/>
          </w:tcPr>
          <w:p w14:paraId="5750253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AFFE0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2A70C4" w14:textId="77777777">
        <w:tc>
          <w:tcPr>
            <w:tcW w:w="4819" w:type="dxa"/>
          </w:tcPr>
          <w:p w14:paraId="16BAF64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D85C02E" w14:textId="77777777" w:rsidR="007E3FB6" w:rsidRDefault="002F150C">
            <w:r>
              <w:t xml:space="preserve"> undefined </w:t>
            </w:r>
          </w:p>
        </w:tc>
      </w:tr>
      <w:tr w:rsidR="007E3FB6" w14:paraId="003D370D" w14:textId="77777777">
        <w:tc>
          <w:tcPr>
            <w:tcW w:w="4819" w:type="dxa"/>
          </w:tcPr>
          <w:p w14:paraId="0A34D0B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736E6B3" w14:textId="77777777" w:rsidR="007E3FB6" w:rsidRDefault="002F150C">
            <w:r>
              <w:t xml:space="preserve"> undefined </w:t>
            </w:r>
          </w:p>
        </w:tc>
      </w:tr>
    </w:tbl>
    <w:p w14:paraId="47758EEA" w14:textId="77777777" w:rsidR="007E3FB6" w:rsidRDefault="007E3FB6">
      <w:pPr>
        <w:spacing w:after="40"/>
        <w:jc w:val="both"/>
      </w:pPr>
    </w:p>
    <w:p w14:paraId="03F892C3" w14:textId="77777777" w:rsidR="007E3FB6" w:rsidRDefault="007E3FB6">
      <w:pPr>
        <w:spacing w:after="40"/>
        <w:jc w:val="both"/>
      </w:pPr>
    </w:p>
    <w:p w14:paraId="7222E5FA" w14:textId="77777777" w:rsidR="007E3FB6" w:rsidRDefault="007E3FB6">
      <w:pPr>
        <w:spacing w:after="40"/>
        <w:jc w:val="both"/>
      </w:pPr>
    </w:p>
    <w:p w14:paraId="3FDDAF4A" w14:textId="77777777" w:rsidR="007E3FB6" w:rsidRDefault="002F150C">
      <w:pPr>
        <w:spacing w:after="40"/>
        <w:jc w:val="both"/>
      </w:pPr>
      <w:r>
        <w:t xml:space="preserve">    </w:t>
      </w:r>
    </w:p>
    <w:p w14:paraId="369A934F" w14:textId="77777777" w:rsidR="007E3FB6" w:rsidRDefault="002F150C">
      <w:pPr>
        <w:pStyle w:val="Ttulo5"/>
      </w:pPr>
      <w:r>
        <w:t>Egress Security Rules</w:t>
      </w:r>
    </w:p>
    <w:p w14:paraId="631206F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DC8447B" w14:textId="77777777">
        <w:tc>
          <w:tcPr>
            <w:tcW w:w="4819" w:type="dxa"/>
            <w:shd w:val="clear" w:color="auto" w:fill="000000"/>
          </w:tcPr>
          <w:p w14:paraId="45A2976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96806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855253" w14:textId="77777777">
        <w:tc>
          <w:tcPr>
            <w:tcW w:w="4819" w:type="dxa"/>
          </w:tcPr>
          <w:p w14:paraId="36F81FD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7E95596" w14:textId="77777777" w:rsidR="007E3FB6" w:rsidRDefault="002F150C">
            <w:r>
              <w:t xml:space="preserve"> undefined </w:t>
            </w:r>
          </w:p>
        </w:tc>
      </w:tr>
      <w:tr w:rsidR="007E3FB6" w14:paraId="48E0CCAD" w14:textId="77777777">
        <w:tc>
          <w:tcPr>
            <w:tcW w:w="4819" w:type="dxa"/>
          </w:tcPr>
          <w:p w14:paraId="7EB43D80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3A8415F" w14:textId="77777777" w:rsidR="007E3FB6" w:rsidRDefault="002F150C">
            <w:r>
              <w:t xml:space="preserve"> 172.28.112.0/20 </w:t>
            </w:r>
          </w:p>
        </w:tc>
      </w:tr>
      <w:tr w:rsidR="007E3FB6" w14:paraId="349EF0F8" w14:textId="77777777">
        <w:tc>
          <w:tcPr>
            <w:tcW w:w="4819" w:type="dxa"/>
          </w:tcPr>
          <w:p w14:paraId="7318E9A7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DC89F96" w14:textId="77777777" w:rsidR="007E3FB6" w:rsidRDefault="002F150C">
            <w:r>
              <w:t xml:space="preserve"> CIDR_BLOCK </w:t>
            </w:r>
          </w:p>
        </w:tc>
      </w:tr>
      <w:tr w:rsidR="007E3FB6" w14:paraId="45F1B072" w14:textId="77777777">
        <w:tc>
          <w:tcPr>
            <w:tcW w:w="4819" w:type="dxa"/>
          </w:tcPr>
          <w:p w14:paraId="508F2BC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F8ED798" w14:textId="77777777" w:rsidR="007E3FB6" w:rsidRDefault="002F150C">
            <w:r>
              <w:t xml:space="preserve"> 6 </w:t>
            </w:r>
          </w:p>
        </w:tc>
      </w:tr>
      <w:tr w:rsidR="007E3FB6" w14:paraId="43FA1077" w14:textId="77777777">
        <w:tc>
          <w:tcPr>
            <w:tcW w:w="4819" w:type="dxa"/>
          </w:tcPr>
          <w:p w14:paraId="640AD12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E072A9A" w14:textId="77777777" w:rsidR="007E3FB6" w:rsidRDefault="007E3FB6"/>
        </w:tc>
      </w:tr>
    </w:tbl>
    <w:p w14:paraId="6B5679BF" w14:textId="77777777" w:rsidR="007E3FB6" w:rsidRDefault="007E3FB6">
      <w:pPr>
        <w:spacing w:after="40"/>
        <w:jc w:val="both"/>
      </w:pPr>
    </w:p>
    <w:p w14:paraId="6F899064" w14:textId="77777777" w:rsidR="007E3FB6" w:rsidRDefault="007E3FB6">
      <w:pPr>
        <w:spacing w:after="40"/>
        <w:jc w:val="both"/>
      </w:pPr>
    </w:p>
    <w:p w14:paraId="0B753DD9" w14:textId="77777777" w:rsidR="007E3FB6" w:rsidRDefault="002F150C">
      <w:pPr>
        <w:spacing w:after="40"/>
        <w:jc w:val="both"/>
      </w:pPr>
      <w:r>
        <w:t xml:space="preserve">    </w:t>
      </w:r>
    </w:p>
    <w:p w14:paraId="2BD26881" w14:textId="77777777" w:rsidR="007E3FB6" w:rsidRDefault="002F150C">
      <w:pPr>
        <w:pStyle w:val="Ttulo6"/>
      </w:pPr>
      <w:r>
        <w:t>Tcp Options</w:t>
      </w:r>
    </w:p>
    <w:p w14:paraId="41FFD8F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ED4C9E" w14:textId="77777777">
        <w:tc>
          <w:tcPr>
            <w:tcW w:w="4819" w:type="dxa"/>
            <w:shd w:val="clear" w:color="auto" w:fill="000000"/>
          </w:tcPr>
          <w:p w14:paraId="0F32FC6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09ED9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29A6281" w14:textId="77777777">
        <w:tc>
          <w:tcPr>
            <w:tcW w:w="4819" w:type="dxa"/>
          </w:tcPr>
          <w:p w14:paraId="47A1262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C41C7CB" w14:textId="77777777" w:rsidR="007E3FB6" w:rsidRDefault="002F150C">
            <w:r>
              <w:t xml:space="preserve"> undefined </w:t>
            </w:r>
          </w:p>
        </w:tc>
      </w:tr>
      <w:tr w:rsidR="007E3FB6" w14:paraId="7B7491D3" w14:textId="77777777">
        <w:tc>
          <w:tcPr>
            <w:tcW w:w="4819" w:type="dxa"/>
          </w:tcPr>
          <w:p w14:paraId="07C1CBB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0B06DE4" w14:textId="77777777" w:rsidR="007E3FB6" w:rsidRDefault="002F150C">
            <w:r>
              <w:t xml:space="preserve"> undefined </w:t>
            </w:r>
          </w:p>
        </w:tc>
      </w:tr>
    </w:tbl>
    <w:p w14:paraId="420B4F3A" w14:textId="77777777" w:rsidR="007E3FB6" w:rsidRDefault="007E3FB6">
      <w:pPr>
        <w:spacing w:after="40"/>
        <w:jc w:val="both"/>
      </w:pPr>
    </w:p>
    <w:p w14:paraId="46EB3C69" w14:textId="77777777" w:rsidR="007E3FB6" w:rsidRDefault="007E3FB6">
      <w:pPr>
        <w:spacing w:after="40"/>
        <w:jc w:val="both"/>
      </w:pPr>
    </w:p>
    <w:p w14:paraId="497967E7" w14:textId="77777777" w:rsidR="007E3FB6" w:rsidRDefault="007E3FB6">
      <w:pPr>
        <w:spacing w:after="40"/>
        <w:jc w:val="both"/>
      </w:pPr>
    </w:p>
    <w:p w14:paraId="5193E800" w14:textId="77777777" w:rsidR="007E3FB6" w:rsidRDefault="002F150C">
      <w:pPr>
        <w:spacing w:after="40"/>
        <w:jc w:val="both"/>
      </w:pPr>
      <w:r>
        <w:t xml:space="preserve">    </w:t>
      </w:r>
    </w:p>
    <w:p w14:paraId="32383519" w14:textId="77777777" w:rsidR="007E3FB6" w:rsidRDefault="002F150C">
      <w:pPr>
        <w:pStyle w:val="Ttulo5"/>
      </w:pPr>
      <w:r>
        <w:lastRenderedPageBreak/>
        <w:t>Egress Security Rules</w:t>
      </w:r>
    </w:p>
    <w:p w14:paraId="3159C58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9DA60F" w14:textId="77777777">
        <w:tc>
          <w:tcPr>
            <w:tcW w:w="4819" w:type="dxa"/>
            <w:shd w:val="clear" w:color="auto" w:fill="000000"/>
          </w:tcPr>
          <w:p w14:paraId="5BFC279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8760E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38E649" w14:textId="77777777">
        <w:tc>
          <w:tcPr>
            <w:tcW w:w="4819" w:type="dxa"/>
          </w:tcPr>
          <w:p w14:paraId="59F8580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754EDF0" w14:textId="77777777" w:rsidR="007E3FB6" w:rsidRDefault="002F150C">
            <w:r>
              <w:t xml:space="preserve"> undefined </w:t>
            </w:r>
          </w:p>
        </w:tc>
      </w:tr>
      <w:tr w:rsidR="007E3FB6" w14:paraId="60FCA9FC" w14:textId="77777777">
        <w:tc>
          <w:tcPr>
            <w:tcW w:w="4819" w:type="dxa"/>
          </w:tcPr>
          <w:p w14:paraId="21E726AF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BC3C8D7" w14:textId="77777777" w:rsidR="007E3FB6" w:rsidRDefault="002F150C">
            <w:r>
              <w:t xml:space="preserve"> 172.28.112.0/20 </w:t>
            </w:r>
          </w:p>
        </w:tc>
      </w:tr>
      <w:tr w:rsidR="007E3FB6" w14:paraId="08593224" w14:textId="77777777">
        <w:tc>
          <w:tcPr>
            <w:tcW w:w="4819" w:type="dxa"/>
          </w:tcPr>
          <w:p w14:paraId="58120622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6821B2C" w14:textId="77777777" w:rsidR="007E3FB6" w:rsidRDefault="002F150C">
            <w:r>
              <w:t xml:space="preserve"> CIDR_BLOCK </w:t>
            </w:r>
          </w:p>
        </w:tc>
      </w:tr>
      <w:tr w:rsidR="007E3FB6" w14:paraId="060BEFFC" w14:textId="77777777">
        <w:tc>
          <w:tcPr>
            <w:tcW w:w="4819" w:type="dxa"/>
          </w:tcPr>
          <w:p w14:paraId="60E549A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74826F9" w14:textId="77777777" w:rsidR="007E3FB6" w:rsidRDefault="002F150C">
            <w:r>
              <w:t xml:space="preserve"> 6 </w:t>
            </w:r>
          </w:p>
        </w:tc>
      </w:tr>
      <w:tr w:rsidR="007E3FB6" w14:paraId="16F1AE95" w14:textId="77777777">
        <w:tc>
          <w:tcPr>
            <w:tcW w:w="4819" w:type="dxa"/>
          </w:tcPr>
          <w:p w14:paraId="13023BA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7B6B2AE" w14:textId="77777777" w:rsidR="007E3FB6" w:rsidRDefault="007E3FB6"/>
        </w:tc>
      </w:tr>
    </w:tbl>
    <w:p w14:paraId="50C336C9" w14:textId="77777777" w:rsidR="007E3FB6" w:rsidRDefault="007E3FB6">
      <w:pPr>
        <w:spacing w:after="40"/>
        <w:jc w:val="both"/>
      </w:pPr>
    </w:p>
    <w:p w14:paraId="6C19A0BF" w14:textId="77777777" w:rsidR="007E3FB6" w:rsidRDefault="007E3FB6">
      <w:pPr>
        <w:spacing w:after="40"/>
        <w:jc w:val="both"/>
      </w:pPr>
    </w:p>
    <w:p w14:paraId="2E38B686" w14:textId="77777777" w:rsidR="007E3FB6" w:rsidRDefault="002F150C">
      <w:pPr>
        <w:spacing w:after="40"/>
        <w:jc w:val="both"/>
      </w:pPr>
      <w:r>
        <w:t xml:space="preserve">    </w:t>
      </w:r>
    </w:p>
    <w:p w14:paraId="50BF0553" w14:textId="77777777" w:rsidR="007E3FB6" w:rsidRDefault="002F150C">
      <w:pPr>
        <w:pStyle w:val="Ttulo6"/>
      </w:pPr>
      <w:r>
        <w:t>Tcp Options</w:t>
      </w:r>
    </w:p>
    <w:p w14:paraId="4B3C286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2646DB" w14:textId="77777777">
        <w:tc>
          <w:tcPr>
            <w:tcW w:w="4819" w:type="dxa"/>
            <w:shd w:val="clear" w:color="auto" w:fill="000000"/>
          </w:tcPr>
          <w:p w14:paraId="5DE6DCC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B14EB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65ED097" w14:textId="77777777">
        <w:tc>
          <w:tcPr>
            <w:tcW w:w="4819" w:type="dxa"/>
          </w:tcPr>
          <w:p w14:paraId="0C792132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DFB2247" w14:textId="77777777" w:rsidR="007E3FB6" w:rsidRDefault="002F150C">
            <w:r>
              <w:t xml:space="preserve"> undefined </w:t>
            </w:r>
          </w:p>
        </w:tc>
      </w:tr>
      <w:tr w:rsidR="007E3FB6" w14:paraId="6AFE8EB4" w14:textId="77777777">
        <w:tc>
          <w:tcPr>
            <w:tcW w:w="4819" w:type="dxa"/>
          </w:tcPr>
          <w:p w14:paraId="3E74FFA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9819359" w14:textId="77777777" w:rsidR="007E3FB6" w:rsidRDefault="002F150C">
            <w:r>
              <w:t xml:space="preserve"> undefined </w:t>
            </w:r>
          </w:p>
        </w:tc>
      </w:tr>
    </w:tbl>
    <w:p w14:paraId="42B57345" w14:textId="77777777" w:rsidR="007E3FB6" w:rsidRDefault="007E3FB6">
      <w:pPr>
        <w:spacing w:after="40"/>
        <w:jc w:val="both"/>
      </w:pPr>
    </w:p>
    <w:p w14:paraId="4613FCDA" w14:textId="77777777" w:rsidR="007E3FB6" w:rsidRDefault="007E3FB6">
      <w:pPr>
        <w:spacing w:after="40"/>
        <w:jc w:val="both"/>
      </w:pPr>
    </w:p>
    <w:p w14:paraId="07D8086C" w14:textId="77777777" w:rsidR="007E3FB6" w:rsidRDefault="007E3FB6">
      <w:pPr>
        <w:spacing w:after="40"/>
        <w:jc w:val="both"/>
      </w:pPr>
    </w:p>
    <w:p w14:paraId="05C7C6D1" w14:textId="77777777" w:rsidR="007E3FB6" w:rsidRDefault="002F150C">
      <w:pPr>
        <w:spacing w:after="40"/>
        <w:jc w:val="both"/>
      </w:pPr>
      <w:r>
        <w:t xml:space="preserve">    </w:t>
      </w:r>
    </w:p>
    <w:p w14:paraId="5C230083" w14:textId="77777777" w:rsidR="007E3FB6" w:rsidRDefault="002F150C">
      <w:pPr>
        <w:pStyle w:val="Ttulo5"/>
      </w:pPr>
      <w:r>
        <w:t>Egress Security Rules</w:t>
      </w:r>
    </w:p>
    <w:p w14:paraId="45D7917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1EB070" w14:textId="77777777">
        <w:tc>
          <w:tcPr>
            <w:tcW w:w="4819" w:type="dxa"/>
            <w:shd w:val="clear" w:color="auto" w:fill="000000"/>
          </w:tcPr>
          <w:p w14:paraId="79F416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14481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6E739A" w14:textId="77777777">
        <w:tc>
          <w:tcPr>
            <w:tcW w:w="4819" w:type="dxa"/>
          </w:tcPr>
          <w:p w14:paraId="69638BD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AF9423A" w14:textId="77777777" w:rsidR="007E3FB6" w:rsidRDefault="002F150C">
            <w:r>
              <w:t xml:space="preserve"> undefined </w:t>
            </w:r>
          </w:p>
        </w:tc>
      </w:tr>
      <w:tr w:rsidR="007E3FB6" w14:paraId="415A7D50" w14:textId="77777777">
        <w:tc>
          <w:tcPr>
            <w:tcW w:w="4819" w:type="dxa"/>
          </w:tcPr>
          <w:p w14:paraId="2355AE31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9086013" w14:textId="77777777" w:rsidR="007E3FB6" w:rsidRDefault="002F150C">
            <w:r>
              <w:t xml:space="preserve"> 172.28.112.0/20 </w:t>
            </w:r>
          </w:p>
        </w:tc>
      </w:tr>
      <w:tr w:rsidR="007E3FB6" w14:paraId="0AEEEF53" w14:textId="77777777">
        <w:tc>
          <w:tcPr>
            <w:tcW w:w="4819" w:type="dxa"/>
          </w:tcPr>
          <w:p w14:paraId="478639A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35FBD54" w14:textId="77777777" w:rsidR="007E3FB6" w:rsidRDefault="002F150C">
            <w:r>
              <w:t xml:space="preserve"> CIDR_BLOCK </w:t>
            </w:r>
          </w:p>
        </w:tc>
      </w:tr>
      <w:tr w:rsidR="007E3FB6" w14:paraId="486D10A0" w14:textId="77777777">
        <w:tc>
          <w:tcPr>
            <w:tcW w:w="4819" w:type="dxa"/>
          </w:tcPr>
          <w:p w14:paraId="0B5FF24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ADE97A8" w14:textId="77777777" w:rsidR="007E3FB6" w:rsidRDefault="002F150C">
            <w:r>
              <w:t xml:space="preserve"> 6 </w:t>
            </w:r>
          </w:p>
        </w:tc>
      </w:tr>
      <w:tr w:rsidR="007E3FB6" w14:paraId="67DAC55F" w14:textId="77777777">
        <w:tc>
          <w:tcPr>
            <w:tcW w:w="4819" w:type="dxa"/>
          </w:tcPr>
          <w:p w14:paraId="1B23A910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219839C" w14:textId="77777777" w:rsidR="007E3FB6" w:rsidRDefault="007E3FB6"/>
        </w:tc>
      </w:tr>
    </w:tbl>
    <w:p w14:paraId="4ED2B536" w14:textId="77777777" w:rsidR="007E3FB6" w:rsidRDefault="007E3FB6">
      <w:pPr>
        <w:spacing w:after="40"/>
        <w:jc w:val="both"/>
      </w:pPr>
    </w:p>
    <w:p w14:paraId="047EC172" w14:textId="77777777" w:rsidR="007E3FB6" w:rsidRDefault="007E3FB6">
      <w:pPr>
        <w:spacing w:after="40"/>
        <w:jc w:val="both"/>
      </w:pPr>
    </w:p>
    <w:p w14:paraId="0DCFEA50" w14:textId="77777777" w:rsidR="007E3FB6" w:rsidRDefault="002F150C">
      <w:pPr>
        <w:spacing w:after="40"/>
        <w:jc w:val="both"/>
      </w:pPr>
      <w:r>
        <w:t xml:space="preserve">    </w:t>
      </w:r>
    </w:p>
    <w:p w14:paraId="7C5CC5DE" w14:textId="77777777" w:rsidR="007E3FB6" w:rsidRDefault="002F150C">
      <w:pPr>
        <w:pStyle w:val="Ttulo6"/>
      </w:pPr>
      <w:r>
        <w:t xml:space="preserve">Tcp </w:t>
      </w:r>
      <w:r>
        <w:t>Options</w:t>
      </w:r>
    </w:p>
    <w:p w14:paraId="0E1FC87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30A4B7" w14:textId="77777777">
        <w:tc>
          <w:tcPr>
            <w:tcW w:w="4819" w:type="dxa"/>
            <w:shd w:val="clear" w:color="auto" w:fill="000000"/>
          </w:tcPr>
          <w:p w14:paraId="7459550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1F5C9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4084F5E" w14:textId="77777777">
        <w:tc>
          <w:tcPr>
            <w:tcW w:w="4819" w:type="dxa"/>
          </w:tcPr>
          <w:p w14:paraId="6D2BC45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319135B" w14:textId="77777777" w:rsidR="007E3FB6" w:rsidRDefault="002F150C">
            <w:r>
              <w:t xml:space="preserve"> undefined </w:t>
            </w:r>
          </w:p>
        </w:tc>
      </w:tr>
      <w:tr w:rsidR="007E3FB6" w14:paraId="7F470788" w14:textId="77777777">
        <w:tc>
          <w:tcPr>
            <w:tcW w:w="4819" w:type="dxa"/>
          </w:tcPr>
          <w:p w14:paraId="3DD9A3A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168746B" w14:textId="77777777" w:rsidR="007E3FB6" w:rsidRDefault="002F150C">
            <w:r>
              <w:t xml:space="preserve"> undefined </w:t>
            </w:r>
          </w:p>
        </w:tc>
      </w:tr>
    </w:tbl>
    <w:p w14:paraId="62F8E45D" w14:textId="77777777" w:rsidR="007E3FB6" w:rsidRDefault="007E3FB6">
      <w:pPr>
        <w:spacing w:after="40"/>
        <w:jc w:val="both"/>
      </w:pPr>
    </w:p>
    <w:p w14:paraId="015DBCA6" w14:textId="77777777" w:rsidR="007E3FB6" w:rsidRDefault="007E3FB6">
      <w:pPr>
        <w:spacing w:after="40"/>
        <w:jc w:val="both"/>
      </w:pPr>
    </w:p>
    <w:p w14:paraId="041ADF43" w14:textId="77777777" w:rsidR="007E3FB6" w:rsidRDefault="007E3FB6">
      <w:pPr>
        <w:spacing w:after="40"/>
        <w:jc w:val="both"/>
      </w:pPr>
    </w:p>
    <w:p w14:paraId="15F3AE3D" w14:textId="77777777" w:rsidR="007E3FB6" w:rsidRDefault="002F150C">
      <w:pPr>
        <w:spacing w:after="40"/>
        <w:jc w:val="both"/>
      </w:pPr>
      <w:r>
        <w:t xml:space="preserve">    </w:t>
      </w:r>
    </w:p>
    <w:p w14:paraId="40700F2B" w14:textId="77777777" w:rsidR="007E3FB6" w:rsidRDefault="002F150C">
      <w:pPr>
        <w:pStyle w:val="Ttulo5"/>
      </w:pPr>
      <w:r>
        <w:t>Egress Security Rules</w:t>
      </w:r>
    </w:p>
    <w:p w14:paraId="2602B74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6996DC" w14:textId="77777777">
        <w:tc>
          <w:tcPr>
            <w:tcW w:w="4819" w:type="dxa"/>
            <w:shd w:val="clear" w:color="auto" w:fill="000000"/>
          </w:tcPr>
          <w:p w14:paraId="513CDB0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AA9D8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B1D3A2" w14:textId="77777777">
        <w:tc>
          <w:tcPr>
            <w:tcW w:w="4819" w:type="dxa"/>
          </w:tcPr>
          <w:p w14:paraId="3FCD61D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52E7E58" w14:textId="77777777" w:rsidR="007E3FB6" w:rsidRDefault="002F150C">
            <w:r>
              <w:t xml:space="preserve"> undefined </w:t>
            </w:r>
          </w:p>
        </w:tc>
      </w:tr>
      <w:tr w:rsidR="007E3FB6" w14:paraId="16D0FCFD" w14:textId="77777777">
        <w:tc>
          <w:tcPr>
            <w:tcW w:w="4819" w:type="dxa"/>
          </w:tcPr>
          <w:p w14:paraId="7810A346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154A1D4" w14:textId="77777777" w:rsidR="007E3FB6" w:rsidRDefault="002F150C">
            <w:r>
              <w:t xml:space="preserve"> 172.28.112.0/20 </w:t>
            </w:r>
          </w:p>
        </w:tc>
      </w:tr>
      <w:tr w:rsidR="007E3FB6" w14:paraId="10B5CB57" w14:textId="77777777">
        <w:tc>
          <w:tcPr>
            <w:tcW w:w="4819" w:type="dxa"/>
          </w:tcPr>
          <w:p w14:paraId="6A862783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7A6AFDF" w14:textId="77777777" w:rsidR="007E3FB6" w:rsidRDefault="002F150C">
            <w:r>
              <w:t xml:space="preserve"> CIDR_BLOCK </w:t>
            </w:r>
          </w:p>
        </w:tc>
      </w:tr>
      <w:tr w:rsidR="007E3FB6" w14:paraId="344270FF" w14:textId="77777777">
        <w:tc>
          <w:tcPr>
            <w:tcW w:w="4819" w:type="dxa"/>
          </w:tcPr>
          <w:p w14:paraId="29468D7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2ADE54D" w14:textId="77777777" w:rsidR="007E3FB6" w:rsidRDefault="002F150C">
            <w:r>
              <w:t xml:space="preserve"> 6 </w:t>
            </w:r>
          </w:p>
        </w:tc>
      </w:tr>
      <w:tr w:rsidR="007E3FB6" w14:paraId="1EAEE2D1" w14:textId="77777777">
        <w:tc>
          <w:tcPr>
            <w:tcW w:w="4819" w:type="dxa"/>
          </w:tcPr>
          <w:p w14:paraId="73F5BF0D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35AF3C73" w14:textId="77777777" w:rsidR="007E3FB6" w:rsidRDefault="007E3FB6"/>
        </w:tc>
      </w:tr>
    </w:tbl>
    <w:p w14:paraId="36403A01" w14:textId="77777777" w:rsidR="007E3FB6" w:rsidRDefault="007E3FB6">
      <w:pPr>
        <w:spacing w:after="40"/>
        <w:jc w:val="both"/>
      </w:pPr>
    </w:p>
    <w:p w14:paraId="58FDF62E" w14:textId="77777777" w:rsidR="007E3FB6" w:rsidRDefault="007E3FB6">
      <w:pPr>
        <w:spacing w:after="40"/>
        <w:jc w:val="both"/>
      </w:pPr>
    </w:p>
    <w:p w14:paraId="21DA16EF" w14:textId="77777777" w:rsidR="007E3FB6" w:rsidRDefault="002F150C">
      <w:pPr>
        <w:spacing w:after="40"/>
        <w:jc w:val="both"/>
      </w:pPr>
      <w:r>
        <w:t xml:space="preserve">    </w:t>
      </w:r>
    </w:p>
    <w:p w14:paraId="46AE8898" w14:textId="77777777" w:rsidR="007E3FB6" w:rsidRDefault="002F150C">
      <w:pPr>
        <w:pStyle w:val="Ttulo6"/>
      </w:pPr>
      <w:r>
        <w:t>Tcp Options</w:t>
      </w:r>
    </w:p>
    <w:p w14:paraId="30BB0AC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20558E" w14:textId="77777777">
        <w:tc>
          <w:tcPr>
            <w:tcW w:w="4819" w:type="dxa"/>
            <w:shd w:val="clear" w:color="auto" w:fill="000000"/>
          </w:tcPr>
          <w:p w14:paraId="1299732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E340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1B5E44" w14:textId="77777777">
        <w:tc>
          <w:tcPr>
            <w:tcW w:w="4819" w:type="dxa"/>
          </w:tcPr>
          <w:p w14:paraId="537F166E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D8C5EBD" w14:textId="77777777" w:rsidR="007E3FB6" w:rsidRDefault="002F150C">
            <w:r>
              <w:t xml:space="preserve"> undefined </w:t>
            </w:r>
          </w:p>
        </w:tc>
      </w:tr>
      <w:tr w:rsidR="007E3FB6" w14:paraId="457707EF" w14:textId="77777777">
        <w:tc>
          <w:tcPr>
            <w:tcW w:w="4819" w:type="dxa"/>
          </w:tcPr>
          <w:p w14:paraId="3DFC15D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ADFC436" w14:textId="77777777" w:rsidR="007E3FB6" w:rsidRDefault="002F150C">
            <w:r>
              <w:t xml:space="preserve"> undefined </w:t>
            </w:r>
          </w:p>
        </w:tc>
      </w:tr>
    </w:tbl>
    <w:p w14:paraId="02783E22" w14:textId="77777777" w:rsidR="007E3FB6" w:rsidRDefault="007E3FB6">
      <w:pPr>
        <w:spacing w:after="40"/>
        <w:jc w:val="both"/>
      </w:pPr>
    </w:p>
    <w:p w14:paraId="59F45DD1" w14:textId="77777777" w:rsidR="007E3FB6" w:rsidRDefault="007E3FB6">
      <w:pPr>
        <w:spacing w:after="40"/>
        <w:jc w:val="both"/>
      </w:pPr>
    </w:p>
    <w:p w14:paraId="0EBFEF00" w14:textId="77777777" w:rsidR="007E3FB6" w:rsidRDefault="007E3FB6">
      <w:pPr>
        <w:spacing w:after="40"/>
        <w:jc w:val="both"/>
      </w:pPr>
    </w:p>
    <w:p w14:paraId="744095D5" w14:textId="77777777" w:rsidR="007E3FB6" w:rsidRDefault="002F150C">
      <w:pPr>
        <w:spacing w:after="40"/>
        <w:jc w:val="both"/>
      </w:pPr>
      <w:r>
        <w:t xml:space="preserve">    </w:t>
      </w:r>
    </w:p>
    <w:p w14:paraId="6CC10D7A" w14:textId="77777777" w:rsidR="007E3FB6" w:rsidRDefault="002F150C">
      <w:pPr>
        <w:pStyle w:val="Ttulo5"/>
      </w:pPr>
      <w:r>
        <w:t>Egress Security Rules</w:t>
      </w:r>
    </w:p>
    <w:p w14:paraId="452F005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C3C59DE" w14:textId="77777777">
        <w:tc>
          <w:tcPr>
            <w:tcW w:w="4819" w:type="dxa"/>
            <w:shd w:val="clear" w:color="auto" w:fill="000000"/>
          </w:tcPr>
          <w:p w14:paraId="372C457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72EEB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5F4EC4" w14:textId="77777777">
        <w:tc>
          <w:tcPr>
            <w:tcW w:w="4819" w:type="dxa"/>
          </w:tcPr>
          <w:p w14:paraId="2250516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E4F6EEC" w14:textId="77777777" w:rsidR="007E3FB6" w:rsidRDefault="002F150C">
            <w:r>
              <w:t xml:space="preserve"> undefined </w:t>
            </w:r>
          </w:p>
        </w:tc>
      </w:tr>
      <w:tr w:rsidR="007E3FB6" w14:paraId="21689515" w14:textId="77777777">
        <w:tc>
          <w:tcPr>
            <w:tcW w:w="4819" w:type="dxa"/>
          </w:tcPr>
          <w:p w14:paraId="0B5D98F0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0C0D999" w14:textId="77777777" w:rsidR="007E3FB6" w:rsidRDefault="002F150C">
            <w:r>
              <w:t xml:space="preserve"> 172.28.112.0/20 </w:t>
            </w:r>
          </w:p>
        </w:tc>
      </w:tr>
      <w:tr w:rsidR="007E3FB6" w14:paraId="7139F5D6" w14:textId="77777777">
        <w:tc>
          <w:tcPr>
            <w:tcW w:w="4819" w:type="dxa"/>
          </w:tcPr>
          <w:p w14:paraId="442BF995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6129062" w14:textId="77777777" w:rsidR="007E3FB6" w:rsidRDefault="002F150C">
            <w:r>
              <w:t xml:space="preserve"> CIDR_BLOCK </w:t>
            </w:r>
          </w:p>
        </w:tc>
      </w:tr>
      <w:tr w:rsidR="007E3FB6" w14:paraId="244F5F87" w14:textId="77777777">
        <w:tc>
          <w:tcPr>
            <w:tcW w:w="4819" w:type="dxa"/>
          </w:tcPr>
          <w:p w14:paraId="579904B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456783C" w14:textId="77777777" w:rsidR="007E3FB6" w:rsidRDefault="002F150C">
            <w:r>
              <w:t xml:space="preserve"> 6 </w:t>
            </w:r>
          </w:p>
        </w:tc>
      </w:tr>
      <w:tr w:rsidR="007E3FB6" w14:paraId="7D33662F" w14:textId="77777777">
        <w:tc>
          <w:tcPr>
            <w:tcW w:w="4819" w:type="dxa"/>
          </w:tcPr>
          <w:p w14:paraId="14108DB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A189C5C" w14:textId="77777777" w:rsidR="007E3FB6" w:rsidRDefault="007E3FB6"/>
        </w:tc>
      </w:tr>
    </w:tbl>
    <w:p w14:paraId="37E42770" w14:textId="77777777" w:rsidR="007E3FB6" w:rsidRDefault="007E3FB6">
      <w:pPr>
        <w:spacing w:after="40"/>
        <w:jc w:val="both"/>
      </w:pPr>
    </w:p>
    <w:p w14:paraId="46C9D206" w14:textId="77777777" w:rsidR="007E3FB6" w:rsidRDefault="007E3FB6">
      <w:pPr>
        <w:spacing w:after="40"/>
        <w:jc w:val="both"/>
      </w:pPr>
    </w:p>
    <w:p w14:paraId="478AFDF5" w14:textId="77777777" w:rsidR="007E3FB6" w:rsidRDefault="002F150C">
      <w:pPr>
        <w:spacing w:after="40"/>
        <w:jc w:val="both"/>
      </w:pPr>
      <w:r>
        <w:t xml:space="preserve">    </w:t>
      </w:r>
    </w:p>
    <w:p w14:paraId="3A3D684F" w14:textId="77777777" w:rsidR="007E3FB6" w:rsidRDefault="002F150C">
      <w:pPr>
        <w:pStyle w:val="Ttulo6"/>
      </w:pPr>
      <w:r>
        <w:t>Tcp Options</w:t>
      </w:r>
    </w:p>
    <w:p w14:paraId="60D7836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85D3B2" w14:textId="77777777">
        <w:tc>
          <w:tcPr>
            <w:tcW w:w="4819" w:type="dxa"/>
            <w:shd w:val="clear" w:color="auto" w:fill="000000"/>
          </w:tcPr>
          <w:p w14:paraId="46D8E50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D80D6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40C41F" w14:textId="77777777">
        <w:tc>
          <w:tcPr>
            <w:tcW w:w="4819" w:type="dxa"/>
          </w:tcPr>
          <w:p w14:paraId="691739D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B13CA32" w14:textId="77777777" w:rsidR="007E3FB6" w:rsidRDefault="002F150C">
            <w:r>
              <w:t xml:space="preserve"> undefined </w:t>
            </w:r>
          </w:p>
        </w:tc>
      </w:tr>
      <w:tr w:rsidR="007E3FB6" w14:paraId="05D2FC80" w14:textId="77777777">
        <w:tc>
          <w:tcPr>
            <w:tcW w:w="4819" w:type="dxa"/>
          </w:tcPr>
          <w:p w14:paraId="2CB0989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DDA2BE7" w14:textId="77777777" w:rsidR="007E3FB6" w:rsidRDefault="002F150C">
            <w:r>
              <w:t xml:space="preserve"> undefined </w:t>
            </w:r>
          </w:p>
        </w:tc>
      </w:tr>
    </w:tbl>
    <w:p w14:paraId="0A2D5F7B" w14:textId="77777777" w:rsidR="007E3FB6" w:rsidRDefault="007E3FB6">
      <w:pPr>
        <w:spacing w:after="40"/>
        <w:jc w:val="both"/>
      </w:pPr>
    </w:p>
    <w:p w14:paraId="09B4AA85" w14:textId="77777777" w:rsidR="007E3FB6" w:rsidRDefault="007E3FB6">
      <w:pPr>
        <w:spacing w:after="40"/>
        <w:jc w:val="both"/>
      </w:pPr>
    </w:p>
    <w:p w14:paraId="72FE6E51" w14:textId="77777777" w:rsidR="007E3FB6" w:rsidRDefault="007E3FB6">
      <w:pPr>
        <w:spacing w:after="40"/>
        <w:jc w:val="both"/>
      </w:pPr>
    </w:p>
    <w:p w14:paraId="25DB1240" w14:textId="77777777" w:rsidR="007E3FB6" w:rsidRDefault="002F150C">
      <w:pPr>
        <w:spacing w:after="40"/>
        <w:jc w:val="both"/>
      </w:pPr>
      <w:r>
        <w:t xml:space="preserve">    </w:t>
      </w:r>
    </w:p>
    <w:p w14:paraId="6057E402" w14:textId="77777777" w:rsidR="007E3FB6" w:rsidRDefault="002F150C">
      <w:pPr>
        <w:pStyle w:val="Ttulo5"/>
      </w:pPr>
      <w:r>
        <w:t>Egress Security Rules</w:t>
      </w:r>
    </w:p>
    <w:p w14:paraId="26D31AD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0B6FD3" w14:textId="77777777">
        <w:tc>
          <w:tcPr>
            <w:tcW w:w="4819" w:type="dxa"/>
            <w:shd w:val="clear" w:color="auto" w:fill="000000"/>
          </w:tcPr>
          <w:p w14:paraId="0BBA469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339C9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47D2FA" w14:textId="77777777">
        <w:tc>
          <w:tcPr>
            <w:tcW w:w="4819" w:type="dxa"/>
          </w:tcPr>
          <w:p w14:paraId="10CDCE1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2690DEB" w14:textId="77777777" w:rsidR="007E3FB6" w:rsidRDefault="002F150C">
            <w:r>
              <w:t xml:space="preserve"> undefined </w:t>
            </w:r>
          </w:p>
        </w:tc>
      </w:tr>
      <w:tr w:rsidR="007E3FB6" w14:paraId="40F10661" w14:textId="77777777">
        <w:tc>
          <w:tcPr>
            <w:tcW w:w="4819" w:type="dxa"/>
          </w:tcPr>
          <w:p w14:paraId="05759C29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BF4947C" w14:textId="77777777" w:rsidR="007E3FB6" w:rsidRDefault="002F150C">
            <w:r>
              <w:t xml:space="preserve"> 172.28.112.0/20 </w:t>
            </w:r>
          </w:p>
        </w:tc>
      </w:tr>
      <w:tr w:rsidR="007E3FB6" w14:paraId="78AB79AA" w14:textId="77777777">
        <w:tc>
          <w:tcPr>
            <w:tcW w:w="4819" w:type="dxa"/>
          </w:tcPr>
          <w:p w14:paraId="798E8CF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CC2650C" w14:textId="77777777" w:rsidR="007E3FB6" w:rsidRDefault="002F150C">
            <w:r>
              <w:t xml:space="preserve"> CIDR_BLOCK </w:t>
            </w:r>
          </w:p>
        </w:tc>
      </w:tr>
      <w:tr w:rsidR="007E3FB6" w14:paraId="2C182EA2" w14:textId="77777777">
        <w:tc>
          <w:tcPr>
            <w:tcW w:w="4819" w:type="dxa"/>
          </w:tcPr>
          <w:p w14:paraId="656755C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852D091" w14:textId="77777777" w:rsidR="007E3FB6" w:rsidRDefault="002F150C">
            <w:r>
              <w:t xml:space="preserve"> 6 </w:t>
            </w:r>
          </w:p>
        </w:tc>
      </w:tr>
      <w:tr w:rsidR="007E3FB6" w14:paraId="15375D8E" w14:textId="77777777">
        <w:tc>
          <w:tcPr>
            <w:tcW w:w="4819" w:type="dxa"/>
          </w:tcPr>
          <w:p w14:paraId="36C1BC2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15C83C1" w14:textId="77777777" w:rsidR="007E3FB6" w:rsidRDefault="007E3FB6"/>
        </w:tc>
      </w:tr>
    </w:tbl>
    <w:p w14:paraId="080CCD48" w14:textId="77777777" w:rsidR="007E3FB6" w:rsidRDefault="007E3FB6">
      <w:pPr>
        <w:spacing w:after="40"/>
        <w:jc w:val="both"/>
      </w:pPr>
    </w:p>
    <w:p w14:paraId="6E2BFB93" w14:textId="77777777" w:rsidR="007E3FB6" w:rsidRDefault="007E3FB6">
      <w:pPr>
        <w:spacing w:after="40"/>
        <w:jc w:val="both"/>
      </w:pPr>
    </w:p>
    <w:p w14:paraId="285F2DFD" w14:textId="77777777" w:rsidR="007E3FB6" w:rsidRDefault="002F150C">
      <w:pPr>
        <w:spacing w:after="40"/>
        <w:jc w:val="both"/>
      </w:pPr>
      <w:r>
        <w:t xml:space="preserve">    </w:t>
      </w:r>
    </w:p>
    <w:p w14:paraId="667418DA" w14:textId="77777777" w:rsidR="007E3FB6" w:rsidRDefault="002F150C">
      <w:pPr>
        <w:pStyle w:val="Ttulo6"/>
      </w:pPr>
      <w:r>
        <w:lastRenderedPageBreak/>
        <w:t>Tcp Options</w:t>
      </w:r>
    </w:p>
    <w:p w14:paraId="0EEA4A2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054843" w14:textId="77777777">
        <w:tc>
          <w:tcPr>
            <w:tcW w:w="4819" w:type="dxa"/>
            <w:shd w:val="clear" w:color="auto" w:fill="000000"/>
          </w:tcPr>
          <w:p w14:paraId="4D2B5D4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3A780C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26A927" w14:textId="77777777">
        <w:tc>
          <w:tcPr>
            <w:tcW w:w="4819" w:type="dxa"/>
          </w:tcPr>
          <w:p w14:paraId="11B1FB9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40ECEF6" w14:textId="77777777" w:rsidR="007E3FB6" w:rsidRDefault="002F150C">
            <w:r>
              <w:t xml:space="preserve"> undefined </w:t>
            </w:r>
          </w:p>
        </w:tc>
      </w:tr>
      <w:tr w:rsidR="007E3FB6" w14:paraId="75222123" w14:textId="77777777">
        <w:tc>
          <w:tcPr>
            <w:tcW w:w="4819" w:type="dxa"/>
          </w:tcPr>
          <w:p w14:paraId="21342BB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97CD5C7" w14:textId="77777777" w:rsidR="007E3FB6" w:rsidRDefault="002F150C">
            <w:r>
              <w:t xml:space="preserve"> undefined </w:t>
            </w:r>
          </w:p>
        </w:tc>
      </w:tr>
    </w:tbl>
    <w:p w14:paraId="395E207E" w14:textId="77777777" w:rsidR="007E3FB6" w:rsidRDefault="007E3FB6">
      <w:pPr>
        <w:spacing w:after="40"/>
        <w:jc w:val="both"/>
      </w:pPr>
    </w:p>
    <w:p w14:paraId="6B116773" w14:textId="77777777" w:rsidR="007E3FB6" w:rsidRDefault="007E3FB6">
      <w:pPr>
        <w:spacing w:after="40"/>
        <w:jc w:val="both"/>
      </w:pPr>
    </w:p>
    <w:p w14:paraId="15BA9347" w14:textId="77777777" w:rsidR="007E3FB6" w:rsidRDefault="007E3FB6">
      <w:pPr>
        <w:spacing w:after="40"/>
        <w:jc w:val="both"/>
      </w:pPr>
    </w:p>
    <w:p w14:paraId="31B0BEDF" w14:textId="77777777" w:rsidR="007E3FB6" w:rsidRDefault="002F150C">
      <w:pPr>
        <w:spacing w:after="40"/>
        <w:jc w:val="both"/>
      </w:pPr>
      <w:r>
        <w:t xml:space="preserve">    </w:t>
      </w:r>
    </w:p>
    <w:p w14:paraId="64972DB4" w14:textId="77777777" w:rsidR="007E3FB6" w:rsidRDefault="002F150C">
      <w:pPr>
        <w:pStyle w:val="Ttulo5"/>
      </w:pPr>
      <w:r>
        <w:t>Egress Security Rules</w:t>
      </w:r>
    </w:p>
    <w:p w14:paraId="16C1312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CEDE23" w14:textId="77777777">
        <w:tc>
          <w:tcPr>
            <w:tcW w:w="4819" w:type="dxa"/>
            <w:shd w:val="clear" w:color="auto" w:fill="000000"/>
          </w:tcPr>
          <w:p w14:paraId="0C885C9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5422F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A0D434" w14:textId="77777777">
        <w:tc>
          <w:tcPr>
            <w:tcW w:w="4819" w:type="dxa"/>
          </w:tcPr>
          <w:p w14:paraId="4F2CAE3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0247B74" w14:textId="77777777" w:rsidR="007E3FB6" w:rsidRDefault="002F150C">
            <w:r>
              <w:t xml:space="preserve"> undefined </w:t>
            </w:r>
          </w:p>
        </w:tc>
      </w:tr>
      <w:tr w:rsidR="007E3FB6" w14:paraId="734EDC14" w14:textId="77777777">
        <w:tc>
          <w:tcPr>
            <w:tcW w:w="4819" w:type="dxa"/>
          </w:tcPr>
          <w:p w14:paraId="3EF9982C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84FAA8F" w14:textId="77777777" w:rsidR="007E3FB6" w:rsidRDefault="002F150C">
            <w:r>
              <w:t xml:space="preserve"> 172.28.112.0/20 </w:t>
            </w:r>
          </w:p>
        </w:tc>
      </w:tr>
      <w:tr w:rsidR="007E3FB6" w14:paraId="040520DD" w14:textId="77777777">
        <w:tc>
          <w:tcPr>
            <w:tcW w:w="4819" w:type="dxa"/>
          </w:tcPr>
          <w:p w14:paraId="335DEAF2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50B0D2C" w14:textId="77777777" w:rsidR="007E3FB6" w:rsidRDefault="002F150C">
            <w:r>
              <w:t xml:space="preserve"> CIDR_BLOCK </w:t>
            </w:r>
          </w:p>
        </w:tc>
      </w:tr>
      <w:tr w:rsidR="007E3FB6" w14:paraId="6CFF3EC0" w14:textId="77777777">
        <w:tc>
          <w:tcPr>
            <w:tcW w:w="4819" w:type="dxa"/>
          </w:tcPr>
          <w:p w14:paraId="53CA638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658F016" w14:textId="77777777" w:rsidR="007E3FB6" w:rsidRDefault="002F150C">
            <w:r>
              <w:t xml:space="preserve"> 6 </w:t>
            </w:r>
          </w:p>
        </w:tc>
      </w:tr>
      <w:tr w:rsidR="007E3FB6" w14:paraId="34FC920D" w14:textId="77777777">
        <w:tc>
          <w:tcPr>
            <w:tcW w:w="4819" w:type="dxa"/>
          </w:tcPr>
          <w:p w14:paraId="171745E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2E0CBEF" w14:textId="77777777" w:rsidR="007E3FB6" w:rsidRDefault="007E3FB6"/>
        </w:tc>
      </w:tr>
    </w:tbl>
    <w:p w14:paraId="587BCADF" w14:textId="77777777" w:rsidR="007E3FB6" w:rsidRDefault="007E3FB6">
      <w:pPr>
        <w:spacing w:after="40"/>
        <w:jc w:val="both"/>
      </w:pPr>
    </w:p>
    <w:p w14:paraId="2022B829" w14:textId="77777777" w:rsidR="007E3FB6" w:rsidRDefault="007E3FB6">
      <w:pPr>
        <w:spacing w:after="40"/>
        <w:jc w:val="both"/>
      </w:pPr>
    </w:p>
    <w:p w14:paraId="6EFFCCFE" w14:textId="77777777" w:rsidR="007E3FB6" w:rsidRDefault="002F150C">
      <w:pPr>
        <w:spacing w:after="40"/>
        <w:jc w:val="both"/>
      </w:pPr>
      <w:r>
        <w:t xml:space="preserve">    </w:t>
      </w:r>
    </w:p>
    <w:p w14:paraId="66680CC7" w14:textId="77777777" w:rsidR="007E3FB6" w:rsidRDefault="002F150C">
      <w:pPr>
        <w:pStyle w:val="Ttulo6"/>
      </w:pPr>
      <w:r>
        <w:t>Tcp Options</w:t>
      </w:r>
    </w:p>
    <w:p w14:paraId="40BF2CB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DC1D737" w14:textId="77777777">
        <w:tc>
          <w:tcPr>
            <w:tcW w:w="4819" w:type="dxa"/>
            <w:shd w:val="clear" w:color="auto" w:fill="000000"/>
          </w:tcPr>
          <w:p w14:paraId="012292E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6AE43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8B8CF7" w14:textId="77777777">
        <w:tc>
          <w:tcPr>
            <w:tcW w:w="4819" w:type="dxa"/>
          </w:tcPr>
          <w:p w14:paraId="406A380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5F43B16" w14:textId="77777777" w:rsidR="007E3FB6" w:rsidRDefault="002F150C">
            <w:r>
              <w:t xml:space="preserve"> undefined </w:t>
            </w:r>
          </w:p>
        </w:tc>
      </w:tr>
      <w:tr w:rsidR="007E3FB6" w14:paraId="0B6FA679" w14:textId="77777777">
        <w:tc>
          <w:tcPr>
            <w:tcW w:w="4819" w:type="dxa"/>
          </w:tcPr>
          <w:p w14:paraId="15ABAEA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6573A97" w14:textId="77777777" w:rsidR="007E3FB6" w:rsidRDefault="002F150C">
            <w:r>
              <w:t xml:space="preserve"> undefined </w:t>
            </w:r>
          </w:p>
        </w:tc>
      </w:tr>
    </w:tbl>
    <w:p w14:paraId="55522DEC" w14:textId="77777777" w:rsidR="007E3FB6" w:rsidRDefault="007E3FB6">
      <w:pPr>
        <w:spacing w:after="40"/>
        <w:jc w:val="both"/>
      </w:pPr>
    </w:p>
    <w:p w14:paraId="4CB898E4" w14:textId="77777777" w:rsidR="007E3FB6" w:rsidRDefault="007E3FB6">
      <w:pPr>
        <w:spacing w:after="40"/>
        <w:jc w:val="both"/>
      </w:pPr>
    </w:p>
    <w:p w14:paraId="60CE3AB8" w14:textId="77777777" w:rsidR="007E3FB6" w:rsidRDefault="007E3FB6">
      <w:pPr>
        <w:spacing w:after="40"/>
        <w:jc w:val="both"/>
      </w:pPr>
    </w:p>
    <w:p w14:paraId="62AF8127" w14:textId="77777777" w:rsidR="007E3FB6" w:rsidRDefault="002F150C">
      <w:pPr>
        <w:spacing w:after="40"/>
        <w:jc w:val="both"/>
      </w:pPr>
      <w:r>
        <w:t xml:space="preserve">    </w:t>
      </w:r>
    </w:p>
    <w:p w14:paraId="01FAACFB" w14:textId="77777777" w:rsidR="007E3FB6" w:rsidRDefault="002F150C">
      <w:pPr>
        <w:pStyle w:val="Ttulo5"/>
      </w:pPr>
      <w:r>
        <w:t>Egress Security Rules</w:t>
      </w:r>
    </w:p>
    <w:p w14:paraId="08CADDA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6F7D36" w14:textId="77777777">
        <w:tc>
          <w:tcPr>
            <w:tcW w:w="4819" w:type="dxa"/>
            <w:shd w:val="clear" w:color="auto" w:fill="000000"/>
          </w:tcPr>
          <w:p w14:paraId="69A6C3B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DAEFEB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F224F8" w14:textId="77777777">
        <w:tc>
          <w:tcPr>
            <w:tcW w:w="4819" w:type="dxa"/>
          </w:tcPr>
          <w:p w14:paraId="392377A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0B319D1" w14:textId="77777777" w:rsidR="007E3FB6" w:rsidRDefault="002F150C">
            <w:r>
              <w:t xml:space="preserve"> undefined </w:t>
            </w:r>
          </w:p>
        </w:tc>
      </w:tr>
      <w:tr w:rsidR="007E3FB6" w14:paraId="3C756434" w14:textId="77777777">
        <w:tc>
          <w:tcPr>
            <w:tcW w:w="4819" w:type="dxa"/>
          </w:tcPr>
          <w:p w14:paraId="118100DC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D0AA555" w14:textId="77777777" w:rsidR="007E3FB6" w:rsidRDefault="002F150C">
            <w:r>
              <w:t xml:space="preserve"> 172.28.112.0/20 </w:t>
            </w:r>
          </w:p>
        </w:tc>
      </w:tr>
      <w:tr w:rsidR="007E3FB6" w14:paraId="37DC2229" w14:textId="77777777">
        <w:tc>
          <w:tcPr>
            <w:tcW w:w="4819" w:type="dxa"/>
          </w:tcPr>
          <w:p w14:paraId="7E91ECD0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F36E42B" w14:textId="77777777" w:rsidR="007E3FB6" w:rsidRDefault="002F150C">
            <w:r>
              <w:t xml:space="preserve"> CIDR_BLOCK </w:t>
            </w:r>
          </w:p>
        </w:tc>
      </w:tr>
      <w:tr w:rsidR="007E3FB6" w14:paraId="530B5034" w14:textId="77777777">
        <w:tc>
          <w:tcPr>
            <w:tcW w:w="4819" w:type="dxa"/>
          </w:tcPr>
          <w:p w14:paraId="13173EE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DD44295" w14:textId="77777777" w:rsidR="007E3FB6" w:rsidRDefault="002F150C">
            <w:r>
              <w:t xml:space="preserve"> 6 </w:t>
            </w:r>
          </w:p>
        </w:tc>
      </w:tr>
      <w:tr w:rsidR="007E3FB6" w14:paraId="291B007B" w14:textId="77777777">
        <w:tc>
          <w:tcPr>
            <w:tcW w:w="4819" w:type="dxa"/>
          </w:tcPr>
          <w:p w14:paraId="7410C151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1D525E1" w14:textId="77777777" w:rsidR="007E3FB6" w:rsidRDefault="007E3FB6"/>
        </w:tc>
      </w:tr>
    </w:tbl>
    <w:p w14:paraId="0BEE3D10" w14:textId="77777777" w:rsidR="007E3FB6" w:rsidRDefault="007E3FB6">
      <w:pPr>
        <w:spacing w:after="40"/>
        <w:jc w:val="both"/>
      </w:pPr>
    </w:p>
    <w:p w14:paraId="4DA94223" w14:textId="77777777" w:rsidR="007E3FB6" w:rsidRDefault="007E3FB6">
      <w:pPr>
        <w:spacing w:after="40"/>
        <w:jc w:val="both"/>
      </w:pPr>
    </w:p>
    <w:p w14:paraId="715B22D0" w14:textId="77777777" w:rsidR="007E3FB6" w:rsidRDefault="002F150C">
      <w:pPr>
        <w:spacing w:after="40"/>
        <w:jc w:val="both"/>
      </w:pPr>
      <w:r>
        <w:t xml:space="preserve">    </w:t>
      </w:r>
    </w:p>
    <w:p w14:paraId="50536732" w14:textId="77777777" w:rsidR="007E3FB6" w:rsidRDefault="002F150C">
      <w:pPr>
        <w:pStyle w:val="Ttulo6"/>
      </w:pPr>
      <w:r>
        <w:t>Tcp Options</w:t>
      </w:r>
    </w:p>
    <w:p w14:paraId="2AAAB6B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CB7171" w14:textId="77777777">
        <w:tc>
          <w:tcPr>
            <w:tcW w:w="4819" w:type="dxa"/>
            <w:shd w:val="clear" w:color="auto" w:fill="000000"/>
          </w:tcPr>
          <w:p w14:paraId="7230643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828F9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771A37" w14:textId="77777777">
        <w:tc>
          <w:tcPr>
            <w:tcW w:w="4819" w:type="dxa"/>
          </w:tcPr>
          <w:p w14:paraId="63CBD0DE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D18C62B" w14:textId="77777777" w:rsidR="007E3FB6" w:rsidRDefault="002F150C">
            <w:r>
              <w:t xml:space="preserve"> undefined </w:t>
            </w:r>
          </w:p>
        </w:tc>
      </w:tr>
      <w:tr w:rsidR="007E3FB6" w14:paraId="4458E65A" w14:textId="77777777">
        <w:tc>
          <w:tcPr>
            <w:tcW w:w="4819" w:type="dxa"/>
          </w:tcPr>
          <w:p w14:paraId="26358B78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F344C1D" w14:textId="77777777" w:rsidR="007E3FB6" w:rsidRDefault="002F150C">
            <w:r>
              <w:t xml:space="preserve"> undefined </w:t>
            </w:r>
          </w:p>
        </w:tc>
      </w:tr>
    </w:tbl>
    <w:p w14:paraId="2189E13D" w14:textId="77777777" w:rsidR="007E3FB6" w:rsidRDefault="007E3FB6">
      <w:pPr>
        <w:spacing w:after="40"/>
        <w:jc w:val="both"/>
      </w:pPr>
    </w:p>
    <w:p w14:paraId="4192B322" w14:textId="77777777" w:rsidR="007E3FB6" w:rsidRDefault="007E3FB6">
      <w:pPr>
        <w:spacing w:after="40"/>
        <w:jc w:val="both"/>
      </w:pPr>
    </w:p>
    <w:p w14:paraId="33EEEE41" w14:textId="77777777" w:rsidR="007E3FB6" w:rsidRDefault="007E3FB6">
      <w:pPr>
        <w:spacing w:after="40"/>
        <w:jc w:val="both"/>
      </w:pPr>
    </w:p>
    <w:p w14:paraId="7036F15A" w14:textId="77777777" w:rsidR="007E3FB6" w:rsidRDefault="002F150C">
      <w:pPr>
        <w:spacing w:after="40"/>
        <w:jc w:val="both"/>
      </w:pPr>
      <w:r>
        <w:t xml:space="preserve">    </w:t>
      </w:r>
    </w:p>
    <w:p w14:paraId="06D5FD50" w14:textId="77777777" w:rsidR="007E3FB6" w:rsidRDefault="002F150C">
      <w:pPr>
        <w:pStyle w:val="Ttulo5"/>
      </w:pPr>
      <w:r>
        <w:t>Egress Security Rules</w:t>
      </w:r>
    </w:p>
    <w:p w14:paraId="5A63A40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8CE7AF" w14:textId="77777777">
        <w:tc>
          <w:tcPr>
            <w:tcW w:w="4819" w:type="dxa"/>
            <w:shd w:val="clear" w:color="auto" w:fill="000000"/>
          </w:tcPr>
          <w:p w14:paraId="3B9882B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DAE4E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8583C58" w14:textId="77777777">
        <w:tc>
          <w:tcPr>
            <w:tcW w:w="4819" w:type="dxa"/>
          </w:tcPr>
          <w:p w14:paraId="04A0F60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E0B08AA" w14:textId="77777777" w:rsidR="007E3FB6" w:rsidRDefault="002F150C">
            <w:r>
              <w:t xml:space="preserve"> undefined </w:t>
            </w:r>
          </w:p>
        </w:tc>
      </w:tr>
      <w:tr w:rsidR="007E3FB6" w14:paraId="0A8C0FB2" w14:textId="77777777">
        <w:tc>
          <w:tcPr>
            <w:tcW w:w="4819" w:type="dxa"/>
          </w:tcPr>
          <w:p w14:paraId="6C0FECF5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A026FE9" w14:textId="77777777" w:rsidR="007E3FB6" w:rsidRDefault="002F150C">
            <w:r>
              <w:t xml:space="preserve"> 172.28.112.0/20 </w:t>
            </w:r>
          </w:p>
        </w:tc>
      </w:tr>
      <w:tr w:rsidR="007E3FB6" w14:paraId="5175FBEF" w14:textId="77777777">
        <w:tc>
          <w:tcPr>
            <w:tcW w:w="4819" w:type="dxa"/>
          </w:tcPr>
          <w:p w14:paraId="3A42CF2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012849B" w14:textId="77777777" w:rsidR="007E3FB6" w:rsidRDefault="002F150C">
            <w:r>
              <w:t xml:space="preserve"> CIDR_BLOCK </w:t>
            </w:r>
          </w:p>
        </w:tc>
      </w:tr>
      <w:tr w:rsidR="007E3FB6" w14:paraId="0994034C" w14:textId="77777777">
        <w:tc>
          <w:tcPr>
            <w:tcW w:w="4819" w:type="dxa"/>
          </w:tcPr>
          <w:p w14:paraId="364EE08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B099489" w14:textId="77777777" w:rsidR="007E3FB6" w:rsidRDefault="002F150C">
            <w:r>
              <w:t xml:space="preserve"> 6 </w:t>
            </w:r>
          </w:p>
        </w:tc>
      </w:tr>
      <w:tr w:rsidR="007E3FB6" w14:paraId="2C805AC8" w14:textId="77777777">
        <w:tc>
          <w:tcPr>
            <w:tcW w:w="4819" w:type="dxa"/>
          </w:tcPr>
          <w:p w14:paraId="0E4F1E9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C54CE70" w14:textId="77777777" w:rsidR="007E3FB6" w:rsidRDefault="007E3FB6"/>
        </w:tc>
      </w:tr>
    </w:tbl>
    <w:p w14:paraId="5327780E" w14:textId="77777777" w:rsidR="007E3FB6" w:rsidRDefault="007E3FB6">
      <w:pPr>
        <w:spacing w:after="40"/>
        <w:jc w:val="both"/>
      </w:pPr>
    </w:p>
    <w:p w14:paraId="2C35A347" w14:textId="77777777" w:rsidR="007E3FB6" w:rsidRDefault="007E3FB6">
      <w:pPr>
        <w:spacing w:after="40"/>
        <w:jc w:val="both"/>
      </w:pPr>
    </w:p>
    <w:p w14:paraId="20C5ADBE" w14:textId="77777777" w:rsidR="007E3FB6" w:rsidRDefault="002F150C">
      <w:pPr>
        <w:spacing w:after="40"/>
        <w:jc w:val="both"/>
      </w:pPr>
      <w:r>
        <w:t xml:space="preserve">    </w:t>
      </w:r>
    </w:p>
    <w:p w14:paraId="5AA7086C" w14:textId="77777777" w:rsidR="007E3FB6" w:rsidRDefault="002F150C">
      <w:pPr>
        <w:pStyle w:val="Ttulo6"/>
      </w:pPr>
      <w:r>
        <w:t>Tcp Options</w:t>
      </w:r>
    </w:p>
    <w:p w14:paraId="54FAEC2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671B97" w14:textId="77777777">
        <w:tc>
          <w:tcPr>
            <w:tcW w:w="4819" w:type="dxa"/>
            <w:shd w:val="clear" w:color="auto" w:fill="000000"/>
          </w:tcPr>
          <w:p w14:paraId="3941801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DC8F0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3B978E9" w14:textId="77777777">
        <w:tc>
          <w:tcPr>
            <w:tcW w:w="4819" w:type="dxa"/>
          </w:tcPr>
          <w:p w14:paraId="369A3DD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643D7C5" w14:textId="77777777" w:rsidR="007E3FB6" w:rsidRDefault="002F150C">
            <w:r>
              <w:t xml:space="preserve"> undefined </w:t>
            </w:r>
          </w:p>
        </w:tc>
      </w:tr>
      <w:tr w:rsidR="007E3FB6" w14:paraId="522F9BA6" w14:textId="77777777">
        <w:tc>
          <w:tcPr>
            <w:tcW w:w="4819" w:type="dxa"/>
          </w:tcPr>
          <w:p w14:paraId="7D603C09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FEC2AB7" w14:textId="77777777" w:rsidR="007E3FB6" w:rsidRDefault="002F150C">
            <w:r>
              <w:t xml:space="preserve"> undefined </w:t>
            </w:r>
          </w:p>
        </w:tc>
      </w:tr>
    </w:tbl>
    <w:p w14:paraId="0773222C" w14:textId="77777777" w:rsidR="007E3FB6" w:rsidRDefault="007E3FB6">
      <w:pPr>
        <w:spacing w:after="40"/>
        <w:jc w:val="both"/>
      </w:pPr>
    </w:p>
    <w:p w14:paraId="66F2B6EB" w14:textId="77777777" w:rsidR="007E3FB6" w:rsidRDefault="007E3FB6">
      <w:pPr>
        <w:spacing w:after="40"/>
        <w:jc w:val="both"/>
      </w:pPr>
    </w:p>
    <w:p w14:paraId="08603369" w14:textId="77777777" w:rsidR="007E3FB6" w:rsidRDefault="007E3FB6">
      <w:pPr>
        <w:spacing w:after="40"/>
        <w:jc w:val="both"/>
      </w:pPr>
    </w:p>
    <w:p w14:paraId="6DA0F50B" w14:textId="77777777" w:rsidR="007E3FB6" w:rsidRDefault="002F150C">
      <w:pPr>
        <w:spacing w:after="40"/>
        <w:jc w:val="both"/>
      </w:pPr>
      <w:r>
        <w:t xml:space="preserve">    </w:t>
      </w:r>
    </w:p>
    <w:p w14:paraId="52E5A626" w14:textId="77777777" w:rsidR="007E3FB6" w:rsidRDefault="002F150C">
      <w:pPr>
        <w:pStyle w:val="Ttulo5"/>
      </w:pPr>
      <w:r>
        <w:t>Egress Security Rules</w:t>
      </w:r>
    </w:p>
    <w:p w14:paraId="4F23E31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77DD60" w14:textId="77777777">
        <w:tc>
          <w:tcPr>
            <w:tcW w:w="4819" w:type="dxa"/>
            <w:shd w:val="clear" w:color="auto" w:fill="000000"/>
          </w:tcPr>
          <w:p w14:paraId="2ECB905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6C5E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18ECD2" w14:textId="77777777">
        <w:tc>
          <w:tcPr>
            <w:tcW w:w="4819" w:type="dxa"/>
          </w:tcPr>
          <w:p w14:paraId="6B7461E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ADC8CF8" w14:textId="77777777" w:rsidR="007E3FB6" w:rsidRDefault="002F150C">
            <w:r>
              <w:t xml:space="preserve"> undefined </w:t>
            </w:r>
          </w:p>
        </w:tc>
      </w:tr>
      <w:tr w:rsidR="007E3FB6" w14:paraId="0325A00A" w14:textId="77777777">
        <w:tc>
          <w:tcPr>
            <w:tcW w:w="4819" w:type="dxa"/>
          </w:tcPr>
          <w:p w14:paraId="19420F5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652D798" w14:textId="77777777" w:rsidR="007E3FB6" w:rsidRDefault="002F150C">
            <w:r>
              <w:t xml:space="preserve"> 172.28.112.0/20 </w:t>
            </w:r>
          </w:p>
        </w:tc>
      </w:tr>
      <w:tr w:rsidR="007E3FB6" w14:paraId="43B58B10" w14:textId="77777777">
        <w:tc>
          <w:tcPr>
            <w:tcW w:w="4819" w:type="dxa"/>
          </w:tcPr>
          <w:p w14:paraId="55794D7D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99E948C" w14:textId="77777777" w:rsidR="007E3FB6" w:rsidRDefault="002F150C">
            <w:r>
              <w:t xml:space="preserve"> CIDR_BLOCK </w:t>
            </w:r>
          </w:p>
        </w:tc>
      </w:tr>
      <w:tr w:rsidR="007E3FB6" w14:paraId="6F4D0A31" w14:textId="77777777">
        <w:tc>
          <w:tcPr>
            <w:tcW w:w="4819" w:type="dxa"/>
          </w:tcPr>
          <w:p w14:paraId="26A4B43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7A35052" w14:textId="77777777" w:rsidR="007E3FB6" w:rsidRDefault="002F150C">
            <w:r>
              <w:t xml:space="preserve"> 6 </w:t>
            </w:r>
          </w:p>
        </w:tc>
      </w:tr>
      <w:tr w:rsidR="007E3FB6" w14:paraId="4CE1A58F" w14:textId="77777777">
        <w:tc>
          <w:tcPr>
            <w:tcW w:w="4819" w:type="dxa"/>
          </w:tcPr>
          <w:p w14:paraId="798CE0A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C9435D3" w14:textId="77777777" w:rsidR="007E3FB6" w:rsidRDefault="007E3FB6"/>
        </w:tc>
      </w:tr>
    </w:tbl>
    <w:p w14:paraId="07994ADA" w14:textId="77777777" w:rsidR="007E3FB6" w:rsidRDefault="007E3FB6">
      <w:pPr>
        <w:spacing w:after="40"/>
        <w:jc w:val="both"/>
      </w:pPr>
    </w:p>
    <w:p w14:paraId="1ED92FE4" w14:textId="77777777" w:rsidR="007E3FB6" w:rsidRDefault="007E3FB6">
      <w:pPr>
        <w:spacing w:after="40"/>
        <w:jc w:val="both"/>
      </w:pPr>
    </w:p>
    <w:p w14:paraId="0D0EF521" w14:textId="77777777" w:rsidR="007E3FB6" w:rsidRDefault="002F150C">
      <w:pPr>
        <w:spacing w:after="40"/>
        <w:jc w:val="both"/>
      </w:pPr>
      <w:r>
        <w:t xml:space="preserve">    </w:t>
      </w:r>
    </w:p>
    <w:p w14:paraId="11DEA86A" w14:textId="77777777" w:rsidR="007E3FB6" w:rsidRDefault="002F150C">
      <w:pPr>
        <w:pStyle w:val="Ttulo6"/>
      </w:pPr>
      <w:r>
        <w:t>Tcp Options</w:t>
      </w:r>
    </w:p>
    <w:p w14:paraId="25EFB18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C9F698" w14:textId="77777777">
        <w:tc>
          <w:tcPr>
            <w:tcW w:w="4819" w:type="dxa"/>
            <w:shd w:val="clear" w:color="auto" w:fill="000000"/>
          </w:tcPr>
          <w:p w14:paraId="777ADC7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6899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42BE92" w14:textId="77777777">
        <w:tc>
          <w:tcPr>
            <w:tcW w:w="4819" w:type="dxa"/>
          </w:tcPr>
          <w:p w14:paraId="2106007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E4D51A9" w14:textId="77777777" w:rsidR="007E3FB6" w:rsidRDefault="002F150C">
            <w:r>
              <w:t xml:space="preserve"> undefined </w:t>
            </w:r>
          </w:p>
        </w:tc>
      </w:tr>
      <w:tr w:rsidR="007E3FB6" w14:paraId="6203F0FC" w14:textId="77777777">
        <w:tc>
          <w:tcPr>
            <w:tcW w:w="4819" w:type="dxa"/>
          </w:tcPr>
          <w:p w14:paraId="5695E2BF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F288F07" w14:textId="77777777" w:rsidR="007E3FB6" w:rsidRDefault="002F150C">
            <w:r>
              <w:t xml:space="preserve"> undefined </w:t>
            </w:r>
          </w:p>
        </w:tc>
      </w:tr>
    </w:tbl>
    <w:p w14:paraId="4C40CD89" w14:textId="77777777" w:rsidR="007E3FB6" w:rsidRDefault="007E3FB6">
      <w:pPr>
        <w:spacing w:after="40"/>
        <w:jc w:val="both"/>
      </w:pPr>
    </w:p>
    <w:p w14:paraId="6D19E060" w14:textId="77777777" w:rsidR="007E3FB6" w:rsidRDefault="007E3FB6">
      <w:pPr>
        <w:spacing w:after="40"/>
        <w:jc w:val="both"/>
      </w:pPr>
    </w:p>
    <w:p w14:paraId="14C1BA63" w14:textId="77777777" w:rsidR="007E3FB6" w:rsidRDefault="007E3FB6">
      <w:pPr>
        <w:spacing w:after="40"/>
        <w:jc w:val="both"/>
      </w:pPr>
    </w:p>
    <w:p w14:paraId="67183703" w14:textId="77777777" w:rsidR="007E3FB6" w:rsidRDefault="002F150C">
      <w:pPr>
        <w:spacing w:after="40"/>
        <w:jc w:val="both"/>
      </w:pPr>
      <w:r>
        <w:t xml:space="preserve">    </w:t>
      </w:r>
    </w:p>
    <w:p w14:paraId="27036022" w14:textId="77777777" w:rsidR="007E3FB6" w:rsidRDefault="002F150C">
      <w:pPr>
        <w:pStyle w:val="Ttulo5"/>
      </w:pPr>
      <w:r>
        <w:t xml:space="preserve">Egress </w:t>
      </w:r>
      <w:r>
        <w:t>Security Rules</w:t>
      </w:r>
    </w:p>
    <w:p w14:paraId="478BBD5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DA28630" w14:textId="77777777">
        <w:tc>
          <w:tcPr>
            <w:tcW w:w="4819" w:type="dxa"/>
            <w:shd w:val="clear" w:color="auto" w:fill="000000"/>
          </w:tcPr>
          <w:p w14:paraId="56EC576D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E2C4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3193F6" w14:textId="77777777">
        <w:tc>
          <w:tcPr>
            <w:tcW w:w="4819" w:type="dxa"/>
          </w:tcPr>
          <w:p w14:paraId="0F02BF2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76AE073" w14:textId="77777777" w:rsidR="007E3FB6" w:rsidRDefault="002F150C">
            <w:r>
              <w:t xml:space="preserve"> undefined </w:t>
            </w:r>
          </w:p>
        </w:tc>
      </w:tr>
      <w:tr w:rsidR="007E3FB6" w14:paraId="4DFCD9CE" w14:textId="77777777">
        <w:tc>
          <w:tcPr>
            <w:tcW w:w="4819" w:type="dxa"/>
          </w:tcPr>
          <w:p w14:paraId="3B062BB2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6C711A5" w14:textId="77777777" w:rsidR="007E3FB6" w:rsidRDefault="002F150C">
            <w:r>
              <w:t xml:space="preserve"> 172.28.112.0/20 </w:t>
            </w:r>
          </w:p>
        </w:tc>
      </w:tr>
      <w:tr w:rsidR="007E3FB6" w14:paraId="53684D1F" w14:textId="77777777">
        <w:tc>
          <w:tcPr>
            <w:tcW w:w="4819" w:type="dxa"/>
          </w:tcPr>
          <w:p w14:paraId="783C9F3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8B49942" w14:textId="77777777" w:rsidR="007E3FB6" w:rsidRDefault="002F150C">
            <w:r>
              <w:t xml:space="preserve"> CIDR_BLOCK </w:t>
            </w:r>
          </w:p>
        </w:tc>
      </w:tr>
      <w:tr w:rsidR="007E3FB6" w14:paraId="0B855247" w14:textId="77777777">
        <w:tc>
          <w:tcPr>
            <w:tcW w:w="4819" w:type="dxa"/>
          </w:tcPr>
          <w:p w14:paraId="6363776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9E97047" w14:textId="77777777" w:rsidR="007E3FB6" w:rsidRDefault="002F150C">
            <w:r>
              <w:t xml:space="preserve"> 6 </w:t>
            </w:r>
          </w:p>
        </w:tc>
      </w:tr>
      <w:tr w:rsidR="007E3FB6" w14:paraId="1CB8E2EB" w14:textId="77777777">
        <w:tc>
          <w:tcPr>
            <w:tcW w:w="4819" w:type="dxa"/>
          </w:tcPr>
          <w:p w14:paraId="14B2124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E743F9B" w14:textId="77777777" w:rsidR="007E3FB6" w:rsidRDefault="007E3FB6"/>
        </w:tc>
      </w:tr>
    </w:tbl>
    <w:p w14:paraId="7BE62164" w14:textId="77777777" w:rsidR="007E3FB6" w:rsidRDefault="007E3FB6">
      <w:pPr>
        <w:spacing w:after="40"/>
        <w:jc w:val="both"/>
      </w:pPr>
    </w:p>
    <w:p w14:paraId="469BF93B" w14:textId="77777777" w:rsidR="007E3FB6" w:rsidRDefault="007E3FB6">
      <w:pPr>
        <w:spacing w:after="40"/>
        <w:jc w:val="both"/>
      </w:pPr>
    </w:p>
    <w:p w14:paraId="68B528AB" w14:textId="77777777" w:rsidR="007E3FB6" w:rsidRDefault="002F150C">
      <w:pPr>
        <w:spacing w:after="40"/>
        <w:jc w:val="both"/>
      </w:pPr>
      <w:r>
        <w:t xml:space="preserve">    </w:t>
      </w:r>
    </w:p>
    <w:p w14:paraId="08E618F7" w14:textId="77777777" w:rsidR="007E3FB6" w:rsidRDefault="002F150C">
      <w:pPr>
        <w:pStyle w:val="Ttulo6"/>
      </w:pPr>
      <w:r>
        <w:t>Tcp Options</w:t>
      </w:r>
    </w:p>
    <w:p w14:paraId="7E58845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8828D1" w14:textId="77777777">
        <w:tc>
          <w:tcPr>
            <w:tcW w:w="4819" w:type="dxa"/>
            <w:shd w:val="clear" w:color="auto" w:fill="000000"/>
          </w:tcPr>
          <w:p w14:paraId="24D9B17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79A3A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359FFA" w14:textId="77777777">
        <w:tc>
          <w:tcPr>
            <w:tcW w:w="4819" w:type="dxa"/>
          </w:tcPr>
          <w:p w14:paraId="2192AA0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29188B1" w14:textId="77777777" w:rsidR="007E3FB6" w:rsidRDefault="002F150C">
            <w:r>
              <w:t xml:space="preserve"> undefined </w:t>
            </w:r>
          </w:p>
        </w:tc>
      </w:tr>
      <w:tr w:rsidR="007E3FB6" w14:paraId="5D80175C" w14:textId="77777777">
        <w:tc>
          <w:tcPr>
            <w:tcW w:w="4819" w:type="dxa"/>
          </w:tcPr>
          <w:p w14:paraId="4847241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C3F8FE4" w14:textId="77777777" w:rsidR="007E3FB6" w:rsidRDefault="002F150C">
            <w:r>
              <w:t xml:space="preserve"> undefined </w:t>
            </w:r>
          </w:p>
        </w:tc>
      </w:tr>
    </w:tbl>
    <w:p w14:paraId="160D163E" w14:textId="77777777" w:rsidR="007E3FB6" w:rsidRDefault="007E3FB6">
      <w:pPr>
        <w:spacing w:after="40"/>
        <w:jc w:val="both"/>
      </w:pPr>
    </w:p>
    <w:p w14:paraId="0F1AF8A1" w14:textId="77777777" w:rsidR="007E3FB6" w:rsidRDefault="007E3FB6">
      <w:pPr>
        <w:spacing w:after="40"/>
        <w:jc w:val="both"/>
      </w:pPr>
    </w:p>
    <w:p w14:paraId="18C1037F" w14:textId="77777777" w:rsidR="007E3FB6" w:rsidRDefault="007E3FB6">
      <w:pPr>
        <w:spacing w:after="40"/>
        <w:jc w:val="both"/>
      </w:pPr>
    </w:p>
    <w:p w14:paraId="3FAFCBCB" w14:textId="77777777" w:rsidR="007E3FB6" w:rsidRDefault="002F150C">
      <w:pPr>
        <w:spacing w:after="40"/>
        <w:jc w:val="both"/>
      </w:pPr>
      <w:r>
        <w:t xml:space="preserve">    </w:t>
      </w:r>
    </w:p>
    <w:p w14:paraId="562A0E7A" w14:textId="77777777" w:rsidR="007E3FB6" w:rsidRDefault="002F150C">
      <w:pPr>
        <w:pStyle w:val="Ttulo5"/>
      </w:pPr>
      <w:r>
        <w:t>Egress Security Rules</w:t>
      </w:r>
    </w:p>
    <w:p w14:paraId="267A2F1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2973DE" w14:textId="77777777">
        <w:tc>
          <w:tcPr>
            <w:tcW w:w="4819" w:type="dxa"/>
            <w:shd w:val="clear" w:color="auto" w:fill="000000"/>
          </w:tcPr>
          <w:p w14:paraId="386D7E3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B8FDD4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E2018F" w14:textId="77777777">
        <w:tc>
          <w:tcPr>
            <w:tcW w:w="4819" w:type="dxa"/>
          </w:tcPr>
          <w:p w14:paraId="064EDB8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A486F49" w14:textId="77777777" w:rsidR="007E3FB6" w:rsidRDefault="002F150C">
            <w:r>
              <w:t xml:space="preserve"> undefined </w:t>
            </w:r>
          </w:p>
        </w:tc>
      </w:tr>
      <w:tr w:rsidR="007E3FB6" w14:paraId="3FC3732C" w14:textId="77777777">
        <w:tc>
          <w:tcPr>
            <w:tcW w:w="4819" w:type="dxa"/>
          </w:tcPr>
          <w:p w14:paraId="6462B412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9A310AC" w14:textId="77777777" w:rsidR="007E3FB6" w:rsidRDefault="002F150C">
            <w:r>
              <w:t xml:space="preserve"> 172.28.102.0/24 </w:t>
            </w:r>
          </w:p>
        </w:tc>
      </w:tr>
      <w:tr w:rsidR="007E3FB6" w14:paraId="3A7C2CED" w14:textId="77777777">
        <w:tc>
          <w:tcPr>
            <w:tcW w:w="4819" w:type="dxa"/>
          </w:tcPr>
          <w:p w14:paraId="48262CE9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B95BCE2" w14:textId="77777777" w:rsidR="007E3FB6" w:rsidRDefault="002F150C">
            <w:r>
              <w:t xml:space="preserve"> CIDR_BLOCK </w:t>
            </w:r>
          </w:p>
        </w:tc>
      </w:tr>
      <w:tr w:rsidR="007E3FB6" w14:paraId="51ECCA00" w14:textId="77777777">
        <w:tc>
          <w:tcPr>
            <w:tcW w:w="4819" w:type="dxa"/>
          </w:tcPr>
          <w:p w14:paraId="48D45FA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6659409" w14:textId="77777777" w:rsidR="007E3FB6" w:rsidRDefault="002F150C">
            <w:r>
              <w:t xml:space="preserve"> 6 </w:t>
            </w:r>
          </w:p>
        </w:tc>
      </w:tr>
      <w:tr w:rsidR="007E3FB6" w14:paraId="4B7B5515" w14:textId="77777777">
        <w:tc>
          <w:tcPr>
            <w:tcW w:w="4819" w:type="dxa"/>
          </w:tcPr>
          <w:p w14:paraId="040E4CB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3A13BAE" w14:textId="77777777" w:rsidR="007E3FB6" w:rsidRDefault="007E3FB6"/>
        </w:tc>
      </w:tr>
    </w:tbl>
    <w:p w14:paraId="557BDC6C" w14:textId="77777777" w:rsidR="007E3FB6" w:rsidRDefault="007E3FB6">
      <w:pPr>
        <w:spacing w:after="40"/>
        <w:jc w:val="both"/>
      </w:pPr>
    </w:p>
    <w:p w14:paraId="0BC3F441" w14:textId="77777777" w:rsidR="007E3FB6" w:rsidRDefault="007E3FB6">
      <w:pPr>
        <w:spacing w:after="40"/>
        <w:jc w:val="both"/>
      </w:pPr>
    </w:p>
    <w:p w14:paraId="777E0CFE" w14:textId="77777777" w:rsidR="007E3FB6" w:rsidRDefault="002F150C">
      <w:pPr>
        <w:spacing w:after="40"/>
        <w:jc w:val="both"/>
      </w:pPr>
      <w:r>
        <w:t xml:space="preserve">    </w:t>
      </w:r>
    </w:p>
    <w:p w14:paraId="39C572FF" w14:textId="77777777" w:rsidR="007E3FB6" w:rsidRDefault="002F150C">
      <w:pPr>
        <w:pStyle w:val="Ttulo6"/>
      </w:pPr>
      <w:r>
        <w:t>Tcp Options</w:t>
      </w:r>
    </w:p>
    <w:p w14:paraId="66D96AE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A8C5CF" w14:textId="77777777">
        <w:tc>
          <w:tcPr>
            <w:tcW w:w="4819" w:type="dxa"/>
            <w:shd w:val="clear" w:color="auto" w:fill="000000"/>
          </w:tcPr>
          <w:p w14:paraId="3DE686E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FD1BF6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18FE08" w14:textId="77777777">
        <w:tc>
          <w:tcPr>
            <w:tcW w:w="4819" w:type="dxa"/>
          </w:tcPr>
          <w:p w14:paraId="31B9658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0799369" w14:textId="77777777" w:rsidR="007E3FB6" w:rsidRDefault="002F150C">
            <w:r>
              <w:t xml:space="preserve"> undefined </w:t>
            </w:r>
          </w:p>
        </w:tc>
      </w:tr>
      <w:tr w:rsidR="007E3FB6" w14:paraId="2D2F6F5D" w14:textId="77777777">
        <w:tc>
          <w:tcPr>
            <w:tcW w:w="4819" w:type="dxa"/>
          </w:tcPr>
          <w:p w14:paraId="30D65F69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B170534" w14:textId="77777777" w:rsidR="007E3FB6" w:rsidRDefault="002F150C">
            <w:r>
              <w:t xml:space="preserve"> undefined </w:t>
            </w:r>
          </w:p>
        </w:tc>
      </w:tr>
    </w:tbl>
    <w:p w14:paraId="0FD0039A" w14:textId="77777777" w:rsidR="007E3FB6" w:rsidRDefault="007E3FB6">
      <w:pPr>
        <w:spacing w:after="40"/>
        <w:jc w:val="both"/>
      </w:pPr>
    </w:p>
    <w:p w14:paraId="3A26E2FE" w14:textId="77777777" w:rsidR="007E3FB6" w:rsidRDefault="007E3FB6">
      <w:pPr>
        <w:spacing w:after="40"/>
        <w:jc w:val="both"/>
      </w:pPr>
    </w:p>
    <w:p w14:paraId="00DEFF06" w14:textId="77777777" w:rsidR="007E3FB6" w:rsidRDefault="007E3FB6">
      <w:pPr>
        <w:spacing w:after="40"/>
        <w:jc w:val="both"/>
      </w:pPr>
    </w:p>
    <w:p w14:paraId="05EA2701" w14:textId="77777777" w:rsidR="007E3FB6" w:rsidRDefault="002F150C">
      <w:pPr>
        <w:spacing w:after="40"/>
        <w:jc w:val="both"/>
      </w:pPr>
      <w:r>
        <w:t xml:space="preserve">    </w:t>
      </w:r>
    </w:p>
    <w:p w14:paraId="02E71015" w14:textId="77777777" w:rsidR="007E3FB6" w:rsidRDefault="002F150C">
      <w:pPr>
        <w:pStyle w:val="Ttulo5"/>
      </w:pPr>
      <w:r>
        <w:t>Egress Security Rules</w:t>
      </w:r>
    </w:p>
    <w:p w14:paraId="7560B5D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802CCD8" w14:textId="77777777">
        <w:tc>
          <w:tcPr>
            <w:tcW w:w="4819" w:type="dxa"/>
            <w:shd w:val="clear" w:color="auto" w:fill="000000"/>
          </w:tcPr>
          <w:p w14:paraId="1A2E2E7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B878E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2CB2940" w14:textId="77777777">
        <w:tc>
          <w:tcPr>
            <w:tcW w:w="4819" w:type="dxa"/>
          </w:tcPr>
          <w:p w14:paraId="7E796AC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3028594" w14:textId="77777777" w:rsidR="007E3FB6" w:rsidRDefault="002F150C">
            <w:r>
              <w:t xml:space="preserve"> undefined </w:t>
            </w:r>
          </w:p>
        </w:tc>
      </w:tr>
      <w:tr w:rsidR="007E3FB6" w14:paraId="48BA0E7B" w14:textId="77777777">
        <w:tc>
          <w:tcPr>
            <w:tcW w:w="4819" w:type="dxa"/>
          </w:tcPr>
          <w:p w14:paraId="26FA55B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CB722AC" w14:textId="77777777" w:rsidR="007E3FB6" w:rsidRDefault="002F150C">
            <w:r>
              <w:t xml:space="preserve"> 172.28.112.0/20 </w:t>
            </w:r>
          </w:p>
        </w:tc>
      </w:tr>
      <w:tr w:rsidR="007E3FB6" w14:paraId="3AF93DC4" w14:textId="77777777">
        <w:tc>
          <w:tcPr>
            <w:tcW w:w="4819" w:type="dxa"/>
          </w:tcPr>
          <w:p w14:paraId="24CA510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093A3A2" w14:textId="77777777" w:rsidR="007E3FB6" w:rsidRDefault="002F150C">
            <w:r>
              <w:t xml:space="preserve"> CIDR_BLOCK </w:t>
            </w:r>
          </w:p>
        </w:tc>
      </w:tr>
      <w:tr w:rsidR="007E3FB6" w14:paraId="6904A01C" w14:textId="77777777">
        <w:tc>
          <w:tcPr>
            <w:tcW w:w="4819" w:type="dxa"/>
          </w:tcPr>
          <w:p w14:paraId="06C35FB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03C0125" w14:textId="77777777" w:rsidR="007E3FB6" w:rsidRDefault="002F150C">
            <w:r>
              <w:t xml:space="preserve"> 6 </w:t>
            </w:r>
          </w:p>
        </w:tc>
      </w:tr>
      <w:tr w:rsidR="007E3FB6" w14:paraId="3C766A9F" w14:textId="77777777">
        <w:tc>
          <w:tcPr>
            <w:tcW w:w="4819" w:type="dxa"/>
          </w:tcPr>
          <w:p w14:paraId="717F50C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C4BA143" w14:textId="77777777" w:rsidR="007E3FB6" w:rsidRDefault="007E3FB6"/>
        </w:tc>
      </w:tr>
    </w:tbl>
    <w:p w14:paraId="25E52317" w14:textId="77777777" w:rsidR="007E3FB6" w:rsidRDefault="007E3FB6">
      <w:pPr>
        <w:spacing w:after="40"/>
        <w:jc w:val="both"/>
      </w:pPr>
    </w:p>
    <w:p w14:paraId="627FEE36" w14:textId="77777777" w:rsidR="007E3FB6" w:rsidRDefault="007E3FB6">
      <w:pPr>
        <w:spacing w:after="40"/>
        <w:jc w:val="both"/>
      </w:pPr>
    </w:p>
    <w:p w14:paraId="60E28B0C" w14:textId="77777777" w:rsidR="007E3FB6" w:rsidRDefault="002F150C">
      <w:pPr>
        <w:spacing w:after="40"/>
        <w:jc w:val="both"/>
      </w:pPr>
      <w:r>
        <w:t xml:space="preserve">    </w:t>
      </w:r>
    </w:p>
    <w:p w14:paraId="6DFD27BE" w14:textId="77777777" w:rsidR="007E3FB6" w:rsidRDefault="002F150C">
      <w:pPr>
        <w:pStyle w:val="Ttulo6"/>
      </w:pPr>
      <w:r>
        <w:t>Tcp Options</w:t>
      </w:r>
    </w:p>
    <w:p w14:paraId="23EAA2C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33CD08" w14:textId="77777777">
        <w:tc>
          <w:tcPr>
            <w:tcW w:w="4819" w:type="dxa"/>
            <w:shd w:val="clear" w:color="auto" w:fill="000000"/>
          </w:tcPr>
          <w:p w14:paraId="7B74793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5A747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5C8F75" w14:textId="77777777">
        <w:tc>
          <w:tcPr>
            <w:tcW w:w="4819" w:type="dxa"/>
          </w:tcPr>
          <w:p w14:paraId="714D7BC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4927342" w14:textId="77777777" w:rsidR="007E3FB6" w:rsidRDefault="002F150C">
            <w:r>
              <w:t xml:space="preserve"> undefined </w:t>
            </w:r>
          </w:p>
        </w:tc>
      </w:tr>
      <w:tr w:rsidR="007E3FB6" w14:paraId="7D569879" w14:textId="77777777">
        <w:tc>
          <w:tcPr>
            <w:tcW w:w="4819" w:type="dxa"/>
          </w:tcPr>
          <w:p w14:paraId="16F8453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D84DE72" w14:textId="77777777" w:rsidR="007E3FB6" w:rsidRDefault="002F150C">
            <w:r>
              <w:t xml:space="preserve"> undefined </w:t>
            </w:r>
          </w:p>
        </w:tc>
      </w:tr>
    </w:tbl>
    <w:p w14:paraId="7E244AB8" w14:textId="77777777" w:rsidR="007E3FB6" w:rsidRDefault="007E3FB6">
      <w:pPr>
        <w:spacing w:after="40"/>
        <w:jc w:val="both"/>
      </w:pPr>
    </w:p>
    <w:p w14:paraId="51538348" w14:textId="77777777" w:rsidR="007E3FB6" w:rsidRDefault="007E3FB6">
      <w:pPr>
        <w:spacing w:after="40"/>
        <w:jc w:val="both"/>
      </w:pPr>
    </w:p>
    <w:p w14:paraId="0BE0468A" w14:textId="77777777" w:rsidR="007E3FB6" w:rsidRDefault="007E3FB6">
      <w:pPr>
        <w:spacing w:after="40"/>
        <w:jc w:val="both"/>
      </w:pPr>
    </w:p>
    <w:p w14:paraId="35FEC665" w14:textId="77777777" w:rsidR="007E3FB6" w:rsidRDefault="002F150C">
      <w:pPr>
        <w:spacing w:after="40"/>
        <w:jc w:val="both"/>
      </w:pPr>
      <w:r>
        <w:t xml:space="preserve">    </w:t>
      </w:r>
    </w:p>
    <w:p w14:paraId="0A0DD541" w14:textId="77777777" w:rsidR="007E3FB6" w:rsidRDefault="002F150C">
      <w:pPr>
        <w:pStyle w:val="Ttulo5"/>
      </w:pPr>
      <w:r>
        <w:t>Egress Security Rules</w:t>
      </w:r>
    </w:p>
    <w:p w14:paraId="4FBAD9C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9E92EF" w14:textId="77777777">
        <w:tc>
          <w:tcPr>
            <w:tcW w:w="4819" w:type="dxa"/>
            <w:shd w:val="clear" w:color="auto" w:fill="000000"/>
          </w:tcPr>
          <w:p w14:paraId="4E42A0B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1C16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56F64B" w14:textId="77777777">
        <w:tc>
          <w:tcPr>
            <w:tcW w:w="4819" w:type="dxa"/>
          </w:tcPr>
          <w:p w14:paraId="0377BB9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3632389" w14:textId="77777777" w:rsidR="007E3FB6" w:rsidRDefault="002F150C">
            <w:r>
              <w:t xml:space="preserve"> undefined </w:t>
            </w:r>
          </w:p>
        </w:tc>
      </w:tr>
      <w:tr w:rsidR="007E3FB6" w14:paraId="762719DA" w14:textId="77777777">
        <w:tc>
          <w:tcPr>
            <w:tcW w:w="4819" w:type="dxa"/>
          </w:tcPr>
          <w:p w14:paraId="7C336592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ACC996F" w14:textId="77777777" w:rsidR="007E3FB6" w:rsidRDefault="002F150C">
            <w:r>
              <w:t xml:space="preserve"> 172.28.112.0/20 </w:t>
            </w:r>
          </w:p>
        </w:tc>
      </w:tr>
      <w:tr w:rsidR="007E3FB6" w14:paraId="469178AF" w14:textId="77777777">
        <w:tc>
          <w:tcPr>
            <w:tcW w:w="4819" w:type="dxa"/>
          </w:tcPr>
          <w:p w14:paraId="5517BAED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A6B0452" w14:textId="77777777" w:rsidR="007E3FB6" w:rsidRDefault="002F150C">
            <w:r>
              <w:t xml:space="preserve"> CIDR_BLOCK </w:t>
            </w:r>
          </w:p>
        </w:tc>
      </w:tr>
      <w:tr w:rsidR="007E3FB6" w14:paraId="29109601" w14:textId="77777777">
        <w:tc>
          <w:tcPr>
            <w:tcW w:w="4819" w:type="dxa"/>
          </w:tcPr>
          <w:p w14:paraId="55CFA29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99CA271" w14:textId="77777777" w:rsidR="007E3FB6" w:rsidRDefault="002F150C">
            <w:r>
              <w:t xml:space="preserve"> 6 </w:t>
            </w:r>
          </w:p>
        </w:tc>
      </w:tr>
      <w:tr w:rsidR="007E3FB6" w14:paraId="5D68A740" w14:textId="77777777">
        <w:tc>
          <w:tcPr>
            <w:tcW w:w="4819" w:type="dxa"/>
          </w:tcPr>
          <w:p w14:paraId="7C576CB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0F3A0B2" w14:textId="77777777" w:rsidR="007E3FB6" w:rsidRDefault="007E3FB6"/>
        </w:tc>
      </w:tr>
    </w:tbl>
    <w:p w14:paraId="12E5333F" w14:textId="77777777" w:rsidR="007E3FB6" w:rsidRDefault="007E3FB6">
      <w:pPr>
        <w:spacing w:after="40"/>
        <w:jc w:val="both"/>
      </w:pPr>
    </w:p>
    <w:p w14:paraId="7DEBA810" w14:textId="77777777" w:rsidR="007E3FB6" w:rsidRDefault="007E3FB6">
      <w:pPr>
        <w:spacing w:after="40"/>
        <w:jc w:val="both"/>
      </w:pPr>
    </w:p>
    <w:p w14:paraId="549B6625" w14:textId="77777777" w:rsidR="007E3FB6" w:rsidRDefault="002F150C">
      <w:pPr>
        <w:spacing w:after="40"/>
        <w:jc w:val="both"/>
      </w:pPr>
      <w:r>
        <w:t xml:space="preserve">    </w:t>
      </w:r>
    </w:p>
    <w:p w14:paraId="68AA8EDA" w14:textId="77777777" w:rsidR="007E3FB6" w:rsidRDefault="002F150C">
      <w:pPr>
        <w:pStyle w:val="Ttulo6"/>
      </w:pPr>
      <w:r>
        <w:t>Tcp Options</w:t>
      </w:r>
    </w:p>
    <w:p w14:paraId="7237333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16DC23" w14:textId="77777777">
        <w:tc>
          <w:tcPr>
            <w:tcW w:w="4819" w:type="dxa"/>
            <w:shd w:val="clear" w:color="auto" w:fill="000000"/>
          </w:tcPr>
          <w:p w14:paraId="4AB5702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D9D06B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AB2542" w14:textId="77777777">
        <w:tc>
          <w:tcPr>
            <w:tcW w:w="4819" w:type="dxa"/>
          </w:tcPr>
          <w:p w14:paraId="1408262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7AB5366" w14:textId="77777777" w:rsidR="007E3FB6" w:rsidRDefault="002F150C">
            <w:r>
              <w:t xml:space="preserve"> undefined </w:t>
            </w:r>
          </w:p>
        </w:tc>
      </w:tr>
      <w:tr w:rsidR="007E3FB6" w14:paraId="2C3A61EC" w14:textId="77777777">
        <w:tc>
          <w:tcPr>
            <w:tcW w:w="4819" w:type="dxa"/>
          </w:tcPr>
          <w:p w14:paraId="1AC1071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A3A5E23" w14:textId="77777777" w:rsidR="007E3FB6" w:rsidRDefault="002F150C">
            <w:r>
              <w:t xml:space="preserve"> undefined </w:t>
            </w:r>
          </w:p>
        </w:tc>
      </w:tr>
    </w:tbl>
    <w:p w14:paraId="56CB624A" w14:textId="77777777" w:rsidR="007E3FB6" w:rsidRDefault="007E3FB6">
      <w:pPr>
        <w:spacing w:after="40"/>
        <w:jc w:val="both"/>
      </w:pPr>
    </w:p>
    <w:p w14:paraId="53869CA1" w14:textId="77777777" w:rsidR="007E3FB6" w:rsidRDefault="007E3FB6">
      <w:pPr>
        <w:spacing w:after="40"/>
        <w:jc w:val="both"/>
      </w:pPr>
    </w:p>
    <w:p w14:paraId="6E33ADF8" w14:textId="77777777" w:rsidR="007E3FB6" w:rsidRDefault="007E3FB6">
      <w:pPr>
        <w:spacing w:after="40"/>
        <w:jc w:val="both"/>
      </w:pPr>
    </w:p>
    <w:p w14:paraId="4FA5E8FF" w14:textId="77777777" w:rsidR="007E3FB6" w:rsidRDefault="002F150C">
      <w:pPr>
        <w:spacing w:after="40"/>
        <w:jc w:val="both"/>
      </w:pPr>
      <w:r>
        <w:t xml:space="preserve">    </w:t>
      </w:r>
    </w:p>
    <w:p w14:paraId="2AE859AD" w14:textId="77777777" w:rsidR="007E3FB6" w:rsidRDefault="002F150C">
      <w:pPr>
        <w:pStyle w:val="Ttulo5"/>
      </w:pPr>
      <w:r>
        <w:t>Egress Security Rules</w:t>
      </w:r>
    </w:p>
    <w:p w14:paraId="2EC50FE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EB1634" w14:textId="77777777">
        <w:tc>
          <w:tcPr>
            <w:tcW w:w="4819" w:type="dxa"/>
            <w:shd w:val="clear" w:color="auto" w:fill="000000"/>
          </w:tcPr>
          <w:p w14:paraId="5900B4E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29493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47E430" w14:textId="77777777">
        <w:tc>
          <w:tcPr>
            <w:tcW w:w="4819" w:type="dxa"/>
          </w:tcPr>
          <w:p w14:paraId="5ABFA47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514CEA3" w14:textId="77777777" w:rsidR="007E3FB6" w:rsidRDefault="002F150C">
            <w:r>
              <w:t xml:space="preserve"> undefined </w:t>
            </w:r>
          </w:p>
        </w:tc>
      </w:tr>
      <w:tr w:rsidR="007E3FB6" w14:paraId="3390F2FA" w14:textId="77777777">
        <w:tc>
          <w:tcPr>
            <w:tcW w:w="4819" w:type="dxa"/>
          </w:tcPr>
          <w:p w14:paraId="0309B5EC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694BFDB" w14:textId="77777777" w:rsidR="007E3FB6" w:rsidRDefault="002F150C">
            <w:r>
              <w:t xml:space="preserve"> 172.28.112.0/20 </w:t>
            </w:r>
          </w:p>
        </w:tc>
      </w:tr>
      <w:tr w:rsidR="007E3FB6" w14:paraId="58AA85D0" w14:textId="77777777">
        <w:tc>
          <w:tcPr>
            <w:tcW w:w="4819" w:type="dxa"/>
          </w:tcPr>
          <w:p w14:paraId="5AC63710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13B3D47" w14:textId="77777777" w:rsidR="007E3FB6" w:rsidRDefault="002F150C">
            <w:r>
              <w:t xml:space="preserve"> CIDR_BLOCK </w:t>
            </w:r>
          </w:p>
        </w:tc>
      </w:tr>
      <w:tr w:rsidR="007E3FB6" w14:paraId="305DA02B" w14:textId="77777777">
        <w:tc>
          <w:tcPr>
            <w:tcW w:w="4819" w:type="dxa"/>
          </w:tcPr>
          <w:p w14:paraId="20DC5F2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13BDB6C" w14:textId="77777777" w:rsidR="007E3FB6" w:rsidRDefault="002F150C">
            <w:r>
              <w:t xml:space="preserve"> 6 </w:t>
            </w:r>
          </w:p>
        </w:tc>
      </w:tr>
      <w:tr w:rsidR="007E3FB6" w14:paraId="06AAE1E0" w14:textId="77777777">
        <w:tc>
          <w:tcPr>
            <w:tcW w:w="4819" w:type="dxa"/>
          </w:tcPr>
          <w:p w14:paraId="12D6549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378A6FC" w14:textId="77777777" w:rsidR="007E3FB6" w:rsidRDefault="007E3FB6"/>
        </w:tc>
      </w:tr>
    </w:tbl>
    <w:p w14:paraId="64A7F70F" w14:textId="77777777" w:rsidR="007E3FB6" w:rsidRDefault="007E3FB6">
      <w:pPr>
        <w:spacing w:after="40"/>
        <w:jc w:val="both"/>
      </w:pPr>
    </w:p>
    <w:p w14:paraId="1ABDEC7E" w14:textId="77777777" w:rsidR="007E3FB6" w:rsidRDefault="007E3FB6">
      <w:pPr>
        <w:spacing w:after="40"/>
        <w:jc w:val="both"/>
      </w:pPr>
    </w:p>
    <w:p w14:paraId="032662C9" w14:textId="77777777" w:rsidR="007E3FB6" w:rsidRDefault="002F150C">
      <w:pPr>
        <w:spacing w:after="40"/>
        <w:jc w:val="both"/>
      </w:pPr>
      <w:r>
        <w:t xml:space="preserve">    </w:t>
      </w:r>
    </w:p>
    <w:p w14:paraId="72A877A8" w14:textId="77777777" w:rsidR="007E3FB6" w:rsidRDefault="002F150C">
      <w:pPr>
        <w:pStyle w:val="Ttulo6"/>
      </w:pPr>
      <w:r>
        <w:t xml:space="preserve">Tcp </w:t>
      </w:r>
      <w:r>
        <w:t>Options</w:t>
      </w:r>
    </w:p>
    <w:p w14:paraId="4403628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0EA51CB" w14:textId="77777777">
        <w:tc>
          <w:tcPr>
            <w:tcW w:w="4819" w:type="dxa"/>
            <w:shd w:val="clear" w:color="auto" w:fill="000000"/>
          </w:tcPr>
          <w:p w14:paraId="50E8384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C4B89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C49089" w14:textId="77777777">
        <w:tc>
          <w:tcPr>
            <w:tcW w:w="4819" w:type="dxa"/>
          </w:tcPr>
          <w:p w14:paraId="4850C9F6" w14:textId="77777777" w:rsidR="007E3FB6" w:rsidRDefault="002F150C">
            <w:r>
              <w:lastRenderedPageBreak/>
              <w:t xml:space="preserve"> Max </w:t>
            </w:r>
          </w:p>
        </w:tc>
        <w:tc>
          <w:tcPr>
            <w:tcW w:w="4819" w:type="dxa"/>
          </w:tcPr>
          <w:p w14:paraId="5E60CDD0" w14:textId="77777777" w:rsidR="007E3FB6" w:rsidRDefault="002F150C">
            <w:r>
              <w:t xml:space="preserve"> undefined </w:t>
            </w:r>
          </w:p>
        </w:tc>
      </w:tr>
      <w:tr w:rsidR="007E3FB6" w14:paraId="47CCFCAE" w14:textId="77777777">
        <w:tc>
          <w:tcPr>
            <w:tcW w:w="4819" w:type="dxa"/>
          </w:tcPr>
          <w:p w14:paraId="09E9A7C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3D6F049" w14:textId="77777777" w:rsidR="007E3FB6" w:rsidRDefault="002F150C">
            <w:r>
              <w:t xml:space="preserve"> undefined </w:t>
            </w:r>
          </w:p>
        </w:tc>
      </w:tr>
    </w:tbl>
    <w:p w14:paraId="1E068916" w14:textId="77777777" w:rsidR="007E3FB6" w:rsidRDefault="007E3FB6">
      <w:pPr>
        <w:spacing w:after="40"/>
        <w:jc w:val="both"/>
      </w:pPr>
    </w:p>
    <w:p w14:paraId="7BC5DDB7" w14:textId="77777777" w:rsidR="007E3FB6" w:rsidRDefault="007E3FB6">
      <w:pPr>
        <w:spacing w:after="40"/>
        <w:jc w:val="both"/>
      </w:pPr>
    </w:p>
    <w:p w14:paraId="70D7B5AE" w14:textId="77777777" w:rsidR="007E3FB6" w:rsidRDefault="007E3FB6">
      <w:pPr>
        <w:spacing w:after="40"/>
        <w:jc w:val="both"/>
      </w:pPr>
    </w:p>
    <w:p w14:paraId="1E61CC53" w14:textId="77777777" w:rsidR="007E3FB6" w:rsidRDefault="002F150C">
      <w:pPr>
        <w:spacing w:after="40"/>
        <w:jc w:val="both"/>
      </w:pPr>
      <w:r>
        <w:t xml:space="preserve">    </w:t>
      </w:r>
    </w:p>
    <w:p w14:paraId="28E84639" w14:textId="77777777" w:rsidR="007E3FB6" w:rsidRDefault="002F150C">
      <w:pPr>
        <w:pStyle w:val="Ttulo5"/>
      </w:pPr>
      <w:r>
        <w:t>Egress Security Rules</w:t>
      </w:r>
    </w:p>
    <w:p w14:paraId="71DAC9C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76F08F" w14:textId="77777777">
        <w:tc>
          <w:tcPr>
            <w:tcW w:w="4819" w:type="dxa"/>
            <w:shd w:val="clear" w:color="auto" w:fill="000000"/>
          </w:tcPr>
          <w:p w14:paraId="717BC5A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45AD3A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70AD6B" w14:textId="77777777">
        <w:tc>
          <w:tcPr>
            <w:tcW w:w="4819" w:type="dxa"/>
          </w:tcPr>
          <w:p w14:paraId="3CF7629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98DD6A7" w14:textId="77777777" w:rsidR="007E3FB6" w:rsidRDefault="002F150C">
            <w:r>
              <w:t xml:space="preserve"> undefined </w:t>
            </w:r>
          </w:p>
        </w:tc>
      </w:tr>
      <w:tr w:rsidR="007E3FB6" w14:paraId="133B1046" w14:textId="77777777">
        <w:tc>
          <w:tcPr>
            <w:tcW w:w="4819" w:type="dxa"/>
          </w:tcPr>
          <w:p w14:paraId="6AB9B94F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2070AED" w14:textId="77777777" w:rsidR="007E3FB6" w:rsidRDefault="002F150C">
            <w:r>
              <w:t xml:space="preserve"> 172.28.112.0/20 </w:t>
            </w:r>
          </w:p>
        </w:tc>
      </w:tr>
      <w:tr w:rsidR="007E3FB6" w14:paraId="3E5A7162" w14:textId="77777777">
        <w:tc>
          <w:tcPr>
            <w:tcW w:w="4819" w:type="dxa"/>
          </w:tcPr>
          <w:p w14:paraId="5BEC0FBD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A24BC5A" w14:textId="77777777" w:rsidR="007E3FB6" w:rsidRDefault="002F150C">
            <w:r>
              <w:t xml:space="preserve"> CIDR_BLOCK </w:t>
            </w:r>
          </w:p>
        </w:tc>
      </w:tr>
      <w:tr w:rsidR="007E3FB6" w14:paraId="4C4AEB43" w14:textId="77777777">
        <w:tc>
          <w:tcPr>
            <w:tcW w:w="4819" w:type="dxa"/>
          </w:tcPr>
          <w:p w14:paraId="2EBC884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1C4F72B" w14:textId="77777777" w:rsidR="007E3FB6" w:rsidRDefault="002F150C">
            <w:r>
              <w:t xml:space="preserve"> 6 </w:t>
            </w:r>
          </w:p>
        </w:tc>
      </w:tr>
      <w:tr w:rsidR="007E3FB6" w14:paraId="1EBCD274" w14:textId="77777777">
        <w:tc>
          <w:tcPr>
            <w:tcW w:w="4819" w:type="dxa"/>
          </w:tcPr>
          <w:p w14:paraId="71303D7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2B39736" w14:textId="77777777" w:rsidR="007E3FB6" w:rsidRDefault="007E3FB6"/>
        </w:tc>
      </w:tr>
    </w:tbl>
    <w:p w14:paraId="4CE26BD4" w14:textId="77777777" w:rsidR="007E3FB6" w:rsidRDefault="007E3FB6">
      <w:pPr>
        <w:spacing w:after="40"/>
        <w:jc w:val="both"/>
      </w:pPr>
    </w:p>
    <w:p w14:paraId="254F8CFE" w14:textId="77777777" w:rsidR="007E3FB6" w:rsidRDefault="007E3FB6">
      <w:pPr>
        <w:spacing w:after="40"/>
        <w:jc w:val="both"/>
      </w:pPr>
    </w:p>
    <w:p w14:paraId="77E0B21B" w14:textId="77777777" w:rsidR="007E3FB6" w:rsidRDefault="002F150C">
      <w:pPr>
        <w:spacing w:after="40"/>
        <w:jc w:val="both"/>
      </w:pPr>
      <w:r>
        <w:t xml:space="preserve">    </w:t>
      </w:r>
    </w:p>
    <w:p w14:paraId="021D9ABE" w14:textId="77777777" w:rsidR="007E3FB6" w:rsidRDefault="002F150C">
      <w:pPr>
        <w:pStyle w:val="Ttulo6"/>
      </w:pPr>
      <w:r>
        <w:t>Tcp Options</w:t>
      </w:r>
    </w:p>
    <w:p w14:paraId="44C611E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BDAA54" w14:textId="77777777">
        <w:tc>
          <w:tcPr>
            <w:tcW w:w="4819" w:type="dxa"/>
            <w:shd w:val="clear" w:color="auto" w:fill="000000"/>
          </w:tcPr>
          <w:p w14:paraId="7DA9FBE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D3198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0178EA" w14:textId="77777777">
        <w:tc>
          <w:tcPr>
            <w:tcW w:w="4819" w:type="dxa"/>
          </w:tcPr>
          <w:p w14:paraId="713C5BB6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397576B" w14:textId="77777777" w:rsidR="007E3FB6" w:rsidRDefault="002F150C">
            <w:r>
              <w:t xml:space="preserve"> undefined </w:t>
            </w:r>
          </w:p>
        </w:tc>
      </w:tr>
      <w:tr w:rsidR="007E3FB6" w14:paraId="6258D32D" w14:textId="77777777">
        <w:tc>
          <w:tcPr>
            <w:tcW w:w="4819" w:type="dxa"/>
          </w:tcPr>
          <w:p w14:paraId="6388891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7FF25C6" w14:textId="77777777" w:rsidR="007E3FB6" w:rsidRDefault="002F150C">
            <w:r>
              <w:t xml:space="preserve"> undefined </w:t>
            </w:r>
          </w:p>
        </w:tc>
      </w:tr>
    </w:tbl>
    <w:p w14:paraId="04AA52AC" w14:textId="77777777" w:rsidR="007E3FB6" w:rsidRDefault="007E3FB6">
      <w:pPr>
        <w:spacing w:after="40"/>
        <w:jc w:val="both"/>
      </w:pPr>
    </w:p>
    <w:p w14:paraId="1532447D" w14:textId="77777777" w:rsidR="007E3FB6" w:rsidRDefault="007E3FB6">
      <w:pPr>
        <w:spacing w:after="40"/>
        <w:jc w:val="both"/>
      </w:pPr>
    </w:p>
    <w:p w14:paraId="447A2522" w14:textId="77777777" w:rsidR="007E3FB6" w:rsidRDefault="007E3FB6">
      <w:pPr>
        <w:spacing w:after="40"/>
        <w:jc w:val="both"/>
      </w:pPr>
    </w:p>
    <w:p w14:paraId="1CEF6C42" w14:textId="77777777" w:rsidR="007E3FB6" w:rsidRDefault="002F150C">
      <w:pPr>
        <w:spacing w:after="40"/>
        <w:jc w:val="both"/>
      </w:pPr>
      <w:r>
        <w:t xml:space="preserve">    </w:t>
      </w:r>
    </w:p>
    <w:p w14:paraId="2818F0D3" w14:textId="77777777" w:rsidR="007E3FB6" w:rsidRDefault="002F150C">
      <w:pPr>
        <w:pStyle w:val="Ttulo5"/>
      </w:pPr>
      <w:r>
        <w:t>Egress Security Rules</w:t>
      </w:r>
    </w:p>
    <w:p w14:paraId="5FDBA81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876650D" w14:textId="77777777">
        <w:tc>
          <w:tcPr>
            <w:tcW w:w="4819" w:type="dxa"/>
            <w:shd w:val="clear" w:color="auto" w:fill="000000"/>
          </w:tcPr>
          <w:p w14:paraId="08CD5C1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52CC5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3B1BC8" w14:textId="77777777">
        <w:tc>
          <w:tcPr>
            <w:tcW w:w="4819" w:type="dxa"/>
          </w:tcPr>
          <w:p w14:paraId="410F5AB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5182B20" w14:textId="77777777" w:rsidR="007E3FB6" w:rsidRDefault="002F150C">
            <w:r>
              <w:t xml:space="preserve"> undefined </w:t>
            </w:r>
          </w:p>
        </w:tc>
      </w:tr>
      <w:tr w:rsidR="007E3FB6" w14:paraId="5F096BF8" w14:textId="77777777">
        <w:tc>
          <w:tcPr>
            <w:tcW w:w="4819" w:type="dxa"/>
          </w:tcPr>
          <w:p w14:paraId="75A58120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9578EAD" w14:textId="77777777" w:rsidR="007E3FB6" w:rsidRDefault="002F150C">
            <w:r>
              <w:t xml:space="preserve"> 172.28.112.0/20 </w:t>
            </w:r>
          </w:p>
        </w:tc>
      </w:tr>
      <w:tr w:rsidR="007E3FB6" w14:paraId="47A57467" w14:textId="77777777">
        <w:tc>
          <w:tcPr>
            <w:tcW w:w="4819" w:type="dxa"/>
          </w:tcPr>
          <w:p w14:paraId="0780033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508A4C1" w14:textId="77777777" w:rsidR="007E3FB6" w:rsidRDefault="002F150C">
            <w:r>
              <w:t xml:space="preserve"> CIDR_BLOCK </w:t>
            </w:r>
          </w:p>
        </w:tc>
      </w:tr>
      <w:tr w:rsidR="007E3FB6" w14:paraId="0B0534F2" w14:textId="77777777">
        <w:tc>
          <w:tcPr>
            <w:tcW w:w="4819" w:type="dxa"/>
          </w:tcPr>
          <w:p w14:paraId="316F69A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A3554DC" w14:textId="77777777" w:rsidR="007E3FB6" w:rsidRDefault="002F150C">
            <w:r>
              <w:t xml:space="preserve"> 6 </w:t>
            </w:r>
          </w:p>
        </w:tc>
      </w:tr>
      <w:tr w:rsidR="007E3FB6" w14:paraId="67700798" w14:textId="77777777">
        <w:tc>
          <w:tcPr>
            <w:tcW w:w="4819" w:type="dxa"/>
          </w:tcPr>
          <w:p w14:paraId="61CCE42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C59ADDF" w14:textId="77777777" w:rsidR="007E3FB6" w:rsidRDefault="007E3FB6"/>
        </w:tc>
      </w:tr>
    </w:tbl>
    <w:p w14:paraId="4FE04C47" w14:textId="77777777" w:rsidR="007E3FB6" w:rsidRDefault="007E3FB6">
      <w:pPr>
        <w:spacing w:after="40"/>
        <w:jc w:val="both"/>
      </w:pPr>
    </w:p>
    <w:p w14:paraId="6ADB1582" w14:textId="77777777" w:rsidR="007E3FB6" w:rsidRDefault="007E3FB6">
      <w:pPr>
        <w:spacing w:after="40"/>
        <w:jc w:val="both"/>
      </w:pPr>
    </w:p>
    <w:p w14:paraId="71D514A2" w14:textId="77777777" w:rsidR="007E3FB6" w:rsidRDefault="002F150C">
      <w:pPr>
        <w:spacing w:after="40"/>
        <w:jc w:val="both"/>
      </w:pPr>
      <w:r>
        <w:t xml:space="preserve">    </w:t>
      </w:r>
    </w:p>
    <w:p w14:paraId="16858729" w14:textId="77777777" w:rsidR="007E3FB6" w:rsidRDefault="002F150C">
      <w:pPr>
        <w:pStyle w:val="Ttulo6"/>
      </w:pPr>
      <w:r>
        <w:t>Tcp Options</w:t>
      </w:r>
    </w:p>
    <w:p w14:paraId="1B9EF08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AE0825" w14:textId="77777777">
        <w:tc>
          <w:tcPr>
            <w:tcW w:w="4819" w:type="dxa"/>
            <w:shd w:val="clear" w:color="auto" w:fill="000000"/>
          </w:tcPr>
          <w:p w14:paraId="3B7F6E6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BC023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B387B5" w14:textId="77777777">
        <w:tc>
          <w:tcPr>
            <w:tcW w:w="4819" w:type="dxa"/>
          </w:tcPr>
          <w:p w14:paraId="2C7B3933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E4E377E" w14:textId="77777777" w:rsidR="007E3FB6" w:rsidRDefault="002F150C">
            <w:r>
              <w:t xml:space="preserve"> undefined </w:t>
            </w:r>
          </w:p>
        </w:tc>
      </w:tr>
      <w:tr w:rsidR="007E3FB6" w14:paraId="1C2555BD" w14:textId="77777777">
        <w:tc>
          <w:tcPr>
            <w:tcW w:w="4819" w:type="dxa"/>
          </w:tcPr>
          <w:p w14:paraId="276A07A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9B4E797" w14:textId="77777777" w:rsidR="007E3FB6" w:rsidRDefault="002F150C">
            <w:r>
              <w:t xml:space="preserve"> undefined </w:t>
            </w:r>
          </w:p>
        </w:tc>
      </w:tr>
    </w:tbl>
    <w:p w14:paraId="5F56EAE1" w14:textId="77777777" w:rsidR="007E3FB6" w:rsidRDefault="007E3FB6">
      <w:pPr>
        <w:spacing w:after="40"/>
        <w:jc w:val="both"/>
      </w:pPr>
    </w:p>
    <w:p w14:paraId="247DB4EC" w14:textId="77777777" w:rsidR="007E3FB6" w:rsidRDefault="007E3FB6">
      <w:pPr>
        <w:spacing w:after="40"/>
        <w:jc w:val="both"/>
      </w:pPr>
    </w:p>
    <w:p w14:paraId="05928CE4" w14:textId="77777777" w:rsidR="007E3FB6" w:rsidRDefault="007E3FB6">
      <w:pPr>
        <w:spacing w:after="40"/>
        <w:jc w:val="both"/>
      </w:pPr>
    </w:p>
    <w:p w14:paraId="6233C16C" w14:textId="77777777" w:rsidR="007E3FB6" w:rsidRDefault="002F150C">
      <w:pPr>
        <w:spacing w:after="40"/>
        <w:jc w:val="both"/>
      </w:pPr>
      <w:r>
        <w:t xml:space="preserve">    </w:t>
      </w:r>
    </w:p>
    <w:p w14:paraId="769027B8" w14:textId="77777777" w:rsidR="007E3FB6" w:rsidRDefault="002F150C">
      <w:pPr>
        <w:pStyle w:val="Ttulo5"/>
      </w:pPr>
      <w:r>
        <w:lastRenderedPageBreak/>
        <w:t>Egress Security Rules</w:t>
      </w:r>
    </w:p>
    <w:p w14:paraId="1350B5B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078B55" w14:textId="77777777">
        <w:tc>
          <w:tcPr>
            <w:tcW w:w="4819" w:type="dxa"/>
            <w:shd w:val="clear" w:color="auto" w:fill="000000"/>
          </w:tcPr>
          <w:p w14:paraId="1A58926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F4B66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5C0647" w14:textId="77777777">
        <w:tc>
          <w:tcPr>
            <w:tcW w:w="4819" w:type="dxa"/>
          </w:tcPr>
          <w:p w14:paraId="6978E88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E7DB37F" w14:textId="77777777" w:rsidR="007E3FB6" w:rsidRDefault="002F150C">
            <w:r>
              <w:t xml:space="preserve"> undefined </w:t>
            </w:r>
          </w:p>
        </w:tc>
      </w:tr>
      <w:tr w:rsidR="007E3FB6" w14:paraId="609897C3" w14:textId="77777777">
        <w:tc>
          <w:tcPr>
            <w:tcW w:w="4819" w:type="dxa"/>
          </w:tcPr>
          <w:p w14:paraId="40697DED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A10C66A" w14:textId="77777777" w:rsidR="007E3FB6" w:rsidRDefault="002F150C">
            <w:r>
              <w:t xml:space="preserve"> 172.28.112.0/20 </w:t>
            </w:r>
          </w:p>
        </w:tc>
      </w:tr>
      <w:tr w:rsidR="007E3FB6" w14:paraId="5FAB650D" w14:textId="77777777">
        <w:tc>
          <w:tcPr>
            <w:tcW w:w="4819" w:type="dxa"/>
          </w:tcPr>
          <w:p w14:paraId="59030A13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4A66CDE" w14:textId="77777777" w:rsidR="007E3FB6" w:rsidRDefault="002F150C">
            <w:r>
              <w:t xml:space="preserve"> CIDR_BLOCK </w:t>
            </w:r>
          </w:p>
        </w:tc>
      </w:tr>
      <w:tr w:rsidR="007E3FB6" w14:paraId="5546D4A1" w14:textId="77777777">
        <w:tc>
          <w:tcPr>
            <w:tcW w:w="4819" w:type="dxa"/>
          </w:tcPr>
          <w:p w14:paraId="4D508CD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638349B" w14:textId="77777777" w:rsidR="007E3FB6" w:rsidRDefault="002F150C">
            <w:r>
              <w:t xml:space="preserve"> 6 </w:t>
            </w:r>
          </w:p>
        </w:tc>
      </w:tr>
      <w:tr w:rsidR="007E3FB6" w14:paraId="2673443C" w14:textId="77777777">
        <w:tc>
          <w:tcPr>
            <w:tcW w:w="4819" w:type="dxa"/>
          </w:tcPr>
          <w:p w14:paraId="195818C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3BB6089" w14:textId="77777777" w:rsidR="007E3FB6" w:rsidRDefault="007E3FB6"/>
        </w:tc>
      </w:tr>
    </w:tbl>
    <w:p w14:paraId="2F0D6AD2" w14:textId="77777777" w:rsidR="007E3FB6" w:rsidRDefault="007E3FB6">
      <w:pPr>
        <w:spacing w:after="40"/>
        <w:jc w:val="both"/>
      </w:pPr>
    </w:p>
    <w:p w14:paraId="30C7B688" w14:textId="77777777" w:rsidR="007E3FB6" w:rsidRDefault="007E3FB6">
      <w:pPr>
        <w:spacing w:after="40"/>
        <w:jc w:val="both"/>
      </w:pPr>
    </w:p>
    <w:p w14:paraId="78B25ABE" w14:textId="77777777" w:rsidR="007E3FB6" w:rsidRDefault="002F150C">
      <w:pPr>
        <w:spacing w:after="40"/>
        <w:jc w:val="both"/>
      </w:pPr>
      <w:r>
        <w:t xml:space="preserve">    </w:t>
      </w:r>
    </w:p>
    <w:p w14:paraId="6D5014F8" w14:textId="77777777" w:rsidR="007E3FB6" w:rsidRDefault="002F150C">
      <w:pPr>
        <w:pStyle w:val="Ttulo6"/>
      </w:pPr>
      <w:r>
        <w:t>Tcp Options</w:t>
      </w:r>
    </w:p>
    <w:p w14:paraId="3441684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8B11CC1" w14:textId="77777777">
        <w:tc>
          <w:tcPr>
            <w:tcW w:w="4819" w:type="dxa"/>
            <w:shd w:val="clear" w:color="auto" w:fill="000000"/>
          </w:tcPr>
          <w:p w14:paraId="4C4B35B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580B2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812E1D" w14:textId="77777777">
        <w:tc>
          <w:tcPr>
            <w:tcW w:w="4819" w:type="dxa"/>
          </w:tcPr>
          <w:p w14:paraId="1DA8F18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545B016" w14:textId="77777777" w:rsidR="007E3FB6" w:rsidRDefault="002F150C">
            <w:r>
              <w:t xml:space="preserve"> undefined </w:t>
            </w:r>
          </w:p>
        </w:tc>
      </w:tr>
      <w:tr w:rsidR="007E3FB6" w14:paraId="082BFC5A" w14:textId="77777777">
        <w:tc>
          <w:tcPr>
            <w:tcW w:w="4819" w:type="dxa"/>
          </w:tcPr>
          <w:p w14:paraId="2FD2B43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158D68F" w14:textId="77777777" w:rsidR="007E3FB6" w:rsidRDefault="002F150C">
            <w:r>
              <w:t xml:space="preserve"> undefined </w:t>
            </w:r>
          </w:p>
        </w:tc>
      </w:tr>
    </w:tbl>
    <w:p w14:paraId="1A7CB85A" w14:textId="77777777" w:rsidR="007E3FB6" w:rsidRDefault="007E3FB6">
      <w:pPr>
        <w:spacing w:after="40"/>
        <w:jc w:val="both"/>
      </w:pPr>
    </w:p>
    <w:p w14:paraId="3DB91C41" w14:textId="77777777" w:rsidR="007E3FB6" w:rsidRDefault="007E3FB6">
      <w:pPr>
        <w:spacing w:after="40"/>
        <w:jc w:val="both"/>
      </w:pPr>
    </w:p>
    <w:p w14:paraId="017DAF00" w14:textId="77777777" w:rsidR="007E3FB6" w:rsidRDefault="007E3FB6">
      <w:pPr>
        <w:spacing w:after="40"/>
        <w:jc w:val="both"/>
      </w:pPr>
    </w:p>
    <w:p w14:paraId="4DAF4E1E" w14:textId="77777777" w:rsidR="007E3FB6" w:rsidRDefault="002F150C">
      <w:pPr>
        <w:spacing w:after="40"/>
        <w:jc w:val="both"/>
      </w:pPr>
      <w:r>
        <w:t xml:space="preserve">    </w:t>
      </w:r>
    </w:p>
    <w:p w14:paraId="5954BACD" w14:textId="77777777" w:rsidR="007E3FB6" w:rsidRDefault="002F150C">
      <w:pPr>
        <w:pStyle w:val="Ttulo5"/>
      </w:pPr>
      <w:r>
        <w:t>Egress Security Rules</w:t>
      </w:r>
    </w:p>
    <w:p w14:paraId="228F30F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A8636E" w14:textId="77777777">
        <w:tc>
          <w:tcPr>
            <w:tcW w:w="4819" w:type="dxa"/>
            <w:shd w:val="clear" w:color="auto" w:fill="000000"/>
          </w:tcPr>
          <w:p w14:paraId="6A56AC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33073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916E2A" w14:textId="77777777">
        <w:tc>
          <w:tcPr>
            <w:tcW w:w="4819" w:type="dxa"/>
          </w:tcPr>
          <w:p w14:paraId="00FB516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46D7E41" w14:textId="77777777" w:rsidR="007E3FB6" w:rsidRDefault="002F150C">
            <w:r>
              <w:t xml:space="preserve"> undefined </w:t>
            </w:r>
          </w:p>
        </w:tc>
      </w:tr>
      <w:tr w:rsidR="007E3FB6" w14:paraId="3B31D55B" w14:textId="77777777">
        <w:tc>
          <w:tcPr>
            <w:tcW w:w="4819" w:type="dxa"/>
          </w:tcPr>
          <w:p w14:paraId="613C0B6F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78F9AC8" w14:textId="77777777" w:rsidR="007E3FB6" w:rsidRDefault="002F150C">
            <w:r>
              <w:t xml:space="preserve"> 172.28.112.0/20 </w:t>
            </w:r>
          </w:p>
        </w:tc>
      </w:tr>
      <w:tr w:rsidR="007E3FB6" w14:paraId="2E68C7B5" w14:textId="77777777">
        <w:tc>
          <w:tcPr>
            <w:tcW w:w="4819" w:type="dxa"/>
          </w:tcPr>
          <w:p w14:paraId="01D2D0B7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F9DA8FE" w14:textId="77777777" w:rsidR="007E3FB6" w:rsidRDefault="002F150C">
            <w:r>
              <w:t xml:space="preserve"> CIDR_BLOCK </w:t>
            </w:r>
          </w:p>
        </w:tc>
      </w:tr>
      <w:tr w:rsidR="007E3FB6" w14:paraId="18FF47D6" w14:textId="77777777">
        <w:tc>
          <w:tcPr>
            <w:tcW w:w="4819" w:type="dxa"/>
          </w:tcPr>
          <w:p w14:paraId="04C2346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96168D4" w14:textId="77777777" w:rsidR="007E3FB6" w:rsidRDefault="002F150C">
            <w:r>
              <w:t xml:space="preserve"> 6 </w:t>
            </w:r>
          </w:p>
        </w:tc>
      </w:tr>
      <w:tr w:rsidR="007E3FB6" w14:paraId="109CA1EF" w14:textId="77777777">
        <w:tc>
          <w:tcPr>
            <w:tcW w:w="4819" w:type="dxa"/>
          </w:tcPr>
          <w:p w14:paraId="1473A6C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3D1BF17" w14:textId="77777777" w:rsidR="007E3FB6" w:rsidRDefault="007E3FB6"/>
        </w:tc>
      </w:tr>
    </w:tbl>
    <w:p w14:paraId="63FD19BA" w14:textId="77777777" w:rsidR="007E3FB6" w:rsidRDefault="007E3FB6">
      <w:pPr>
        <w:spacing w:after="40"/>
        <w:jc w:val="both"/>
      </w:pPr>
    </w:p>
    <w:p w14:paraId="7FD0CE7B" w14:textId="77777777" w:rsidR="007E3FB6" w:rsidRDefault="007E3FB6">
      <w:pPr>
        <w:spacing w:after="40"/>
        <w:jc w:val="both"/>
      </w:pPr>
    </w:p>
    <w:p w14:paraId="088E43B1" w14:textId="77777777" w:rsidR="007E3FB6" w:rsidRDefault="002F150C">
      <w:pPr>
        <w:spacing w:after="40"/>
        <w:jc w:val="both"/>
      </w:pPr>
      <w:r>
        <w:t xml:space="preserve">    </w:t>
      </w:r>
    </w:p>
    <w:p w14:paraId="54C78C48" w14:textId="77777777" w:rsidR="007E3FB6" w:rsidRDefault="002F150C">
      <w:pPr>
        <w:pStyle w:val="Ttulo6"/>
      </w:pPr>
      <w:r>
        <w:t>Tcp Options</w:t>
      </w:r>
    </w:p>
    <w:p w14:paraId="065D7BB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2F1806" w14:textId="77777777">
        <w:tc>
          <w:tcPr>
            <w:tcW w:w="4819" w:type="dxa"/>
            <w:shd w:val="clear" w:color="auto" w:fill="000000"/>
          </w:tcPr>
          <w:p w14:paraId="4B6052A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50BB5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CFEF59" w14:textId="77777777">
        <w:tc>
          <w:tcPr>
            <w:tcW w:w="4819" w:type="dxa"/>
          </w:tcPr>
          <w:p w14:paraId="5EB972D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B77D26A" w14:textId="77777777" w:rsidR="007E3FB6" w:rsidRDefault="002F150C">
            <w:r>
              <w:t xml:space="preserve"> undefined </w:t>
            </w:r>
          </w:p>
        </w:tc>
      </w:tr>
      <w:tr w:rsidR="007E3FB6" w14:paraId="1809B518" w14:textId="77777777">
        <w:tc>
          <w:tcPr>
            <w:tcW w:w="4819" w:type="dxa"/>
          </w:tcPr>
          <w:p w14:paraId="5A1DDDB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6CF4152" w14:textId="77777777" w:rsidR="007E3FB6" w:rsidRDefault="002F150C">
            <w:r>
              <w:t xml:space="preserve"> undefined </w:t>
            </w:r>
          </w:p>
        </w:tc>
      </w:tr>
    </w:tbl>
    <w:p w14:paraId="47750614" w14:textId="77777777" w:rsidR="007E3FB6" w:rsidRDefault="007E3FB6">
      <w:pPr>
        <w:spacing w:after="40"/>
        <w:jc w:val="both"/>
      </w:pPr>
    </w:p>
    <w:p w14:paraId="6F76F51F" w14:textId="77777777" w:rsidR="007E3FB6" w:rsidRDefault="007E3FB6">
      <w:pPr>
        <w:spacing w:after="40"/>
        <w:jc w:val="both"/>
      </w:pPr>
    </w:p>
    <w:p w14:paraId="41A68785" w14:textId="77777777" w:rsidR="007E3FB6" w:rsidRDefault="007E3FB6">
      <w:pPr>
        <w:spacing w:after="40"/>
        <w:jc w:val="both"/>
      </w:pPr>
    </w:p>
    <w:p w14:paraId="2CA9CA77" w14:textId="77777777" w:rsidR="007E3FB6" w:rsidRDefault="002F150C">
      <w:pPr>
        <w:spacing w:after="40"/>
        <w:jc w:val="both"/>
      </w:pPr>
      <w:r>
        <w:t xml:space="preserve">    </w:t>
      </w:r>
    </w:p>
    <w:p w14:paraId="08C90635" w14:textId="77777777" w:rsidR="007E3FB6" w:rsidRDefault="002F150C">
      <w:pPr>
        <w:pStyle w:val="Ttulo5"/>
      </w:pPr>
      <w:r>
        <w:t>Egress Security Rules</w:t>
      </w:r>
    </w:p>
    <w:p w14:paraId="22FFE3F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C7F7FE3" w14:textId="77777777">
        <w:tc>
          <w:tcPr>
            <w:tcW w:w="4819" w:type="dxa"/>
            <w:shd w:val="clear" w:color="auto" w:fill="000000"/>
          </w:tcPr>
          <w:p w14:paraId="4DD943D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0D338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D23009" w14:textId="77777777">
        <w:tc>
          <w:tcPr>
            <w:tcW w:w="4819" w:type="dxa"/>
          </w:tcPr>
          <w:p w14:paraId="525A153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4ED7C9B" w14:textId="77777777" w:rsidR="007E3FB6" w:rsidRDefault="002F150C">
            <w:r>
              <w:t xml:space="preserve"> undefined </w:t>
            </w:r>
          </w:p>
        </w:tc>
      </w:tr>
      <w:tr w:rsidR="007E3FB6" w14:paraId="1EE9F768" w14:textId="77777777">
        <w:tc>
          <w:tcPr>
            <w:tcW w:w="4819" w:type="dxa"/>
          </w:tcPr>
          <w:p w14:paraId="6B89880F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6358989" w14:textId="77777777" w:rsidR="007E3FB6" w:rsidRDefault="002F150C">
            <w:r>
              <w:t xml:space="preserve"> 172.28.112.0/20 </w:t>
            </w:r>
          </w:p>
        </w:tc>
      </w:tr>
      <w:tr w:rsidR="007E3FB6" w14:paraId="63B07CE7" w14:textId="77777777">
        <w:tc>
          <w:tcPr>
            <w:tcW w:w="4819" w:type="dxa"/>
          </w:tcPr>
          <w:p w14:paraId="10C511D2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349723D" w14:textId="77777777" w:rsidR="007E3FB6" w:rsidRDefault="002F150C">
            <w:r>
              <w:t xml:space="preserve"> CIDR_BLOCK </w:t>
            </w:r>
          </w:p>
        </w:tc>
      </w:tr>
      <w:tr w:rsidR="007E3FB6" w14:paraId="46977FF4" w14:textId="77777777">
        <w:tc>
          <w:tcPr>
            <w:tcW w:w="4819" w:type="dxa"/>
          </w:tcPr>
          <w:p w14:paraId="04B495B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EE15C1D" w14:textId="77777777" w:rsidR="007E3FB6" w:rsidRDefault="002F150C">
            <w:r>
              <w:t xml:space="preserve"> 6 </w:t>
            </w:r>
          </w:p>
        </w:tc>
      </w:tr>
      <w:tr w:rsidR="007E3FB6" w14:paraId="78F72126" w14:textId="77777777">
        <w:tc>
          <w:tcPr>
            <w:tcW w:w="4819" w:type="dxa"/>
          </w:tcPr>
          <w:p w14:paraId="3D148F0E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58C0D6A3" w14:textId="77777777" w:rsidR="007E3FB6" w:rsidRDefault="007E3FB6"/>
        </w:tc>
      </w:tr>
    </w:tbl>
    <w:p w14:paraId="3BBFAB43" w14:textId="77777777" w:rsidR="007E3FB6" w:rsidRDefault="007E3FB6">
      <w:pPr>
        <w:spacing w:after="40"/>
        <w:jc w:val="both"/>
      </w:pPr>
    </w:p>
    <w:p w14:paraId="4319F7F1" w14:textId="77777777" w:rsidR="007E3FB6" w:rsidRDefault="007E3FB6">
      <w:pPr>
        <w:spacing w:after="40"/>
        <w:jc w:val="both"/>
      </w:pPr>
    </w:p>
    <w:p w14:paraId="5649A0C8" w14:textId="77777777" w:rsidR="007E3FB6" w:rsidRDefault="002F150C">
      <w:pPr>
        <w:spacing w:after="40"/>
        <w:jc w:val="both"/>
      </w:pPr>
      <w:r>
        <w:t xml:space="preserve">    </w:t>
      </w:r>
    </w:p>
    <w:p w14:paraId="61A9F664" w14:textId="77777777" w:rsidR="007E3FB6" w:rsidRDefault="002F150C">
      <w:pPr>
        <w:pStyle w:val="Ttulo6"/>
      </w:pPr>
      <w:r>
        <w:t>Tcp Options</w:t>
      </w:r>
    </w:p>
    <w:p w14:paraId="505E3D1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B02093" w14:textId="77777777">
        <w:tc>
          <w:tcPr>
            <w:tcW w:w="4819" w:type="dxa"/>
            <w:shd w:val="clear" w:color="auto" w:fill="000000"/>
          </w:tcPr>
          <w:p w14:paraId="4A5A37E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1F7AA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7D77F1D" w14:textId="77777777">
        <w:tc>
          <w:tcPr>
            <w:tcW w:w="4819" w:type="dxa"/>
          </w:tcPr>
          <w:p w14:paraId="5BDE4FB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AA505AC" w14:textId="77777777" w:rsidR="007E3FB6" w:rsidRDefault="002F150C">
            <w:r>
              <w:t xml:space="preserve"> undefined </w:t>
            </w:r>
          </w:p>
        </w:tc>
      </w:tr>
      <w:tr w:rsidR="007E3FB6" w14:paraId="0674596D" w14:textId="77777777">
        <w:tc>
          <w:tcPr>
            <w:tcW w:w="4819" w:type="dxa"/>
          </w:tcPr>
          <w:p w14:paraId="1134371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B32C9CC" w14:textId="77777777" w:rsidR="007E3FB6" w:rsidRDefault="002F150C">
            <w:r>
              <w:t xml:space="preserve"> undefined </w:t>
            </w:r>
          </w:p>
        </w:tc>
      </w:tr>
    </w:tbl>
    <w:p w14:paraId="3897548F" w14:textId="77777777" w:rsidR="007E3FB6" w:rsidRDefault="007E3FB6">
      <w:pPr>
        <w:spacing w:after="40"/>
        <w:jc w:val="both"/>
      </w:pPr>
    </w:p>
    <w:p w14:paraId="2093C100" w14:textId="77777777" w:rsidR="007E3FB6" w:rsidRDefault="007E3FB6">
      <w:pPr>
        <w:spacing w:after="40"/>
        <w:jc w:val="both"/>
      </w:pPr>
    </w:p>
    <w:p w14:paraId="5F5FE8AD" w14:textId="77777777" w:rsidR="007E3FB6" w:rsidRDefault="007E3FB6">
      <w:pPr>
        <w:spacing w:after="40"/>
        <w:jc w:val="both"/>
      </w:pPr>
    </w:p>
    <w:p w14:paraId="7D6E2037" w14:textId="77777777" w:rsidR="007E3FB6" w:rsidRDefault="002F150C">
      <w:pPr>
        <w:spacing w:after="40"/>
        <w:jc w:val="both"/>
      </w:pPr>
      <w:r>
        <w:t xml:space="preserve">    </w:t>
      </w:r>
    </w:p>
    <w:p w14:paraId="04D6E95A" w14:textId="77777777" w:rsidR="007E3FB6" w:rsidRDefault="002F150C">
      <w:pPr>
        <w:pStyle w:val="Ttulo5"/>
      </w:pPr>
      <w:r>
        <w:t>Egress Security Rules</w:t>
      </w:r>
    </w:p>
    <w:p w14:paraId="43C2CF7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21F60D" w14:textId="77777777">
        <w:tc>
          <w:tcPr>
            <w:tcW w:w="4819" w:type="dxa"/>
            <w:shd w:val="clear" w:color="auto" w:fill="000000"/>
          </w:tcPr>
          <w:p w14:paraId="239E547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1BF8B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C08DCD" w14:textId="77777777">
        <w:tc>
          <w:tcPr>
            <w:tcW w:w="4819" w:type="dxa"/>
          </w:tcPr>
          <w:p w14:paraId="39E91B9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ED3C1DA" w14:textId="77777777" w:rsidR="007E3FB6" w:rsidRDefault="002F150C">
            <w:r>
              <w:t xml:space="preserve"> undefined </w:t>
            </w:r>
          </w:p>
        </w:tc>
      </w:tr>
      <w:tr w:rsidR="007E3FB6" w14:paraId="2375D708" w14:textId="77777777">
        <w:tc>
          <w:tcPr>
            <w:tcW w:w="4819" w:type="dxa"/>
          </w:tcPr>
          <w:p w14:paraId="620CE7DC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427BC77" w14:textId="77777777" w:rsidR="007E3FB6" w:rsidRDefault="002F150C">
            <w:r>
              <w:t xml:space="preserve"> 172.28.112.0/20 </w:t>
            </w:r>
          </w:p>
        </w:tc>
      </w:tr>
      <w:tr w:rsidR="007E3FB6" w14:paraId="4914816C" w14:textId="77777777">
        <w:tc>
          <w:tcPr>
            <w:tcW w:w="4819" w:type="dxa"/>
          </w:tcPr>
          <w:p w14:paraId="7AC7116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1F40299" w14:textId="77777777" w:rsidR="007E3FB6" w:rsidRDefault="002F150C">
            <w:r>
              <w:t xml:space="preserve"> CIDR_BLOCK </w:t>
            </w:r>
          </w:p>
        </w:tc>
      </w:tr>
      <w:tr w:rsidR="007E3FB6" w14:paraId="04B422B7" w14:textId="77777777">
        <w:tc>
          <w:tcPr>
            <w:tcW w:w="4819" w:type="dxa"/>
          </w:tcPr>
          <w:p w14:paraId="32B5DDE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60EE6AD" w14:textId="77777777" w:rsidR="007E3FB6" w:rsidRDefault="002F150C">
            <w:r>
              <w:t xml:space="preserve"> 6 </w:t>
            </w:r>
          </w:p>
        </w:tc>
      </w:tr>
      <w:tr w:rsidR="007E3FB6" w14:paraId="45176BCB" w14:textId="77777777">
        <w:tc>
          <w:tcPr>
            <w:tcW w:w="4819" w:type="dxa"/>
          </w:tcPr>
          <w:p w14:paraId="0DA46BE0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7CB15FC" w14:textId="77777777" w:rsidR="007E3FB6" w:rsidRDefault="007E3FB6"/>
        </w:tc>
      </w:tr>
    </w:tbl>
    <w:p w14:paraId="2E8F1F57" w14:textId="77777777" w:rsidR="007E3FB6" w:rsidRDefault="007E3FB6">
      <w:pPr>
        <w:spacing w:after="40"/>
        <w:jc w:val="both"/>
      </w:pPr>
    </w:p>
    <w:p w14:paraId="43B22938" w14:textId="77777777" w:rsidR="007E3FB6" w:rsidRDefault="007E3FB6">
      <w:pPr>
        <w:spacing w:after="40"/>
        <w:jc w:val="both"/>
      </w:pPr>
    </w:p>
    <w:p w14:paraId="24E4104E" w14:textId="77777777" w:rsidR="007E3FB6" w:rsidRDefault="002F150C">
      <w:pPr>
        <w:spacing w:after="40"/>
        <w:jc w:val="both"/>
      </w:pPr>
      <w:r>
        <w:t xml:space="preserve">    </w:t>
      </w:r>
    </w:p>
    <w:p w14:paraId="5C523456" w14:textId="77777777" w:rsidR="007E3FB6" w:rsidRDefault="002F150C">
      <w:pPr>
        <w:pStyle w:val="Ttulo6"/>
      </w:pPr>
      <w:r>
        <w:t>Tcp Options</w:t>
      </w:r>
    </w:p>
    <w:p w14:paraId="58AEA35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AF2F18" w14:textId="77777777">
        <w:tc>
          <w:tcPr>
            <w:tcW w:w="4819" w:type="dxa"/>
            <w:shd w:val="clear" w:color="auto" w:fill="000000"/>
          </w:tcPr>
          <w:p w14:paraId="3EBCB06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7C8F01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1957EF" w14:textId="77777777">
        <w:tc>
          <w:tcPr>
            <w:tcW w:w="4819" w:type="dxa"/>
          </w:tcPr>
          <w:p w14:paraId="35AE80E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29458A5" w14:textId="77777777" w:rsidR="007E3FB6" w:rsidRDefault="002F150C">
            <w:r>
              <w:t xml:space="preserve"> undefined </w:t>
            </w:r>
          </w:p>
        </w:tc>
      </w:tr>
      <w:tr w:rsidR="007E3FB6" w14:paraId="4AE2E27D" w14:textId="77777777">
        <w:tc>
          <w:tcPr>
            <w:tcW w:w="4819" w:type="dxa"/>
          </w:tcPr>
          <w:p w14:paraId="374F22D3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1F7CF91" w14:textId="77777777" w:rsidR="007E3FB6" w:rsidRDefault="002F150C">
            <w:r>
              <w:t xml:space="preserve"> undefined </w:t>
            </w:r>
          </w:p>
        </w:tc>
      </w:tr>
    </w:tbl>
    <w:p w14:paraId="7D17B624" w14:textId="77777777" w:rsidR="007E3FB6" w:rsidRDefault="007E3FB6">
      <w:pPr>
        <w:spacing w:after="40"/>
        <w:jc w:val="both"/>
      </w:pPr>
    </w:p>
    <w:p w14:paraId="11B37007" w14:textId="77777777" w:rsidR="007E3FB6" w:rsidRDefault="007E3FB6">
      <w:pPr>
        <w:spacing w:after="40"/>
        <w:jc w:val="both"/>
      </w:pPr>
    </w:p>
    <w:p w14:paraId="2BDD7437" w14:textId="77777777" w:rsidR="007E3FB6" w:rsidRDefault="007E3FB6">
      <w:pPr>
        <w:spacing w:after="40"/>
        <w:jc w:val="both"/>
      </w:pPr>
    </w:p>
    <w:p w14:paraId="69C03A3E" w14:textId="77777777" w:rsidR="007E3FB6" w:rsidRDefault="002F150C">
      <w:pPr>
        <w:spacing w:after="40"/>
        <w:jc w:val="both"/>
      </w:pPr>
      <w:r>
        <w:t xml:space="preserve">    </w:t>
      </w:r>
    </w:p>
    <w:p w14:paraId="0E875BAE" w14:textId="77777777" w:rsidR="007E3FB6" w:rsidRDefault="002F150C">
      <w:pPr>
        <w:pStyle w:val="Ttulo5"/>
      </w:pPr>
      <w:r>
        <w:t>Egress Security Rules</w:t>
      </w:r>
    </w:p>
    <w:p w14:paraId="79D4DF0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9CF153" w14:textId="77777777">
        <w:tc>
          <w:tcPr>
            <w:tcW w:w="4819" w:type="dxa"/>
            <w:shd w:val="clear" w:color="auto" w:fill="000000"/>
          </w:tcPr>
          <w:p w14:paraId="767DE27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64F87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BFA120" w14:textId="77777777">
        <w:tc>
          <w:tcPr>
            <w:tcW w:w="4819" w:type="dxa"/>
          </w:tcPr>
          <w:p w14:paraId="71E3064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D746E7E" w14:textId="77777777" w:rsidR="007E3FB6" w:rsidRDefault="002F150C">
            <w:r>
              <w:t xml:space="preserve"> undefined </w:t>
            </w:r>
          </w:p>
        </w:tc>
      </w:tr>
      <w:tr w:rsidR="007E3FB6" w14:paraId="05806F10" w14:textId="77777777">
        <w:tc>
          <w:tcPr>
            <w:tcW w:w="4819" w:type="dxa"/>
          </w:tcPr>
          <w:p w14:paraId="60954228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917EA32" w14:textId="77777777" w:rsidR="007E3FB6" w:rsidRDefault="002F150C">
            <w:r>
              <w:t xml:space="preserve"> 172.28.112.0/20 </w:t>
            </w:r>
          </w:p>
        </w:tc>
      </w:tr>
      <w:tr w:rsidR="007E3FB6" w14:paraId="1196CE9A" w14:textId="77777777">
        <w:tc>
          <w:tcPr>
            <w:tcW w:w="4819" w:type="dxa"/>
          </w:tcPr>
          <w:p w14:paraId="2B3165B2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1172FF0" w14:textId="77777777" w:rsidR="007E3FB6" w:rsidRDefault="002F150C">
            <w:r>
              <w:t xml:space="preserve"> CIDR_BLOCK </w:t>
            </w:r>
          </w:p>
        </w:tc>
      </w:tr>
      <w:tr w:rsidR="007E3FB6" w14:paraId="26C88DBF" w14:textId="77777777">
        <w:tc>
          <w:tcPr>
            <w:tcW w:w="4819" w:type="dxa"/>
          </w:tcPr>
          <w:p w14:paraId="6180973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D3574A5" w14:textId="77777777" w:rsidR="007E3FB6" w:rsidRDefault="002F150C">
            <w:r>
              <w:t xml:space="preserve"> 6 </w:t>
            </w:r>
          </w:p>
        </w:tc>
      </w:tr>
      <w:tr w:rsidR="007E3FB6" w14:paraId="074950C2" w14:textId="77777777">
        <w:tc>
          <w:tcPr>
            <w:tcW w:w="4819" w:type="dxa"/>
          </w:tcPr>
          <w:p w14:paraId="76F2ADE0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705743E" w14:textId="77777777" w:rsidR="007E3FB6" w:rsidRDefault="007E3FB6"/>
        </w:tc>
      </w:tr>
    </w:tbl>
    <w:p w14:paraId="22ABDAFA" w14:textId="77777777" w:rsidR="007E3FB6" w:rsidRDefault="007E3FB6">
      <w:pPr>
        <w:spacing w:after="40"/>
        <w:jc w:val="both"/>
      </w:pPr>
    </w:p>
    <w:p w14:paraId="35FC5AA6" w14:textId="77777777" w:rsidR="007E3FB6" w:rsidRDefault="007E3FB6">
      <w:pPr>
        <w:spacing w:after="40"/>
        <w:jc w:val="both"/>
      </w:pPr>
    </w:p>
    <w:p w14:paraId="2D2E6421" w14:textId="77777777" w:rsidR="007E3FB6" w:rsidRDefault="002F150C">
      <w:pPr>
        <w:spacing w:after="40"/>
        <w:jc w:val="both"/>
      </w:pPr>
      <w:r>
        <w:t xml:space="preserve">    </w:t>
      </w:r>
    </w:p>
    <w:p w14:paraId="67C406F3" w14:textId="77777777" w:rsidR="007E3FB6" w:rsidRDefault="002F150C">
      <w:pPr>
        <w:pStyle w:val="Ttulo6"/>
      </w:pPr>
      <w:r>
        <w:lastRenderedPageBreak/>
        <w:t>Tcp Options</w:t>
      </w:r>
    </w:p>
    <w:p w14:paraId="664B849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294844" w14:textId="77777777">
        <w:tc>
          <w:tcPr>
            <w:tcW w:w="4819" w:type="dxa"/>
            <w:shd w:val="clear" w:color="auto" w:fill="000000"/>
          </w:tcPr>
          <w:p w14:paraId="7A2BBAA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AA3776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6CE3D16" w14:textId="77777777">
        <w:tc>
          <w:tcPr>
            <w:tcW w:w="4819" w:type="dxa"/>
          </w:tcPr>
          <w:p w14:paraId="06C6576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214109E" w14:textId="77777777" w:rsidR="007E3FB6" w:rsidRDefault="002F150C">
            <w:r>
              <w:t xml:space="preserve"> undefined </w:t>
            </w:r>
          </w:p>
        </w:tc>
      </w:tr>
      <w:tr w:rsidR="007E3FB6" w14:paraId="040CB954" w14:textId="77777777">
        <w:tc>
          <w:tcPr>
            <w:tcW w:w="4819" w:type="dxa"/>
          </w:tcPr>
          <w:p w14:paraId="410A5DF8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5C3CFEE" w14:textId="77777777" w:rsidR="007E3FB6" w:rsidRDefault="002F150C">
            <w:r>
              <w:t xml:space="preserve"> undefined </w:t>
            </w:r>
          </w:p>
        </w:tc>
      </w:tr>
    </w:tbl>
    <w:p w14:paraId="772E7326" w14:textId="77777777" w:rsidR="007E3FB6" w:rsidRDefault="007E3FB6">
      <w:pPr>
        <w:spacing w:after="40"/>
        <w:jc w:val="both"/>
      </w:pPr>
    </w:p>
    <w:p w14:paraId="4C047C61" w14:textId="77777777" w:rsidR="007E3FB6" w:rsidRDefault="007E3FB6">
      <w:pPr>
        <w:spacing w:after="40"/>
        <w:jc w:val="both"/>
      </w:pPr>
    </w:p>
    <w:p w14:paraId="63246D94" w14:textId="77777777" w:rsidR="007E3FB6" w:rsidRDefault="007E3FB6">
      <w:pPr>
        <w:spacing w:after="40"/>
        <w:jc w:val="both"/>
      </w:pPr>
    </w:p>
    <w:p w14:paraId="078CA687" w14:textId="77777777" w:rsidR="007E3FB6" w:rsidRDefault="002F150C">
      <w:pPr>
        <w:spacing w:after="40"/>
        <w:jc w:val="both"/>
      </w:pPr>
      <w:r>
        <w:t xml:space="preserve">    </w:t>
      </w:r>
    </w:p>
    <w:p w14:paraId="39DD41C4" w14:textId="77777777" w:rsidR="007E3FB6" w:rsidRDefault="002F150C">
      <w:pPr>
        <w:pStyle w:val="Ttulo5"/>
      </w:pPr>
      <w:r>
        <w:t xml:space="preserve">Egress </w:t>
      </w:r>
      <w:r>
        <w:t>Security Rules</w:t>
      </w:r>
    </w:p>
    <w:p w14:paraId="7830C2E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69FDFB" w14:textId="77777777">
        <w:tc>
          <w:tcPr>
            <w:tcW w:w="4819" w:type="dxa"/>
            <w:shd w:val="clear" w:color="auto" w:fill="000000"/>
          </w:tcPr>
          <w:p w14:paraId="01B336A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44407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99E4BBD" w14:textId="77777777">
        <w:tc>
          <w:tcPr>
            <w:tcW w:w="4819" w:type="dxa"/>
          </w:tcPr>
          <w:p w14:paraId="0941747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F1E548C" w14:textId="77777777" w:rsidR="007E3FB6" w:rsidRDefault="002F150C">
            <w:r>
              <w:t xml:space="preserve"> undefined </w:t>
            </w:r>
          </w:p>
        </w:tc>
      </w:tr>
      <w:tr w:rsidR="007E3FB6" w14:paraId="70879C04" w14:textId="77777777">
        <w:tc>
          <w:tcPr>
            <w:tcW w:w="4819" w:type="dxa"/>
          </w:tcPr>
          <w:p w14:paraId="08CC531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19BC956" w14:textId="77777777" w:rsidR="007E3FB6" w:rsidRDefault="002F150C">
            <w:r>
              <w:t xml:space="preserve"> 172.28.102.0/24 </w:t>
            </w:r>
          </w:p>
        </w:tc>
      </w:tr>
      <w:tr w:rsidR="007E3FB6" w14:paraId="005A06C0" w14:textId="77777777">
        <w:tc>
          <w:tcPr>
            <w:tcW w:w="4819" w:type="dxa"/>
          </w:tcPr>
          <w:p w14:paraId="1D793300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DA6500E" w14:textId="77777777" w:rsidR="007E3FB6" w:rsidRDefault="002F150C">
            <w:r>
              <w:t xml:space="preserve"> CIDR_BLOCK </w:t>
            </w:r>
          </w:p>
        </w:tc>
      </w:tr>
      <w:tr w:rsidR="007E3FB6" w14:paraId="57C37AF0" w14:textId="77777777">
        <w:tc>
          <w:tcPr>
            <w:tcW w:w="4819" w:type="dxa"/>
          </w:tcPr>
          <w:p w14:paraId="18C1A92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883EA61" w14:textId="77777777" w:rsidR="007E3FB6" w:rsidRDefault="002F150C">
            <w:r>
              <w:t xml:space="preserve"> 6 </w:t>
            </w:r>
          </w:p>
        </w:tc>
      </w:tr>
      <w:tr w:rsidR="007E3FB6" w14:paraId="313BD69F" w14:textId="77777777">
        <w:tc>
          <w:tcPr>
            <w:tcW w:w="4819" w:type="dxa"/>
          </w:tcPr>
          <w:p w14:paraId="0150243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A8A9324" w14:textId="77777777" w:rsidR="007E3FB6" w:rsidRDefault="007E3FB6"/>
        </w:tc>
      </w:tr>
    </w:tbl>
    <w:p w14:paraId="5FA57198" w14:textId="77777777" w:rsidR="007E3FB6" w:rsidRDefault="007E3FB6">
      <w:pPr>
        <w:spacing w:after="40"/>
        <w:jc w:val="both"/>
      </w:pPr>
    </w:p>
    <w:p w14:paraId="6903BA45" w14:textId="77777777" w:rsidR="007E3FB6" w:rsidRDefault="007E3FB6">
      <w:pPr>
        <w:spacing w:after="40"/>
        <w:jc w:val="both"/>
      </w:pPr>
    </w:p>
    <w:p w14:paraId="4F0DD20A" w14:textId="77777777" w:rsidR="007E3FB6" w:rsidRDefault="002F150C">
      <w:pPr>
        <w:spacing w:after="40"/>
        <w:jc w:val="both"/>
      </w:pPr>
      <w:r>
        <w:t xml:space="preserve">    </w:t>
      </w:r>
    </w:p>
    <w:p w14:paraId="603FB5D4" w14:textId="77777777" w:rsidR="007E3FB6" w:rsidRDefault="002F150C">
      <w:pPr>
        <w:pStyle w:val="Ttulo6"/>
      </w:pPr>
      <w:r>
        <w:t>Tcp Options</w:t>
      </w:r>
    </w:p>
    <w:p w14:paraId="072F6AF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9C90E3" w14:textId="77777777">
        <w:tc>
          <w:tcPr>
            <w:tcW w:w="4819" w:type="dxa"/>
            <w:shd w:val="clear" w:color="auto" w:fill="000000"/>
          </w:tcPr>
          <w:p w14:paraId="4126931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E5B6A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61B6B7E" w14:textId="77777777">
        <w:tc>
          <w:tcPr>
            <w:tcW w:w="4819" w:type="dxa"/>
          </w:tcPr>
          <w:p w14:paraId="536F301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B9534E7" w14:textId="77777777" w:rsidR="007E3FB6" w:rsidRDefault="002F150C">
            <w:r>
              <w:t xml:space="preserve"> undefined </w:t>
            </w:r>
          </w:p>
        </w:tc>
      </w:tr>
      <w:tr w:rsidR="007E3FB6" w14:paraId="402BCADC" w14:textId="77777777">
        <w:tc>
          <w:tcPr>
            <w:tcW w:w="4819" w:type="dxa"/>
          </w:tcPr>
          <w:p w14:paraId="74F7981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9918F1A" w14:textId="77777777" w:rsidR="007E3FB6" w:rsidRDefault="002F150C">
            <w:r>
              <w:t xml:space="preserve"> undefined </w:t>
            </w:r>
          </w:p>
        </w:tc>
      </w:tr>
    </w:tbl>
    <w:p w14:paraId="6B1241C5" w14:textId="77777777" w:rsidR="007E3FB6" w:rsidRDefault="007E3FB6">
      <w:pPr>
        <w:spacing w:after="40"/>
        <w:jc w:val="both"/>
      </w:pPr>
    </w:p>
    <w:p w14:paraId="36721954" w14:textId="77777777" w:rsidR="007E3FB6" w:rsidRDefault="007E3FB6">
      <w:pPr>
        <w:spacing w:after="40"/>
        <w:jc w:val="both"/>
      </w:pPr>
    </w:p>
    <w:p w14:paraId="5242819C" w14:textId="77777777" w:rsidR="007E3FB6" w:rsidRDefault="007E3FB6">
      <w:pPr>
        <w:spacing w:after="40"/>
        <w:jc w:val="both"/>
      </w:pPr>
    </w:p>
    <w:p w14:paraId="5C730C32" w14:textId="77777777" w:rsidR="007E3FB6" w:rsidRDefault="002F150C">
      <w:pPr>
        <w:spacing w:after="40"/>
        <w:jc w:val="both"/>
      </w:pPr>
      <w:r>
        <w:t xml:space="preserve">    </w:t>
      </w:r>
    </w:p>
    <w:p w14:paraId="44A7C1CA" w14:textId="77777777" w:rsidR="007E3FB6" w:rsidRDefault="002F150C">
      <w:pPr>
        <w:pStyle w:val="Ttulo5"/>
      </w:pPr>
      <w:r>
        <w:t>Egress Security Rules</w:t>
      </w:r>
    </w:p>
    <w:p w14:paraId="72C2443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E85649" w14:textId="77777777">
        <w:tc>
          <w:tcPr>
            <w:tcW w:w="4819" w:type="dxa"/>
            <w:shd w:val="clear" w:color="auto" w:fill="000000"/>
          </w:tcPr>
          <w:p w14:paraId="21C0BA8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C12D0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FA378B6" w14:textId="77777777">
        <w:tc>
          <w:tcPr>
            <w:tcW w:w="4819" w:type="dxa"/>
          </w:tcPr>
          <w:p w14:paraId="2642D69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D2FD8F7" w14:textId="77777777" w:rsidR="007E3FB6" w:rsidRDefault="002F150C">
            <w:r>
              <w:t xml:space="preserve"> undefined </w:t>
            </w:r>
          </w:p>
        </w:tc>
      </w:tr>
      <w:tr w:rsidR="007E3FB6" w14:paraId="395CE68D" w14:textId="77777777">
        <w:tc>
          <w:tcPr>
            <w:tcW w:w="4819" w:type="dxa"/>
          </w:tcPr>
          <w:p w14:paraId="1D5AB70F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C2D853A" w14:textId="77777777" w:rsidR="007E3FB6" w:rsidRDefault="002F150C">
            <w:r>
              <w:t xml:space="preserve"> 172.28.102.0/24 </w:t>
            </w:r>
          </w:p>
        </w:tc>
      </w:tr>
      <w:tr w:rsidR="007E3FB6" w14:paraId="022B0BF3" w14:textId="77777777">
        <w:tc>
          <w:tcPr>
            <w:tcW w:w="4819" w:type="dxa"/>
          </w:tcPr>
          <w:p w14:paraId="3C0578F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8FDF84A" w14:textId="77777777" w:rsidR="007E3FB6" w:rsidRDefault="002F150C">
            <w:r>
              <w:t xml:space="preserve"> CIDR_BLOCK </w:t>
            </w:r>
          </w:p>
        </w:tc>
      </w:tr>
      <w:tr w:rsidR="007E3FB6" w14:paraId="6A217EEF" w14:textId="77777777">
        <w:tc>
          <w:tcPr>
            <w:tcW w:w="4819" w:type="dxa"/>
          </w:tcPr>
          <w:p w14:paraId="48760D5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3E9C46D" w14:textId="77777777" w:rsidR="007E3FB6" w:rsidRDefault="002F150C">
            <w:r>
              <w:t xml:space="preserve"> 6 </w:t>
            </w:r>
          </w:p>
        </w:tc>
      </w:tr>
      <w:tr w:rsidR="007E3FB6" w14:paraId="4AC77AFC" w14:textId="77777777">
        <w:tc>
          <w:tcPr>
            <w:tcW w:w="4819" w:type="dxa"/>
          </w:tcPr>
          <w:p w14:paraId="220F820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7FCDD6D" w14:textId="77777777" w:rsidR="007E3FB6" w:rsidRDefault="007E3FB6"/>
        </w:tc>
      </w:tr>
    </w:tbl>
    <w:p w14:paraId="61C5EDF6" w14:textId="77777777" w:rsidR="007E3FB6" w:rsidRDefault="007E3FB6">
      <w:pPr>
        <w:spacing w:after="40"/>
        <w:jc w:val="both"/>
      </w:pPr>
    </w:p>
    <w:p w14:paraId="0146DD19" w14:textId="77777777" w:rsidR="007E3FB6" w:rsidRDefault="007E3FB6">
      <w:pPr>
        <w:spacing w:after="40"/>
        <w:jc w:val="both"/>
      </w:pPr>
    </w:p>
    <w:p w14:paraId="169CBCAF" w14:textId="77777777" w:rsidR="007E3FB6" w:rsidRDefault="002F150C">
      <w:pPr>
        <w:spacing w:after="40"/>
        <w:jc w:val="both"/>
      </w:pPr>
      <w:r>
        <w:t xml:space="preserve">    </w:t>
      </w:r>
    </w:p>
    <w:p w14:paraId="15FF4CAF" w14:textId="77777777" w:rsidR="007E3FB6" w:rsidRDefault="002F150C">
      <w:pPr>
        <w:pStyle w:val="Ttulo6"/>
      </w:pPr>
      <w:r>
        <w:t>Tcp Options</w:t>
      </w:r>
    </w:p>
    <w:p w14:paraId="7E2DA30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A8EEEC" w14:textId="77777777">
        <w:tc>
          <w:tcPr>
            <w:tcW w:w="4819" w:type="dxa"/>
            <w:shd w:val="clear" w:color="auto" w:fill="000000"/>
          </w:tcPr>
          <w:p w14:paraId="37D38C9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C5144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E8533D" w14:textId="77777777">
        <w:tc>
          <w:tcPr>
            <w:tcW w:w="4819" w:type="dxa"/>
          </w:tcPr>
          <w:p w14:paraId="73E28D8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55B696D" w14:textId="77777777" w:rsidR="007E3FB6" w:rsidRDefault="002F150C">
            <w:r>
              <w:t xml:space="preserve"> undefined </w:t>
            </w:r>
          </w:p>
        </w:tc>
      </w:tr>
      <w:tr w:rsidR="007E3FB6" w14:paraId="66395E8B" w14:textId="77777777">
        <w:tc>
          <w:tcPr>
            <w:tcW w:w="4819" w:type="dxa"/>
          </w:tcPr>
          <w:p w14:paraId="21CE206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BBEEA8F" w14:textId="77777777" w:rsidR="007E3FB6" w:rsidRDefault="002F150C">
            <w:r>
              <w:t xml:space="preserve"> undefined </w:t>
            </w:r>
          </w:p>
        </w:tc>
      </w:tr>
    </w:tbl>
    <w:p w14:paraId="41ECD83B" w14:textId="77777777" w:rsidR="007E3FB6" w:rsidRDefault="007E3FB6">
      <w:pPr>
        <w:spacing w:after="40"/>
        <w:jc w:val="both"/>
      </w:pPr>
    </w:p>
    <w:p w14:paraId="36303231" w14:textId="77777777" w:rsidR="007E3FB6" w:rsidRDefault="007E3FB6">
      <w:pPr>
        <w:spacing w:after="40"/>
        <w:jc w:val="both"/>
      </w:pPr>
    </w:p>
    <w:p w14:paraId="720244B6" w14:textId="77777777" w:rsidR="007E3FB6" w:rsidRDefault="007E3FB6">
      <w:pPr>
        <w:spacing w:after="40"/>
        <w:jc w:val="both"/>
      </w:pPr>
    </w:p>
    <w:p w14:paraId="5C12DBD3" w14:textId="77777777" w:rsidR="007E3FB6" w:rsidRDefault="002F150C">
      <w:pPr>
        <w:spacing w:after="40"/>
        <w:jc w:val="both"/>
      </w:pPr>
      <w:r>
        <w:t xml:space="preserve">    </w:t>
      </w:r>
    </w:p>
    <w:p w14:paraId="5A880218" w14:textId="77777777" w:rsidR="007E3FB6" w:rsidRDefault="002F150C">
      <w:pPr>
        <w:pStyle w:val="Ttulo5"/>
      </w:pPr>
      <w:r>
        <w:t>Egress Security Rules</w:t>
      </w:r>
    </w:p>
    <w:p w14:paraId="2EC547C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E98BFF" w14:textId="77777777">
        <w:tc>
          <w:tcPr>
            <w:tcW w:w="4819" w:type="dxa"/>
            <w:shd w:val="clear" w:color="auto" w:fill="000000"/>
          </w:tcPr>
          <w:p w14:paraId="615EACA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813427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000A48" w14:textId="77777777">
        <w:tc>
          <w:tcPr>
            <w:tcW w:w="4819" w:type="dxa"/>
          </w:tcPr>
          <w:p w14:paraId="4BAC9B6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7D2186E" w14:textId="77777777" w:rsidR="007E3FB6" w:rsidRDefault="002F150C">
            <w:r>
              <w:t xml:space="preserve"> undefined </w:t>
            </w:r>
          </w:p>
        </w:tc>
      </w:tr>
      <w:tr w:rsidR="007E3FB6" w14:paraId="1BE9EF14" w14:textId="77777777">
        <w:tc>
          <w:tcPr>
            <w:tcW w:w="4819" w:type="dxa"/>
          </w:tcPr>
          <w:p w14:paraId="2697293A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0154AF9" w14:textId="77777777" w:rsidR="007E3FB6" w:rsidRDefault="002F150C">
            <w:r>
              <w:t xml:space="preserve"> 172.28.102.0/24 </w:t>
            </w:r>
          </w:p>
        </w:tc>
      </w:tr>
      <w:tr w:rsidR="007E3FB6" w14:paraId="67BCAA14" w14:textId="77777777">
        <w:tc>
          <w:tcPr>
            <w:tcW w:w="4819" w:type="dxa"/>
          </w:tcPr>
          <w:p w14:paraId="788583B7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51AFF30" w14:textId="77777777" w:rsidR="007E3FB6" w:rsidRDefault="002F150C">
            <w:r>
              <w:t xml:space="preserve"> CIDR_BLOCK </w:t>
            </w:r>
          </w:p>
        </w:tc>
      </w:tr>
      <w:tr w:rsidR="007E3FB6" w14:paraId="04D78FA3" w14:textId="77777777">
        <w:tc>
          <w:tcPr>
            <w:tcW w:w="4819" w:type="dxa"/>
          </w:tcPr>
          <w:p w14:paraId="4BD5B2B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035A3BE" w14:textId="77777777" w:rsidR="007E3FB6" w:rsidRDefault="002F150C">
            <w:r>
              <w:t xml:space="preserve"> 6 </w:t>
            </w:r>
          </w:p>
        </w:tc>
      </w:tr>
      <w:tr w:rsidR="007E3FB6" w14:paraId="4D32B487" w14:textId="77777777">
        <w:tc>
          <w:tcPr>
            <w:tcW w:w="4819" w:type="dxa"/>
          </w:tcPr>
          <w:p w14:paraId="5CAE0AF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BE8CDFA" w14:textId="77777777" w:rsidR="007E3FB6" w:rsidRDefault="007E3FB6"/>
        </w:tc>
      </w:tr>
    </w:tbl>
    <w:p w14:paraId="2D448E8A" w14:textId="77777777" w:rsidR="007E3FB6" w:rsidRDefault="007E3FB6">
      <w:pPr>
        <w:spacing w:after="40"/>
        <w:jc w:val="both"/>
      </w:pPr>
    </w:p>
    <w:p w14:paraId="3A1D0266" w14:textId="77777777" w:rsidR="007E3FB6" w:rsidRDefault="007E3FB6">
      <w:pPr>
        <w:spacing w:after="40"/>
        <w:jc w:val="both"/>
      </w:pPr>
    </w:p>
    <w:p w14:paraId="05F1DABA" w14:textId="77777777" w:rsidR="007E3FB6" w:rsidRDefault="002F150C">
      <w:pPr>
        <w:spacing w:after="40"/>
        <w:jc w:val="both"/>
      </w:pPr>
      <w:r>
        <w:t xml:space="preserve">    </w:t>
      </w:r>
    </w:p>
    <w:p w14:paraId="2A60B29E" w14:textId="77777777" w:rsidR="007E3FB6" w:rsidRDefault="002F150C">
      <w:pPr>
        <w:pStyle w:val="Ttulo6"/>
      </w:pPr>
      <w:r>
        <w:t>Tcp Options</w:t>
      </w:r>
    </w:p>
    <w:p w14:paraId="5AB10ED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8E0CBA" w14:textId="77777777">
        <w:tc>
          <w:tcPr>
            <w:tcW w:w="4819" w:type="dxa"/>
            <w:shd w:val="clear" w:color="auto" w:fill="000000"/>
          </w:tcPr>
          <w:p w14:paraId="55935E3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9162F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9EE050" w14:textId="77777777">
        <w:tc>
          <w:tcPr>
            <w:tcW w:w="4819" w:type="dxa"/>
          </w:tcPr>
          <w:p w14:paraId="118AE622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8AB606C" w14:textId="77777777" w:rsidR="007E3FB6" w:rsidRDefault="002F150C">
            <w:r>
              <w:t xml:space="preserve"> undefined </w:t>
            </w:r>
          </w:p>
        </w:tc>
      </w:tr>
      <w:tr w:rsidR="007E3FB6" w14:paraId="012704B7" w14:textId="77777777">
        <w:tc>
          <w:tcPr>
            <w:tcW w:w="4819" w:type="dxa"/>
          </w:tcPr>
          <w:p w14:paraId="470FFEB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BAB2E96" w14:textId="77777777" w:rsidR="007E3FB6" w:rsidRDefault="002F150C">
            <w:r>
              <w:t xml:space="preserve"> undefined </w:t>
            </w:r>
          </w:p>
        </w:tc>
      </w:tr>
    </w:tbl>
    <w:p w14:paraId="50EC9A40" w14:textId="77777777" w:rsidR="007E3FB6" w:rsidRDefault="007E3FB6">
      <w:pPr>
        <w:spacing w:after="40"/>
        <w:jc w:val="both"/>
      </w:pPr>
    </w:p>
    <w:p w14:paraId="1FE664D1" w14:textId="77777777" w:rsidR="007E3FB6" w:rsidRDefault="007E3FB6">
      <w:pPr>
        <w:spacing w:after="40"/>
        <w:jc w:val="both"/>
      </w:pPr>
    </w:p>
    <w:p w14:paraId="64B66384" w14:textId="77777777" w:rsidR="007E3FB6" w:rsidRDefault="007E3FB6">
      <w:pPr>
        <w:spacing w:after="40"/>
        <w:jc w:val="both"/>
      </w:pPr>
    </w:p>
    <w:p w14:paraId="4414A4A2" w14:textId="77777777" w:rsidR="007E3FB6" w:rsidRDefault="002F150C">
      <w:pPr>
        <w:spacing w:after="40"/>
        <w:jc w:val="both"/>
      </w:pPr>
      <w:r>
        <w:t xml:space="preserve">    </w:t>
      </w:r>
    </w:p>
    <w:p w14:paraId="66FCA0FB" w14:textId="77777777" w:rsidR="007E3FB6" w:rsidRDefault="002F150C">
      <w:pPr>
        <w:pStyle w:val="Ttulo5"/>
      </w:pPr>
      <w:r>
        <w:t>Egress Security Rules</w:t>
      </w:r>
    </w:p>
    <w:p w14:paraId="04B8BDF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B9C829" w14:textId="77777777">
        <w:tc>
          <w:tcPr>
            <w:tcW w:w="4819" w:type="dxa"/>
            <w:shd w:val="clear" w:color="auto" w:fill="000000"/>
          </w:tcPr>
          <w:p w14:paraId="3E5D4F9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C3A5B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D2F826" w14:textId="77777777">
        <w:tc>
          <w:tcPr>
            <w:tcW w:w="4819" w:type="dxa"/>
          </w:tcPr>
          <w:p w14:paraId="2A407C7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6F414EA" w14:textId="77777777" w:rsidR="007E3FB6" w:rsidRDefault="002F150C">
            <w:r>
              <w:t xml:space="preserve"> undefined </w:t>
            </w:r>
          </w:p>
        </w:tc>
      </w:tr>
      <w:tr w:rsidR="007E3FB6" w14:paraId="0424F9D3" w14:textId="77777777">
        <w:tc>
          <w:tcPr>
            <w:tcW w:w="4819" w:type="dxa"/>
          </w:tcPr>
          <w:p w14:paraId="2486AAEA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D579611" w14:textId="77777777" w:rsidR="007E3FB6" w:rsidRDefault="002F150C">
            <w:r>
              <w:t xml:space="preserve"> 172.28.102.0/24 </w:t>
            </w:r>
          </w:p>
        </w:tc>
      </w:tr>
      <w:tr w:rsidR="007E3FB6" w14:paraId="1C13FAB0" w14:textId="77777777">
        <w:tc>
          <w:tcPr>
            <w:tcW w:w="4819" w:type="dxa"/>
          </w:tcPr>
          <w:p w14:paraId="1990B97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028E632" w14:textId="77777777" w:rsidR="007E3FB6" w:rsidRDefault="002F150C">
            <w:r>
              <w:t xml:space="preserve"> CIDR_BLOCK </w:t>
            </w:r>
          </w:p>
        </w:tc>
      </w:tr>
      <w:tr w:rsidR="007E3FB6" w14:paraId="1B5AF996" w14:textId="77777777">
        <w:tc>
          <w:tcPr>
            <w:tcW w:w="4819" w:type="dxa"/>
          </w:tcPr>
          <w:p w14:paraId="4584E25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5EC0A7C" w14:textId="77777777" w:rsidR="007E3FB6" w:rsidRDefault="002F150C">
            <w:r>
              <w:t xml:space="preserve"> 6 </w:t>
            </w:r>
          </w:p>
        </w:tc>
      </w:tr>
      <w:tr w:rsidR="007E3FB6" w14:paraId="118978FA" w14:textId="77777777">
        <w:tc>
          <w:tcPr>
            <w:tcW w:w="4819" w:type="dxa"/>
          </w:tcPr>
          <w:p w14:paraId="0C25AE5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C9EC21C" w14:textId="77777777" w:rsidR="007E3FB6" w:rsidRDefault="007E3FB6"/>
        </w:tc>
      </w:tr>
    </w:tbl>
    <w:p w14:paraId="61F2C943" w14:textId="77777777" w:rsidR="007E3FB6" w:rsidRDefault="007E3FB6">
      <w:pPr>
        <w:spacing w:after="40"/>
        <w:jc w:val="both"/>
      </w:pPr>
    </w:p>
    <w:p w14:paraId="3A200341" w14:textId="77777777" w:rsidR="007E3FB6" w:rsidRDefault="007E3FB6">
      <w:pPr>
        <w:spacing w:after="40"/>
        <w:jc w:val="both"/>
      </w:pPr>
    </w:p>
    <w:p w14:paraId="7929AE60" w14:textId="77777777" w:rsidR="007E3FB6" w:rsidRDefault="002F150C">
      <w:pPr>
        <w:spacing w:after="40"/>
        <w:jc w:val="both"/>
      </w:pPr>
      <w:r>
        <w:t xml:space="preserve">    </w:t>
      </w:r>
    </w:p>
    <w:p w14:paraId="4F1389F1" w14:textId="77777777" w:rsidR="007E3FB6" w:rsidRDefault="002F150C">
      <w:pPr>
        <w:pStyle w:val="Ttulo6"/>
      </w:pPr>
      <w:r>
        <w:t>Tcp Options</w:t>
      </w:r>
    </w:p>
    <w:p w14:paraId="3B9FC02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6CDB3C4" w14:textId="77777777">
        <w:tc>
          <w:tcPr>
            <w:tcW w:w="4819" w:type="dxa"/>
            <w:shd w:val="clear" w:color="auto" w:fill="000000"/>
          </w:tcPr>
          <w:p w14:paraId="7A9AD38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B1F9E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CB8603" w14:textId="77777777">
        <w:tc>
          <w:tcPr>
            <w:tcW w:w="4819" w:type="dxa"/>
          </w:tcPr>
          <w:p w14:paraId="7C7648A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0CE48CB" w14:textId="77777777" w:rsidR="007E3FB6" w:rsidRDefault="002F150C">
            <w:r>
              <w:t xml:space="preserve"> undefined </w:t>
            </w:r>
          </w:p>
        </w:tc>
      </w:tr>
      <w:tr w:rsidR="007E3FB6" w14:paraId="4993B1B5" w14:textId="77777777">
        <w:tc>
          <w:tcPr>
            <w:tcW w:w="4819" w:type="dxa"/>
          </w:tcPr>
          <w:p w14:paraId="6EE0FB0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80A2E01" w14:textId="77777777" w:rsidR="007E3FB6" w:rsidRDefault="002F150C">
            <w:r>
              <w:t xml:space="preserve"> undefined </w:t>
            </w:r>
          </w:p>
        </w:tc>
      </w:tr>
    </w:tbl>
    <w:p w14:paraId="42154252" w14:textId="77777777" w:rsidR="007E3FB6" w:rsidRDefault="007E3FB6">
      <w:pPr>
        <w:spacing w:after="40"/>
        <w:jc w:val="both"/>
      </w:pPr>
    </w:p>
    <w:p w14:paraId="449E2E43" w14:textId="77777777" w:rsidR="007E3FB6" w:rsidRDefault="007E3FB6">
      <w:pPr>
        <w:spacing w:after="40"/>
        <w:jc w:val="both"/>
      </w:pPr>
    </w:p>
    <w:p w14:paraId="03619E74" w14:textId="77777777" w:rsidR="007E3FB6" w:rsidRDefault="007E3FB6">
      <w:pPr>
        <w:spacing w:after="40"/>
        <w:jc w:val="both"/>
      </w:pPr>
    </w:p>
    <w:p w14:paraId="53088103" w14:textId="77777777" w:rsidR="007E3FB6" w:rsidRDefault="002F150C">
      <w:pPr>
        <w:spacing w:after="40"/>
        <w:jc w:val="both"/>
      </w:pPr>
      <w:r>
        <w:t xml:space="preserve">    </w:t>
      </w:r>
    </w:p>
    <w:p w14:paraId="084A24C3" w14:textId="77777777" w:rsidR="007E3FB6" w:rsidRDefault="002F150C">
      <w:pPr>
        <w:pStyle w:val="Ttulo5"/>
      </w:pPr>
      <w:r>
        <w:t>Egress Security Rules</w:t>
      </w:r>
    </w:p>
    <w:p w14:paraId="1F710A0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253F8A" w14:textId="77777777">
        <w:tc>
          <w:tcPr>
            <w:tcW w:w="4819" w:type="dxa"/>
            <w:shd w:val="clear" w:color="auto" w:fill="000000"/>
          </w:tcPr>
          <w:p w14:paraId="4E9BA449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FA5F4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4BF542E" w14:textId="77777777">
        <w:tc>
          <w:tcPr>
            <w:tcW w:w="4819" w:type="dxa"/>
          </w:tcPr>
          <w:p w14:paraId="6B0385C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130B5E9" w14:textId="77777777" w:rsidR="007E3FB6" w:rsidRDefault="002F150C">
            <w:r>
              <w:t xml:space="preserve"> undefined </w:t>
            </w:r>
          </w:p>
        </w:tc>
      </w:tr>
      <w:tr w:rsidR="007E3FB6" w14:paraId="2AF95DD1" w14:textId="77777777">
        <w:tc>
          <w:tcPr>
            <w:tcW w:w="4819" w:type="dxa"/>
          </w:tcPr>
          <w:p w14:paraId="7B0D4CD0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848C6A4" w14:textId="77777777" w:rsidR="007E3FB6" w:rsidRDefault="002F150C">
            <w:r>
              <w:t xml:space="preserve"> 172.28.102.0/24 </w:t>
            </w:r>
          </w:p>
        </w:tc>
      </w:tr>
      <w:tr w:rsidR="007E3FB6" w14:paraId="4332A32E" w14:textId="77777777">
        <w:tc>
          <w:tcPr>
            <w:tcW w:w="4819" w:type="dxa"/>
          </w:tcPr>
          <w:p w14:paraId="3B90E568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0BD8F63" w14:textId="77777777" w:rsidR="007E3FB6" w:rsidRDefault="002F150C">
            <w:r>
              <w:t xml:space="preserve"> CIDR_BLOCK </w:t>
            </w:r>
          </w:p>
        </w:tc>
      </w:tr>
      <w:tr w:rsidR="007E3FB6" w14:paraId="1DA2EAA4" w14:textId="77777777">
        <w:tc>
          <w:tcPr>
            <w:tcW w:w="4819" w:type="dxa"/>
          </w:tcPr>
          <w:p w14:paraId="08AAE9D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FDA8812" w14:textId="77777777" w:rsidR="007E3FB6" w:rsidRDefault="002F150C">
            <w:r>
              <w:t xml:space="preserve"> 6 </w:t>
            </w:r>
          </w:p>
        </w:tc>
      </w:tr>
      <w:tr w:rsidR="007E3FB6" w14:paraId="047A0F24" w14:textId="77777777">
        <w:tc>
          <w:tcPr>
            <w:tcW w:w="4819" w:type="dxa"/>
          </w:tcPr>
          <w:p w14:paraId="0E104FB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2CF4440" w14:textId="77777777" w:rsidR="007E3FB6" w:rsidRDefault="007E3FB6"/>
        </w:tc>
      </w:tr>
    </w:tbl>
    <w:p w14:paraId="59A37AEB" w14:textId="77777777" w:rsidR="007E3FB6" w:rsidRDefault="007E3FB6">
      <w:pPr>
        <w:spacing w:after="40"/>
        <w:jc w:val="both"/>
      </w:pPr>
    </w:p>
    <w:p w14:paraId="6FAF74F7" w14:textId="77777777" w:rsidR="007E3FB6" w:rsidRDefault="007E3FB6">
      <w:pPr>
        <w:spacing w:after="40"/>
        <w:jc w:val="both"/>
      </w:pPr>
    </w:p>
    <w:p w14:paraId="392721A4" w14:textId="77777777" w:rsidR="007E3FB6" w:rsidRDefault="002F150C">
      <w:pPr>
        <w:spacing w:after="40"/>
        <w:jc w:val="both"/>
      </w:pPr>
      <w:r>
        <w:t xml:space="preserve">    </w:t>
      </w:r>
    </w:p>
    <w:p w14:paraId="2D425870" w14:textId="77777777" w:rsidR="007E3FB6" w:rsidRDefault="002F150C">
      <w:pPr>
        <w:pStyle w:val="Ttulo6"/>
      </w:pPr>
      <w:r>
        <w:t xml:space="preserve">Tcp </w:t>
      </w:r>
      <w:r>
        <w:t>Options</w:t>
      </w:r>
    </w:p>
    <w:p w14:paraId="65477B9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745480" w14:textId="77777777">
        <w:tc>
          <w:tcPr>
            <w:tcW w:w="4819" w:type="dxa"/>
            <w:shd w:val="clear" w:color="auto" w:fill="000000"/>
          </w:tcPr>
          <w:p w14:paraId="025CD42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42B7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78CC12" w14:textId="77777777">
        <w:tc>
          <w:tcPr>
            <w:tcW w:w="4819" w:type="dxa"/>
          </w:tcPr>
          <w:p w14:paraId="29DA6B86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B5BAFEC" w14:textId="77777777" w:rsidR="007E3FB6" w:rsidRDefault="002F150C">
            <w:r>
              <w:t xml:space="preserve"> undefined </w:t>
            </w:r>
          </w:p>
        </w:tc>
      </w:tr>
      <w:tr w:rsidR="007E3FB6" w14:paraId="36EB4C87" w14:textId="77777777">
        <w:tc>
          <w:tcPr>
            <w:tcW w:w="4819" w:type="dxa"/>
          </w:tcPr>
          <w:p w14:paraId="0039B87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167671B" w14:textId="77777777" w:rsidR="007E3FB6" w:rsidRDefault="002F150C">
            <w:r>
              <w:t xml:space="preserve"> undefined </w:t>
            </w:r>
          </w:p>
        </w:tc>
      </w:tr>
    </w:tbl>
    <w:p w14:paraId="7BE3B779" w14:textId="77777777" w:rsidR="007E3FB6" w:rsidRDefault="007E3FB6">
      <w:pPr>
        <w:spacing w:after="40"/>
        <w:jc w:val="both"/>
      </w:pPr>
    </w:p>
    <w:p w14:paraId="6A029464" w14:textId="77777777" w:rsidR="007E3FB6" w:rsidRDefault="007E3FB6">
      <w:pPr>
        <w:spacing w:after="40"/>
        <w:jc w:val="both"/>
      </w:pPr>
    </w:p>
    <w:p w14:paraId="0003AEDA" w14:textId="77777777" w:rsidR="007E3FB6" w:rsidRDefault="007E3FB6">
      <w:pPr>
        <w:spacing w:after="40"/>
        <w:jc w:val="both"/>
      </w:pPr>
    </w:p>
    <w:p w14:paraId="2857919A" w14:textId="77777777" w:rsidR="007E3FB6" w:rsidRDefault="002F150C">
      <w:pPr>
        <w:spacing w:after="40"/>
        <w:jc w:val="both"/>
      </w:pPr>
      <w:r>
        <w:t xml:space="preserve">    </w:t>
      </w:r>
    </w:p>
    <w:p w14:paraId="42798176" w14:textId="77777777" w:rsidR="007E3FB6" w:rsidRDefault="002F150C">
      <w:pPr>
        <w:pStyle w:val="Ttulo5"/>
      </w:pPr>
      <w:r>
        <w:t>Egress Security Rules</w:t>
      </w:r>
    </w:p>
    <w:p w14:paraId="4A685C3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FC9336D" w14:textId="77777777">
        <w:tc>
          <w:tcPr>
            <w:tcW w:w="4819" w:type="dxa"/>
            <w:shd w:val="clear" w:color="auto" w:fill="000000"/>
          </w:tcPr>
          <w:p w14:paraId="20A702D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2425C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2614B5" w14:textId="77777777">
        <w:tc>
          <w:tcPr>
            <w:tcW w:w="4819" w:type="dxa"/>
          </w:tcPr>
          <w:p w14:paraId="64C6E66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D8165AB" w14:textId="77777777" w:rsidR="007E3FB6" w:rsidRDefault="002F150C">
            <w:r>
              <w:t xml:space="preserve"> undefined </w:t>
            </w:r>
          </w:p>
        </w:tc>
      </w:tr>
      <w:tr w:rsidR="007E3FB6" w14:paraId="0DB53630" w14:textId="77777777">
        <w:tc>
          <w:tcPr>
            <w:tcW w:w="4819" w:type="dxa"/>
          </w:tcPr>
          <w:p w14:paraId="57F5377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55D0C7E" w14:textId="77777777" w:rsidR="007E3FB6" w:rsidRDefault="002F150C">
            <w:r>
              <w:t xml:space="preserve"> 172.28.102.0/24 </w:t>
            </w:r>
          </w:p>
        </w:tc>
      </w:tr>
      <w:tr w:rsidR="007E3FB6" w14:paraId="17769670" w14:textId="77777777">
        <w:tc>
          <w:tcPr>
            <w:tcW w:w="4819" w:type="dxa"/>
          </w:tcPr>
          <w:p w14:paraId="7BEC7F03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AD1A368" w14:textId="77777777" w:rsidR="007E3FB6" w:rsidRDefault="002F150C">
            <w:r>
              <w:t xml:space="preserve"> CIDR_BLOCK </w:t>
            </w:r>
          </w:p>
        </w:tc>
      </w:tr>
      <w:tr w:rsidR="007E3FB6" w14:paraId="7E5408E8" w14:textId="77777777">
        <w:tc>
          <w:tcPr>
            <w:tcW w:w="4819" w:type="dxa"/>
          </w:tcPr>
          <w:p w14:paraId="3B760F5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B386A55" w14:textId="77777777" w:rsidR="007E3FB6" w:rsidRDefault="002F150C">
            <w:r>
              <w:t xml:space="preserve"> 6 </w:t>
            </w:r>
          </w:p>
        </w:tc>
      </w:tr>
      <w:tr w:rsidR="007E3FB6" w14:paraId="48E63C5B" w14:textId="77777777">
        <w:tc>
          <w:tcPr>
            <w:tcW w:w="4819" w:type="dxa"/>
          </w:tcPr>
          <w:p w14:paraId="78E697C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15A867D" w14:textId="77777777" w:rsidR="007E3FB6" w:rsidRDefault="007E3FB6"/>
        </w:tc>
      </w:tr>
    </w:tbl>
    <w:p w14:paraId="43A64BD2" w14:textId="77777777" w:rsidR="007E3FB6" w:rsidRDefault="007E3FB6">
      <w:pPr>
        <w:spacing w:after="40"/>
        <w:jc w:val="both"/>
      </w:pPr>
    </w:p>
    <w:p w14:paraId="5DB78C2E" w14:textId="77777777" w:rsidR="007E3FB6" w:rsidRDefault="007E3FB6">
      <w:pPr>
        <w:spacing w:after="40"/>
        <w:jc w:val="both"/>
      </w:pPr>
    </w:p>
    <w:p w14:paraId="6589B932" w14:textId="77777777" w:rsidR="007E3FB6" w:rsidRDefault="002F150C">
      <w:pPr>
        <w:spacing w:after="40"/>
        <w:jc w:val="both"/>
      </w:pPr>
      <w:r>
        <w:t xml:space="preserve">    </w:t>
      </w:r>
    </w:p>
    <w:p w14:paraId="6F928FFF" w14:textId="77777777" w:rsidR="007E3FB6" w:rsidRDefault="002F150C">
      <w:pPr>
        <w:pStyle w:val="Ttulo6"/>
      </w:pPr>
      <w:r>
        <w:t>Tcp Options</w:t>
      </w:r>
    </w:p>
    <w:p w14:paraId="64AB2BD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C034E0E" w14:textId="77777777">
        <w:tc>
          <w:tcPr>
            <w:tcW w:w="4819" w:type="dxa"/>
            <w:shd w:val="clear" w:color="auto" w:fill="000000"/>
          </w:tcPr>
          <w:p w14:paraId="15BE8B7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F80C7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38983A" w14:textId="77777777">
        <w:tc>
          <w:tcPr>
            <w:tcW w:w="4819" w:type="dxa"/>
          </w:tcPr>
          <w:p w14:paraId="35D64F9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9B85242" w14:textId="77777777" w:rsidR="007E3FB6" w:rsidRDefault="002F150C">
            <w:r>
              <w:t xml:space="preserve"> undefined </w:t>
            </w:r>
          </w:p>
        </w:tc>
      </w:tr>
      <w:tr w:rsidR="007E3FB6" w14:paraId="587B9ADE" w14:textId="77777777">
        <w:tc>
          <w:tcPr>
            <w:tcW w:w="4819" w:type="dxa"/>
          </w:tcPr>
          <w:p w14:paraId="2934B26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5ADD2C4" w14:textId="77777777" w:rsidR="007E3FB6" w:rsidRDefault="002F150C">
            <w:r>
              <w:t xml:space="preserve"> undefined </w:t>
            </w:r>
          </w:p>
        </w:tc>
      </w:tr>
    </w:tbl>
    <w:p w14:paraId="18F1258C" w14:textId="77777777" w:rsidR="007E3FB6" w:rsidRDefault="007E3FB6">
      <w:pPr>
        <w:spacing w:after="40"/>
        <w:jc w:val="both"/>
      </w:pPr>
    </w:p>
    <w:p w14:paraId="763A18BD" w14:textId="77777777" w:rsidR="007E3FB6" w:rsidRDefault="007E3FB6">
      <w:pPr>
        <w:spacing w:after="40"/>
        <w:jc w:val="both"/>
      </w:pPr>
    </w:p>
    <w:p w14:paraId="2DD4034C" w14:textId="77777777" w:rsidR="007E3FB6" w:rsidRDefault="007E3FB6">
      <w:pPr>
        <w:spacing w:after="40"/>
        <w:jc w:val="both"/>
      </w:pPr>
    </w:p>
    <w:p w14:paraId="398F3F2B" w14:textId="77777777" w:rsidR="007E3FB6" w:rsidRDefault="002F150C">
      <w:pPr>
        <w:spacing w:after="40"/>
        <w:jc w:val="both"/>
      </w:pPr>
      <w:r>
        <w:t xml:space="preserve">    </w:t>
      </w:r>
    </w:p>
    <w:p w14:paraId="4777362D" w14:textId="77777777" w:rsidR="007E3FB6" w:rsidRDefault="002F150C">
      <w:pPr>
        <w:pStyle w:val="Ttulo5"/>
      </w:pPr>
      <w:r>
        <w:t>Egress Security Rules</w:t>
      </w:r>
    </w:p>
    <w:p w14:paraId="4366493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0C95E0B" w14:textId="77777777">
        <w:tc>
          <w:tcPr>
            <w:tcW w:w="4819" w:type="dxa"/>
            <w:shd w:val="clear" w:color="auto" w:fill="000000"/>
          </w:tcPr>
          <w:p w14:paraId="4613C04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EC398C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E8CDF3" w14:textId="77777777">
        <w:tc>
          <w:tcPr>
            <w:tcW w:w="4819" w:type="dxa"/>
          </w:tcPr>
          <w:p w14:paraId="38298BC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CE3816C" w14:textId="77777777" w:rsidR="007E3FB6" w:rsidRDefault="002F150C">
            <w:r>
              <w:t xml:space="preserve"> undefined </w:t>
            </w:r>
          </w:p>
        </w:tc>
      </w:tr>
      <w:tr w:rsidR="007E3FB6" w14:paraId="1424B0AF" w14:textId="77777777">
        <w:tc>
          <w:tcPr>
            <w:tcW w:w="4819" w:type="dxa"/>
          </w:tcPr>
          <w:p w14:paraId="3431A238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F2907FF" w14:textId="77777777" w:rsidR="007E3FB6" w:rsidRDefault="002F150C">
            <w:r>
              <w:t xml:space="preserve"> 172.28.102.0/24 </w:t>
            </w:r>
          </w:p>
        </w:tc>
      </w:tr>
      <w:tr w:rsidR="007E3FB6" w14:paraId="33D31226" w14:textId="77777777">
        <w:tc>
          <w:tcPr>
            <w:tcW w:w="4819" w:type="dxa"/>
          </w:tcPr>
          <w:p w14:paraId="5E9AE48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73E8075" w14:textId="77777777" w:rsidR="007E3FB6" w:rsidRDefault="002F150C">
            <w:r>
              <w:t xml:space="preserve"> CIDR_BLOCK </w:t>
            </w:r>
          </w:p>
        </w:tc>
      </w:tr>
      <w:tr w:rsidR="007E3FB6" w14:paraId="6F1EB292" w14:textId="77777777">
        <w:tc>
          <w:tcPr>
            <w:tcW w:w="4819" w:type="dxa"/>
          </w:tcPr>
          <w:p w14:paraId="436C093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2AA0215" w14:textId="77777777" w:rsidR="007E3FB6" w:rsidRDefault="002F150C">
            <w:r>
              <w:t xml:space="preserve"> 6 </w:t>
            </w:r>
          </w:p>
        </w:tc>
      </w:tr>
      <w:tr w:rsidR="007E3FB6" w14:paraId="512D8808" w14:textId="77777777">
        <w:tc>
          <w:tcPr>
            <w:tcW w:w="4819" w:type="dxa"/>
          </w:tcPr>
          <w:p w14:paraId="07B58E2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B1BB64D" w14:textId="77777777" w:rsidR="007E3FB6" w:rsidRDefault="007E3FB6"/>
        </w:tc>
      </w:tr>
    </w:tbl>
    <w:p w14:paraId="5AC86F80" w14:textId="77777777" w:rsidR="007E3FB6" w:rsidRDefault="007E3FB6">
      <w:pPr>
        <w:spacing w:after="40"/>
        <w:jc w:val="both"/>
      </w:pPr>
    </w:p>
    <w:p w14:paraId="566A5E1C" w14:textId="77777777" w:rsidR="007E3FB6" w:rsidRDefault="007E3FB6">
      <w:pPr>
        <w:spacing w:after="40"/>
        <w:jc w:val="both"/>
      </w:pPr>
    </w:p>
    <w:p w14:paraId="49A9457E" w14:textId="77777777" w:rsidR="007E3FB6" w:rsidRDefault="002F150C">
      <w:pPr>
        <w:spacing w:after="40"/>
        <w:jc w:val="both"/>
      </w:pPr>
      <w:r>
        <w:t xml:space="preserve">    </w:t>
      </w:r>
    </w:p>
    <w:p w14:paraId="7DDBCD22" w14:textId="77777777" w:rsidR="007E3FB6" w:rsidRDefault="002F150C">
      <w:pPr>
        <w:pStyle w:val="Ttulo6"/>
      </w:pPr>
      <w:r>
        <w:t>Tcp Options</w:t>
      </w:r>
    </w:p>
    <w:p w14:paraId="745993C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E8B339" w14:textId="77777777">
        <w:tc>
          <w:tcPr>
            <w:tcW w:w="4819" w:type="dxa"/>
            <w:shd w:val="clear" w:color="auto" w:fill="000000"/>
          </w:tcPr>
          <w:p w14:paraId="2B88027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D2F40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113E05" w14:textId="77777777">
        <w:tc>
          <w:tcPr>
            <w:tcW w:w="4819" w:type="dxa"/>
          </w:tcPr>
          <w:p w14:paraId="28303CC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D98FC3B" w14:textId="77777777" w:rsidR="007E3FB6" w:rsidRDefault="002F150C">
            <w:r>
              <w:t xml:space="preserve"> undefined </w:t>
            </w:r>
          </w:p>
        </w:tc>
      </w:tr>
      <w:tr w:rsidR="007E3FB6" w14:paraId="4D0F3FFF" w14:textId="77777777">
        <w:tc>
          <w:tcPr>
            <w:tcW w:w="4819" w:type="dxa"/>
          </w:tcPr>
          <w:p w14:paraId="1D8536D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A9479BE" w14:textId="77777777" w:rsidR="007E3FB6" w:rsidRDefault="002F150C">
            <w:r>
              <w:t xml:space="preserve"> undefined </w:t>
            </w:r>
          </w:p>
        </w:tc>
      </w:tr>
    </w:tbl>
    <w:p w14:paraId="5D16E889" w14:textId="77777777" w:rsidR="007E3FB6" w:rsidRDefault="007E3FB6">
      <w:pPr>
        <w:spacing w:after="40"/>
        <w:jc w:val="both"/>
      </w:pPr>
    </w:p>
    <w:p w14:paraId="52E3B3DF" w14:textId="77777777" w:rsidR="007E3FB6" w:rsidRDefault="007E3FB6">
      <w:pPr>
        <w:spacing w:after="40"/>
        <w:jc w:val="both"/>
      </w:pPr>
    </w:p>
    <w:p w14:paraId="047865A1" w14:textId="77777777" w:rsidR="007E3FB6" w:rsidRDefault="007E3FB6">
      <w:pPr>
        <w:spacing w:after="40"/>
        <w:jc w:val="both"/>
      </w:pPr>
    </w:p>
    <w:p w14:paraId="19DF8F62" w14:textId="77777777" w:rsidR="007E3FB6" w:rsidRDefault="002F150C">
      <w:pPr>
        <w:spacing w:after="40"/>
        <w:jc w:val="both"/>
      </w:pPr>
      <w:r>
        <w:t xml:space="preserve">    </w:t>
      </w:r>
    </w:p>
    <w:p w14:paraId="308C576D" w14:textId="77777777" w:rsidR="007E3FB6" w:rsidRDefault="002F150C">
      <w:pPr>
        <w:pStyle w:val="Ttulo5"/>
      </w:pPr>
      <w:r>
        <w:t>Egress Security Rules</w:t>
      </w:r>
    </w:p>
    <w:p w14:paraId="1302CC9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57C5D1" w14:textId="77777777">
        <w:tc>
          <w:tcPr>
            <w:tcW w:w="4819" w:type="dxa"/>
            <w:shd w:val="clear" w:color="auto" w:fill="000000"/>
          </w:tcPr>
          <w:p w14:paraId="6D70589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042DA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B63212" w14:textId="77777777">
        <w:tc>
          <w:tcPr>
            <w:tcW w:w="4819" w:type="dxa"/>
          </w:tcPr>
          <w:p w14:paraId="0B4CC99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BDE06C3" w14:textId="77777777" w:rsidR="007E3FB6" w:rsidRDefault="002F150C">
            <w:r>
              <w:t xml:space="preserve"> undefined </w:t>
            </w:r>
          </w:p>
        </w:tc>
      </w:tr>
      <w:tr w:rsidR="007E3FB6" w14:paraId="1B8D579D" w14:textId="77777777">
        <w:tc>
          <w:tcPr>
            <w:tcW w:w="4819" w:type="dxa"/>
          </w:tcPr>
          <w:p w14:paraId="7BAB9E19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1DD22D1" w14:textId="77777777" w:rsidR="007E3FB6" w:rsidRDefault="002F150C">
            <w:r>
              <w:t xml:space="preserve"> 172.28.102.0/24 </w:t>
            </w:r>
          </w:p>
        </w:tc>
      </w:tr>
      <w:tr w:rsidR="007E3FB6" w14:paraId="74CF73D1" w14:textId="77777777">
        <w:tc>
          <w:tcPr>
            <w:tcW w:w="4819" w:type="dxa"/>
          </w:tcPr>
          <w:p w14:paraId="1866D18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B81921F" w14:textId="77777777" w:rsidR="007E3FB6" w:rsidRDefault="002F150C">
            <w:r>
              <w:t xml:space="preserve"> CIDR_BLOCK </w:t>
            </w:r>
          </w:p>
        </w:tc>
      </w:tr>
      <w:tr w:rsidR="007E3FB6" w14:paraId="5121FF43" w14:textId="77777777">
        <w:tc>
          <w:tcPr>
            <w:tcW w:w="4819" w:type="dxa"/>
          </w:tcPr>
          <w:p w14:paraId="559B20D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B47EB7D" w14:textId="77777777" w:rsidR="007E3FB6" w:rsidRDefault="002F150C">
            <w:r>
              <w:t xml:space="preserve"> 6 </w:t>
            </w:r>
          </w:p>
        </w:tc>
      </w:tr>
      <w:tr w:rsidR="007E3FB6" w14:paraId="283B0EA9" w14:textId="77777777">
        <w:tc>
          <w:tcPr>
            <w:tcW w:w="4819" w:type="dxa"/>
          </w:tcPr>
          <w:p w14:paraId="204A99E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8FF610D" w14:textId="77777777" w:rsidR="007E3FB6" w:rsidRDefault="007E3FB6"/>
        </w:tc>
      </w:tr>
    </w:tbl>
    <w:p w14:paraId="7CAE2230" w14:textId="77777777" w:rsidR="007E3FB6" w:rsidRDefault="007E3FB6">
      <w:pPr>
        <w:spacing w:after="40"/>
        <w:jc w:val="both"/>
      </w:pPr>
    </w:p>
    <w:p w14:paraId="3F627F80" w14:textId="77777777" w:rsidR="007E3FB6" w:rsidRDefault="007E3FB6">
      <w:pPr>
        <w:spacing w:after="40"/>
        <w:jc w:val="both"/>
      </w:pPr>
    </w:p>
    <w:p w14:paraId="40C23947" w14:textId="77777777" w:rsidR="007E3FB6" w:rsidRDefault="002F150C">
      <w:pPr>
        <w:spacing w:after="40"/>
        <w:jc w:val="both"/>
      </w:pPr>
      <w:r>
        <w:t xml:space="preserve">    </w:t>
      </w:r>
    </w:p>
    <w:p w14:paraId="761C2238" w14:textId="77777777" w:rsidR="007E3FB6" w:rsidRDefault="002F150C">
      <w:pPr>
        <w:pStyle w:val="Ttulo6"/>
      </w:pPr>
      <w:r>
        <w:t>Tcp Options</w:t>
      </w:r>
    </w:p>
    <w:p w14:paraId="3059BED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A6FF2F" w14:textId="77777777">
        <w:tc>
          <w:tcPr>
            <w:tcW w:w="4819" w:type="dxa"/>
            <w:shd w:val="clear" w:color="auto" w:fill="000000"/>
          </w:tcPr>
          <w:p w14:paraId="7DFB521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D890C3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7C0797" w14:textId="77777777">
        <w:tc>
          <w:tcPr>
            <w:tcW w:w="4819" w:type="dxa"/>
          </w:tcPr>
          <w:p w14:paraId="0A98A06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C4EE38B" w14:textId="77777777" w:rsidR="007E3FB6" w:rsidRDefault="002F150C">
            <w:r>
              <w:t xml:space="preserve"> undefined </w:t>
            </w:r>
          </w:p>
        </w:tc>
      </w:tr>
      <w:tr w:rsidR="007E3FB6" w14:paraId="034EC5C9" w14:textId="77777777">
        <w:tc>
          <w:tcPr>
            <w:tcW w:w="4819" w:type="dxa"/>
          </w:tcPr>
          <w:p w14:paraId="463BF94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5D624CF" w14:textId="77777777" w:rsidR="007E3FB6" w:rsidRDefault="002F150C">
            <w:r>
              <w:t xml:space="preserve"> undefined </w:t>
            </w:r>
          </w:p>
        </w:tc>
      </w:tr>
    </w:tbl>
    <w:p w14:paraId="0006666C" w14:textId="77777777" w:rsidR="007E3FB6" w:rsidRDefault="007E3FB6">
      <w:pPr>
        <w:spacing w:after="40"/>
        <w:jc w:val="both"/>
      </w:pPr>
    </w:p>
    <w:p w14:paraId="1093EBC5" w14:textId="77777777" w:rsidR="007E3FB6" w:rsidRDefault="007E3FB6">
      <w:pPr>
        <w:spacing w:after="40"/>
        <w:jc w:val="both"/>
      </w:pPr>
    </w:p>
    <w:p w14:paraId="15C8A753" w14:textId="77777777" w:rsidR="007E3FB6" w:rsidRDefault="007E3FB6">
      <w:pPr>
        <w:spacing w:after="40"/>
        <w:jc w:val="both"/>
      </w:pPr>
    </w:p>
    <w:p w14:paraId="4DC7DDF3" w14:textId="77777777" w:rsidR="007E3FB6" w:rsidRDefault="002F150C">
      <w:pPr>
        <w:spacing w:after="40"/>
        <w:jc w:val="both"/>
      </w:pPr>
      <w:r>
        <w:t xml:space="preserve">    </w:t>
      </w:r>
    </w:p>
    <w:p w14:paraId="079A9DB7" w14:textId="77777777" w:rsidR="007E3FB6" w:rsidRDefault="002F150C">
      <w:pPr>
        <w:pStyle w:val="Ttulo5"/>
      </w:pPr>
      <w:r>
        <w:t>Egress Security Rules</w:t>
      </w:r>
    </w:p>
    <w:p w14:paraId="51A13CF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4D91687" w14:textId="77777777">
        <w:tc>
          <w:tcPr>
            <w:tcW w:w="4819" w:type="dxa"/>
            <w:shd w:val="clear" w:color="auto" w:fill="000000"/>
          </w:tcPr>
          <w:p w14:paraId="31AC8E2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D6070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C48169" w14:textId="77777777">
        <w:tc>
          <w:tcPr>
            <w:tcW w:w="4819" w:type="dxa"/>
          </w:tcPr>
          <w:p w14:paraId="1741F13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7D093D7" w14:textId="77777777" w:rsidR="007E3FB6" w:rsidRDefault="002F150C">
            <w:r>
              <w:t xml:space="preserve"> undefined </w:t>
            </w:r>
          </w:p>
        </w:tc>
      </w:tr>
      <w:tr w:rsidR="007E3FB6" w14:paraId="27A8EF1D" w14:textId="77777777">
        <w:tc>
          <w:tcPr>
            <w:tcW w:w="4819" w:type="dxa"/>
          </w:tcPr>
          <w:p w14:paraId="48A57EF9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004EA9B" w14:textId="77777777" w:rsidR="007E3FB6" w:rsidRDefault="002F150C">
            <w:r>
              <w:t xml:space="preserve"> 172.28.102.0/24 </w:t>
            </w:r>
          </w:p>
        </w:tc>
      </w:tr>
      <w:tr w:rsidR="007E3FB6" w14:paraId="08CB20B4" w14:textId="77777777">
        <w:tc>
          <w:tcPr>
            <w:tcW w:w="4819" w:type="dxa"/>
          </w:tcPr>
          <w:p w14:paraId="16E9E4DC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5FD7DAD" w14:textId="77777777" w:rsidR="007E3FB6" w:rsidRDefault="002F150C">
            <w:r>
              <w:t xml:space="preserve"> CIDR_BLOCK </w:t>
            </w:r>
          </w:p>
        </w:tc>
      </w:tr>
      <w:tr w:rsidR="007E3FB6" w14:paraId="39D8018F" w14:textId="77777777">
        <w:tc>
          <w:tcPr>
            <w:tcW w:w="4819" w:type="dxa"/>
          </w:tcPr>
          <w:p w14:paraId="73B25E7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CDF33EE" w14:textId="77777777" w:rsidR="007E3FB6" w:rsidRDefault="002F150C">
            <w:r>
              <w:t xml:space="preserve"> 6 </w:t>
            </w:r>
          </w:p>
        </w:tc>
      </w:tr>
      <w:tr w:rsidR="007E3FB6" w14:paraId="7FEFE1BE" w14:textId="77777777">
        <w:tc>
          <w:tcPr>
            <w:tcW w:w="4819" w:type="dxa"/>
          </w:tcPr>
          <w:p w14:paraId="2EC0AB75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07E7F8C" w14:textId="77777777" w:rsidR="007E3FB6" w:rsidRDefault="007E3FB6"/>
        </w:tc>
      </w:tr>
    </w:tbl>
    <w:p w14:paraId="30B42598" w14:textId="77777777" w:rsidR="007E3FB6" w:rsidRDefault="007E3FB6">
      <w:pPr>
        <w:spacing w:after="40"/>
        <w:jc w:val="both"/>
      </w:pPr>
    </w:p>
    <w:p w14:paraId="0A12FD88" w14:textId="77777777" w:rsidR="007E3FB6" w:rsidRDefault="007E3FB6">
      <w:pPr>
        <w:spacing w:after="40"/>
        <w:jc w:val="both"/>
      </w:pPr>
    </w:p>
    <w:p w14:paraId="1594FE8F" w14:textId="77777777" w:rsidR="007E3FB6" w:rsidRDefault="002F150C">
      <w:pPr>
        <w:spacing w:after="40"/>
        <w:jc w:val="both"/>
      </w:pPr>
      <w:r>
        <w:t xml:space="preserve">    </w:t>
      </w:r>
    </w:p>
    <w:p w14:paraId="0FF6779D" w14:textId="77777777" w:rsidR="007E3FB6" w:rsidRDefault="002F150C">
      <w:pPr>
        <w:pStyle w:val="Ttulo6"/>
      </w:pPr>
      <w:r>
        <w:t>Tcp Options</w:t>
      </w:r>
    </w:p>
    <w:p w14:paraId="7D57765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F43143" w14:textId="77777777">
        <w:tc>
          <w:tcPr>
            <w:tcW w:w="4819" w:type="dxa"/>
            <w:shd w:val="clear" w:color="auto" w:fill="000000"/>
          </w:tcPr>
          <w:p w14:paraId="1F6392D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05149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6C0B1B" w14:textId="77777777">
        <w:tc>
          <w:tcPr>
            <w:tcW w:w="4819" w:type="dxa"/>
          </w:tcPr>
          <w:p w14:paraId="16129E99" w14:textId="77777777" w:rsidR="007E3FB6" w:rsidRDefault="002F150C">
            <w:r>
              <w:lastRenderedPageBreak/>
              <w:t xml:space="preserve"> Max </w:t>
            </w:r>
          </w:p>
        </w:tc>
        <w:tc>
          <w:tcPr>
            <w:tcW w:w="4819" w:type="dxa"/>
          </w:tcPr>
          <w:p w14:paraId="635B2374" w14:textId="77777777" w:rsidR="007E3FB6" w:rsidRDefault="002F150C">
            <w:r>
              <w:t xml:space="preserve"> undefined </w:t>
            </w:r>
          </w:p>
        </w:tc>
      </w:tr>
      <w:tr w:rsidR="007E3FB6" w14:paraId="7EFAF3CA" w14:textId="77777777">
        <w:tc>
          <w:tcPr>
            <w:tcW w:w="4819" w:type="dxa"/>
          </w:tcPr>
          <w:p w14:paraId="5DF2EF3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BCFD3BE" w14:textId="77777777" w:rsidR="007E3FB6" w:rsidRDefault="002F150C">
            <w:r>
              <w:t xml:space="preserve"> undefined </w:t>
            </w:r>
          </w:p>
        </w:tc>
      </w:tr>
    </w:tbl>
    <w:p w14:paraId="7C678F6E" w14:textId="77777777" w:rsidR="007E3FB6" w:rsidRDefault="007E3FB6">
      <w:pPr>
        <w:spacing w:after="40"/>
        <w:jc w:val="both"/>
      </w:pPr>
    </w:p>
    <w:p w14:paraId="2BF66353" w14:textId="77777777" w:rsidR="007E3FB6" w:rsidRDefault="007E3FB6">
      <w:pPr>
        <w:spacing w:after="40"/>
        <w:jc w:val="both"/>
      </w:pPr>
    </w:p>
    <w:p w14:paraId="264D4471" w14:textId="77777777" w:rsidR="007E3FB6" w:rsidRDefault="007E3FB6">
      <w:pPr>
        <w:spacing w:after="40"/>
        <w:jc w:val="both"/>
      </w:pPr>
    </w:p>
    <w:p w14:paraId="7D475BFE" w14:textId="77777777" w:rsidR="007E3FB6" w:rsidRDefault="002F150C">
      <w:pPr>
        <w:spacing w:after="40"/>
        <w:jc w:val="both"/>
      </w:pPr>
      <w:r>
        <w:t xml:space="preserve">    </w:t>
      </w:r>
    </w:p>
    <w:p w14:paraId="35A12146" w14:textId="77777777" w:rsidR="007E3FB6" w:rsidRDefault="002F150C">
      <w:pPr>
        <w:pStyle w:val="Ttulo5"/>
      </w:pPr>
      <w:r>
        <w:t>Egress Security Rules</w:t>
      </w:r>
    </w:p>
    <w:p w14:paraId="018659F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29A3DB" w14:textId="77777777">
        <w:tc>
          <w:tcPr>
            <w:tcW w:w="4819" w:type="dxa"/>
            <w:shd w:val="clear" w:color="auto" w:fill="000000"/>
          </w:tcPr>
          <w:p w14:paraId="1A3622E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E617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B1C5A6" w14:textId="77777777">
        <w:tc>
          <w:tcPr>
            <w:tcW w:w="4819" w:type="dxa"/>
          </w:tcPr>
          <w:p w14:paraId="07800A3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615001A" w14:textId="77777777" w:rsidR="007E3FB6" w:rsidRDefault="002F150C">
            <w:r>
              <w:t xml:space="preserve"> undefined </w:t>
            </w:r>
          </w:p>
        </w:tc>
      </w:tr>
      <w:tr w:rsidR="007E3FB6" w14:paraId="5A9B8121" w14:textId="77777777">
        <w:tc>
          <w:tcPr>
            <w:tcW w:w="4819" w:type="dxa"/>
          </w:tcPr>
          <w:p w14:paraId="04F87A3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B74CAF9" w14:textId="77777777" w:rsidR="007E3FB6" w:rsidRDefault="002F150C">
            <w:r>
              <w:t xml:space="preserve"> 172.28.102.0/24 </w:t>
            </w:r>
          </w:p>
        </w:tc>
      </w:tr>
      <w:tr w:rsidR="007E3FB6" w14:paraId="680BAADF" w14:textId="77777777">
        <w:tc>
          <w:tcPr>
            <w:tcW w:w="4819" w:type="dxa"/>
          </w:tcPr>
          <w:p w14:paraId="1AB5C48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A422ED6" w14:textId="77777777" w:rsidR="007E3FB6" w:rsidRDefault="002F150C">
            <w:r>
              <w:t xml:space="preserve"> CIDR_BLOCK </w:t>
            </w:r>
          </w:p>
        </w:tc>
      </w:tr>
      <w:tr w:rsidR="007E3FB6" w14:paraId="3769A4A7" w14:textId="77777777">
        <w:tc>
          <w:tcPr>
            <w:tcW w:w="4819" w:type="dxa"/>
          </w:tcPr>
          <w:p w14:paraId="22A712C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E87B64D" w14:textId="77777777" w:rsidR="007E3FB6" w:rsidRDefault="002F150C">
            <w:r>
              <w:t xml:space="preserve"> 6 </w:t>
            </w:r>
          </w:p>
        </w:tc>
      </w:tr>
      <w:tr w:rsidR="007E3FB6" w14:paraId="14B4F31A" w14:textId="77777777">
        <w:tc>
          <w:tcPr>
            <w:tcW w:w="4819" w:type="dxa"/>
          </w:tcPr>
          <w:p w14:paraId="6ADE7E1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4986058" w14:textId="77777777" w:rsidR="007E3FB6" w:rsidRDefault="007E3FB6"/>
        </w:tc>
      </w:tr>
    </w:tbl>
    <w:p w14:paraId="7CDEEBE8" w14:textId="77777777" w:rsidR="007E3FB6" w:rsidRDefault="007E3FB6">
      <w:pPr>
        <w:spacing w:after="40"/>
        <w:jc w:val="both"/>
      </w:pPr>
    </w:p>
    <w:p w14:paraId="0F0D1DB8" w14:textId="77777777" w:rsidR="007E3FB6" w:rsidRDefault="007E3FB6">
      <w:pPr>
        <w:spacing w:after="40"/>
        <w:jc w:val="both"/>
      </w:pPr>
    </w:p>
    <w:p w14:paraId="0539C7D5" w14:textId="77777777" w:rsidR="007E3FB6" w:rsidRDefault="002F150C">
      <w:pPr>
        <w:spacing w:after="40"/>
        <w:jc w:val="both"/>
      </w:pPr>
      <w:r>
        <w:t xml:space="preserve">    </w:t>
      </w:r>
    </w:p>
    <w:p w14:paraId="14B3DB65" w14:textId="77777777" w:rsidR="007E3FB6" w:rsidRDefault="002F150C">
      <w:pPr>
        <w:pStyle w:val="Ttulo6"/>
      </w:pPr>
      <w:r>
        <w:t>Tcp Options</w:t>
      </w:r>
    </w:p>
    <w:p w14:paraId="52F4813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EAF947" w14:textId="77777777">
        <w:tc>
          <w:tcPr>
            <w:tcW w:w="4819" w:type="dxa"/>
            <w:shd w:val="clear" w:color="auto" w:fill="000000"/>
          </w:tcPr>
          <w:p w14:paraId="090D03E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5C6D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8B9335" w14:textId="77777777">
        <w:tc>
          <w:tcPr>
            <w:tcW w:w="4819" w:type="dxa"/>
          </w:tcPr>
          <w:p w14:paraId="2069D7C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788F0D3" w14:textId="77777777" w:rsidR="007E3FB6" w:rsidRDefault="002F150C">
            <w:r>
              <w:t xml:space="preserve"> undefined </w:t>
            </w:r>
          </w:p>
        </w:tc>
      </w:tr>
      <w:tr w:rsidR="007E3FB6" w14:paraId="7AC0BC37" w14:textId="77777777">
        <w:tc>
          <w:tcPr>
            <w:tcW w:w="4819" w:type="dxa"/>
          </w:tcPr>
          <w:p w14:paraId="349B602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7C56501" w14:textId="77777777" w:rsidR="007E3FB6" w:rsidRDefault="002F150C">
            <w:r>
              <w:t xml:space="preserve"> undefined </w:t>
            </w:r>
          </w:p>
        </w:tc>
      </w:tr>
    </w:tbl>
    <w:p w14:paraId="4F01768D" w14:textId="77777777" w:rsidR="007E3FB6" w:rsidRDefault="007E3FB6">
      <w:pPr>
        <w:spacing w:after="40"/>
        <w:jc w:val="both"/>
      </w:pPr>
    </w:p>
    <w:p w14:paraId="062DE0B5" w14:textId="77777777" w:rsidR="007E3FB6" w:rsidRDefault="007E3FB6">
      <w:pPr>
        <w:spacing w:after="40"/>
        <w:jc w:val="both"/>
      </w:pPr>
    </w:p>
    <w:p w14:paraId="29123F4B" w14:textId="77777777" w:rsidR="007E3FB6" w:rsidRDefault="007E3FB6">
      <w:pPr>
        <w:spacing w:after="40"/>
        <w:jc w:val="both"/>
      </w:pPr>
    </w:p>
    <w:p w14:paraId="3C12FB49" w14:textId="77777777" w:rsidR="007E3FB6" w:rsidRDefault="002F150C">
      <w:pPr>
        <w:spacing w:after="40"/>
        <w:jc w:val="both"/>
      </w:pPr>
      <w:r>
        <w:t xml:space="preserve">    </w:t>
      </w:r>
    </w:p>
    <w:p w14:paraId="3F3EED98" w14:textId="77777777" w:rsidR="007E3FB6" w:rsidRDefault="002F150C">
      <w:pPr>
        <w:pStyle w:val="Ttulo5"/>
      </w:pPr>
      <w:r>
        <w:t>Egress Security Rules</w:t>
      </w:r>
    </w:p>
    <w:p w14:paraId="6C2DC46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EDD1E1" w14:textId="77777777">
        <w:tc>
          <w:tcPr>
            <w:tcW w:w="4819" w:type="dxa"/>
            <w:shd w:val="clear" w:color="auto" w:fill="000000"/>
          </w:tcPr>
          <w:p w14:paraId="32D451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3ECA9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711007" w14:textId="77777777">
        <w:tc>
          <w:tcPr>
            <w:tcW w:w="4819" w:type="dxa"/>
          </w:tcPr>
          <w:p w14:paraId="1B9956D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4A649FB" w14:textId="77777777" w:rsidR="007E3FB6" w:rsidRDefault="002F150C">
            <w:r>
              <w:t xml:space="preserve"> undefined </w:t>
            </w:r>
          </w:p>
        </w:tc>
      </w:tr>
      <w:tr w:rsidR="007E3FB6" w14:paraId="50D07DDB" w14:textId="77777777">
        <w:tc>
          <w:tcPr>
            <w:tcW w:w="4819" w:type="dxa"/>
          </w:tcPr>
          <w:p w14:paraId="3E80C152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C854C64" w14:textId="77777777" w:rsidR="007E3FB6" w:rsidRDefault="002F150C">
            <w:r>
              <w:t xml:space="preserve"> 172.28.102.0/24 </w:t>
            </w:r>
          </w:p>
        </w:tc>
      </w:tr>
      <w:tr w:rsidR="007E3FB6" w14:paraId="51A957F6" w14:textId="77777777">
        <w:tc>
          <w:tcPr>
            <w:tcW w:w="4819" w:type="dxa"/>
          </w:tcPr>
          <w:p w14:paraId="69791931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5C85673" w14:textId="77777777" w:rsidR="007E3FB6" w:rsidRDefault="002F150C">
            <w:r>
              <w:t xml:space="preserve"> CIDR_BLOCK </w:t>
            </w:r>
          </w:p>
        </w:tc>
      </w:tr>
      <w:tr w:rsidR="007E3FB6" w14:paraId="4A537972" w14:textId="77777777">
        <w:tc>
          <w:tcPr>
            <w:tcW w:w="4819" w:type="dxa"/>
          </w:tcPr>
          <w:p w14:paraId="68A05E9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B58D796" w14:textId="77777777" w:rsidR="007E3FB6" w:rsidRDefault="002F150C">
            <w:r>
              <w:t xml:space="preserve"> 6 </w:t>
            </w:r>
          </w:p>
        </w:tc>
      </w:tr>
      <w:tr w:rsidR="007E3FB6" w14:paraId="51A2EF90" w14:textId="77777777">
        <w:tc>
          <w:tcPr>
            <w:tcW w:w="4819" w:type="dxa"/>
          </w:tcPr>
          <w:p w14:paraId="7F66F03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B1B4E98" w14:textId="77777777" w:rsidR="007E3FB6" w:rsidRDefault="007E3FB6"/>
        </w:tc>
      </w:tr>
    </w:tbl>
    <w:p w14:paraId="72CD590D" w14:textId="77777777" w:rsidR="007E3FB6" w:rsidRDefault="007E3FB6">
      <w:pPr>
        <w:spacing w:after="40"/>
        <w:jc w:val="both"/>
      </w:pPr>
    </w:p>
    <w:p w14:paraId="4ADE3D96" w14:textId="77777777" w:rsidR="007E3FB6" w:rsidRDefault="007E3FB6">
      <w:pPr>
        <w:spacing w:after="40"/>
        <w:jc w:val="both"/>
      </w:pPr>
    </w:p>
    <w:p w14:paraId="4AED72B1" w14:textId="77777777" w:rsidR="007E3FB6" w:rsidRDefault="002F150C">
      <w:pPr>
        <w:spacing w:after="40"/>
        <w:jc w:val="both"/>
      </w:pPr>
      <w:r>
        <w:t xml:space="preserve">    </w:t>
      </w:r>
    </w:p>
    <w:p w14:paraId="1255C9EB" w14:textId="77777777" w:rsidR="007E3FB6" w:rsidRDefault="002F150C">
      <w:pPr>
        <w:pStyle w:val="Ttulo6"/>
      </w:pPr>
      <w:r>
        <w:t>Tcp Options</w:t>
      </w:r>
    </w:p>
    <w:p w14:paraId="002FF92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505A5E" w14:textId="77777777">
        <w:tc>
          <w:tcPr>
            <w:tcW w:w="4819" w:type="dxa"/>
            <w:shd w:val="clear" w:color="auto" w:fill="000000"/>
          </w:tcPr>
          <w:p w14:paraId="4B75997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8D5DB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67FE85" w14:textId="77777777">
        <w:tc>
          <w:tcPr>
            <w:tcW w:w="4819" w:type="dxa"/>
          </w:tcPr>
          <w:p w14:paraId="08A7A6C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2B6304F" w14:textId="77777777" w:rsidR="007E3FB6" w:rsidRDefault="002F150C">
            <w:r>
              <w:t xml:space="preserve"> undefined </w:t>
            </w:r>
          </w:p>
        </w:tc>
      </w:tr>
      <w:tr w:rsidR="007E3FB6" w14:paraId="6C09723D" w14:textId="77777777">
        <w:tc>
          <w:tcPr>
            <w:tcW w:w="4819" w:type="dxa"/>
          </w:tcPr>
          <w:p w14:paraId="2A9C1A8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1B230DD" w14:textId="77777777" w:rsidR="007E3FB6" w:rsidRDefault="002F150C">
            <w:r>
              <w:t xml:space="preserve"> undefined </w:t>
            </w:r>
          </w:p>
        </w:tc>
      </w:tr>
    </w:tbl>
    <w:p w14:paraId="417073D7" w14:textId="77777777" w:rsidR="007E3FB6" w:rsidRDefault="007E3FB6">
      <w:pPr>
        <w:spacing w:after="40"/>
        <w:jc w:val="both"/>
      </w:pPr>
    </w:p>
    <w:p w14:paraId="1218C551" w14:textId="77777777" w:rsidR="007E3FB6" w:rsidRDefault="007E3FB6">
      <w:pPr>
        <w:spacing w:after="40"/>
        <w:jc w:val="both"/>
      </w:pPr>
    </w:p>
    <w:p w14:paraId="5B566F78" w14:textId="77777777" w:rsidR="007E3FB6" w:rsidRDefault="007E3FB6">
      <w:pPr>
        <w:spacing w:after="40"/>
        <w:jc w:val="both"/>
      </w:pPr>
    </w:p>
    <w:p w14:paraId="1DFF2D88" w14:textId="77777777" w:rsidR="007E3FB6" w:rsidRDefault="002F150C">
      <w:pPr>
        <w:spacing w:after="40"/>
        <w:jc w:val="both"/>
      </w:pPr>
      <w:r>
        <w:t xml:space="preserve">    </w:t>
      </w:r>
    </w:p>
    <w:p w14:paraId="61827333" w14:textId="77777777" w:rsidR="007E3FB6" w:rsidRDefault="002F150C">
      <w:pPr>
        <w:pStyle w:val="Ttulo5"/>
      </w:pPr>
      <w:r>
        <w:lastRenderedPageBreak/>
        <w:t>Egress Security Rules</w:t>
      </w:r>
    </w:p>
    <w:p w14:paraId="648A5F9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E1AD67" w14:textId="77777777">
        <w:tc>
          <w:tcPr>
            <w:tcW w:w="4819" w:type="dxa"/>
            <w:shd w:val="clear" w:color="auto" w:fill="000000"/>
          </w:tcPr>
          <w:p w14:paraId="2B820B8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022F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E4E47D" w14:textId="77777777">
        <w:tc>
          <w:tcPr>
            <w:tcW w:w="4819" w:type="dxa"/>
          </w:tcPr>
          <w:p w14:paraId="11C6359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C02AE47" w14:textId="77777777" w:rsidR="007E3FB6" w:rsidRDefault="002F150C">
            <w:r>
              <w:t xml:space="preserve"> undefined </w:t>
            </w:r>
          </w:p>
        </w:tc>
      </w:tr>
      <w:tr w:rsidR="007E3FB6" w14:paraId="4323FBDC" w14:textId="77777777">
        <w:tc>
          <w:tcPr>
            <w:tcW w:w="4819" w:type="dxa"/>
          </w:tcPr>
          <w:p w14:paraId="211E4B48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23AC1A8" w14:textId="77777777" w:rsidR="007E3FB6" w:rsidRDefault="002F150C">
            <w:r>
              <w:t xml:space="preserve"> 172.28.102.0/24 </w:t>
            </w:r>
          </w:p>
        </w:tc>
      </w:tr>
      <w:tr w:rsidR="007E3FB6" w14:paraId="0585DAAF" w14:textId="77777777">
        <w:tc>
          <w:tcPr>
            <w:tcW w:w="4819" w:type="dxa"/>
          </w:tcPr>
          <w:p w14:paraId="5681F8B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3307859" w14:textId="77777777" w:rsidR="007E3FB6" w:rsidRDefault="002F150C">
            <w:r>
              <w:t xml:space="preserve"> CIDR_BLOCK </w:t>
            </w:r>
          </w:p>
        </w:tc>
      </w:tr>
      <w:tr w:rsidR="007E3FB6" w14:paraId="3111E68B" w14:textId="77777777">
        <w:tc>
          <w:tcPr>
            <w:tcW w:w="4819" w:type="dxa"/>
          </w:tcPr>
          <w:p w14:paraId="7B2311B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B6B5E6B" w14:textId="77777777" w:rsidR="007E3FB6" w:rsidRDefault="002F150C">
            <w:r>
              <w:t xml:space="preserve"> 6 </w:t>
            </w:r>
          </w:p>
        </w:tc>
      </w:tr>
      <w:tr w:rsidR="007E3FB6" w14:paraId="3868BAB2" w14:textId="77777777">
        <w:tc>
          <w:tcPr>
            <w:tcW w:w="4819" w:type="dxa"/>
          </w:tcPr>
          <w:p w14:paraId="16C63AC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DC923A1" w14:textId="77777777" w:rsidR="007E3FB6" w:rsidRDefault="007E3FB6"/>
        </w:tc>
      </w:tr>
    </w:tbl>
    <w:p w14:paraId="24CF0506" w14:textId="77777777" w:rsidR="007E3FB6" w:rsidRDefault="007E3FB6">
      <w:pPr>
        <w:spacing w:after="40"/>
        <w:jc w:val="both"/>
      </w:pPr>
    </w:p>
    <w:p w14:paraId="35008029" w14:textId="77777777" w:rsidR="007E3FB6" w:rsidRDefault="007E3FB6">
      <w:pPr>
        <w:spacing w:after="40"/>
        <w:jc w:val="both"/>
      </w:pPr>
    </w:p>
    <w:p w14:paraId="6F417B96" w14:textId="77777777" w:rsidR="007E3FB6" w:rsidRDefault="002F150C">
      <w:pPr>
        <w:spacing w:after="40"/>
        <w:jc w:val="both"/>
      </w:pPr>
      <w:r>
        <w:t xml:space="preserve">    </w:t>
      </w:r>
    </w:p>
    <w:p w14:paraId="3E2F0967" w14:textId="77777777" w:rsidR="007E3FB6" w:rsidRDefault="002F150C">
      <w:pPr>
        <w:pStyle w:val="Ttulo6"/>
      </w:pPr>
      <w:r>
        <w:t>Tcp Options</w:t>
      </w:r>
    </w:p>
    <w:p w14:paraId="2D887B1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115EFA" w14:textId="77777777">
        <w:tc>
          <w:tcPr>
            <w:tcW w:w="4819" w:type="dxa"/>
            <w:shd w:val="clear" w:color="auto" w:fill="000000"/>
          </w:tcPr>
          <w:p w14:paraId="67E66CC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E714B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4B4504" w14:textId="77777777">
        <w:tc>
          <w:tcPr>
            <w:tcW w:w="4819" w:type="dxa"/>
          </w:tcPr>
          <w:p w14:paraId="3675A21E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9D93822" w14:textId="77777777" w:rsidR="007E3FB6" w:rsidRDefault="002F150C">
            <w:r>
              <w:t xml:space="preserve"> undefined </w:t>
            </w:r>
          </w:p>
        </w:tc>
      </w:tr>
      <w:tr w:rsidR="007E3FB6" w14:paraId="29703870" w14:textId="77777777">
        <w:tc>
          <w:tcPr>
            <w:tcW w:w="4819" w:type="dxa"/>
          </w:tcPr>
          <w:p w14:paraId="4BA3B46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24C6FF7" w14:textId="77777777" w:rsidR="007E3FB6" w:rsidRDefault="002F150C">
            <w:r>
              <w:t xml:space="preserve"> undefined </w:t>
            </w:r>
          </w:p>
        </w:tc>
      </w:tr>
    </w:tbl>
    <w:p w14:paraId="5131F522" w14:textId="77777777" w:rsidR="007E3FB6" w:rsidRDefault="007E3FB6">
      <w:pPr>
        <w:spacing w:after="40"/>
        <w:jc w:val="both"/>
      </w:pPr>
    </w:p>
    <w:p w14:paraId="0495E808" w14:textId="77777777" w:rsidR="007E3FB6" w:rsidRDefault="007E3FB6">
      <w:pPr>
        <w:spacing w:after="40"/>
        <w:jc w:val="both"/>
      </w:pPr>
    </w:p>
    <w:p w14:paraId="05F323BF" w14:textId="77777777" w:rsidR="007E3FB6" w:rsidRDefault="007E3FB6">
      <w:pPr>
        <w:spacing w:after="40"/>
        <w:jc w:val="both"/>
      </w:pPr>
    </w:p>
    <w:p w14:paraId="5BAF09A3" w14:textId="77777777" w:rsidR="007E3FB6" w:rsidRDefault="002F150C">
      <w:pPr>
        <w:spacing w:after="40"/>
        <w:jc w:val="both"/>
      </w:pPr>
      <w:r>
        <w:t xml:space="preserve">    </w:t>
      </w:r>
    </w:p>
    <w:p w14:paraId="65119558" w14:textId="77777777" w:rsidR="007E3FB6" w:rsidRDefault="002F150C">
      <w:pPr>
        <w:pStyle w:val="Ttulo5"/>
      </w:pPr>
      <w:r>
        <w:t xml:space="preserve">Egress </w:t>
      </w:r>
      <w:r>
        <w:t>Security Rules</w:t>
      </w:r>
    </w:p>
    <w:p w14:paraId="6E9B36B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AC79C1" w14:textId="77777777">
        <w:tc>
          <w:tcPr>
            <w:tcW w:w="4819" w:type="dxa"/>
            <w:shd w:val="clear" w:color="auto" w:fill="000000"/>
          </w:tcPr>
          <w:p w14:paraId="538F244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70C11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D19664" w14:textId="77777777">
        <w:tc>
          <w:tcPr>
            <w:tcW w:w="4819" w:type="dxa"/>
          </w:tcPr>
          <w:p w14:paraId="10C7B84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8F478F8" w14:textId="77777777" w:rsidR="007E3FB6" w:rsidRDefault="002F150C">
            <w:r>
              <w:t xml:space="preserve"> undefined </w:t>
            </w:r>
          </w:p>
        </w:tc>
      </w:tr>
      <w:tr w:rsidR="007E3FB6" w14:paraId="6B05D043" w14:textId="77777777">
        <w:tc>
          <w:tcPr>
            <w:tcW w:w="4819" w:type="dxa"/>
          </w:tcPr>
          <w:p w14:paraId="44833B11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97DD29D" w14:textId="77777777" w:rsidR="007E3FB6" w:rsidRDefault="002F150C">
            <w:r>
              <w:t xml:space="preserve"> 172.28.102.0/24 </w:t>
            </w:r>
          </w:p>
        </w:tc>
      </w:tr>
      <w:tr w:rsidR="007E3FB6" w14:paraId="7BB89ACE" w14:textId="77777777">
        <w:tc>
          <w:tcPr>
            <w:tcW w:w="4819" w:type="dxa"/>
          </w:tcPr>
          <w:p w14:paraId="591384A9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CD53E01" w14:textId="77777777" w:rsidR="007E3FB6" w:rsidRDefault="002F150C">
            <w:r>
              <w:t xml:space="preserve"> CIDR_BLOCK </w:t>
            </w:r>
          </w:p>
        </w:tc>
      </w:tr>
      <w:tr w:rsidR="007E3FB6" w14:paraId="01798254" w14:textId="77777777">
        <w:tc>
          <w:tcPr>
            <w:tcW w:w="4819" w:type="dxa"/>
          </w:tcPr>
          <w:p w14:paraId="7417C6F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F3A0FB5" w14:textId="77777777" w:rsidR="007E3FB6" w:rsidRDefault="002F150C">
            <w:r>
              <w:t xml:space="preserve"> 6 </w:t>
            </w:r>
          </w:p>
        </w:tc>
      </w:tr>
      <w:tr w:rsidR="007E3FB6" w14:paraId="181E00E0" w14:textId="77777777">
        <w:tc>
          <w:tcPr>
            <w:tcW w:w="4819" w:type="dxa"/>
          </w:tcPr>
          <w:p w14:paraId="2D896F6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C82FC84" w14:textId="77777777" w:rsidR="007E3FB6" w:rsidRDefault="007E3FB6"/>
        </w:tc>
      </w:tr>
    </w:tbl>
    <w:p w14:paraId="521453F3" w14:textId="77777777" w:rsidR="007E3FB6" w:rsidRDefault="007E3FB6">
      <w:pPr>
        <w:spacing w:after="40"/>
        <w:jc w:val="both"/>
      </w:pPr>
    </w:p>
    <w:p w14:paraId="70E566CE" w14:textId="77777777" w:rsidR="007E3FB6" w:rsidRDefault="007E3FB6">
      <w:pPr>
        <w:spacing w:after="40"/>
        <w:jc w:val="both"/>
      </w:pPr>
    </w:p>
    <w:p w14:paraId="2BA5E6F8" w14:textId="77777777" w:rsidR="007E3FB6" w:rsidRDefault="002F150C">
      <w:pPr>
        <w:spacing w:after="40"/>
        <w:jc w:val="both"/>
      </w:pPr>
      <w:r>
        <w:t xml:space="preserve">    </w:t>
      </w:r>
    </w:p>
    <w:p w14:paraId="169A94EF" w14:textId="77777777" w:rsidR="007E3FB6" w:rsidRDefault="002F150C">
      <w:pPr>
        <w:pStyle w:val="Ttulo6"/>
      </w:pPr>
      <w:r>
        <w:t>Tcp Options</w:t>
      </w:r>
    </w:p>
    <w:p w14:paraId="43504A5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BE4294" w14:textId="77777777">
        <w:tc>
          <w:tcPr>
            <w:tcW w:w="4819" w:type="dxa"/>
            <w:shd w:val="clear" w:color="auto" w:fill="000000"/>
          </w:tcPr>
          <w:p w14:paraId="7A40202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1E556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9FABC0" w14:textId="77777777">
        <w:tc>
          <w:tcPr>
            <w:tcW w:w="4819" w:type="dxa"/>
          </w:tcPr>
          <w:p w14:paraId="7D0D0785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7E67EE9" w14:textId="77777777" w:rsidR="007E3FB6" w:rsidRDefault="002F150C">
            <w:r>
              <w:t xml:space="preserve"> undefined </w:t>
            </w:r>
          </w:p>
        </w:tc>
      </w:tr>
      <w:tr w:rsidR="007E3FB6" w14:paraId="785153F0" w14:textId="77777777">
        <w:tc>
          <w:tcPr>
            <w:tcW w:w="4819" w:type="dxa"/>
          </w:tcPr>
          <w:p w14:paraId="688CCF5F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CFC5B8E" w14:textId="77777777" w:rsidR="007E3FB6" w:rsidRDefault="002F150C">
            <w:r>
              <w:t xml:space="preserve"> undefined </w:t>
            </w:r>
          </w:p>
        </w:tc>
      </w:tr>
    </w:tbl>
    <w:p w14:paraId="630E1A0B" w14:textId="77777777" w:rsidR="007E3FB6" w:rsidRDefault="007E3FB6">
      <w:pPr>
        <w:spacing w:after="40"/>
        <w:jc w:val="both"/>
      </w:pPr>
    </w:p>
    <w:p w14:paraId="2F09FB94" w14:textId="77777777" w:rsidR="007E3FB6" w:rsidRDefault="007E3FB6">
      <w:pPr>
        <w:spacing w:after="40"/>
        <w:jc w:val="both"/>
      </w:pPr>
    </w:p>
    <w:p w14:paraId="2D051F9A" w14:textId="77777777" w:rsidR="007E3FB6" w:rsidRDefault="007E3FB6">
      <w:pPr>
        <w:spacing w:after="40"/>
        <w:jc w:val="both"/>
      </w:pPr>
    </w:p>
    <w:p w14:paraId="389A31AF" w14:textId="77777777" w:rsidR="007E3FB6" w:rsidRDefault="002F150C">
      <w:pPr>
        <w:spacing w:after="40"/>
        <w:jc w:val="both"/>
      </w:pPr>
      <w:r>
        <w:t xml:space="preserve">    </w:t>
      </w:r>
    </w:p>
    <w:p w14:paraId="0E70DF25" w14:textId="77777777" w:rsidR="007E3FB6" w:rsidRDefault="002F150C">
      <w:pPr>
        <w:pStyle w:val="Ttulo5"/>
      </w:pPr>
      <w:r>
        <w:t>Egress Security Rules</w:t>
      </w:r>
    </w:p>
    <w:p w14:paraId="1B2D366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57DDF8" w14:textId="77777777">
        <w:tc>
          <w:tcPr>
            <w:tcW w:w="4819" w:type="dxa"/>
            <w:shd w:val="clear" w:color="auto" w:fill="000000"/>
          </w:tcPr>
          <w:p w14:paraId="308BF9F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011A3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68D069" w14:textId="77777777">
        <w:tc>
          <w:tcPr>
            <w:tcW w:w="4819" w:type="dxa"/>
          </w:tcPr>
          <w:p w14:paraId="43EB1DB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DE04FF9" w14:textId="77777777" w:rsidR="007E3FB6" w:rsidRDefault="002F150C">
            <w:r>
              <w:t xml:space="preserve"> undefined </w:t>
            </w:r>
          </w:p>
        </w:tc>
      </w:tr>
      <w:tr w:rsidR="007E3FB6" w14:paraId="587B0B48" w14:textId="77777777">
        <w:tc>
          <w:tcPr>
            <w:tcW w:w="4819" w:type="dxa"/>
          </w:tcPr>
          <w:p w14:paraId="7D101486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CF04459" w14:textId="77777777" w:rsidR="007E3FB6" w:rsidRDefault="002F150C">
            <w:r>
              <w:t xml:space="preserve"> 172.28.102.0/24 </w:t>
            </w:r>
          </w:p>
        </w:tc>
      </w:tr>
      <w:tr w:rsidR="007E3FB6" w14:paraId="5AFC0431" w14:textId="77777777">
        <w:tc>
          <w:tcPr>
            <w:tcW w:w="4819" w:type="dxa"/>
          </w:tcPr>
          <w:p w14:paraId="036CBA3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D30FA37" w14:textId="77777777" w:rsidR="007E3FB6" w:rsidRDefault="002F150C">
            <w:r>
              <w:t xml:space="preserve"> CIDR_BLOCK </w:t>
            </w:r>
          </w:p>
        </w:tc>
      </w:tr>
      <w:tr w:rsidR="007E3FB6" w14:paraId="730F8DF7" w14:textId="77777777">
        <w:tc>
          <w:tcPr>
            <w:tcW w:w="4819" w:type="dxa"/>
          </w:tcPr>
          <w:p w14:paraId="1139C18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FC1A623" w14:textId="77777777" w:rsidR="007E3FB6" w:rsidRDefault="002F150C">
            <w:r>
              <w:t xml:space="preserve"> 6 </w:t>
            </w:r>
          </w:p>
        </w:tc>
      </w:tr>
      <w:tr w:rsidR="007E3FB6" w14:paraId="01B940CB" w14:textId="77777777">
        <w:tc>
          <w:tcPr>
            <w:tcW w:w="4819" w:type="dxa"/>
          </w:tcPr>
          <w:p w14:paraId="36C6234F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6A455ACC" w14:textId="77777777" w:rsidR="007E3FB6" w:rsidRDefault="007E3FB6"/>
        </w:tc>
      </w:tr>
    </w:tbl>
    <w:p w14:paraId="3AF768D0" w14:textId="77777777" w:rsidR="007E3FB6" w:rsidRDefault="007E3FB6">
      <w:pPr>
        <w:spacing w:after="40"/>
        <w:jc w:val="both"/>
      </w:pPr>
    </w:p>
    <w:p w14:paraId="407CCED4" w14:textId="77777777" w:rsidR="007E3FB6" w:rsidRDefault="007E3FB6">
      <w:pPr>
        <w:spacing w:after="40"/>
        <w:jc w:val="both"/>
      </w:pPr>
    </w:p>
    <w:p w14:paraId="0F176EA4" w14:textId="77777777" w:rsidR="007E3FB6" w:rsidRDefault="002F150C">
      <w:pPr>
        <w:spacing w:after="40"/>
        <w:jc w:val="both"/>
      </w:pPr>
      <w:r>
        <w:t xml:space="preserve">    </w:t>
      </w:r>
    </w:p>
    <w:p w14:paraId="10FC31F8" w14:textId="77777777" w:rsidR="007E3FB6" w:rsidRDefault="002F150C">
      <w:pPr>
        <w:pStyle w:val="Ttulo6"/>
      </w:pPr>
      <w:r>
        <w:t>Tcp Options</w:t>
      </w:r>
    </w:p>
    <w:p w14:paraId="3615A6E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964685" w14:textId="77777777">
        <w:tc>
          <w:tcPr>
            <w:tcW w:w="4819" w:type="dxa"/>
            <w:shd w:val="clear" w:color="auto" w:fill="000000"/>
          </w:tcPr>
          <w:p w14:paraId="77B09B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38FED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6888EF" w14:textId="77777777">
        <w:tc>
          <w:tcPr>
            <w:tcW w:w="4819" w:type="dxa"/>
          </w:tcPr>
          <w:p w14:paraId="061C14D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E5747C0" w14:textId="77777777" w:rsidR="007E3FB6" w:rsidRDefault="002F150C">
            <w:r>
              <w:t xml:space="preserve"> undefined </w:t>
            </w:r>
          </w:p>
        </w:tc>
      </w:tr>
      <w:tr w:rsidR="007E3FB6" w14:paraId="5AB00A8A" w14:textId="77777777">
        <w:tc>
          <w:tcPr>
            <w:tcW w:w="4819" w:type="dxa"/>
          </w:tcPr>
          <w:p w14:paraId="465A202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A903E3B" w14:textId="77777777" w:rsidR="007E3FB6" w:rsidRDefault="002F150C">
            <w:r>
              <w:t xml:space="preserve"> undefined </w:t>
            </w:r>
          </w:p>
        </w:tc>
      </w:tr>
    </w:tbl>
    <w:p w14:paraId="2E91374F" w14:textId="77777777" w:rsidR="007E3FB6" w:rsidRDefault="007E3FB6">
      <w:pPr>
        <w:spacing w:after="40"/>
        <w:jc w:val="both"/>
      </w:pPr>
    </w:p>
    <w:p w14:paraId="1403B01D" w14:textId="77777777" w:rsidR="007E3FB6" w:rsidRDefault="007E3FB6">
      <w:pPr>
        <w:spacing w:after="40"/>
        <w:jc w:val="both"/>
      </w:pPr>
    </w:p>
    <w:p w14:paraId="6C87F6EA" w14:textId="77777777" w:rsidR="007E3FB6" w:rsidRDefault="007E3FB6">
      <w:pPr>
        <w:spacing w:after="40"/>
        <w:jc w:val="both"/>
      </w:pPr>
    </w:p>
    <w:p w14:paraId="3718598F" w14:textId="77777777" w:rsidR="007E3FB6" w:rsidRDefault="002F150C">
      <w:pPr>
        <w:spacing w:after="40"/>
        <w:jc w:val="both"/>
      </w:pPr>
      <w:r>
        <w:t xml:space="preserve">    </w:t>
      </w:r>
    </w:p>
    <w:p w14:paraId="3C3081D1" w14:textId="77777777" w:rsidR="007E3FB6" w:rsidRDefault="002F150C">
      <w:pPr>
        <w:pStyle w:val="Ttulo5"/>
      </w:pPr>
      <w:r>
        <w:t>Egress Security Rules</w:t>
      </w:r>
    </w:p>
    <w:p w14:paraId="2BF0F19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2AB8C5" w14:textId="77777777">
        <w:tc>
          <w:tcPr>
            <w:tcW w:w="4819" w:type="dxa"/>
            <w:shd w:val="clear" w:color="auto" w:fill="000000"/>
          </w:tcPr>
          <w:p w14:paraId="5571E0D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CB528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49F366" w14:textId="77777777">
        <w:tc>
          <w:tcPr>
            <w:tcW w:w="4819" w:type="dxa"/>
          </w:tcPr>
          <w:p w14:paraId="54FF5DB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3BA4084" w14:textId="77777777" w:rsidR="007E3FB6" w:rsidRDefault="002F150C">
            <w:r>
              <w:t xml:space="preserve"> undefined </w:t>
            </w:r>
          </w:p>
        </w:tc>
      </w:tr>
      <w:tr w:rsidR="007E3FB6" w14:paraId="1C66BC17" w14:textId="77777777">
        <w:tc>
          <w:tcPr>
            <w:tcW w:w="4819" w:type="dxa"/>
          </w:tcPr>
          <w:p w14:paraId="5F0B7C06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6A1E8A4" w14:textId="77777777" w:rsidR="007E3FB6" w:rsidRDefault="002F150C">
            <w:r>
              <w:t xml:space="preserve"> 172.28.102.0/24 </w:t>
            </w:r>
          </w:p>
        </w:tc>
      </w:tr>
      <w:tr w:rsidR="007E3FB6" w14:paraId="52A340BC" w14:textId="77777777">
        <w:tc>
          <w:tcPr>
            <w:tcW w:w="4819" w:type="dxa"/>
          </w:tcPr>
          <w:p w14:paraId="2C4A7009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EB8CD28" w14:textId="77777777" w:rsidR="007E3FB6" w:rsidRDefault="002F150C">
            <w:r>
              <w:t xml:space="preserve"> CIDR_BLOCK </w:t>
            </w:r>
          </w:p>
        </w:tc>
      </w:tr>
      <w:tr w:rsidR="007E3FB6" w14:paraId="340F7D71" w14:textId="77777777">
        <w:tc>
          <w:tcPr>
            <w:tcW w:w="4819" w:type="dxa"/>
          </w:tcPr>
          <w:p w14:paraId="5BF757E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AF3BFBD" w14:textId="77777777" w:rsidR="007E3FB6" w:rsidRDefault="002F150C">
            <w:r>
              <w:t xml:space="preserve"> 6 </w:t>
            </w:r>
          </w:p>
        </w:tc>
      </w:tr>
      <w:tr w:rsidR="007E3FB6" w14:paraId="2E3F883C" w14:textId="77777777">
        <w:tc>
          <w:tcPr>
            <w:tcW w:w="4819" w:type="dxa"/>
          </w:tcPr>
          <w:p w14:paraId="514C3257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33408B9" w14:textId="77777777" w:rsidR="007E3FB6" w:rsidRDefault="007E3FB6"/>
        </w:tc>
      </w:tr>
    </w:tbl>
    <w:p w14:paraId="565A3658" w14:textId="77777777" w:rsidR="007E3FB6" w:rsidRDefault="007E3FB6">
      <w:pPr>
        <w:spacing w:after="40"/>
        <w:jc w:val="both"/>
      </w:pPr>
    </w:p>
    <w:p w14:paraId="5DE3B1EC" w14:textId="77777777" w:rsidR="007E3FB6" w:rsidRDefault="007E3FB6">
      <w:pPr>
        <w:spacing w:after="40"/>
        <w:jc w:val="both"/>
      </w:pPr>
    </w:p>
    <w:p w14:paraId="032D906B" w14:textId="77777777" w:rsidR="007E3FB6" w:rsidRDefault="002F150C">
      <w:pPr>
        <w:spacing w:after="40"/>
        <w:jc w:val="both"/>
      </w:pPr>
      <w:r>
        <w:t xml:space="preserve">    </w:t>
      </w:r>
    </w:p>
    <w:p w14:paraId="0609F8A5" w14:textId="77777777" w:rsidR="007E3FB6" w:rsidRDefault="002F150C">
      <w:pPr>
        <w:pStyle w:val="Ttulo6"/>
      </w:pPr>
      <w:r>
        <w:t>Tcp Options</w:t>
      </w:r>
    </w:p>
    <w:p w14:paraId="4794860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A8A0B90" w14:textId="77777777">
        <w:tc>
          <w:tcPr>
            <w:tcW w:w="4819" w:type="dxa"/>
            <w:shd w:val="clear" w:color="auto" w:fill="000000"/>
          </w:tcPr>
          <w:p w14:paraId="27E6418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6BB84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112428" w14:textId="77777777">
        <w:tc>
          <w:tcPr>
            <w:tcW w:w="4819" w:type="dxa"/>
          </w:tcPr>
          <w:p w14:paraId="6CEA3F85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193B199" w14:textId="77777777" w:rsidR="007E3FB6" w:rsidRDefault="002F150C">
            <w:r>
              <w:t xml:space="preserve"> undefined </w:t>
            </w:r>
          </w:p>
        </w:tc>
      </w:tr>
      <w:tr w:rsidR="007E3FB6" w14:paraId="285B362F" w14:textId="77777777">
        <w:tc>
          <w:tcPr>
            <w:tcW w:w="4819" w:type="dxa"/>
          </w:tcPr>
          <w:p w14:paraId="0EA4E9D3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7AB0E94" w14:textId="77777777" w:rsidR="007E3FB6" w:rsidRDefault="002F150C">
            <w:r>
              <w:t xml:space="preserve"> undefined </w:t>
            </w:r>
          </w:p>
        </w:tc>
      </w:tr>
    </w:tbl>
    <w:p w14:paraId="4E3A6A90" w14:textId="77777777" w:rsidR="007E3FB6" w:rsidRDefault="007E3FB6">
      <w:pPr>
        <w:spacing w:after="40"/>
        <w:jc w:val="both"/>
      </w:pPr>
    </w:p>
    <w:p w14:paraId="3216E6B6" w14:textId="77777777" w:rsidR="007E3FB6" w:rsidRDefault="007E3FB6">
      <w:pPr>
        <w:spacing w:after="40"/>
        <w:jc w:val="both"/>
      </w:pPr>
    </w:p>
    <w:p w14:paraId="339DAA23" w14:textId="77777777" w:rsidR="007E3FB6" w:rsidRDefault="007E3FB6">
      <w:pPr>
        <w:spacing w:after="40"/>
        <w:jc w:val="both"/>
      </w:pPr>
    </w:p>
    <w:p w14:paraId="4294C846" w14:textId="77777777" w:rsidR="007E3FB6" w:rsidRDefault="002F150C">
      <w:pPr>
        <w:spacing w:after="40"/>
        <w:jc w:val="both"/>
      </w:pPr>
      <w:r>
        <w:t xml:space="preserve">    </w:t>
      </w:r>
    </w:p>
    <w:p w14:paraId="60D3EAD0" w14:textId="77777777" w:rsidR="007E3FB6" w:rsidRDefault="002F150C">
      <w:pPr>
        <w:pStyle w:val="Ttulo5"/>
      </w:pPr>
      <w:r>
        <w:t>Egress Security Rules</w:t>
      </w:r>
    </w:p>
    <w:p w14:paraId="3CE40F0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AB6CD4B" w14:textId="77777777">
        <w:tc>
          <w:tcPr>
            <w:tcW w:w="4819" w:type="dxa"/>
            <w:shd w:val="clear" w:color="auto" w:fill="000000"/>
          </w:tcPr>
          <w:p w14:paraId="1421FEE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3C989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6FD4D8" w14:textId="77777777">
        <w:tc>
          <w:tcPr>
            <w:tcW w:w="4819" w:type="dxa"/>
          </w:tcPr>
          <w:p w14:paraId="01EE9A9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9ACDB8F" w14:textId="77777777" w:rsidR="007E3FB6" w:rsidRDefault="002F150C">
            <w:r>
              <w:t xml:space="preserve"> undefined </w:t>
            </w:r>
          </w:p>
        </w:tc>
      </w:tr>
      <w:tr w:rsidR="007E3FB6" w14:paraId="345914B5" w14:textId="77777777">
        <w:tc>
          <w:tcPr>
            <w:tcW w:w="4819" w:type="dxa"/>
          </w:tcPr>
          <w:p w14:paraId="58452F6B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1390A9D" w14:textId="77777777" w:rsidR="007E3FB6" w:rsidRDefault="002F150C">
            <w:r>
              <w:t xml:space="preserve"> 172.28.102.0/24 </w:t>
            </w:r>
          </w:p>
        </w:tc>
      </w:tr>
      <w:tr w:rsidR="007E3FB6" w14:paraId="44024420" w14:textId="77777777">
        <w:tc>
          <w:tcPr>
            <w:tcW w:w="4819" w:type="dxa"/>
          </w:tcPr>
          <w:p w14:paraId="587C3E57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1708099" w14:textId="77777777" w:rsidR="007E3FB6" w:rsidRDefault="002F150C">
            <w:r>
              <w:t xml:space="preserve"> CIDR_BLOCK </w:t>
            </w:r>
          </w:p>
        </w:tc>
      </w:tr>
      <w:tr w:rsidR="007E3FB6" w14:paraId="4EEB37CA" w14:textId="77777777">
        <w:tc>
          <w:tcPr>
            <w:tcW w:w="4819" w:type="dxa"/>
          </w:tcPr>
          <w:p w14:paraId="25FC519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BD3297B" w14:textId="77777777" w:rsidR="007E3FB6" w:rsidRDefault="002F150C">
            <w:r>
              <w:t xml:space="preserve"> 6 </w:t>
            </w:r>
          </w:p>
        </w:tc>
      </w:tr>
      <w:tr w:rsidR="007E3FB6" w14:paraId="2D9EBAFF" w14:textId="77777777">
        <w:tc>
          <w:tcPr>
            <w:tcW w:w="4819" w:type="dxa"/>
          </w:tcPr>
          <w:p w14:paraId="30C80DA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5BFE41C" w14:textId="77777777" w:rsidR="007E3FB6" w:rsidRDefault="007E3FB6"/>
        </w:tc>
      </w:tr>
    </w:tbl>
    <w:p w14:paraId="3D78A4A6" w14:textId="77777777" w:rsidR="007E3FB6" w:rsidRDefault="007E3FB6">
      <w:pPr>
        <w:spacing w:after="40"/>
        <w:jc w:val="both"/>
      </w:pPr>
    </w:p>
    <w:p w14:paraId="5851503E" w14:textId="77777777" w:rsidR="007E3FB6" w:rsidRDefault="007E3FB6">
      <w:pPr>
        <w:spacing w:after="40"/>
        <w:jc w:val="both"/>
      </w:pPr>
    </w:p>
    <w:p w14:paraId="42802F7E" w14:textId="77777777" w:rsidR="007E3FB6" w:rsidRDefault="002F150C">
      <w:pPr>
        <w:spacing w:after="40"/>
        <w:jc w:val="both"/>
      </w:pPr>
      <w:r>
        <w:t xml:space="preserve">    </w:t>
      </w:r>
    </w:p>
    <w:p w14:paraId="4AAACDDD" w14:textId="77777777" w:rsidR="007E3FB6" w:rsidRDefault="002F150C">
      <w:pPr>
        <w:pStyle w:val="Ttulo6"/>
      </w:pPr>
      <w:r>
        <w:lastRenderedPageBreak/>
        <w:t>Tcp Options</w:t>
      </w:r>
    </w:p>
    <w:p w14:paraId="15A8700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6BFBE55" w14:textId="77777777">
        <w:tc>
          <w:tcPr>
            <w:tcW w:w="4819" w:type="dxa"/>
            <w:shd w:val="clear" w:color="auto" w:fill="000000"/>
          </w:tcPr>
          <w:p w14:paraId="79DD8C3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59CAA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317276" w14:textId="77777777">
        <w:tc>
          <w:tcPr>
            <w:tcW w:w="4819" w:type="dxa"/>
          </w:tcPr>
          <w:p w14:paraId="64F5AB0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FAF17D1" w14:textId="77777777" w:rsidR="007E3FB6" w:rsidRDefault="002F150C">
            <w:r>
              <w:t xml:space="preserve"> undefined </w:t>
            </w:r>
          </w:p>
        </w:tc>
      </w:tr>
      <w:tr w:rsidR="007E3FB6" w14:paraId="753116A0" w14:textId="77777777">
        <w:tc>
          <w:tcPr>
            <w:tcW w:w="4819" w:type="dxa"/>
          </w:tcPr>
          <w:p w14:paraId="7300E1E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3E7F866" w14:textId="77777777" w:rsidR="007E3FB6" w:rsidRDefault="002F150C">
            <w:r>
              <w:t xml:space="preserve"> undefined </w:t>
            </w:r>
          </w:p>
        </w:tc>
      </w:tr>
    </w:tbl>
    <w:p w14:paraId="773DF374" w14:textId="77777777" w:rsidR="007E3FB6" w:rsidRDefault="007E3FB6">
      <w:pPr>
        <w:spacing w:after="40"/>
        <w:jc w:val="both"/>
      </w:pPr>
    </w:p>
    <w:p w14:paraId="1EB1A8BF" w14:textId="77777777" w:rsidR="007E3FB6" w:rsidRDefault="007E3FB6">
      <w:pPr>
        <w:spacing w:after="40"/>
        <w:jc w:val="both"/>
      </w:pPr>
    </w:p>
    <w:p w14:paraId="20A367C1" w14:textId="77777777" w:rsidR="007E3FB6" w:rsidRDefault="007E3FB6">
      <w:pPr>
        <w:spacing w:after="40"/>
        <w:jc w:val="both"/>
      </w:pPr>
    </w:p>
    <w:p w14:paraId="37D00BB7" w14:textId="77777777" w:rsidR="007E3FB6" w:rsidRDefault="002F150C">
      <w:pPr>
        <w:spacing w:after="40"/>
        <w:jc w:val="both"/>
      </w:pPr>
      <w:r>
        <w:t xml:space="preserve">    </w:t>
      </w:r>
    </w:p>
    <w:p w14:paraId="435E3296" w14:textId="77777777" w:rsidR="007E3FB6" w:rsidRDefault="002F150C">
      <w:pPr>
        <w:pStyle w:val="Ttulo5"/>
      </w:pPr>
      <w:r>
        <w:t>Egress Security Rules</w:t>
      </w:r>
    </w:p>
    <w:p w14:paraId="0FC78CC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5C928C" w14:textId="77777777">
        <w:tc>
          <w:tcPr>
            <w:tcW w:w="4819" w:type="dxa"/>
            <w:shd w:val="clear" w:color="auto" w:fill="000000"/>
          </w:tcPr>
          <w:p w14:paraId="75711B9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3C538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59ECC2" w14:textId="77777777">
        <w:tc>
          <w:tcPr>
            <w:tcW w:w="4819" w:type="dxa"/>
          </w:tcPr>
          <w:p w14:paraId="326EC30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E3D9A6B" w14:textId="77777777" w:rsidR="007E3FB6" w:rsidRDefault="002F150C">
            <w:r>
              <w:t xml:space="preserve"> undefined </w:t>
            </w:r>
          </w:p>
        </w:tc>
      </w:tr>
      <w:tr w:rsidR="007E3FB6" w14:paraId="6ED2041C" w14:textId="77777777">
        <w:tc>
          <w:tcPr>
            <w:tcW w:w="4819" w:type="dxa"/>
          </w:tcPr>
          <w:p w14:paraId="20DCD24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27BB4C0" w14:textId="77777777" w:rsidR="007E3FB6" w:rsidRDefault="002F150C">
            <w:r>
              <w:t xml:space="preserve"> 172.28.102.0/24 </w:t>
            </w:r>
          </w:p>
        </w:tc>
      </w:tr>
      <w:tr w:rsidR="007E3FB6" w14:paraId="33A356D7" w14:textId="77777777">
        <w:tc>
          <w:tcPr>
            <w:tcW w:w="4819" w:type="dxa"/>
          </w:tcPr>
          <w:p w14:paraId="09F4A8A0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9F5BEBF" w14:textId="77777777" w:rsidR="007E3FB6" w:rsidRDefault="002F150C">
            <w:r>
              <w:t xml:space="preserve"> CIDR_BLOCK </w:t>
            </w:r>
          </w:p>
        </w:tc>
      </w:tr>
      <w:tr w:rsidR="007E3FB6" w14:paraId="36E52A71" w14:textId="77777777">
        <w:tc>
          <w:tcPr>
            <w:tcW w:w="4819" w:type="dxa"/>
          </w:tcPr>
          <w:p w14:paraId="1C474B7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6265058" w14:textId="77777777" w:rsidR="007E3FB6" w:rsidRDefault="002F150C">
            <w:r>
              <w:t xml:space="preserve"> 6 </w:t>
            </w:r>
          </w:p>
        </w:tc>
      </w:tr>
      <w:tr w:rsidR="007E3FB6" w14:paraId="28E16B8D" w14:textId="77777777">
        <w:tc>
          <w:tcPr>
            <w:tcW w:w="4819" w:type="dxa"/>
          </w:tcPr>
          <w:p w14:paraId="109A0F3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1475701" w14:textId="77777777" w:rsidR="007E3FB6" w:rsidRDefault="007E3FB6"/>
        </w:tc>
      </w:tr>
    </w:tbl>
    <w:p w14:paraId="6AE7BDD0" w14:textId="77777777" w:rsidR="007E3FB6" w:rsidRDefault="007E3FB6">
      <w:pPr>
        <w:spacing w:after="40"/>
        <w:jc w:val="both"/>
      </w:pPr>
    </w:p>
    <w:p w14:paraId="5769C5BE" w14:textId="77777777" w:rsidR="007E3FB6" w:rsidRDefault="007E3FB6">
      <w:pPr>
        <w:spacing w:after="40"/>
        <w:jc w:val="both"/>
      </w:pPr>
    </w:p>
    <w:p w14:paraId="0FD3DEEC" w14:textId="77777777" w:rsidR="007E3FB6" w:rsidRDefault="002F150C">
      <w:pPr>
        <w:spacing w:after="40"/>
        <w:jc w:val="both"/>
      </w:pPr>
      <w:r>
        <w:t xml:space="preserve">    </w:t>
      </w:r>
    </w:p>
    <w:p w14:paraId="4E1BAF7E" w14:textId="77777777" w:rsidR="007E3FB6" w:rsidRDefault="002F150C">
      <w:pPr>
        <w:pStyle w:val="Ttulo6"/>
      </w:pPr>
      <w:r>
        <w:t xml:space="preserve">Tcp </w:t>
      </w:r>
      <w:r>
        <w:t>Options</w:t>
      </w:r>
    </w:p>
    <w:p w14:paraId="1728519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B4F4C7" w14:textId="77777777">
        <w:tc>
          <w:tcPr>
            <w:tcW w:w="4819" w:type="dxa"/>
            <w:shd w:val="clear" w:color="auto" w:fill="000000"/>
          </w:tcPr>
          <w:p w14:paraId="00CFA98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A7BAC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869507" w14:textId="77777777">
        <w:tc>
          <w:tcPr>
            <w:tcW w:w="4819" w:type="dxa"/>
          </w:tcPr>
          <w:p w14:paraId="231F5A1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4D048D4" w14:textId="77777777" w:rsidR="007E3FB6" w:rsidRDefault="002F150C">
            <w:r>
              <w:t xml:space="preserve"> undefined </w:t>
            </w:r>
          </w:p>
        </w:tc>
      </w:tr>
      <w:tr w:rsidR="007E3FB6" w14:paraId="166EDF0A" w14:textId="77777777">
        <w:tc>
          <w:tcPr>
            <w:tcW w:w="4819" w:type="dxa"/>
          </w:tcPr>
          <w:p w14:paraId="5710073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CF24C89" w14:textId="77777777" w:rsidR="007E3FB6" w:rsidRDefault="002F150C">
            <w:r>
              <w:t xml:space="preserve"> undefined </w:t>
            </w:r>
          </w:p>
        </w:tc>
      </w:tr>
    </w:tbl>
    <w:p w14:paraId="366F501C" w14:textId="77777777" w:rsidR="007E3FB6" w:rsidRDefault="007E3FB6">
      <w:pPr>
        <w:spacing w:after="40"/>
        <w:jc w:val="both"/>
      </w:pPr>
    </w:p>
    <w:p w14:paraId="676114F7" w14:textId="77777777" w:rsidR="007E3FB6" w:rsidRDefault="007E3FB6">
      <w:pPr>
        <w:spacing w:after="40"/>
        <w:jc w:val="both"/>
      </w:pPr>
    </w:p>
    <w:p w14:paraId="126E3CEC" w14:textId="77777777" w:rsidR="007E3FB6" w:rsidRDefault="007E3FB6">
      <w:pPr>
        <w:spacing w:after="40"/>
        <w:jc w:val="both"/>
      </w:pPr>
    </w:p>
    <w:p w14:paraId="2A23E082" w14:textId="77777777" w:rsidR="007E3FB6" w:rsidRDefault="002F150C">
      <w:pPr>
        <w:spacing w:after="40"/>
        <w:jc w:val="both"/>
      </w:pPr>
      <w:r>
        <w:t xml:space="preserve">    </w:t>
      </w:r>
    </w:p>
    <w:p w14:paraId="3D68AC99" w14:textId="77777777" w:rsidR="007E3FB6" w:rsidRDefault="002F150C">
      <w:pPr>
        <w:pStyle w:val="Ttulo5"/>
      </w:pPr>
      <w:r>
        <w:t>Egress Security Rules</w:t>
      </w:r>
    </w:p>
    <w:p w14:paraId="73B24D7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4AE7E2" w14:textId="77777777">
        <w:tc>
          <w:tcPr>
            <w:tcW w:w="4819" w:type="dxa"/>
            <w:shd w:val="clear" w:color="auto" w:fill="000000"/>
          </w:tcPr>
          <w:p w14:paraId="1A52869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B01A60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88C646" w14:textId="77777777">
        <w:tc>
          <w:tcPr>
            <w:tcW w:w="4819" w:type="dxa"/>
          </w:tcPr>
          <w:p w14:paraId="09AE897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7DC7532" w14:textId="77777777" w:rsidR="007E3FB6" w:rsidRDefault="002F150C">
            <w:r>
              <w:t xml:space="preserve"> undefined </w:t>
            </w:r>
          </w:p>
        </w:tc>
      </w:tr>
      <w:tr w:rsidR="007E3FB6" w14:paraId="5CAEEDED" w14:textId="77777777">
        <w:tc>
          <w:tcPr>
            <w:tcW w:w="4819" w:type="dxa"/>
          </w:tcPr>
          <w:p w14:paraId="2D2B2D5E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C7842FE" w14:textId="77777777" w:rsidR="007E3FB6" w:rsidRDefault="002F150C">
            <w:r>
              <w:t xml:space="preserve"> 172.28.102.0/24 </w:t>
            </w:r>
          </w:p>
        </w:tc>
      </w:tr>
      <w:tr w:rsidR="007E3FB6" w14:paraId="344F3683" w14:textId="77777777">
        <w:tc>
          <w:tcPr>
            <w:tcW w:w="4819" w:type="dxa"/>
          </w:tcPr>
          <w:p w14:paraId="3DEA8D6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A40000F" w14:textId="77777777" w:rsidR="007E3FB6" w:rsidRDefault="002F150C">
            <w:r>
              <w:t xml:space="preserve"> CIDR_BLOCK </w:t>
            </w:r>
          </w:p>
        </w:tc>
      </w:tr>
      <w:tr w:rsidR="007E3FB6" w14:paraId="7DBAB91F" w14:textId="77777777">
        <w:tc>
          <w:tcPr>
            <w:tcW w:w="4819" w:type="dxa"/>
          </w:tcPr>
          <w:p w14:paraId="5DEB0B1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D165B56" w14:textId="77777777" w:rsidR="007E3FB6" w:rsidRDefault="002F150C">
            <w:r>
              <w:t xml:space="preserve"> 6 </w:t>
            </w:r>
          </w:p>
        </w:tc>
      </w:tr>
      <w:tr w:rsidR="007E3FB6" w14:paraId="292A3CA8" w14:textId="77777777">
        <w:tc>
          <w:tcPr>
            <w:tcW w:w="4819" w:type="dxa"/>
          </w:tcPr>
          <w:p w14:paraId="7F5CD40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73EA41A" w14:textId="77777777" w:rsidR="007E3FB6" w:rsidRDefault="007E3FB6"/>
        </w:tc>
      </w:tr>
    </w:tbl>
    <w:p w14:paraId="5465D03F" w14:textId="77777777" w:rsidR="007E3FB6" w:rsidRDefault="007E3FB6">
      <w:pPr>
        <w:spacing w:after="40"/>
        <w:jc w:val="both"/>
      </w:pPr>
    </w:p>
    <w:p w14:paraId="60F2EB35" w14:textId="77777777" w:rsidR="007E3FB6" w:rsidRDefault="007E3FB6">
      <w:pPr>
        <w:spacing w:after="40"/>
        <w:jc w:val="both"/>
      </w:pPr>
    </w:p>
    <w:p w14:paraId="623646CA" w14:textId="77777777" w:rsidR="007E3FB6" w:rsidRDefault="002F150C">
      <w:pPr>
        <w:spacing w:after="40"/>
        <w:jc w:val="both"/>
      </w:pPr>
      <w:r>
        <w:t xml:space="preserve">    </w:t>
      </w:r>
    </w:p>
    <w:p w14:paraId="57469ADC" w14:textId="77777777" w:rsidR="007E3FB6" w:rsidRDefault="002F150C">
      <w:pPr>
        <w:pStyle w:val="Ttulo6"/>
      </w:pPr>
      <w:r>
        <w:t>Tcp Options</w:t>
      </w:r>
    </w:p>
    <w:p w14:paraId="4AAFBDD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B8A665" w14:textId="77777777">
        <w:tc>
          <w:tcPr>
            <w:tcW w:w="4819" w:type="dxa"/>
            <w:shd w:val="clear" w:color="auto" w:fill="000000"/>
          </w:tcPr>
          <w:p w14:paraId="5312CBB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31E8A9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2F34A16" w14:textId="77777777">
        <w:tc>
          <w:tcPr>
            <w:tcW w:w="4819" w:type="dxa"/>
          </w:tcPr>
          <w:p w14:paraId="67D41FB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FD2BEEC" w14:textId="77777777" w:rsidR="007E3FB6" w:rsidRDefault="002F150C">
            <w:r>
              <w:t xml:space="preserve"> undefined </w:t>
            </w:r>
          </w:p>
        </w:tc>
      </w:tr>
      <w:tr w:rsidR="007E3FB6" w14:paraId="17F99956" w14:textId="77777777">
        <w:tc>
          <w:tcPr>
            <w:tcW w:w="4819" w:type="dxa"/>
          </w:tcPr>
          <w:p w14:paraId="2A6E0C7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AE18008" w14:textId="77777777" w:rsidR="007E3FB6" w:rsidRDefault="002F150C">
            <w:r>
              <w:t xml:space="preserve"> undefined </w:t>
            </w:r>
          </w:p>
        </w:tc>
      </w:tr>
    </w:tbl>
    <w:p w14:paraId="5D7C3755" w14:textId="77777777" w:rsidR="007E3FB6" w:rsidRDefault="007E3FB6">
      <w:pPr>
        <w:spacing w:after="40"/>
        <w:jc w:val="both"/>
      </w:pPr>
    </w:p>
    <w:p w14:paraId="01638F79" w14:textId="77777777" w:rsidR="007E3FB6" w:rsidRDefault="007E3FB6">
      <w:pPr>
        <w:spacing w:after="40"/>
        <w:jc w:val="both"/>
      </w:pPr>
    </w:p>
    <w:p w14:paraId="6383D565" w14:textId="77777777" w:rsidR="007E3FB6" w:rsidRDefault="007E3FB6">
      <w:pPr>
        <w:spacing w:after="40"/>
        <w:jc w:val="both"/>
      </w:pPr>
    </w:p>
    <w:p w14:paraId="539E659F" w14:textId="77777777" w:rsidR="007E3FB6" w:rsidRDefault="002F150C">
      <w:pPr>
        <w:spacing w:after="40"/>
        <w:jc w:val="both"/>
      </w:pPr>
      <w:r>
        <w:t xml:space="preserve">    </w:t>
      </w:r>
    </w:p>
    <w:p w14:paraId="7EAD7992" w14:textId="77777777" w:rsidR="007E3FB6" w:rsidRDefault="002F150C">
      <w:pPr>
        <w:pStyle w:val="Ttulo5"/>
      </w:pPr>
      <w:r>
        <w:t>Egress Security Rules</w:t>
      </w:r>
    </w:p>
    <w:p w14:paraId="601DDD0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EA3133" w14:textId="77777777">
        <w:tc>
          <w:tcPr>
            <w:tcW w:w="4819" w:type="dxa"/>
            <w:shd w:val="clear" w:color="auto" w:fill="000000"/>
          </w:tcPr>
          <w:p w14:paraId="74B66E9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BCED5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CAC893" w14:textId="77777777">
        <w:tc>
          <w:tcPr>
            <w:tcW w:w="4819" w:type="dxa"/>
          </w:tcPr>
          <w:p w14:paraId="326E180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49D1F69" w14:textId="77777777" w:rsidR="007E3FB6" w:rsidRDefault="002F150C">
            <w:r>
              <w:t xml:space="preserve"> undefined </w:t>
            </w:r>
          </w:p>
        </w:tc>
      </w:tr>
      <w:tr w:rsidR="007E3FB6" w14:paraId="6B13BC1D" w14:textId="77777777">
        <w:tc>
          <w:tcPr>
            <w:tcW w:w="4819" w:type="dxa"/>
          </w:tcPr>
          <w:p w14:paraId="307D898B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B1260AD" w14:textId="77777777" w:rsidR="007E3FB6" w:rsidRDefault="002F150C">
            <w:r>
              <w:t xml:space="preserve"> 172.28.102.0/24 </w:t>
            </w:r>
          </w:p>
        </w:tc>
      </w:tr>
      <w:tr w:rsidR="007E3FB6" w14:paraId="1A1A971B" w14:textId="77777777">
        <w:tc>
          <w:tcPr>
            <w:tcW w:w="4819" w:type="dxa"/>
          </w:tcPr>
          <w:p w14:paraId="6F249A9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A4CA9CA" w14:textId="77777777" w:rsidR="007E3FB6" w:rsidRDefault="002F150C">
            <w:r>
              <w:t xml:space="preserve"> CIDR_BLOCK </w:t>
            </w:r>
          </w:p>
        </w:tc>
      </w:tr>
      <w:tr w:rsidR="007E3FB6" w14:paraId="76184BCF" w14:textId="77777777">
        <w:tc>
          <w:tcPr>
            <w:tcW w:w="4819" w:type="dxa"/>
          </w:tcPr>
          <w:p w14:paraId="0923AFC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91BAF13" w14:textId="77777777" w:rsidR="007E3FB6" w:rsidRDefault="002F150C">
            <w:r>
              <w:t xml:space="preserve"> 6 </w:t>
            </w:r>
          </w:p>
        </w:tc>
      </w:tr>
      <w:tr w:rsidR="007E3FB6" w14:paraId="09E5489C" w14:textId="77777777">
        <w:tc>
          <w:tcPr>
            <w:tcW w:w="4819" w:type="dxa"/>
          </w:tcPr>
          <w:p w14:paraId="1D21313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D6A1646" w14:textId="77777777" w:rsidR="007E3FB6" w:rsidRDefault="007E3FB6"/>
        </w:tc>
      </w:tr>
    </w:tbl>
    <w:p w14:paraId="3C1F3F98" w14:textId="77777777" w:rsidR="007E3FB6" w:rsidRDefault="007E3FB6">
      <w:pPr>
        <w:spacing w:after="40"/>
        <w:jc w:val="both"/>
      </w:pPr>
    </w:p>
    <w:p w14:paraId="15D78988" w14:textId="77777777" w:rsidR="007E3FB6" w:rsidRDefault="007E3FB6">
      <w:pPr>
        <w:spacing w:after="40"/>
        <w:jc w:val="both"/>
      </w:pPr>
    </w:p>
    <w:p w14:paraId="08C3DBAF" w14:textId="77777777" w:rsidR="007E3FB6" w:rsidRDefault="002F150C">
      <w:pPr>
        <w:spacing w:after="40"/>
        <w:jc w:val="both"/>
      </w:pPr>
      <w:r>
        <w:t xml:space="preserve">    </w:t>
      </w:r>
    </w:p>
    <w:p w14:paraId="5CCF81AB" w14:textId="77777777" w:rsidR="007E3FB6" w:rsidRDefault="002F150C">
      <w:pPr>
        <w:pStyle w:val="Ttulo6"/>
      </w:pPr>
      <w:r>
        <w:t>Tcp Options</w:t>
      </w:r>
    </w:p>
    <w:p w14:paraId="1FAE66B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E0E8FD" w14:textId="77777777">
        <w:tc>
          <w:tcPr>
            <w:tcW w:w="4819" w:type="dxa"/>
            <w:shd w:val="clear" w:color="auto" w:fill="000000"/>
          </w:tcPr>
          <w:p w14:paraId="00A691E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374F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8D84F6" w14:textId="77777777">
        <w:tc>
          <w:tcPr>
            <w:tcW w:w="4819" w:type="dxa"/>
          </w:tcPr>
          <w:p w14:paraId="7C56FE85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06F3D40" w14:textId="77777777" w:rsidR="007E3FB6" w:rsidRDefault="002F150C">
            <w:r>
              <w:t xml:space="preserve"> undefined </w:t>
            </w:r>
          </w:p>
        </w:tc>
      </w:tr>
      <w:tr w:rsidR="007E3FB6" w14:paraId="7A37DCF1" w14:textId="77777777">
        <w:tc>
          <w:tcPr>
            <w:tcW w:w="4819" w:type="dxa"/>
          </w:tcPr>
          <w:p w14:paraId="6E329A7F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65DDEC4" w14:textId="77777777" w:rsidR="007E3FB6" w:rsidRDefault="002F150C">
            <w:r>
              <w:t xml:space="preserve"> undefined </w:t>
            </w:r>
          </w:p>
        </w:tc>
      </w:tr>
    </w:tbl>
    <w:p w14:paraId="4C23FE4A" w14:textId="77777777" w:rsidR="007E3FB6" w:rsidRDefault="007E3FB6">
      <w:pPr>
        <w:spacing w:after="40"/>
        <w:jc w:val="both"/>
      </w:pPr>
    </w:p>
    <w:p w14:paraId="1BDF36B9" w14:textId="77777777" w:rsidR="007E3FB6" w:rsidRDefault="007E3FB6">
      <w:pPr>
        <w:spacing w:after="40"/>
        <w:jc w:val="both"/>
      </w:pPr>
    </w:p>
    <w:p w14:paraId="5D4328E1" w14:textId="77777777" w:rsidR="007E3FB6" w:rsidRDefault="007E3FB6">
      <w:pPr>
        <w:spacing w:after="40"/>
        <w:jc w:val="both"/>
      </w:pPr>
    </w:p>
    <w:p w14:paraId="74841920" w14:textId="77777777" w:rsidR="007E3FB6" w:rsidRDefault="002F150C">
      <w:pPr>
        <w:spacing w:after="40"/>
        <w:jc w:val="both"/>
      </w:pPr>
      <w:r>
        <w:t xml:space="preserve">    </w:t>
      </w:r>
    </w:p>
    <w:p w14:paraId="0AC4D538" w14:textId="77777777" w:rsidR="007E3FB6" w:rsidRDefault="002F150C">
      <w:pPr>
        <w:pStyle w:val="Ttulo5"/>
      </w:pPr>
      <w:r>
        <w:t>Egress Security Rules</w:t>
      </w:r>
    </w:p>
    <w:p w14:paraId="3C346AB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A2C196" w14:textId="77777777">
        <w:tc>
          <w:tcPr>
            <w:tcW w:w="4819" w:type="dxa"/>
            <w:shd w:val="clear" w:color="auto" w:fill="000000"/>
          </w:tcPr>
          <w:p w14:paraId="41EF7A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32B0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8FA6EB7" w14:textId="77777777">
        <w:tc>
          <w:tcPr>
            <w:tcW w:w="4819" w:type="dxa"/>
          </w:tcPr>
          <w:p w14:paraId="38E946C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84CE502" w14:textId="77777777" w:rsidR="007E3FB6" w:rsidRDefault="002F150C">
            <w:r>
              <w:t xml:space="preserve"> undefined </w:t>
            </w:r>
          </w:p>
        </w:tc>
      </w:tr>
      <w:tr w:rsidR="007E3FB6" w14:paraId="6B1A0816" w14:textId="77777777">
        <w:tc>
          <w:tcPr>
            <w:tcW w:w="4819" w:type="dxa"/>
          </w:tcPr>
          <w:p w14:paraId="6A765F62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A362AEF" w14:textId="77777777" w:rsidR="007E3FB6" w:rsidRDefault="002F150C">
            <w:r>
              <w:t xml:space="preserve"> 172.28.102.0/24 </w:t>
            </w:r>
          </w:p>
        </w:tc>
      </w:tr>
      <w:tr w:rsidR="007E3FB6" w14:paraId="6DCC5521" w14:textId="77777777">
        <w:tc>
          <w:tcPr>
            <w:tcW w:w="4819" w:type="dxa"/>
          </w:tcPr>
          <w:p w14:paraId="60B51818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E6A4456" w14:textId="77777777" w:rsidR="007E3FB6" w:rsidRDefault="002F150C">
            <w:r>
              <w:t xml:space="preserve"> CIDR_BLOCK </w:t>
            </w:r>
          </w:p>
        </w:tc>
      </w:tr>
      <w:tr w:rsidR="007E3FB6" w14:paraId="15A4DD41" w14:textId="77777777">
        <w:tc>
          <w:tcPr>
            <w:tcW w:w="4819" w:type="dxa"/>
          </w:tcPr>
          <w:p w14:paraId="52EAD48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5E88E39" w14:textId="77777777" w:rsidR="007E3FB6" w:rsidRDefault="002F150C">
            <w:r>
              <w:t xml:space="preserve"> 6 </w:t>
            </w:r>
          </w:p>
        </w:tc>
      </w:tr>
      <w:tr w:rsidR="007E3FB6" w14:paraId="2DF90134" w14:textId="77777777">
        <w:tc>
          <w:tcPr>
            <w:tcW w:w="4819" w:type="dxa"/>
          </w:tcPr>
          <w:p w14:paraId="70C8B11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E3EE58B" w14:textId="77777777" w:rsidR="007E3FB6" w:rsidRDefault="007E3FB6"/>
        </w:tc>
      </w:tr>
    </w:tbl>
    <w:p w14:paraId="44AFFD75" w14:textId="77777777" w:rsidR="007E3FB6" w:rsidRDefault="007E3FB6">
      <w:pPr>
        <w:spacing w:after="40"/>
        <w:jc w:val="both"/>
      </w:pPr>
    </w:p>
    <w:p w14:paraId="2E9B5BFA" w14:textId="77777777" w:rsidR="007E3FB6" w:rsidRDefault="007E3FB6">
      <w:pPr>
        <w:spacing w:after="40"/>
        <w:jc w:val="both"/>
      </w:pPr>
    </w:p>
    <w:p w14:paraId="192463EF" w14:textId="77777777" w:rsidR="007E3FB6" w:rsidRDefault="002F150C">
      <w:pPr>
        <w:spacing w:after="40"/>
        <w:jc w:val="both"/>
      </w:pPr>
      <w:r>
        <w:t xml:space="preserve">    </w:t>
      </w:r>
    </w:p>
    <w:p w14:paraId="241A80B2" w14:textId="77777777" w:rsidR="007E3FB6" w:rsidRDefault="002F150C">
      <w:pPr>
        <w:pStyle w:val="Ttulo6"/>
      </w:pPr>
      <w:r>
        <w:t>Tcp Options</w:t>
      </w:r>
    </w:p>
    <w:p w14:paraId="27C8015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6EB8620" w14:textId="77777777">
        <w:tc>
          <w:tcPr>
            <w:tcW w:w="4819" w:type="dxa"/>
            <w:shd w:val="clear" w:color="auto" w:fill="000000"/>
          </w:tcPr>
          <w:p w14:paraId="3EE7FD7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F35A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411B043" w14:textId="77777777">
        <w:tc>
          <w:tcPr>
            <w:tcW w:w="4819" w:type="dxa"/>
          </w:tcPr>
          <w:p w14:paraId="7485788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F6EADE3" w14:textId="77777777" w:rsidR="007E3FB6" w:rsidRDefault="002F150C">
            <w:r>
              <w:t xml:space="preserve"> undefined </w:t>
            </w:r>
          </w:p>
        </w:tc>
      </w:tr>
      <w:tr w:rsidR="007E3FB6" w14:paraId="18FF4D11" w14:textId="77777777">
        <w:tc>
          <w:tcPr>
            <w:tcW w:w="4819" w:type="dxa"/>
          </w:tcPr>
          <w:p w14:paraId="05A3C92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7692D64" w14:textId="77777777" w:rsidR="007E3FB6" w:rsidRDefault="002F150C">
            <w:r>
              <w:t xml:space="preserve"> undefined </w:t>
            </w:r>
          </w:p>
        </w:tc>
      </w:tr>
    </w:tbl>
    <w:p w14:paraId="153C42D8" w14:textId="77777777" w:rsidR="007E3FB6" w:rsidRDefault="007E3FB6">
      <w:pPr>
        <w:spacing w:after="40"/>
        <w:jc w:val="both"/>
      </w:pPr>
    </w:p>
    <w:p w14:paraId="43DD1EC0" w14:textId="77777777" w:rsidR="007E3FB6" w:rsidRDefault="007E3FB6">
      <w:pPr>
        <w:spacing w:after="40"/>
        <w:jc w:val="both"/>
      </w:pPr>
    </w:p>
    <w:p w14:paraId="14F19421" w14:textId="77777777" w:rsidR="007E3FB6" w:rsidRDefault="007E3FB6">
      <w:pPr>
        <w:spacing w:after="40"/>
        <w:jc w:val="both"/>
      </w:pPr>
    </w:p>
    <w:p w14:paraId="12CC6A71" w14:textId="77777777" w:rsidR="007E3FB6" w:rsidRDefault="002F150C">
      <w:pPr>
        <w:spacing w:after="40"/>
        <w:jc w:val="both"/>
      </w:pPr>
      <w:r>
        <w:t xml:space="preserve">    </w:t>
      </w:r>
    </w:p>
    <w:p w14:paraId="471C2A39" w14:textId="77777777" w:rsidR="007E3FB6" w:rsidRDefault="002F150C">
      <w:pPr>
        <w:pStyle w:val="Ttulo5"/>
      </w:pPr>
      <w:r>
        <w:t>Egress Security Rules</w:t>
      </w:r>
    </w:p>
    <w:p w14:paraId="1E8C96E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2061F4" w14:textId="77777777">
        <w:tc>
          <w:tcPr>
            <w:tcW w:w="4819" w:type="dxa"/>
            <w:shd w:val="clear" w:color="auto" w:fill="000000"/>
          </w:tcPr>
          <w:p w14:paraId="12855590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3039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B1EB75" w14:textId="77777777">
        <w:tc>
          <w:tcPr>
            <w:tcW w:w="4819" w:type="dxa"/>
          </w:tcPr>
          <w:p w14:paraId="765AC6D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38C5552" w14:textId="77777777" w:rsidR="007E3FB6" w:rsidRDefault="002F150C">
            <w:r>
              <w:t xml:space="preserve"> undefined </w:t>
            </w:r>
          </w:p>
        </w:tc>
      </w:tr>
      <w:tr w:rsidR="007E3FB6" w14:paraId="22CED69E" w14:textId="77777777">
        <w:tc>
          <w:tcPr>
            <w:tcW w:w="4819" w:type="dxa"/>
          </w:tcPr>
          <w:p w14:paraId="09A2919E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CB91106" w14:textId="77777777" w:rsidR="007E3FB6" w:rsidRDefault="002F150C">
            <w:r>
              <w:t xml:space="preserve"> 172.28.102.0/24 </w:t>
            </w:r>
          </w:p>
        </w:tc>
      </w:tr>
      <w:tr w:rsidR="007E3FB6" w14:paraId="6A611838" w14:textId="77777777">
        <w:tc>
          <w:tcPr>
            <w:tcW w:w="4819" w:type="dxa"/>
          </w:tcPr>
          <w:p w14:paraId="740C3127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2C6A97F" w14:textId="77777777" w:rsidR="007E3FB6" w:rsidRDefault="002F150C">
            <w:r>
              <w:t xml:space="preserve"> CIDR_BLOCK </w:t>
            </w:r>
          </w:p>
        </w:tc>
      </w:tr>
      <w:tr w:rsidR="007E3FB6" w14:paraId="17916FF6" w14:textId="77777777">
        <w:tc>
          <w:tcPr>
            <w:tcW w:w="4819" w:type="dxa"/>
          </w:tcPr>
          <w:p w14:paraId="29EB073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87FBD64" w14:textId="77777777" w:rsidR="007E3FB6" w:rsidRDefault="002F150C">
            <w:r>
              <w:t xml:space="preserve"> 6 </w:t>
            </w:r>
          </w:p>
        </w:tc>
      </w:tr>
      <w:tr w:rsidR="007E3FB6" w14:paraId="2E4BB648" w14:textId="77777777">
        <w:tc>
          <w:tcPr>
            <w:tcW w:w="4819" w:type="dxa"/>
          </w:tcPr>
          <w:p w14:paraId="4180E08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8332CD6" w14:textId="77777777" w:rsidR="007E3FB6" w:rsidRDefault="007E3FB6"/>
        </w:tc>
      </w:tr>
    </w:tbl>
    <w:p w14:paraId="299CA5E6" w14:textId="77777777" w:rsidR="007E3FB6" w:rsidRDefault="007E3FB6">
      <w:pPr>
        <w:spacing w:after="40"/>
        <w:jc w:val="both"/>
      </w:pPr>
    </w:p>
    <w:p w14:paraId="799535CD" w14:textId="77777777" w:rsidR="007E3FB6" w:rsidRDefault="007E3FB6">
      <w:pPr>
        <w:spacing w:after="40"/>
        <w:jc w:val="both"/>
      </w:pPr>
    </w:p>
    <w:p w14:paraId="6C3E0416" w14:textId="77777777" w:rsidR="007E3FB6" w:rsidRDefault="002F150C">
      <w:pPr>
        <w:spacing w:after="40"/>
        <w:jc w:val="both"/>
      </w:pPr>
      <w:r>
        <w:t xml:space="preserve">    </w:t>
      </w:r>
    </w:p>
    <w:p w14:paraId="222FC1B2" w14:textId="77777777" w:rsidR="007E3FB6" w:rsidRDefault="002F150C">
      <w:pPr>
        <w:pStyle w:val="Ttulo6"/>
      </w:pPr>
      <w:r>
        <w:t>Tcp Options</w:t>
      </w:r>
    </w:p>
    <w:p w14:paraId="1D268D5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C1792E" w14:textId="77777777">
        <w:tc>
          <w:tcPr>
            <w:tcW w:w="4819" w:type="dxa"/>
            <w:shd w:val="clear" w:color="auto" w:fill="000000"/>
          </w:tcPr>
          <w:p w14:paraId="6B0883D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B5BA8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C4F253" w14:textId="77777777">
        <w:tc>
          <w:tcPr>
            <w:tcW w:w="4819" w:type="dxa"/>
          </w:tcPr>
          <w:p w14:paraId="17528CA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4EB1D03" w14:textId="77777777" w:rsidR="007E3FB6" w:rsidRDefault="002F150C">
            <w:r>
              <w:t xml:space="preserve"> undefined </w:t>
            </w:r>
          </w:p>
        </w:tc>
      </w:tr>
      <w:tr w:rsidR="007E3FB6" w14:paraId="404C1619" w14:textId="77777777">
        <w:tc>
          <w:tcPr>
            <w:tcW w:w="4819" w:type="dxa"/>
          </w:tcPr>
          <w:p w14:paraId="50914C1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121FF4D" w14:textId="77777777" w:rsidR="007E3FB6" w:rsidRDefault="002F150C">
            <w:r>
              <w:t xml:space="preserve"> undefined </w:t>
            </w:r>
          </w:p>
        </w:tc>
      </w:tr>
    </w:tbl>
    <w:p w14:paraId="41F890ED" w14:textId="77777777" w:rsidR="007E3FB6" w:rsidRDefault="007E3FB6">
      <w:pPr>
        <w:spacing w:after="40"/>
        <w:jc w:val="both"/>
      </w:pPr>
    </w:p>
    <w:p w14:paraId="77DCB7C0" w14:textId="77777777" w:rsidR="007E3FB6" w:rsidRDefault="007E3FB6">
      <w:pPr>
        <w:spacing w:after="40"/>
        <w:jc w:val="both"/>
      </w:pPr>
    </w:p>
    <w:p w14:paraId="698230EA" w14:textId="77777777" w:rsidR="007E3FB6" w:rsidRDefault="007E3FB6">
      <w:pPr>
        <w:spacing w:after="40"/>
        <w:jc w:val="both"/>
      </w:pPr>
    </w:p>
    <w:p w14:paraId="429B7E10" w14:textId="77777777" w:rsidR="007E3FB6" w:rsidRDefault="002F150C">
      <w:pPr>
        <w:spacing w:after="40"/>
        <w:jc w:val="both"/>
      </w:pPr>
      <w:r>
        <w:t xml:space="preserve">    </w:t>
      </w:r>
    </w:p>
    <w:p w14:paraId="62400BB8" w14:textId="77777777" w:rsidR="007E3FB6" w:rsidRDefault="002F150C">
      <w:pPr>
        <w:pStyle w:val="Ttulo5"/>
      </w:pPr>
      <w:r>
        <w:t>Egress Security Rules</w:t>
      </w:r>
    </w:p>
    <w:p w14:paraId="4E0E7ED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2341ED" w14:textId="77777777">
        <w:tc>
          <w:tcPr>
            <w:tcW w:w="4819" w:type="dxa"/>
            <w:shd w:val="clear" w:color="auto" w:fill="000000"/>
          </w:tcPr>
          <w:p w14:paraId="1D25C92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A2304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64E406" w14:textId="77777777">
        <w:tc>
          <w:tcPr>
            <w:tcW w:w="4819" w:type="dxa"/>
          </w:tcPr>
          <w:p w14:paraId="7DA5000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DFF1211" w14:textId="77777777" w:rsidR="007E3FB6" w:rsidRDefault="002F150C">
            <w:r>
              <w:t xml:space="preserve"> undefined </w:t>
            </w:r>
          </w:p>
        </w:tc>
      </w:tr>
      <w:tr w:rsidR="007E3FB6" w14:paraId="1848AAFB" w14:textId="77777777">
        <w:tc>
          <w:tcPr>
            <w:tcW w:w="4819" w:type="dxa"/>
          </w:tcPr>
          <w:p w14:paraId="228CAFD2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A41C5A9" w14:textId="77777777" w:rsidR="007E3FB6" w:rsidRDefault="002F150C">
            <w:r>
              <w:t xml:space="preserve"> 172.28.102.0/24 </w:t>
            </w:r>
          </w:p>
        </w:tc>
      </w:tr>
      <w:tr w:rsidR="007E3FB6" w14:paraId="700F4EA9" w14:textId="77777777">
        <w:tc>
          <w:tcPr>
            <w:tcW w:w="4819" w:type="dxa"/>
          </w:tcPr>
          <w:p w14:paraId="36D416B5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177E816" w14:textId="77777777" w:rsidR="007E3FB6" w:rsidRDefault="002F150C">
            <w:r>
              <w:t xml:space="preserve"> CIDR_BLOCK </w:t>
            </w:r>
          </w:p>
        </w:tc>
      </w:tr>
      <w:tr w:rsidR="007E3FB6" w14:paraId="3C90207E" w14:textId="77777777">
        <w:tc>
          <w:tcPr>
            <w:tcW w:w="4819" w:type="dxa"/>
          </w:tcPr>
          <w:p w14:paraId="16498BD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E870323" w14:textId="77777777" w:rsidR="007E3FB6" w:rsidRDefault="002F150C">
            <w:r>
              <w:t xml:space="preserve"> 6 </w:t>
            </w:r>
          </w:p>
        </w:tc>
      </w:tr>
      <w:tr w:rsidR="007E3FB6" w14:paraId="6D44209E" w14:textId="77777777">
        <w:tc>
          <w:tcPr>
            <w:tcW w:w="4819" w:type="dxa"/>
          </w:tcPr>
          <w:p w14:paraId="003B664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1CE9559" w14:textId="77777777" w:rsidR="007E3FB6" w:rsidRDefault="007E3FB6"/>
        </w:tc>
      </w:tr>
    </w:tbl>
    <w:p w14:paraId="69A438D5" w14:textId="77777777" w:rsidR="007E3FB6" w:rsidRDefault="007E3FB6">
      <w:pPr>
        <w:spacing w:after="40"/>
        <w:jc w:val="both"/>
      </w:pPr>
    </w:p>
    <w:p w14:paraId="5C252F80" w14:textId="77777777" w:rsidR="007E3FB6" w:rsidRDefault="007E3FB6">
      <w:pPr>
        <w:spacing w:after="40"/>
        <w:jc w:val="both"/>
      </w:pPr>
    </w:p>
    <w:p w14:paraId="199C1F76" w14:textId="77777777" w:rsidR="007E3FB6" w:rsidRDefault="002F150C">
      <w:pPr>
        <w:spacing w:after="40"/>
        <w:jc w:val="both"/>
      </w:pPr>
      <w:r>
        <w:t xml:space="preserve">    </w:t>
      </w:r>
    </w:p>
    <w:p w14:paraId="156FC32B" w14:textId="77777777" w:rsidR="007E3FB6" w:rsidRDefault="002F150C">
      <w:pPr>
        <w:pStyle w:val="Ttulo6"/>
      </w:pPr>
      <w:r>
        <w:t>Tcp Options</w:t>
      </w:r>
    </w:p>
    <w:p w14:paraId="7B9EFF2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126845" w14:textId="77777777">
        <w:tc>
          <w:tcPr>
            <w:tcW w:w="4819" w:type="dxa"/>
            <w:shd w:val="clear" w:color="auto" w:fill="000000"/>
          </w:tcPr>
          <w:p w14:paraId="1DAFF77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B4E71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910CB0" w14:textId="77777777">
        <w:tc>
          <w:tcPr>
            <w:tcW w:w="4819" w:type="dxa"/>
          </w:tcPr>
          <w:p w14:paraId="6A37162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E58D284" w14:textId="77777777" w:rsidR="007E3FB6" w:rsidRDefault="002F150C">
            <w:r>
              <w:t xml:space="preserve"> undefined </w:t>
            </w:r>
          </w:p>
        </w:tc>
      </w:tr>
      <w:tr w:rsidR="007E3FB6" w14:paraId="6566F794" w14:textId="77777777">
        <w:tc>
          <w:tcPr>
            <w:tcW w:w="4819" w:type="dxa"/>
          </w:tcPr>
          <w:p w14:paraId="27A083A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3E72443" w14:textId="77777777" w:rsidR="007E3FB6" w:rsidRDefault="002F150C">
            <w:r>
              <w:t xml:space="preserve"> undefined </w:t>
            </w:r>
          </w:p>
        </w:tc>
      </w:tr>
    </w:tbl>
    <w:p w14:paraId="3A34CF6B" w14:textId="77777777" w:rsidR="007E3FB6" w:rsidRDefault="007E3FB6">
      <w:pPr>
        <w:spacing w:after="40"/>
        <w:jc w:val="both"/>
      </w:pPr>
    </w:p>
    <w:p w14:paraId="17060FDE" w14:textId="77777777" w:rsidR="007E3FB6" w:rsidRDefault="007E3FB6">
      <w:pPr>
        <w:spacing w:after="40"/>
        <w:jc w:val="both"/>
      </w:pPr>
    </w:p>
    <w:p w14:paraId="5E9B82E0" w14:textId="77777777" w:rsidR="007E3FB6" w:rsidRDefault="007E3FB6">
      <w:pPr>
        <w:spacing w:after="40"/>
        <w:jc w:val="both"/>
      </w:pPr>
    </w:p>
    <w:p w14:paraId="0EF8B34E" w14:textId="77777777" w:rsidR="007E3FB6" w:rsidRDefault="002F150C">
      <w:pPr>
        <w:spacing w:after="40"/>
        <w:jc w:val="both"/>
      </w:pPr>
      <w:r>
        <w:t xml:space="preserve">    </w:t>
      </w:r>
    </w:p>
    <w:p w14:paraId="76036856" w14:textId="77777777" w:rsidR="007E3FB6" w:rsidRDefault="002F150C">
      <w:pPr>
        <w:pStyle w:val="Ttulo5"/>
      </w:pPr>
      <w:r>
        <w:t>Egress Security Rules</w:t>
      </w:r>
    </w:p>
    <w:p w14:paraId="7BC6A38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A5B919" w14:textId="77777777">
        <w:tc>
          <w:tcPr>
            <w:tcW w:w="4819" w:type="dxa"/>
            <w:shd w:val="clear" w:color="auto" w:fill="000000"/>
          </w:tcPr>
          <w:p w14:paraId="0E7B53D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C4D5AE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2FF047" w14:textId="77777777">
        <w:tc>
          <w:tcPr>
            <w:tcW w:w="4819" w:type="dxa"/>
          </w:tcPr>
          <w:p w14:paraId="26BAB1C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341D908" w14:textId="77777777" w:rsidR="007E3FB6" w:rsidRDefault="002F150C">
            <w:r>
              <w:t xml:space="preserve"> undefined </w:t>
            </w:r>
          </w:p>
        </w:tc>
      </w:tr>
      <w:tr w:rsidR="007E3FB6" w14:paraId="73BBA3BD" w14:textId="77777777">
        <w:tc>
          <w:tcPr>
            <w:tcW w:w="4819" w:type="dxa"/>
          </w:tcPr>
          <w:p w14:paraId="7A21D4F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EF40DA0" w14:textId="77777777" w:rsidR="007E3FB6" w:rsidRDefault="002F150C">
            <w:r>
              <w:t xml:space="preserve"> 172.28.102.0/24 </w:t>
            </w:r>
          </w:p>
        </w:tc>
      </w:tr>
      <w:tr w:rsidR="007E3FB6" w14:paraId="3B757BD4" w14:textId="77777777">
        <w:tc>
          <w:tcPr>
            <w:tcW w:w="4819" w:type="dxa"/>
          </w:tcPr>
          <w:p w14:paraId="00858A2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E123484" w14:textId="77777777" w:rsidR="007E3FB6" w:rsidRDefault="002F150C">
            <w:r>
              <w:t xml:space="preserve"> CIDR_BLOCK </w:t>
            </w:r>
          </w:p>
        </w:tc>
      </w:tr>
      <w:tr w:rsidR="007E3FB6" w14:paraId="02E4B3C1" w14:textId="77777777">
        <w:tc>
          <w:tcPr>
            <w:tcW w:w="4819" w:type="dxa"/>
          </w:tcPr>
          <w:p w14:paraId="251C4B1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97AB0FD" w14:textId="77777777" w:rsidR="007E3FB6" w:rsidRDefault="002F150C">
            <w:r>
              <w:t xml:space="preserve"> 6 </w:t>
            </w:r>
          </w:p>
        </w:tc>
      </w:tr>
      <w:tr w:rsidR="007E3FB6" w14:paraId="3852D55B" w14:textId="77777777">
        <w:tc>
          <w:tcPr>
            <w:tcW w:w="4819" w:type="dxa"/>
          </w:tcPr>
          <w:p w14:paraId="1AD09E6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05A6EA0" w14:textId="77777777" w:rsidR="007E3FB6" w:rsidRDefault="007E3FB6"/>
        </w:tc>
      </w:tr>
    </w:tbl>
    <w:p w14:paraId="5CCFC6BE" w14:textId="77777777" w:rsidR="007E3FB6" w:rsidRDefault="007E3FB6">
      <w:pPr>
        <w:spacing w:after="40"/>
        <w:jc w:val="both"/>
      </w:pPr>
    </w:p>
    <w:p w14:paraId="2A085A31" w14:textId="77777777" w:rsidR="007E3FB6" w:rsidRDefault="007E3FB6">
      <w:pPr>
        <w:spacing w:after="40"/>
        <w:jc w:val="both"/>
      </w:pPr>
    </w:p>
    <w:p w14:paraId="1D78C43F" w14:textId="77777777" w:rsidR="007E3FB6" w:rsidRDefault="002F150C">
      <w:pPr>
        <w:spacing w:after="40"/>
        <w:jc w:val="both"/>
      </w:pPr>
      <w:r>
        <w:t xml:space="preserve">    </w:t>
      </w:r>
    </w:p>
    <w:p w14:paraId="3D0D7270" w14:textId="77777777" w:rsidR="007E3FB6" w:rsidRDefault="002F150C">
      <w:pPr>
        <w:pStyle w:val="Ttulo6"/>
      </w:pPr>
      <w:r>
        <w:t>Tcp Options</w:t>
      </w:r>
    </w:p>
    <w:p w14:paraId="47EC0C7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8BA209" w14:textId="77777777">
        <w:tc>
          <w:tcPr>
            <w:tcW w:w="4819" w:type="dxa"/>
            <w:shd w:val="clear" w:color="auto" w:fill="000000"/>
          </w:tcPr>
          <w:p w14:paraId="45A688D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DCA3F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1C3147" w14:textId="77777777">
        <w:tc>
          <w:tcPr>
            <w:tcW w:w="4819" w:type="dxa"/>
          </w:tcPr>
          <w:p w14:paraId="46D4028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E726F14" w14:textId="77777777" w:rsidR="007E3FB6" w:rsidRDefault="002F150C">
            <w:r>
              <w:t xml:space="preserve"> undefined </w:t>
            </w:r>
          </w:p>
        </w:tc>
      </w:tr>
      <w:tr w:rsidR="007E3FB6" w14:paraId="4E01CE1E" w14:textId="77777777">
        <w:tc>
          <w:tcPr>
            <w:tcW w:w="4819" w:type="dxa"/>
          </w:tcPr>
          <w:p w14:paraId="2F9B308F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FA2A787" w14:textId="77777777" w:rsidR="007E3FB6" w:rsidRDefault="002F150C">
            <w:r>
              <w:t xml:space="preserve"> undefined </w:t>
            </w:r>
          </w:p>
        </w:tc>
      </w:tr>
    </w:tbl>
    <w:p w14:paraId="364D3A47" w14:textId="77777777" w:rsidR="007E3FB6" w:rsidRDefault="007E3FB6">
      <w:pPr>
        <w:spacing w:after="40"/>
        <w:jc w:val="both"/>
      </w:pPr>
    </w:p>
    <w:p w14:paraId="4BC1866A" w14:textId="77777777" w:rsidR="007E3FB6" w:rsidRDefault="007E3FB6">
      <w:pPr>
        <w:spacing w:after="40"/>
        <w:jc w:val="both"/>
      </w:pPr>
    </w:p>
    <w:p w14:paraId="5A4E7B6E" w14:textId="77777777" w:rsidR="007E3FB6" w:rsidRDefault="007E3FB6">
      <w:pPr>
        <w:spacing w:after="40"/>
        <w:jc w:val="both"/>
      </w:pPr>
    </w:p>
    <w:p w14:paraId="0FE20C85" w14:textId="77777777" w:rsidR="007E3FB6" w:rsidRDefault="002F150C">
      <w:pPr>
        <w:spacing w:after="40"/>
        <w:jc w:val="both"/>
      </w:pPr>
      <w:r>
        <w:t xml:space="preserve">    </w:t>
      </w:r>
    </w:p>
    <w:p w14:paraId="6E0710D2" w14:textId="77777777" w:rsidR="007E3FB6" w:rsidRDefault="002F150C">
      <w:pPr>
        <w:pStyle w:val="Ttulo5"/>
      </w:pPr>
      <w:r>
        <w:t>Egress Security Rules</w:t>
      </w:r>
    </w:p>
    <w:p w14:paraId="201D459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E9BDE26" w14:textId="77777777">
        <w:tc>
          <w:tcPr>
            <w:tcW w:w="4819" w:type="dxa"/>
            <w:shd w:val="clear" w:color="auto" w:fill="000000"/>
          </w:tcPr>
          <w:p w14:paraId="1E02C07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9F5C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AE23686" w14:textId="77777777">
        <w:tc>
          <w:tcPr>
            <w:tcW w:w="4819" w:type="dxa"/>
          </w:tcPr>
          <w:p w14:paraId="3CA6602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5C4684D" w14:textId="77777777" w:rsidR="007E3FB6" w:rsidRDefault="002F150C">
            <w:r>
              <w:t xml:space="preserve"> undefined </w:t>
            </w:r>
          </w:p>
        </w:tc>
      </w:tr>
      <w:tr w:rsidR="007E3FB6" w14:paraId="52E64388" w14:textId="77777777">
        <w:tc>
          <w:tcPr>
            <w:tcW w:w="4819" w:type="dxa"/>
          </w:tcPr>
          <w:p w14:paraId="0352A9BF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546A9A1" w14:textId="77777777" w:rsidR="007E3FB6" w:rsidRDefault="002F150C">
            <w:r>
              <w:t xml:space="preserve"> 172.28.102.0/24 </w:t>
            </w:r>
          </w:p>
        </w:tc>
      </w:tr>
      <w:tr w:rsidR="007E3FB6" w14:paraId="683B7972" w14:textId="77777777">
        <w:tc>
          <w:tcPr>
            <w:tcW w:w="4819" w:type="dxa"/>
          </w:tcPr>
          <w:p w14:paraId="66B9922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8296CAF" w14:textId="77777777" w:rsidR="007E3FB6" w:rsidRDefault="002F150C">
            <w:r>
              <w:t xml:space="preserve"> CIDR_BLOCK </w:t>
            </w:r>
          </w:p>
        </w:tc>
      </w:tr>
      <w:tr w:rsidR="007E3FB6" w14:paraId="5BFA5A6C" w14:textId="77777777">
        <w:tc>
          <w:tcPr>
            <w:tcW w:w="4819" w:type="dxa"/>
          </w:tcPr>
          <w:p w14:paraId="4CAEFEA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06B35C3" w14:textId="77777777" w:rsidR="007E3FB6" w:rsidRDefault="002F150C">
            <w:r>
              <w:t xml:space="preserve"> 6 </w:t>
            </w:r>
          </w:p>
        </w:tc>
      </w:tr>
      <w:tr w:rsidR="007E3FB6" w14:paraId="6AF56A23" w14:textId="77777777">
        <w:tc>
          <w:tcPr>
            <w:tcW w:w="4819" w:type="dxa"/>
          </w:tcPr>
          <w:p w14:paraId="2E6BC05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6BDD085" w14:textId="77777777" w:rsidR="007E3FB6" w:rsidRDefault="007E3FB6"/>
        </w:tc>
      </w:tr>
    </w:tbl>
    <w:p w14:paraId="63F5A93D" w14:textId="77777777" w:rsidR="007E3FB6" w:rsidRDefault="007E3FB6">
      <w:pPr>
        <w:spacing w:after="40"/>
        <w:jc w:val="both"/>
      </w:pPr>
    </w:p>
    <w:p w14:paraId="626A71FC" w14:textId="77777777" w:rsidR="007E3FB6" w:rsidRDefault="007E3FB6">
      <w:pPr>
        <w:spacing w:after="40"/>
        <w:jc w:val="both"/>
      </w:pPr>
    </w:p>
    <w:p w14:paraId="28A3AECF" w14:textId="77777777" w:rsidR="007E3FB6" w:rsidRDefault="002F150C">
      <w:pPr>
        <w:spacing w:after="40"/>
        <w:jc w:val="both"/>
      </w:pPr>
      <w:r>
        <w:t xml:space="preserve">    </w:t>
      </w:r>
    </w:p>
    <w:p w14:paraId="2A760202" w14:textId="77777777" w:rsidR="007E3FB6" w:rsidRDefault="002F150C">
      <w:pPr>
        <w:pStyle w:val="Ttulo6"/>
      </w:pPr>
      <w:r>
        <w:t>Tcp Options</w:t>
      </w:r>
    </w:p>
    <w:p w14:paraId="0C37D32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DCD223" w14:textId="77777777">
        <w:tc>
          <w:tcPr>
            <w:tcW w:w="4819" w:type="dxa"/>
            <w:shd w:val="clear" w:color="auto" w:fill="000000"/>
          </w:tcPr>
          <w:p w14:paraId="54AC637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71E14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D6D4A6" w14:textId="77777777">
        <w:tc>
          <w:tcPr>
            <w:tcW w:w="4819" w:type="dxa"/>
          </w:tcPr>
          <w:p w14:paraId="6576651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A116EDD" w14:textId="77777777" w:rsidR="007E3FB6" w:rsidRDefault="002F150C">
            <w:r>
              <w:t xml:space="preserve"> undefined </w:t>
            </w:r>
          </w:p>
        </w:tc>
      </w:tr>
      <w:tr w:rsidR="007E3FB6" w14:paraId="646E5D48" w14:textId="77777777">
        <w:tc>
          <w:tcPr>
            <w:tcW w:w="4819" w:type="dxa"/>
          </w:tcPr>
          <w:p w14:paraId="21A8BF4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1BE812C" w14:textId="77777777" w:rsidR="007E3FB6" w:rsidRDefault="002F150C">
            <w:r>
              <w:t xml:space="preserve"> undefined </w:t>
            </w:r>
          </w:p>
        </w:tc>
      </w:tr>
    </w:tbl>
    <w:p w14:paraId="78FD8D5C" w14:textId="77777777" w:rsidR="007E3FB6" w:rsidRDefault="007E3FB6">
      <w:pPr>
        <w:spacing w:after="40"/>
        <w:jc w:val="both"/>
      </w:pPr>
    </w:p>
    <w:p w14:paraId="32250C71" w14:textId="77777777" w:rsidR="007E3FB6" w:rsidRDefault="007E3FB6">
      <w:pPr>
        <w:spacing w:after="40"/>
        <w:jc w:val="both"/>
      </w:pPr>
    </w:p>
    <w:p w14:paraId="525B1501" w14:textId="77777777" w:rsidR="007E3FB6" w:rsidRDefault="007E3FB6">
      <w:pPr>
        <w:spacing w:after="40"/>
        <w:jc w:val="both"/>
      </w:pPr>
    </w:p>
    <w:p w14:paraId="0B41ABEC" w14:textId="77777777" w:rsidR="007E3FB6" w:rsidRDefault="002F150C">
      <w:pPr>
        <w:spacing w:after="40"/>
        <w:jc w:val="both"/>
      </w:pPr>
      <w:r>
        <w:t xml:space="preserve">    </w:t>
      </w:r>
    </w:p>
    <w:p w14:paraId="716D2711" w14:textId="77777777" w:rsidR="007E3FB6" w:rsidRDefault="002F150C">
      <w:pPr>
        <w:pStyle w:val="Ttulo5"/>
      </w:pPr>
      <w:r>
        <w:t xml:space="preserve">Egress </w:t>
      </w:r>
      <w:r>
        <w:t>Security Rules</w:t>
      </w:r>
    </w:p>
    <w:p w14:paraId="0380A91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1F7C1EB" w14:textId="77777777">
        <w:tc>
          <w:tcPr>
            <w:tcW w:w="4819" w:type="dxa"/>
            <w:shd w:val="clear" w:color="auto" w:fill="000000"/>
          </w:tcPr>
          <w:p w14:paraId="79E2CE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1D23E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E6039F" w14:textId="77777777">
        <w:tc>
          <w:tcPr>
            <w:tcW w:w="4819" w:type="dxa"/>
          </w:tcPr>
          <w:p w14:paraId="08D71C2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F5FDE75" w14:textId="77777777" w:rsidR="007E3FB6" w:rsidRDefault="002F150C">
            <w:r>
              <w:t xml:space="preserve"> undefined </w:t>
            </w:r>
          </w:p>
        </w:tc>
      </w:tr>
      <w:tr w:rsidR="007E3FB6" w14:paraId="08F0688C" w14:textId="77777777">
        <w:tc>
          <w:tcPr>
            <w:tcW w:w="4819" w:type="dxa"/>
          </w:tcPr>
          <w:p w14:paraId="2225D1CA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FEE02DC" w14:textId="77777777" w:rsidR="007E3FB6" w:rsidRDefault="002F150C">
            <w:r>
              <w:t xml:space="preserve"> 172.28.102.0/24 </w:t>
            </w:r>
          </w:p>
        </w:tc>
      </w:tr>
      <w:tr w:rsidR="007E3FB6" w14:paraId="37AE0F1C" w14:textId="77777777">
        <w:tc>
          <w:tcPr>
            <w:tcW w:w="4819" w:type="dxa"/>
          </w:tcPr>
          <w:p w14:paraId="09E7864C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217D75F" w14:textId="77777777" w:rsidR="007E3FB6" w:rsidRDefault="002F150C">
            <w:r>
              <w:t xml:space="preserve"> CIDR_BLOCK </w:t>
            </w:r>
          </w:p>
        </w:tc>
      </w:tr>
      <w:tr w:rsidR="007E3FB6" w14:paraId="051555B3" w14:textId="77777777">
        <w:tc>
          <w:tcPr>
            <w:tcW w:w="4819" w:type="dxa"/>
          </w:tcPr>
          <w:p w14:paraId="2B86767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07BB681" w14:textId="77777777" w:rsidR="007E3FB6" w:rsidRDefault="002F150C">
            <w:r>
              <w:t xml:space="preserve"> 6 </w:t>
            </w:r>
          </w:p>
        </w:tc>
      </w:tr>
      <w:tr w:rsidR="007E3FB6" w14:paraId="47A5F373" w14:textId="77777777">
        <w:tc>
          <w:tcPr>
            <w:tcW w:w="4819" w:type="dxa"/>
          </w:tcPr>
          <w:p w14:paraId="1E85578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C7C4D14" w14:textId="77777777" w:rsidR="007E3FB6" w:rsidRDefault="007E3FB6"/>
        </w:tc>
      </w:tr>
    </w:tbl>
    <w:p w14:paraId="44794DEE" w14:textId="77777777" w:rsidR="007E3FB6" w:rsidRDefault="007E3FB6">
      <w:pPr>
        <w:spacing w:after="40"/>
        <w:jc w:val="both"/>
      </w:pPr>
    </w:p>
    <w:p w14:paraId="7CAF846A" w14:textId="77777777" w:rsidR="007E3FB6" w:rsidRDefault="007E3FB6">
      <w:pPr>
        <w:spacing w:after="40"/>
        <w:jc w:val="both"/>
      </w:pPr>
    </w:p>
    <w:p w14:paraId="7477D85B" w14:textId="77777777" w:rsidR="007E3FB6" w:rsidRDefault="002F150C">
      <w:pPr>
        <w:spacing w:after="40"/>
        <w:jc w:val="both"/>
      </w:pPr>
      <w:r>
        <w:t xml:space="preserve">    </w:t>
      </w:r>
    </w:p>
    <w:p w14:paraId="34B41305" w14:textId="77777777" w:rsidR="007E3FB6" w:rsidRDefault="002F150C">
      <w:pPr>
        <w:pStyle w:val="Ttulo6"/>
      </w:pPr>
      <w:r>
        <w:t>Tcp Options</w:t>
      </w:r>
    </w:p>
    <w:p w14:paraId="7B4A794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664B16" w14:textId="77777777">
        <w:tc>
          <w:tcPr>
            <w:tcW w:w="4819" w:type="dxa"/>
            <w:shd w:val="clear" w:color="auto" w:fill="000000"/>
          </w:tcPr>
          <w:p w14:paraId="731CCB6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B30F7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44D9B7" w14:textId="77777777">
        <w:tc>
          <w:tcPr>
            <w:tcW w:w="4819" w:type="dxa"/>
          </w:tcPr>
          <w:p w14:paraId="615B5D90" w14:textId="77777777" w:rsidR="007E3FB6" w:rsidRDefault="002F150C">
            <w:r>
              <w:lastRenderedPageBreak/>
              <w:t xml:space="preserve"> Max </w:t>
            </w:r>
          </w:p>
        </w:tc>
        <w:tc>
          <w:tcPr>
            <w:tcW w:w="4819" w:type="dxa"/>
          </w:tcPr>
          <w:p w14:paraId="09213D99" w14:textId="77777777" w:rsidR="007E3FB6" w:rsidRDefault="002F150C">
            <w:r>
              <w:t xml:space="preserve"> undefined </w:t>
            </w:r>
          </w:p>
        </w:tc>
      </w:tr>
      <w:tr w:rsidR="007E3FB6" w14:paraId="4C0B606C" w14:textId="77777777">
        <w:tc>
          <w:tcPr>
            <w:tcW w:w="4819" w:type="dxa"/>
          </w:tcPr>
          <w:p w14:paraId="7B613817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BB1B8CC" w14:textId="77777777" w:rsidR="007E3FB6" w:rsidRDefault="002F150C">
            <w:r>
              <w:t xml:space="preserve"> undefined </w:t>
            </w:r>
          </w:p>
        </w:tc>
      </w:tr>
    </w:tbl>
    <w:p w14:paraId="6B7EE1CE" w14:textId="77777777" w:rsidR="007E3FB6" w:rsidRDefault="007E3FB6">
      <w:pPr>
        <w:spacing w:after="40"/>
        <w:jc w:val="both"/>
      </w:pPr>
    </w:p>
    <w:p w14:paraId="7DA97C1E" w14:textId="77777777" w:rsidR="007E3FB6" w:rsidRDefault="007E3FB6">
      <w:pPr>
        <w:spacing w:after="40"/>
        <w:jc w:val="both"/>
      </w:pPr>
    </w:p>
    <w:p w14:paraId="6A0B7478" w14:textId="77777777" w:rsidR="007E3FB6" w:rsidRDefault="007E3FB6">
      <w:pPr>
        <w:spacing w:after="40"/>
        <w:jc w:val="both"/>
      </w:pPr>
    </w:p>
    <w:p w14:paraId="54801D3F" w14:textId="77777777" w:rsidR="007E3FB6" w:rsidRDefault="002F150C">
      <w:pPr>
        <w:spacing w:after="40"/>
        <w:jc w:val="both"/>
      </w:pPr>
      <w:r>
        <w:t xml:space="preserve">    </w:t>
      </w:r>
    </w:p>
    <w:p w14:paraId="51EEEB2D" w14:textId="77777777" w:rsidR="007E3FB6" w:rsidRDefault="002F150C">
      <w:pPr>
        <w:pStyle w:val="Ttulo5"/>
      </w:pPr>
      <w:r>
        <w:t>Egress Security Rules</w:t>
      </w:r>
    </w:p>
    <w:p w14:paraId="55C10FC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66520B" w14:textId="77777777">
        <w:tc>
          <w:tcPr>
            <w:tcW w:w="4819" w:type="dxa"/>
            <w:shd w:val="clear" w:color="auto" w:fill="000000"/>
          </w:tcPr>
          <w:p w14:paraId="6A8693B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DCBDB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30B3E77" w14:textId="77777777">
        <w:tc>
          <w:tcPr>
            <w:tcW w:w="4819" w:type="dxa"/>
          </w:tcPr>
          <w:p w14:paraId="42665DE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C2DC5D4" w14:textId="77777777" w:rsidR="007E3FB6" w:rsidRDefault="002F150C">
            <w:r>
              <w:t xml:space="preserve"> undefined </w:t>
            </w:r>
          </w:p>
        </w:tc>
      </w:tr>
      <w:tr w:rsidR="007E3FB6" w14:paraId="27F72E33" w14:textId="77777777">
        <w:tc>
          <w:tcPr>
            <w:tcW w:w="4819" w:type="dxa"/>
          </w:tcPr>
          <w:p w14:paraId="51683D29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6FF373F" w14:textId="77777777" w:rsidR="007E3FB6" w:rsidRDefault="002F150C">
            <w:r>
              <w:t xml:space="preserve"> 172.28.102.0/24 </w:t>
            </w:r>
          </w:p>
        </w:tc>
      </w:tr>
      <w:tr w:rsidR="007E3FB6" w14:paraId="712E8890" w14:textId="77777777">
        <w:tc>
          <w:tcPr>
            <w:tcW w:w="4819" w:type="dxa"/>
          </w:tcPr>
          <w:p w14:paraId="50B42AD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ADCBC3F" w14:textId="77777777" w:rsidR="007E3FB6" w:rsidRDefault="002F150C">
            <w:r>
              <w:t xml:space="preserve"> CIDR_BLOCK </w:t>
            </w:r>
          </w:p>
        </w:tc>
      </w:tr>
      <w:tr w:rsidR="007E3FB6" w14:paraId="75D126C7" w14:textId="77777777">
        <w:tc>
          <w:tcPr>
            <w:tcW w:w="4819" w:type="dxa"/>
          </w:tcPr>
          <w:p w14:paraId="2139E7B0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57A09A7" w14:textId="77777777" w:rsidR="007E3FB6" w:rsidRDefault="002F150C">
            <w:r>
              <w:t xml:space="preserve"> 6 </w:t>
            </w:r>
          </w:p>
        </w:tc>
      </w:tr>
      <w:tr w:rsidR="007E3FB6" w14:paraId="42CABA88" w14:textId="77777777">
        <w:tc>
          <w:tcPr>
            <w:tcW w:w="4819" w:type="dxa"/>
          </w:tcPr>
          <w:p w14:paraId="73C99BB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867022A" w14:textId="77777777" w:rsidR="007E3FB6" w:rsidRDefault="007E3FB6"/>
        </w:tc>
      </w:tr>
    </w:tbl>
    <w:p w14:paraId="7662D2DD" w14:textId="77777777" w:rsidR="007E3FB6" w:rsidRDefault="007E3FB6">
      <w:pPr>
        <w:spacing w:after="40"/>
        <w:jc w:val="both"/>
      </w:pPr>
    </w:p>
    <w:p w14:paraId="484051DC" w14:textId="77777777" w:rsidR="007E3FB6" w:rsidRDefault="007E3FB6">
      <w:pPr>
        <w:spacing w:after="40"/>
        <w:jc w:val="both"/>
      </w:pPr>
    </w:p>
    <w:p w14:paraId="66913C36" w14:textId="77777777" w:rsidR="007E3FB6" w:rsidRDefault="002F150C">
      <w:pPr>
        <w:spacing w:after="40"/>
        <w:jc w:val="both"/>
      </w:pPr>
      <w:r>
        <w:t xml:space="preserve">    </w:t>
      </w:r>
    </w:p>
    <w:p w14:paraId="6CBFD4E8" w14:textId="77777777" w:rsidR="007E3FB6" w:rsidRDefault="002F150C">
      <w:pPr>
        <w:pStyle w:val="Ttulo6"/>
      </w:pPr>
      <w:r>
        <w:t>Tcp Options</w:t>
      </w:r>
    </w:p>
    <w:p w14:paraId="1657BAB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25CA9A" w14:textId="77777777">
        <w:tc>
          <w:tcPr>
            <w:tcW w:w="4819" w:type="dxa"/>
            <w:shd w:val="clear" w:color="auto" w:fill="000000"/>
          </w:tcPr>
          <w:p w14:paraId="3EA2269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AF463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57BCC9A" w14:textId="77777777">
        <w:tc>
          <w:tcPr>
            <w:tcW w:w="4819" w:type="dxa"/>
          </w:tcPr>
          <w:p w14:paraId="5CDA645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1474055" w14:textId="77777777" w:rsidR="007E3FB6" w:rsidRDefault="002F150C">
            <w:r>
              <w:t xml:space="preserve"> undefined </w:t>
            </w:r>
          </w:p>
        </w:tc>
      </w:tr>
      <w:tr w:rsidR="007E3FB6" w14:paraId="6DC1E1D1" w14:textId="77777777">
        <w:tc>
          <w:tcPr>
            <w:tcW w:w="4819" w:type="dxa"/>
          </w:tcPr>
          <w:p w14:paraId="596513F9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5BC241B" w14:textId="77777777" w:rsidR="007E3FB6" w:rsidRDefault="002F150C">
            <w:r>
              <w:t xml:space="preserve"> undefined </w:t>
            </w:r>
          </w:p>
        </w:tc>
      </w:tr>
    </w:tbl>
    <w:p w14:paraId="4201101A" w14:textId="77777777" w:rsidR="007E3FB6" w:rsidRDefault="007E3FB6">
      <w:pPr>
        <w:spacing w:after="40"/>
        <w:jc w:val="both"/>
      </w:pPr>
    </w:p>
    <w:p w14:paraId="3DD394FB" w14:textId="77777777" w:rsidR="007E3FB6" w:rsidRDefault="007E3FB6">
      <w:pPr>
        <w:spacing w:after="40"/>
        <w:jc w:val="both"/>
      </w:pPr>
    </w:p>
    <w:p w14:paraId="79072B5C" w14:textId="77777777" w:rsidR="007E3FB6" w:rsidRDefault="007E3FB6">
      <w:pPr>
        <w:spacing w:after="40"/>
        <w:jc w:val="both"/>
      </w:pPr>
    </w:p>
    <w:p w14:paraId="231761E2" w14:textId="77777777" w:rsidR="007E3FB6" w:rsidRDefault="002F150C">
      <w:pPr>
        <w:spacing w:after="40"/>
        <w:jc w:val="both"/>
      </w:pPr>
      <w:r>
        <w:t xml:space="preserve">    </w:t>
      </w:r>
    </w:p>
    <w:p w14:paraId="5312DF83" w14:textId="77777777" w:rsidR="007E3FB6" w:rsidRDefault="002F150C">
      <w:pPr>
        <w:pStyle w:val="Ttulo5"/>
      </w:pPr>
      <w:r>
        <w:t>Egress Security Rules</w:t>
      </w:r>
    </w:p>
    <w:p w14:paraId="1615783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A4AA2EB" w14:textId="77777777">
        <w:tc>
          <w:tcPr>
            <w:tcW w:w="4819" w:type="dxa"/>
            <w:shd w:val="clear" w:color="auto" w:fill="000000"/>
          </w:tcPr>
          <w:p w14:paraId="50B17E5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49B2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11743E" w14:textId="77777777">
        <w:tc>
          <w:tcPr>
            <w:tcW w:w="4819" w:type="dxa"/>
          </w:tcPr>
          <w:p w14:paraId="7C58F4D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BB7179A" w14:textId="77777777" w:rsidR="007E3FB6" w:rsidRDefault="002F150C">
            <w:r>
              <w:t xml:space="preserve"> undefined </w:t>
            </w:r>
          </w:p>
        </w:tc>
      </w:tr>
      <w:tr w:rsidR="007E3FB6" w14:paraId="4A37CF05" w14:textId="77777777">
        <w:tc>
          <w:tcPr>
            <w:tcW w:w="4819" w:type="dxa"/>
          </w:tcPr>
          <w:p w14:paraId="4AA54DC2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2A4E025" w14:textId="77777777" w:rsidR="007E3FB6" w:rsidRDefault="002F150C">
            <w:r>
              <w:t xml:space="preserve"> 172.28.102.0/24 </w:t>
            </w:r>
          </w:p>
        </w:tc>
      </w:tr>
      <w:tr w:rsidR="007E3FB6" w14:paraId="027D105F" w14:textId="77777777">
        <w:tc>
          <w:tcPr>
            <w:tcW w:w="4819" w:type="dxa"/>
          </w:tcPr>
          <w:p w14:paraId="5A0DDC0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0BE6031" w14:textId="77777777" w:rsidR="007E3FB6" w:rsidRDefault="002F150C">
            <w:r>
              <w:t xml:space="preserve"> CIDR_BLOCK </w:t>
            </w:r>
          </w:p>
        </w:tc>
      </w:tr>
      <w:tr w:rsidR="007E3FB6" w14:paraId="1A81775D" w14:textId="77777777">
        <w:tc>
          <w:tcPr>
            <w:tcW w:w="4819" w:type="dxa"/>
          </w:tcPr>
          <w:p w14:paraId="12E9B47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ABC7281" w14:textId="77777777" w:rsidR="007E3FB6" w:rsidRDefault="002F150C">
            <w:r>
              <w:t xml:space="preserve"> 6 </w:t>
            </w:r>
          </w:p>
        </w:tc>
      </w:tr>
      <w:tr w:rsidR="007E3FB6" w14:paraId="2AB66CE3" w14:textId="77777777">
        <w:tc>
          <w:tcPr>
            <w:tcW w:w="4819" w:type="dxa"/>
          </w:tcPr>
          <w:p w14:paraId="73CCDC9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53844DC" w14:textId="77777777" w:rsidR="007E3FB6" w:rsidRDefault="007E3FB6"/>
        </w:tc>
      </w:tr>
    </w:tbl>
    <w:p w14:paraId="337C0673" w14:textId="77777777" w:rsidR="007E3FB6" w:rsidRDefault="007E3FB6">
      <w:pPr>
        <w:spacing w:after="40"/>
        <w:jc w:val="both"/>
      </w:pPr>
    </w:p>
    <w:p w14:paraId="38103648" w14:textId="77777777" w:rsidR="007E3FB6" w:rsidRDefault="007E3FB6">
      <w:pPr>
        <w:spacing w:after="40"/>
        <w:jc w:val="both"/>
      </w:pPr>
    </w:p>
    <w:p w14:paraId="60FF2D17" w14:textId="77777777" w:rsidR="007E3FB6" w:rsidRDefault="002F150C">
      <w:pPr>
        <w:spacing w:after="40"/>
        <w:jc w:val="both"/>
      </w:pPr>
      <w:r>
        <w:t xml:space="preserve">    </w:t>
      </w:r>
    </w:p>
    <w:p w14:paraId="3871A964" w14:textId="77777777" w:rsidR="007E3FB6" w:rsidRDefault="002F150C">
      <w:pPr>
        <w:pStyle w:val="Ttulo6"/>
      </w:pPr>
      <w:r>
        <w:t>Tcp Options</w:t>
      </w:r>
    </w:p>
    <w:p w14:paraId="7B7C399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105470D" w14:textId="77777777">
        <w:tc>
          <w:tcPr>
            <w:tcW w:w="4819" w:type="dxa"/>
            <w:shd w:val="clear" w:color="auto" w:fill="000000"/>
          </w:tcPr>
          <w:p w14:paraId="67BA550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25C110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4BD393" w14:textId="77777777">
        <w:tc>
          <w:tcPr>
            <w:tcW w:w="4819" w:type="dxa"/>
          </w:tcPr>
          <w:p w14:paraId="5283A8F2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FF522FC" w14:textId="77777777" w:rsidR="007E3FB6" w:rsidRDefault="002F150C">
            <w:r>
              <w:t xml:space="preserve"> undefined </w:t>
            </w:r>
          </w:p>
        </w:tc>
      </w:tr>
      <w:tr w:rsidR="007E3FB6" w14:paraId="1509A79D" w14:textId="77777777">
        <w:tc>
          <w:tcPr>
            <w:tcW w:w="4819" w:type="dxa"/>
          </w:tcPr>
          <w:p w14:paraId="6A00607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B8128DE" w14:textId="77777777" w:rsidR="007E3FB6" w:rsidRDefault="002F150C">
            <w:r>
              <w:t xml:space="preserve"> undefined </w:t>
            </w:r>
          </w:p>
        </w:tc>
      </w:tr>
    </w:tbl>
    <w:p w14:paraId="2E6FF925" w14:textId="77777777" w:rsidR="007E3FB6" w:rsidRDefault="007E3FB6">
      <w:pPr>
        <w:spacing w:after="40"/>
        <w:jc w:val="both"/>
      </w:pPr>
    </w:p>
    <w:p w14:paraId="18B5C262" w14:textId="77777777" w:rsidR="007E3FB6" w:rsidRDefault="007E3FB6">
      <w:pPr>
        <w:spacing w:after="40"/>
        <w:jc w:val="both"/>
      </w:pPr>
    </w:p>
    <w:p w14:paraId="0FEED716" w14:textId="77777777" w:rsidR="007E3FB6" w:rsidRDefault="007E3FB6">
      <w:pPr>
        <w:spacing w:after="40"/>
        <w:jc w:val="both"/>
      </w:pPr>
    </w:p>
    <w:p w14:paraId="58BE2448" w14:textId="77777777" w:rsidR="007E3FB6" w:rsidRDefault="002F150C">
      <w:pPr>
        <w:spacing w:after="40"/>
        <w:jc w:val="both"/>
      </w:pPr>
      <w:r>
        <w:t xml:space="preserve">    </w:t>
      </w:r>
    </w:p>
    <w:p w14:paraId="1182CE54" w14:textId="77777777" w:rsidR="007E3FB6" w:rsidRDefault="002F150C">
      <w:pPr>
        <w:pStyle w:val="Ttulo5"/>
      </w:pPr>
      <w:r>
        <w:lastRenderedPageBreak/>
        <w:t>Ingress Security Rules</w:t>
      </w:r>
    </w:p>
    <w:p w14:paraId="62321CC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AED2D8" w14:textId="77777777">
        <w:tc>
          <w:tcPr>
            <w:tcW w:w="4819" w:type="dxa"/>
            <w:shd w:val="clear" w:color="auto" w:fill="000000"/>
          </w:tcPr>
          <w:p w14:paraId="37868A8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7C680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304168" w14:textId="77777777">
        <w:tc>
          <w:tcPr>
            <w:tcW w:w="4819" w:type="dxa"/>
          </w:tcPr>
          <w:p w14:paraId="27DB723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8B8DE2E" w14:textId="77777777" w:rsidR="007E3FB6" w:rsidRDefault="002F150C">
            <w:r>
              <w:t xml:space="preserve"> undefined </w:t>
            </w:r>
          </w:p>
        </w:tc>
      </w:tr>
      <w:tr w:rsidR="007E3FB6" w14:paraId="4A156B42" w14:textId="77777777">
        <w:tc>
          <w:tcPr>
            <w:tcW w:w="4819" w:type="dxa"/>
          </w:tcPr>
          <w:p w14:paraId="714A238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44299DC" w14:textId="77777777" w:rsidR="007E3FB6" w:rsidRDefault="002F150C">
            <w:r>
              <w:t xml:space="preserve"> 6 </w:t>
            </w:r>
          </w:p>
        </w:tc>
      </w:tr>
      <w:tr w:rsidR="007E3FB6" w14:paraId="1D7C6194" w14:textId="77777777">
        <w:tc>
          <w:tcPr>
            <w:tcW w:w="4819" w:type="dxa"/>
          </w:tcPr>
          <w:p w14:paraId="32C090C1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07E046C" w14:textId="77777777" w:rsidR="007E3FB6" w:rsidRDefault="002F150C">
            <w:r>
              <w:t xml:space="preserve"> 0.0.0.0/0 </w:t>
            </w:r>
          </w:p>
        </w:tc>
      </w:tr>
      <w:tr w:rsidR="007E3FB6" w14:paraId="6B948A8E" w14:textId="77777777">
        <w:tc>
          <w:tcPr>
            <w:tcW w:w="4819" w:type="dxa"/>
          </w:tcPr>
          <w:p w14:paraId="47B82309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E24F9EA" w14:textId="77777777" w:rsidR="007E3FB6" w:rsidRDefault="002F150C">
            <w:r>
              <w:t xml:space="preserve"> CIDR_BLOCK </w:t>
            </w:r>
          </w:p>
        </w:tc>
      </w:tr>
      <w:tr w:rsidR="007E3FB6" w14:paraId="4D03802D" w14:textId="77777777">
        <w:tc>
          <w:tcPr>
            <w:tcW w:w="4819" w:type="dxa"/>
          </w:tcPr>
          <w:p w14:paraId="3C944FD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0C8A8E1" w14:textId="77777777" w:rsidR="007E3FB6" w:rsidRDefault="007E3FB6"/>
        </w:tc>
      </w:tr>
    </w:tbl>
    <w:p w14:paraId="1A592048" w14:textId="77777777" w:rsidR="007E3FB6" w:rsidRDefault="007E3FB6">
      <w:pPr>
        <w:spacing w:after="40"/>
        <w:jc w:val="both"/>
      </w:pPr>
    </w:p>
    <w:p w14:paraId="68382D24" w14:textId="77777777" w:rsidR="007E3FB6" w:rsidRDefault="007E3FB6">
      <w:pPr>
        <w:spacing w:after="40"/>
        <w:jc w:val="both"/>
      </w:pPr>
    </w:p>
    <w:p w14:paraId="4E28A6C1" w14:textId="77777777" w:rsidR="007E3FB6" w:rsidRDefault="002F150C">
      <w:pPr>
        <w:spacing w:after="40"/>
        <w:jc w:val="both"/>
      </w:pPr>
      <w:r>
        <w:t xml:space="preserve">    </w:t>
      </w:r>
    </w:p>
    <w:p w14:paraId="08920A71" w14:textId="77777777" w:rsidR="007E3FB6" w:rsidRDefault="002F150C">
      <w:pPr>
        <w:pStyle w:val="Ttulo6"/>
      </w:pPr>
      <w:r>
        <w:t>Tcp Options</w:t>
      </w:r>
    </w:p>
    <w:p w14:paraId="65A739B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52ED09" w14:textId="77777777">
        <w:tc>
          <w:tcPr>
            <w:tcW w:w="4819" w:type="dxa"/>
            <w:shd w:val="clear" w:color="auto" w:fill="000000"/>
          </w:tcPr>
          <w:p w14:paraId="5B5ED35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DE759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50330E" w14:textId="77777777">
        <w:tc>
          <w:tcPr>
            <w:tcW w:w="4819" w:type="dxa"/>
          </w:tcPr>
          <w:p w14:paraId="2C5C6CC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0C5E788" w14:textId="77777777" w:rsidR="007E3FB6" w:rsidRDefault="002F150C">
            <w:r>
              <w:t xml:space="preserve"> undefined </w:t>
            </w:r>
          </w:p>
        </w:tc>
      </w:tr>
      <w:tr w:rsidR="007E3FB6" w14:paraId="3F157928" w14:textId="77777777">
        <w:tc>
          <w:tcPr>
            <w:tcW w:w="4819" w:type="dxa"/>
          </w:tcPr>
          <w:p w14:paraId="66C39A97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90E9275" w14:textId="77777777" w:rsidR="007E3FB6" w:rsidRDefault="002F150C">
            <w:r>
              <w:t xml:space="preserve"> undefined </w:t>
            </w:r>
          </w:p>
        </w:tc>
      </w:tr>
    </w:tbl>
    <w:p w14:paraId="35D5C7AD" w14:textId="77777777" w:rsidR="007E3FB6" w:rsidRDefault="007E3FB6">
      <w:pPr>
        <w:spacing w:after="40"/>
        <w:jc w:val="both"/>
      </w:pPr>
    </w:p>
    <w:p w14:paraId="655A1103" w14:textId="77777777" w:rsidR="007E3FB6" w:rsidRDefault="007E3FB6">
      <w:pPr>
        <w:spacing w:after="40"/>
        <w:jc w:val="both"/>
      </w:pPr>
    </w:p>
    <w:p w14:paraId="4B4B7FC6" w14:textId="77777777" w:rsidR="007E3FB6" w:rsidRDefault="007E3FB6">
      <w:pPr>
        <w:spacing w:after="40"/>
        <w:jc w:val="both"/>
      </w:pPr>
    </w:p>
    <w:p w14:paraId="2A71A70C" w14:textId="77777777" w:rsidR="007E3FB6" w:rsidRDefault="002F150C">
      <w:pPr>
        <w:spacing w:after="40"/>
        <w:jc w:val="both"/>
      </w:pPr>
      <w:r>
        <w:t xml:space="preserve">    </w:t>
      </w:r>
    </w:p>
    <w:p w14:paraId="65224236" w14:textId="77777777" w:rsidR="007E3FB6" w:rsidRDefault="002F150C">
      <w:pPr>
        <w:pStyle w:val="Ttulo5"/>
      </w:pPr>
      <w:r>
        <w:t>Ingress Security Rules</w:t>
      </w:r>
    </w:p>
    <w:p w14:paraId="6E52FD1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A3EBC68" w14:textId="77777777">
        <w:tc>
          <w:tcPr>
            <w:tcW w:w="4819" w:type="dxa"/>
            <w:shd w:val="clear" w:color="auto" w:fill="000000"/>
          </w:tcPr>
          <w:p w14:paraId="00C33AC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CB3011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C69B9C" w14:textId="77777777">
        <w:tc>
          <w:tcPr>
            <w:tcW w:w="4819" w:type="dxa"/>
          </w:tcPr>
          <w:p w14:paraId="33CEC54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E7363C1" w14:textId="77777777" w:rsidR="007E3FB6" w:rsidRDefault="002F150C">
            <w:r>
              <w:t xml:space="preserve"> undefined </w:t>
            </w:r>
          </w:p>
        </w:tc>
      </w:tr>
      <w:tr w:rsidR="007E3FB6" w14:paraId="06222223" w14:textId="77777777">
        <w:tc>
          <w:tcPr>
            <w:tcW w:w="4819" w:type="dxa"/>
          </w:tcPr>
          <w:p w14:paraId="1D4C87D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C04FB1C" w14:textId="77777777" w:rsidR="007E3FB6" w:rsidRDefault="002F150C">
            <w:r>
              <w:t xml:space="preserve"> 1 </w:t>
            </w:r>
          </w:p>
        </w:tc>
      </w:tr>
      <w:tr w:rsidR="007E3FB6" w14:paraId="3373B757" w14:textId="77777777">
        <w:tc>
          <w:tcPr>
            <w:tcW w:w="4819" w:type="dxa"/>
          </w:tcPr>
          <w:p w14:paraId="66845EB2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F31C587" w14:textId="77777777" w:rsidR="007E3FB6" w:rsidRDefault="002F150C">
            <w:r>
              <w:t xml:space="preserve"> 0.0.0.0/0 </w:t>
            </w:r>
          </w:p>
        </w:tc>
      </w:tr>
      <w:tr w:rsidR="007E3FB6" w14:paraId="02C3086A" w14:textId="77777777">
        <w:tc>
          <w:tcPr>
            <w:tcW w:w="4819" w:type="dxa"/>
          </w:tcPr>
          <w:p w14:paraId="794D62A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8CE05D8" w14:textId="77777777" w:rsidR="007E3FB6" w:rsidRDefault="002F150C">
            <w:r>
              <w:t xml:space="preserve"> CIDR_BLOCK </w:t>
            </w:r>
          </w:p>
        </w:tc>
      </w:tr>
      <w:tr w:rsidR="007E3FB6" w14:paraId="7BCB76B6" w14:textId="77777777">
        <w:tc>
          <w:tcPr>
            <w:tcW w:w="4819" w:type="dxa"/>
          </w:tcPr>
          <w:p w14:paraId="0F266EE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07A3837" w14:textId="77777777" w:rsidR="007E3FB6" w:rsidRDefault="007E3FB6"/>
        </w:tc>
      </w:tr>
    </w:tbl>
    <w:p w14:paraId="47961110" w14:textId="77777777" w:rsidR="007E3FB6" w:rsidRDefault="007E3FB6">
      <w:pPr>
        <w:spacing w:after="40"/>
        <w:jc w:val="both"/>
      </w:pPr>
    </w:p>
    <w:p w14:paraId="631970D8" w14:textId="77777777" w:rsidR="007E3FB6" w:rsidRDefault="002F150C">
      <w:pPr>
        <w:spacing w:after="40"/>
        <w:jc w:val="both"/>
      </w:pPr>
      <w:r>
        <w:t xml:space="preserve">    </w:t>
      </w:r>
    </w:p>
    <w:p w14:paraId="620B0D19" w14:textId="77777777" w:rsidR="007E3FB6" w:rsidRDefault="002F150C">
      <w:pPr>
        <w:pStyle w:val="Ttulo6"/>
      </w:pPr>
      <w:r>
        <w:t>Icmp Options</w:t>
      </w:r>
    </w:p>
    <w:p w14:paraId="5D0250D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90D25F" w14:textId="77777777">
        <w:tc>
          <w:tcPr>
            <w:tcW w:w="4819" w:type="dxa"/>
            <w:shd w:val="clear" w:color="auto" w:fill="000000"/>
          </w:tcPr>
          <w:p w14:paraId="3CE55E3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65C50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164622" w14:textId="77777777">
        <w:tc>
          <w:tcPr>
            <w:tcW w:w="4819" w:type="dxa"/>
          </w:tcPr>
          <w:p w14:paraId="74E35D33" w14:textId="77777777" w:rsidR="007E3FB6" w:rsidRDefault="002F150C">
            <w:r>
              <w:t xml:space="preserve"> Code </w:t>
            </w:r>
          </w:p>
        </w:tc>
        <w:tc>
          <w:tcPr>
            <w:tcW w:w="4819" w:type="dxa"/>
          </w:tcPr>
          <w:p w14:paraId="517B73CC" w14:textId="77777777" w:rsidR="007E3FB6" w:rsidRDefault="002F150C">
            <w:r>
              <w:t xml:space="preserve"> 4 </w:t>
            </w:r>
          </w:p>
        </w:tc>
      </w:tr>
      <w:tr w:rsidR="007E3FB6" w14:paraId="05034642" w14:textId="77777777">
        <w:tc>
          <w:tcPr>
            <w:tcW w:w="4819" w:type="dxa"/>
          </w:tcPr>
          <w:p w14:paraId="598D44D7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1B96D8AE" w14:textId="77777777" w:rsidR="007E3FB6" w:rsidRDefault="002F150C">
            <w:r>
              <w:t xml:space="preserve"> 3 </w:t>
            </w:r>
          </w:p>
        </w:tc>
      </w:tr>
    </w:tbl>
    <w:p w14:paraId="69AB0A8C" w14:textId="77777777" w:rsidR="007E3FB6" w:rsidRDefault="007E3FB6">
      <w:pPr>
        <w:spacing w:after="40"/>
        <w:jc w:val="both"/>
      </w:pPr>
    </w:p>
    <w:p w14:paraId="61C07C04" w14:textId="77777777" w:rsidR="007E3FB6" w:rsidRDefault="007E3FB6">
      <w:pPr>
        <w:spacing w:after="40"/>
        <w:jc w:val="both"/>
      </w:pPr>
    </w:p>
    <w:p w14:paraId="30629985" w14:textId="77777777" w:rsidR="007E3FB6" w:rsidRDefault="007E3FB6">
      <w:pPr>
        <w:spacing w:after="40"/>
        <w:jc w:val="both"/>
      </w:pPr>
    </w:p>
    <w:p w14:paraId="51A844A7" w14:textId="77777777" w:rsidR="007E3FB6" w:rsidRDefault="002F150C">
      <w:pPr>
        <w:spacing w:after="40"/>
        <w:jc w:val="both"/>
      </w:pPr>
      <w:r>
        <w:t xml:space="preserve">    </w:t>
      </w:r>
    </w:p>
    <w:p w14:paraId="3F5EA37E" w14:textId="77777777" w:rsidR="007E3FB6" w:rsidRDefault="002F150C">
      <w:pPr>
        <w:pStyle w:val="Ttulo5"/>
      </w:pPr>
      <w:r>
        <w:t>Ingress Security Rules</w:t>
      </w:r>
    </w:p>
    <w:p w14:paraId="2CB2F70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9341CA2" w14:textId="77777777">
        <w:tc>
          <w:tcPr>
            <w:tcW w:w="4819" w:type="dxa"/>
            <w:shd w:val="clear" w:color="auto" w:fill="000000"/>
          </w:tcPr>
          <w:p w14:paraId="68BBDB1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D05AB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C592C3" w14:textId="77777777">
        <w:tc>
          <w:tcPr>
            <w:tcW w:w="4819" w:type="dxa"/>
          </w:tcPr>
          <w:p w14:paraId="7F3B2EA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C7947D6" w14:textId="77777777" w:rsidR="007E3FB6" w:rsidRDefault="002F150C">
            <w:r>
              <w:t xml:space="preserve"> undefined </w:t>
            </w:r>
          </w:p>
        </w:tc>
      </w:tr>
      <w:tr w:rsidR="007E3FB6" w14:paraId="5FFF73A9" w14:textId="77777777">
        <w:tc>
          <w:tcPr>
            <w:tcW w:w="4819" w:type="dxa"/>
          </w:tcPr>
          <w:p w14:paraId="7D9C419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E8E311F" w14:textId="77777777" w:rsidR="007E3FB6" w:rsidRDefault="002F150C">
            <w:r>
              <w:t xml:space="preserve"> 1 </w:t>
            </w:r>
          </w:p>
        </w:tc>
      </w:tr>
      <w:tr w:rsidR="007E3FB6" w14:paraId="56B7DD0F" w14:textId="77777777">
        <w:tc>
          <w:tcPr>
            <w:tcW w:w="4819" w:type="dxa"/>
          </w:tcPr>
          <w:p w14:paraId="66050EE8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B19C56D" w14:textId="77777777" w:rsidR="007E3FB6" w:rsidRDefault="002F150C">
            <w:r>
              <w:t xml:space="preserve"> 172.28.0.0/16 </w:t>
            </w:r>
          </w:p>
        </w:tc>
      </w:tr>
      <w:tr w:rsidR="007E3FB6" w14:paraId="4C919522" w14:textId="77777777">
        <w:tc>
          <w:tcPr>
            <w:tcW w:w="4819" w:type="dxa"/>
          </w:tcPr>
          <w:p w14:paraId="66A8690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5D236EA" w14:textId="77777777" w:rsidR="007E3FB6" w:rsidRDefault="002F150C">
            <w:r>
              <w:t xml:space="preserve"> CIDR_BLOCK </w:t>
            </w:r>
          </w:p>
        </w:tc>
      </w:tr>
      <w:tr w:rsidR="007E3FB6" w14:paraId="1BACD118" w14:textId="77777777">
        <w:tc>
          <w:tcPr>
            <w:tcW w:w="4819" w:type="dxa"/>
          </w:tcPr>
          <w:p w14:paraId="0813294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2240A52" w14:textId="77777777" w:rsidR="007E3FB6" w:rsidRDefault="007E3FB6"/>
        </w:tc>
      </w:tr>
    </w:tbl>
    <w:p w14:paraId="4FDE4F5F" w14:textId="77777777" w:rsidR="007E3FB6" w:rsidRDefault="007E3FB6">
      <w:pPr>
        <w:spacing w:after="40"/>
        <w:jc w:val="both"/>
      </w:pPr>
    </w:p>
    <w:p w14:paraId="1E97DE8F" w14:textId="77777777" w:rsidR="007E3FB6" w:rsidRDefault="002F150C">
      <w:pPr>
        <w:spacing w:after="40"/>
        <w:jc w:val="both"/>
      </w:pPr>
      <w:r>
        <w:t xml:space="preserve">    </w:t>
      </w:r>
    </w:p>
    <w:p w14:paraId="4341CEC5" w14:textId="77777777" w:rsidR="007E3FB6" w:rsidRDefault="002F150C">
      <w:pPr>
        <w:pStyle w:val="Ttulo6"/>
      </w:pPr>
      <w:r>
        <w:t>Icmp Options</w:t>
      </w:r>
    </w:p>
    <w:p w14:paraId="4EA6259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F76BD8" w14:textId="77777777">
        <w:tc>
          <w:tcPr>
            <w:tcW w:w="4819" w:type="dxa"/>
            <w:shd w:val="clear" w:color="auto" w:fill="000000"/>
          </w:tcPr>
          <w:p w14:paraId="56FD23B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850FC9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605ED1" w14:textId="77777777">
        <w:tc>
          <w:tcPr>
            <w:tcW w:w="4819" w:type="dxa"/>
          </w:tcPr>
          <w:p w14:paraId="5FF13DBF" w14:textId="77777777" w:rsidR="007E3FB6" w:rsidRDefault="002F150C">
            <w:r>
              <w:t xml:space="preserve"> Code </w:t>
            </w:r>
          </w:p>
        </w:tc>
        <w:tc>
          <w:tcPr>
            <w:tcW w:w="4819" w:type="dxa"/>
          </w:tcPr>
          <w:p w14:paraId="44DAA107" w14:textId="77777777" w:rsidR="007E3FB6" w:rsidRDefault="002F150C">
            <w:r>
              <w:t xml:space="preserve"> undefined </w:t>
            </w:r>
          </w:p>
        </w:tc>
      </w:tr>
      <w:tr w:rsidR="007E3FB6" w14:paraId="384AA025" w14:textId="77777777">
        <w:tc>
          <w:tcPr>
            <w:tcW w:w="4819" w:type="dxa"/>
          </w:tcPr>
          <w:p w14:paraId="1622202A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3638B37D" w14:textId="77777777" w:rsidR="007E3FB6" w:rsidRDefault="002F150C">
            <w:r>
              <w:t xml:space="preserve"> 3 </w:t>
            </w:r>
          </w:p>
        </w:tc>
      </w:tr>
    </w:tbl>
    <w:p w14:paraId="21EE8E33" w14:textId="77777777" w:rsidR="007E3FB6" w:rsidRDefault="007E3FB6">
      <w:pPr>
        <w:spacing w:after="40"/>
        <w:jc w:val="both"/>
      </w:pPr>
    </w:p>
    <w:p w14:paraId="57D1FD70" w14:textId="77777777" w:rsidR="007E3FB6" w:rsidRDefault="007E3FB6">
      <w:pPr>
        <w:spacing w:after="40"/>
        <w:jc w:val="both"/>
      </w:pPr>
    </w:p>
    <w:p w14:paraId="2DF49365" w14:textId="77777777" w:rsidR="007E3FB6" w:rsidRDefault="007E3FB6">
      <w:pPr>
        <w:spacing w:after="40"/>
        <w:jc w:val="both"/>
      </w:pPr>
    </w:p>
    <w:p w14:paraId="1AC75E23" w14:textId="77777777" w:rsidR="007E3FB6" w:rsidRDefault="002F150C">
      <w:pPr>
        <w:spacing w:after="40"/>
        <w:jc w:val="both"/>
      </w:pPr>
      <w:r>
        <w:t xml:space="preserve">    </w:t>
      </w:r>
    </w:p>
    <w:p w14:paraId="6D733363" w14:textId="77777777" w:rsidR="007E3FB6" w:rsidRDefault="002F150C">
      <w:pPr>
        <w:pStyle w:val="Ttulo5"/>
      </w:pPr>
      <w:r>
        <w:t>Ingress Security Rules</w:t>
      </w:r>
    </w:p>
    <w:p w14:paraId="7787528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017268" w14:textId="77777777">
        <w:tc>
          <w:tcPr>
            <w:tcW w:w="4819" w:type="dxa"/>
            <w:shd w:val="clear" w:color="auto" w:fill="000000"/>
          </w:tcPr>
          <w:p w14:paraId="1D75DEB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EE961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9995CB" w14:textId="77777777">
        <w:tc>
          <w:tcPr>
            <w:tcW w:w="4819" w:type="dxa"/>
          </w:tcPr>
          <w:p w14:paraId="338EEF8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D86D4AC" w14:textId="77777777" w:rsidR="007E3FB6" w:rsidRDefault="002F150C">
            <w:r>
              <w:t xml:space="preserve"> PERMITE TUDO </w:t>
            </w:r>
          </w:p>
        </w:tc>
      </w:tr>
      <w:tr w:rsidR="007E3FB6" w14:paraId="5E2281E2" w14:textId="77777777">
        <w:tc>
          <w:tcPr>
            <w:tcW w:w="4819" w:type="dxa"/>
          </w:tcPr>
          <w:p w14:paraId="07142EE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C589A41" w14:textId="77777777" w:rsidR="007E3FB6" w:rsidRDefault="002F150C">
            <w:r>
              <w:t xml:space="preserve"> all </w:t>
            </w:r>
          </w:p>
        </w:tc>
      </w:tr>
      <w:tr w:rsidR="007E3FB6" w14:paraId="15BCE664" w14:textId="77777777">
        <w:tc>
          <w:tcPr>
            <w:tcW w:w="4819" w:type="dxa"/>
          </w:tcPr>
          <w:p w14:paraId="6CDDA5DF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E315600" w14:textId="77777777" w:rsidR="007E3FB6" w:rsidRDefault="002F150C">
            <w:r>
              <w:t xml:space="preserve"> 0.0.0.0/0 </w:t>
            </w:r>
          </w:p>
        </w:tc>
      </w:tr>
      <w:tr w:rsidR="007E3FB6" w14:paraId="36F4E4F9" w14:textId="77777777">
        <w:tc>
          <w:tcPr>
            <w:tcW w:w="4819" w:type="dxa"/>
          </w:tcPr>
          <w:p w14:paraId="0ADF3A2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0C5FFD9" w14:textId="77777777" w:rsidR="007E3FB6" w:rsidRDefault="002F150C">
            <w:r>
              <w:t xml:space="preserve"> CIDR_BLOCK </w:t>
            </w:r>
          </w:p>
        </w:tc>
      </w:tr>
      <w:tr w:rsidR="007E3FB6" w14:paraId="53DCA673" w14:textId="77777777">
        <w:tc>
          <w:tcPr>
            <w:tcW w:w="4819" w:type="dxa"/>
          </w:tcPr>
          <w:p w14:paraId="6C0106B0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E6A6CCB" w14:textId="77777777" w:rsidR="007E3FB6" w:rsidRDefault="007E3FB6"/>
        </w:tc>
      </w:tr>
    </w:tbl>
    <w:p w14:paraId="52EA699C" w14:textId="77777777" w:rsidR="007E3FB6" w:rsidRDefault="007E3FB6">
      <w:pPr>
        <w:spacing w:after="40"/>
        <w:jc w:val="both"/>
      </w:pPr>
    </w:p>
    <w:p w14:paraId="05E26BBA" w14:textId="77777777" w:rsidR="007E3FB6" w:rsidRDefault="007E3FB6">
      <w:pPr>
        <w:spacing w:after="40"/>
        <w:jc w:val="both"/>
      </w:pPr>
    </w:p>
    <w:p w14:paraId="5A4B812E" w14:textId="77777777" w:rsidR="007E3FB6" w:rsidRDefault="007E3FB6">
      <w:pPr>
        <w:spacing w:after="40"/>
        <w:jc w:val="both"/>
      </w:pPr>
    </w:p>
    <w:p w14:paraId="1DA7ADE9" w14:textId="77777777" w:rsidR="007E3FB6" w:rsidRDefault="007E3FB6">
      <w:pPr>
        <w:spacing w:after="40"/>
        <w:jc w:val="both"/>
      </w:pPr>
    </w:p>
    <w:p w14:paraId="44C78236" w14:textId="77777777" w:rsidR="007E3FB6" w:rsidRDefault="002F150C">
      <w:pPr>
        <w:spacing w:after="40"/>
        <w:jc w:val="both"/>
      </w:pPr>
      <w:r>
        <w:t xml:space="preserve">    </w:t>
      </w:r>
    </w:p>
    <w:p w14:paraId="34DB1ECB" w14:textId="77777777" w:rsidR="007E3FB6" w:rsidRDefault="002F150C">
      <w:pPr>
        <w:pStyle w:val="Ttulo5"/>
      </w:pPr>
      <w:r>
        <w:t>Ingress Security Rules</w:t>
      </w:r>
    </w:p>
    <w:p w14:paraId="55392F0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B0AEDC" w14:textId="77777777">
        <w:tc>
          <w:tcPr>
            <w:tcW w:w="4819" w:type="dxa"/>
            <w:shd w:val="clear" w:color="auto" w:fill="000000"/>
          </w:tcPr>
          <w:p w14:paraId="0DCE253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768A9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C7AB100" w14:textId="77777777">
        <w:tc>
          <w:tcPr>
            <w:tcW w:w="4819" w:type="dxa"/>
          </w:tcPr>
          <w:p w14:paraId="3330F12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79F7C91" w14:textId="77777777" w:rsidR="007E3FB6" w:rsidRDefault="002F150C">
            <w:r>
              <w:t xml:space="preserve"> undefined </w:t>
            </w:r>
          </w:p>
        </w:tc>
      </w:tr>
      <w:tr w:rsidR="007E3FB6" w14:paraId="12A0D4AE" w14:textId="77777777">
        <w:tc>
          <w:tcPr>
            <w:tcW w:w="4819" w:type="dxa"/>
          </w:tcPr>
          <w:p w14:paraId="49E51D3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59FE854" w14:textId="77777777" w:rsidR="007E3FB6" w:rsidRDefault="002F150C">
            <w:r>
              <w:t xml:space="preserve"> 6 </w:t>
            </w:r>
          </w:p>
        </w:tc>
      </w:tr>
      <w:tr w:rsidR="007E3FB6" w14:paraId="474DC3EA" w14:textId="77777777">
        <w:tc>
          <w:tcPr>
            <w:tcW w:w="4819" w:type="dxa"/>
          </w:tcPr>
          <w:p w14:paraId="3F0BDBEC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500B5DD" w14:textId="77777777" w:rsidR="007E3FB6" w:rsidRDefault="002F150C">
            <w:r>
              <w:t xml:space="preserve"> 0.0.0.0/0 </w:t>
            </w:r>
          </w:p>
        </w:tc>
      </w:tr>
      <w:tr w:rsidR="007E3FB6" w14:paraId="639FF66C" w14:textId="77777777">
        <w:tc>
          <w:tcPr>
            <w:tcW w:w="4819" w:type="dxa"/>
          </w:tcPr>
          <w:p w14:paraId="0D61BFA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A031740" w14:textId="77777777" w:rsidR="007E3FB6" w:rsidRDefault="002F150C">
            <w:r>
              <w:t xml:space="preserve"> CIDR_BLOCK </w:t>
            </w:r>
          </w:p>
        </w:tc>
      </w:tr>
      <w:tr w:rsidR="007E3FB6" w14:paraId="3220329D" w14:textId="77777777">
        <w:tc>
          <w:tcPr>
            <w:tcW w:w="4819" w:type="dxa"/>
          </w:tcPr>
          <w:p w14:paraId="0ABD76F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1897A29" w14:textId="77777777" w:rsidR="007E3FB6" w:rsidRDefault="007E3FB6"/>
        </w:tc>
      </w:tr>
    </w:tbl>
    <w:p w14:paraId="184281F6" w14:textId="77777777" w:rsidR="007E3FB6" w:rsidRDefault="007E3FB6">
      <w:pPr>
        <w:spacing w:after="40"/>
        <w:jc w:val="both"/>
      </w:pPr>
    </w:p>
    <w:p w14:paraId="4A807470" w14:textId="77777777" w:rsidR="007E3FB6" w:rsidRDefault="007E3FB6">
      <w:pPr>
        <w:spacing w:after="40"/>
        <w:jc w:val="both"/>
      </w:pPr>
    </w:p>
    <w:p w14:paraId="3CFFBDC3" w14:textId="77777777" w:rsidR="007E3FB6" w:rsidRDefault="002F150C">
      <w:pPr>
        <w:spacing w:after="40"/>
        <w:jc w:val="both"/>
      </w:pPr>
      <w:r>
        <w:t xml:space="preserve">    </w:t>
      </w:r>
    </w:p>
    <w:p w14:paraId="3A1FA9D9" w14:textId="77777777" w:rsidR="007E3FB6" w:rsidRDefault="002F150C">
      <w:pPr>
        <w:pStyle w:val="Ttulo6"/>
      </w:pPr>
      <w:r>
        <w:t>Tcp Options</w:t>
      </w:r>
    </w:p>
    <w:p w14:paraId="6BC3B2A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FA2FCD" w14:textId="77777777">
        <w:tc>
          <w:tcPr>
            <w:tcW w:w="4819" w:type="dxa"/>
            <w:shd w:val="clear" w:color="auto" w:fill="000000"/>
          </w:tcPr>
          <w:p w14:paraId="4DA9EC8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E345D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835859" w14:textId="77777777">
        <w:tc>
          <w:tcPr>
            <w:tcW w:w="4819" w:type="dxa"/>
          </w:tcPr>
          <w:p w14:paraId="5808B33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0D167AE" w14:textId="77777777" w:rsidR="007E3FB6" w:rsidRDefault="002F150C">
            <w:r>
              <w:t xml:space="preserve"> undefined </w:t>
            </w:r>
          </w:p>
        </w:tc>
      </w:tr>
      <w:tr w:rsidR="007E3FB6" w14:paraId="7D705CA9" w14:textId="77777777">
        <w:tc>
          <w:tcPr>
            <w:tcW w:w="4819" w:type="dxa"/>
          </w:tcPr>
          <w:p w14:paraId="35E13BE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CC2EFA5" w14:textId="77777777" w:rsidR="007E3FB6" w:rsidRDefault="002F150C">
            <w:r>
              <w:t xml:space="preserve"> undefined </w:t>
            </w:r>
          </w:p>
        </w:tc>
      </w:tr>
    </w:tbl>
    <w:p w14:paraId="5A9FC9C9" w14:textId="77777777" w:rsidR="007E3FB6" w:rsidRDefault="007E3FB6">
      <w:pPr>
        <w:spacing w:after="40"/>
        <w:jc w:val="both"/>
      </w:pPr>
    </w:p>
    <w:p w14:paraId="3F0D10BE" w14:textId="77777777" w:rsidR="007E3FB6" w:rsidRDefault="007E3FB6">
      <w:pPr>
        <w:spacing w:after="40"/>
        <w:jc w:val="both"/>
      </w:pPr>
    </w:p>
    <w:p w14:paraId="73481200" w14:textId="77777777" w:rsidR="007E3FB6" w:rsidRDefault="007E3FB6">
      <w:pPr>
        <w:spacing w:after="40"/>
        <w:jc w:val="both"/>
      </w:pPr>
    </w:p>
    <w:p w14:paraId="2EE7870F" w14:textId="77777777" w:rsidR="007E3FB6" w:rsidRDefault="002F150C">
      <w:pPr>
        <w:spacing w:after="40"/>
        <w:jc w:val="both"/>
      </w:pPr>
      <w:r>
        <w:t xml:space="preserve">    </w:t>
      </w:r>
    </w:p>
    <w:p w14:paraId="03350413" w14:textId="77777777" w:rsidR="007E3FB6" w:rsidRDefault="002F150C">
      <w:pPr>
        <w:pStyle w:val="Ttulo5"/>
      </w:pPr>
      <w:r>
        <w:lastRenderedPageBreak/>
        <w:t>Ingress Security Rules</w:t>
      </w:r>
    </w:p>
    <w:p w14:paraId="23E9F42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D96CBE" w14:textId="77777777">
        <w:tc>
          <w:tcPr>
            <w:tcW w:w="4819" w:type="dxa"/>
            <w:shd w:val="clear" w:color="auto" w:fill="000000"/>
          </w:tcPr>
          <w:p w14:paraId="6148CFF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6020D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10CCEF9" w14:textId="77777777">
        <w:tc>
          <w:tcPr>
            <w:tcW w:w="4819" w:type="dxa"/>
          </w:tcPr>
          <w:p w14:paraId="732D802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39B1F4E" w14:textId="77777777" w:rsidR="007E3FB6" w:rsidRDefault="002F150C">
            <w:r>
              <w:t xml:space="preserve"> undefined </w:t>
            </w:r>
          </w:p>
        </w:tc>
      </w:tr>
      <w:tr w:rsidR="007E3FB6" w14:paraId="42F6EA58" w14:textId="77777777">
        <w:tc>
          <w:tcPr>
            <w:tcW w:w="4819" w:type="dxa"/>
          </w:tcPr>
          <w:p w14:paraId="436D05E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888CB95" w14:textId="77777777" w:rsidR="007E3FB6" w:rsidRDefault="002F150C">
            <w:r>
              <w:t xml:space="preserve"> 6 </w:t>
            </w:r>
          </w:p>
        </w:tc>
      </w:tr>
      <w:tr w:rsidR="007E3FB6" w14:paraId="0B1AA55A" w14:textId="77777777">
        <w:tc>
          <w:tcPr>
            <w:tcW w:w="4819" w:type="dxa"/>
          </w:tcPr>
          <w:p w14:paraId="15891C4B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80F396B" w14:textId="77777777" w:rsidR="007E3FB6" w:rsidRDefault="002F150C">
            <w:r>
              <w:t xml:space="preserve"> 172.28.101.0/24 </w:t>
            </w:r>
          </w:p>
        </w:tc>
      </w:tr>
      <w:tr w:rsidR="007E3FB6" w14:paraId="3F7B670F" w14:textId="77777777">
        <w:tc>
          <w:tcPr>
            <w:tcW w:w="4819" w:type="dxa"/>
          </w:tcPr>
          <w:p w14:paraId="18461B4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49050DF" w14:textId="77777777" w:rsidR="007E3FB6" w:rsidRDefault="002F150C">
            <w:r>
              <w:t xml:space="preserve"> CIDR_BLOCK </w:t>
            </w:r>
          </w:p>
        </w:tc>
      </w:tr>
      <w:tr w:rsidR="007E3FB6" w14:paraId="36FE5522" w14:textId="77777777">
        <w:tc>
          <w:tcPr>
            <w:tcW w:w="4819" w:type="dxa"/>
          </w:tcPr>
          <w:p w14:paraId="7C2D8170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8CBA177" w14:textId="77777777" w:rsidR="007E3FB6" w:rsidRDefault="007E3FB6"/>
        </w:tc>
      </w:tr>
    </w:tbl>
    <w:p w14:paraId="5614B96A" w14:textId="77777777" w:rsidR="007E3FB6" w:rsidRDefault="007E3FB6">
      <w:pPr>
        <w:spacing w:after="40"/>
        <w:jc w:val="both"/>
      </w:pPr>
    </w:p>
    <w:p w14:paraId="7419FCF5" w14:textId="77777777" w:rsidR="007E3FB6" w:rsidRDefault="007E3FB6">
      <w:pPr>
        <w:spacing w:after="40"/>
        <w:jc w:val="both"/>
      </w:pPr>
    </w:p>
    <w:p w14:paraId="240A40F6" w14:textId="77777777" w:rsidR="007E3FB6" w:rsidRDefault="002F150C">
      <w:pPr>
        <w:spacing w:after="40"/>
        <w:jc w:val="both"/>
      </w:pPr>
      <w:r>
        <w:t xml:space="preserve">    </w:t>
      </w:r>
    </w:p>
    <w:p w14:paraId="386ADDE2" w14:textId="77777777" w:rsidR="007E3FB6" w:rsidRDefault="002F150C">
      <w:pPr>
        <w:pStyle w:val="Ttulo6"/>
      </w:pPr>
      <w:r>
        <w:t>Tcp Options</w:t>
      </w:r>
    </w:p>
    <w:p w14:paraId="76CEE9A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E4F931" w14:textId="77777777">
        <w:tc>
          <w:tcPr>
            <w:tcW w:w="4819" w:type="dxa"/>
            <w:shd w:val="clear" w:color="auto" w:fill="000000"/>
          </w:tcPr>
          <w:p w14:paraId="7AE5F77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352932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3C06723" w14:textId="77777777">
        <w:tc>
          <w:tcPr>
            <w:tcW w:w="4819" w:type="dxa"/>
          </w:tcPr>
          <w:p w14:paraId="7838B074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1D64276" w14:textId="77777777" w:rsidR="007E3FB6" w:rsidRDefault="002F150C">
            <w:r>
              <w:t xml:space="preserve"> undefined </w:t>
            </w:r>
          </w:p>
        </w:tc>
      </w:tr>
      <w:tr w:rsidR="007E3FB6" w14:paraId="4888E684" w14:textId="77777777">
        <w:tc>
          <w:tcPr>
            <w:tcW w:w="4819" w:type="dxa"/>
          </w:tcPr>
          <w:p w14:paraId="07415B0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14D9638" w14:textId="77777777" w:rsidR="007E3FB6" w:rsidRDefault="002F150C">
            <w:r>
              <w:t xml:space="preserve"> undefined </w:t>
            </w:r>
          </w:p>
        </w:tc>
      </w:tr>
    </w:tbl>
    <w:p w14:paraId="47003FAD" w14:textId="77777777" w:rsidR="007E3FB6" w:rsidRDefault="007E3FB6">
      <w:pPr>
        <w:spacing w:after="40"/>
        <w:jc w:val="both"/>
      </w:pPr>
    </w:p>
    <w:p w14:paraId="6F97B500" w14:textId="77777777" w:rsidR="007E3FB6" w:rsidRDefault="007E3FB6">
      <w:pPr>
        <w:spacing w:after="40"/>
        <w:jc w:val="both"/>
      </w:pPr>
    </w:p>
    <w:p w14:paraId="2A07A315" w14:textId="77777777" w:rsidR="007E3FB6" w:rsidRDefault="007E3FB6">
      <w:pPr>
        <w:spacing w:after="40"/>
        <w:jc w:val="both"/>
      </w:pPr>
    </w:p>
    <w:p w14:paraId="02082DA1" w14:textId="77777777" w:rsidR="007E3FB6" w:rsidRDefault="002F150C">
      <w:pPr>
        <w:spacing w:after="40"/>
        <w:jc w:val="both"/>
      </w:pPr>
      <w:r>
        <w:t xml:space="preserve">    </w:t>
      </w:r>
    </w:p>
    <w:p w14:paraId="0ECB3A88" w14:textId="77777777" w:rsidR="007E3FB6" w:rsidRDefault="002F150C">
      <w:pPr>
        <w:pStyle w:val="Ttulo5"/>
      </w:pPr>
      <w:r>
        <w:t>Ingress Security Rules</w:t>
      </w:r>
    </w:p>
    <w:p w14:paraId="25911A0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3D4A793" w14:textId="77777777">
        <w:tc>
          <w:tcPr>
            <w:tcW w:w="4819" w:type="dxa"/>
            <w:shd w:val="clear" w:color="auto" w:fill="000000"/>
          </w:tcPr>
          <w:p w14:paraId="4A9F2B0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42416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B29607" w14:textId="77777777">
        <w:tc>
          <w:tcPr>
            <w:tcW w:w="4819" w:type="dxa"/>
          </w:tcPr>
          <w:p w14:paraId="302D75F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B143E9B" w14:textId="77777777" w:rsidR="007E3FB6" w:rsidRDefault="002F150C">
            <w:r>
              <w:t xml:space="preserve"> undefined </w:t>
            </w:r>
          </w:p>
        </w:tc>
      </w:tr>
      <w:tr w:rsidR="007E3FB6" w14:paraId="7C04B330" w14:textId="77777777">
        <w:tc>
          <w:tcPr>
            <w:tcW w:w="4819" w:type="dxa"/>
          </w:tcPr>
          <w:p w14:paraId="08325C9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F16E2BA" w14:textId="77777777" w:rsidR="007E3FB6" w:rsidRDefault="002F150C">
            <w:r>
              <w:t xml:space="preserve"> 6 </w:t>
            </w:r>
          </w:p>
        </w:tc>
      </w:tr>
      <w:tr w:rsidR="007E3FB6" w14:paraId="28CBAD77" w14:textId="77777777">
        <w:tc>
          <w:tcPr>
            <w:tcW w:w="4819" w:type="dxa"/>
          </w:tcPr>
          <w:p w14:paraId="5B5B2C6D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53C43254" w14:textId="77777777" w:rsidR="007E3FB6" w:rsidRDefault="002F150C">
            <w:r>
              <w:t xml:space="preserve"> 172.28.101.0/24 </w:t>
            </w:r>
          </w:p>
        </w:tc>
      </w:tr>
      <w:tr w:rsidR="007E3FB6" w14:paraId="78C33B14" w14:textId="77777777">
        <w:tc>
          <w:tcPr>
            <w:tcW w:w="4819" w:type="dxa"/>
          </w:tcPr>
          <w:p w14:paraId="28CA65C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7AE6770" w14:textId="77777777" w:rsidR="007E3FB6" w:rsidRDefault="002F150C">
            <w:r>
              <w:t xml:space="preserve"> CIDR_BLOCK </w:t>
            </w:r>
          </w:p>
        </w:tc>
      </w:tr>
      <w:tr w:rsidR="007E3FB6" w14:paraId="525ABC5B" w14:textId="77777777">
        <w:tc>
          <w:tcPr>
            <w:tcW w:w="4819" w:type="dxa"/>
          </w:tcPr>
          <w:p w14:paraId="74BE772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9EE3457" w14:textId="77777777" w:rsidR="007E3FB6" w:rsidRDefault="007E3FB6"/>
        </w:tc>
      </w:tr>
    </w:tbl>
    <w:p w14:paraId="7DF8C539" w14:textId="77777777" w:rsidR="007E3FB6" w:rsidRDefault="007E3FB6">
      <w:pPr>
        <w:spacing w:after="40"/>
        <w:jc w:val="both"/>
      </w:pPr>
    </w:p>
    <w:p w14:paraId="4BB31790" w14:textId="77777777" w:rsidR="007E3FB6" w:rsidRDefault="007E3FB6">
      <w:pPr>
        <w:spacing w:after="40"/>
        <w:jc w:val="both"/>
      </w:pPr>
    </w:p>
    <w:p w14:paraId="309BD2E5" w14:textId="77777777" w:rsidR="007E3FB6" w:rsidRDefault="002F150C">
      <w:pPr>
        <w:spacing w:after="40"/>
        <w:jc w:val="both"/>
      </w:pPr>
      <w:r>
        <w:t xml:space="preserve">    </w:t>
      </w:r>
    </w:p>
    <w:p w14:paraId="64F65E07" w14:textId="77777777" w:rsidR="007E3FB6" w:rsidRDefault="002F150C">
      <w:pPr>
        <w:pStyle w:val="Ttulo6"/>
      </w:pPr>
      <w:r>
        <w:t>Tcp Options</w:t>
      </w:r>
    </w:p>
    <w:p w14:paraId="5A820D4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BDCBF3" w14:textId="77777777">
        <w:tc>
          <w:tcPr>
            <w:tcW w:w="4819" w:type="dxa"/>
            <w:shd w:val="clear" w:color="auto" w:fill="000000"/>
          </w:tcPr>
          <w:p w14:paraId="4A445BB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7F968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878DFAB" w14:textId="77777777">
        <w:tc>
          <w:tcPr>
            <w:tcW w:w="4819" w:type="dxa"/>
          </w:tcPr>
          <w:p w14:paraId="1445F123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A40869B" w14:textId="77777777" w:rsidR="007E3FB6" w:rsidRDefault="002F150C">
            <w:r>
              <w:t xml:space="preserve"> undefined </w:t>
            </w:r>
          </w:p>
        </w:tc>
      </w:tr>
      <w:tr w:rsidR="007E3FB6" w14:paraId="68FC263B" w14:textId="77777777">
        <w:tc>
          <w:tcPr>
            <w:tcW w:w="4819" w:type="dxa"/>
          </w:tcPr>
          <w:p w14:paraId="50298A8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4B403A1" w14:textId="77777777" w:rsidR="007E3FB6" w:rsidRDefault="002F150C">
            <w:r>
              <w:t xml:space="preserve"> undefined </w:t>
            </w:r>
          </w:p>
        </w:tc>
      </w:tr>
    </w:tbl>
    <w:p w14:paraId="2C53911B" w14:textId="77777777" w:rsidR="007E3FB6" w:rsidRDefault="007E3FB6">
      <w:pPr>
        <w:spacing w:after="40"/>
        <w:jc w:val="both"/>
      </w:pPr>
    </w:p>
    <w:p w14:paraId="1CF29353" w14:textId="77777777" w:rsidR="007E3FB6" w:rsidRDefault="007E3FB6">
      <w:pPr>
        <w:spacing w:after="40"/>
        <w:jc w:val="both"/>
      </w:pPr>
    </w:p>
    <w:p w14:paraId="210A9AD1" w14:textId="77777777" w:rsidR="007E3FB6" w:rsidRDefault="007E3FB6">
      <w:pPr>
        <w:spacing w:after="40"/>
        <w:jc w:val="both"/>
      </w:pPr>
    </w:p>
    <w:p w14:paraId="2EE1F83A" w14:textId="77777777" w:rsidR="007E3FB6" w:rsidRDefault="002F150C">
      <w:pPr>
        <w:spacing w:after="40"/>
        <w:jc w:val="both"/>
      </w:pPr>
      <w:r>
        <w:t xml:space="preserve">    </w:t>
      </w:r>
    </w:p>
    <w:p w14:paraId="2DFC9AAB" w14:textId="77777777" w:rsidR="007E3FB6" w:rsidRDefault="002F150C">
      <w:pPr>
        <w:pStyle w:val="Ttulo5"/>
      </w:pPr>
      <w:r>
        <w:t>Ingress Security Rules</w:t>
      </w:r>
    </w:p>
    <w:p w14:paraId="4EC6648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A48355" w14:textId="77777777">
        <w:tc>
          <w:tcPr>
            <w:tcW w:w="4819" w:type="dxa"/>
            <w:shd w:val="clear" w:color="auto" w:fill="000000"/>
          </w:tcPr>
          <w:p w14:paraId="2C0BFAD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A2FBD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B323FB" w14:textId="77777777">
        <w:tc>
          <w:tcPr>
            <w:tcW w:w="4819" w:type="dxa"/>
          </w:tcPr>
          <w:p w14:paraId="3F4F230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9FEB002" w14:textId="77777777" w:rsidR="007E3FB6" w:rsidRDefault="002F150C">
            <w:r>
              <w:t xml:space="preserve"> undefined </w:t>
            </w:r>
          </w:p>
        </w:tc>
      </w:tr>
      <w:tr w:rsidR="007E3FB6" w14:paraId="792D08B9" w14:textId="77777777">
        <w:tc>
          <w:tcPr>
            <w:tcW w:w="4819" w:type="dxa"/>
          </w:tcPr>
          <w:p w14:paraId="6578133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A855C26" w14:textId="77777777" w:rsidR="007E3FB6" w:rsidRDefault="002F150C">
            <w:r>
              <w:t xml:space="preserve"> 6 </w:t>
            </w:r>
          </w:p>
        </w:tc>
      </w:tr>
      <w:tr w:rsidR="007E3FB6" w14:paraId="1E8327CC" w14:textId="77777777">
        <w:tc>
          <w:tcPr>
            <w:tcW w:w="4819" w:type="dxa"/>
          </w:tcPr>
          <w:p w14:paraId="4FB4A920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0C91DA5" w14:textId="77777777" w:rsidR="007E3FB6" w:rsidRDefault="002F150C">
            <w:r>
              <w:t xml:space="preserve"> 172.28.101.0/24 </w:t>
            </w:r>
          </w:p>
        </w:tc>
      </w:tr>
      <w:tr w:rsidR="007E3FB6" w14:paraId="5AE31950" w14:textId="77777777">
        <w:tc>
          <w:tcPr>
            <w:tcW w:w="4819" w:type="dxa"/>
          </w:tcPr>
          <w:p w14:paraId="289A835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AAC9BD5" w14:textId="77777777" w:rsidR="007E3FB6" w:rsidRDefault="002F150C">
            <w:r>
              <w:t xml:space="preserve"> CIDR_BLOCK </w:t>
            </w:r>
          </w:p>
        </w:tc>
      </w:tr>
      <w:tr w:rsidR="007E3FB6" w14:paraId="2ED5AE7C" w14:textId="77777777">
        <w:tc>
          <w:tcPr>
            <w:tcW w:w="4819" w:type="dxa"/>
          </w:tcPr>
          <w:p w14:paraId="554EF138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5088E568" w14:textId="77777777" w:rsidR="007E3FB6" w:rsidRDefault="007E3FB6"/>
        </w:tc>
      </w:tr>
    </w:tbl>
    <w:p w14:paraId="56938D82" w14:textId="77777777" w:rsidR="007E3FB6" w:rsidRDefault="007E3FB6">
      <w:pPr>
        <w:spacing w:after="40"/>
        <w:jc w:val="both"/>
      </w:pPr>
    </w:p>
    <w:p w14:paraId="75A8927C" w14:textId="77777777" w:rsidR="007E3FB6" w:rsidRDefault="007E3FB6">
      <w:pPr>
        <w:spacing w:after="40"/>
        <w:jc w:val="both"/>
      </w:pPr>
    </w:p>
    <w:p w14:paraId="5F088C37" w14:textId="77777777" w:rsidR="007E3FB6" w:rsidRDefault="002F150C">
      <w:pPr>
        <w:spacing w:after="40"/>
        <w:jc w:val="both"/>
      </w:pPr>
      <w:r>
        <w:t xml:space="preserve">    </w:t>
      </w:r>
    </w:p>
    <w:p w14:paraId="65F80CD8" w14:textId="77777777" w:rsidR="007E3FB6" w:rsidRDefault="002F150C">
      <w:pPr>
        <w:pStyle w:val="Ttulo6"/>
      </w:pPr>
      <w:r>
        <w:t>Tcp Options</w:t>
      </w:r>
    </w:p>
    <w:p w14:paraId="7811A5C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BF7B842" w14:textId="77777777">
        <w:tc>
          <w:tcPr>
            <w:tcW w:w="4819" w:type="dxa"/>
            <w:shd w:val="clear" w:color="auto" w:fill="000000"/>
          </w:tcPr>
          <w:p w14:paraId="58112E3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27B28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996F52" w14:textId="77777777">
        <w:tc>
          <w:tcPr>
            <w:tcW w:w="4819" w:type="dxa"/>
          </w:tcPr>
          <w:p w14:paraId="49649B0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39D7B8C" w14:textId="77777777" w:rsidR="007E3FB6" w:rsidRDefault="002F150C">
            <w:r>
              <w:t xml:space="preserve"> undefined </w:t>
            </w:r>
          </w:p>
        </w:tc>
      </w:tr>
      <w:tr w:rsidR="007E3FB6" w14:paraId="5E846EF1" w14:textId="77777777">
        <w:tc>
          <w:tcPr>
            <w:tcW w:w="4819" w:type="dxa"/>
          </w:tcPr>
          <w:p w14:paraId="08505EE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E549929" w14:textId="77777777" w:rsidR="007E3FB6" w:rsidRDefault="002F150C">
            <w:r>
              <w:t xml:space="preserve"> undefined </w:t>
            </w:r>
          </w:p>
        </w:tc>
      </w:tr>
    </w:tbl>
    <w:p w14:paraId="19A10478" w14:textId="77777777" w:rsidR="007E3FB6" w:rsidRDefault="007E3FB6">
      <w:pPr>
        <w:spacing w:after="40"/>
        <w:jc w:val="both"/>
      </w:pPr>
    </w:p>
    <w:p w14:paraId="51353F2B" w14:textId="77777777" w:rsidR="007E3FB6" w:rsidRDefault="007E3FB6">
      <w:pPr>
        <w:spacing w:after="40"/>
        <w:jc w:val="both"/>
      </w:pPr>
    </w:p>
    <w:p w14:paraId="02C52AB8" w14:textId="77777777" w:rsidR="007E3FB6" w:rsidRDefault="007E3FB6">
      <w:pPr>
        <w:spacing w:after="40"/>
        <w:jc w:val="both"/>
      </w:pPr>
    </w:p>
    <w:p w14:paraId="61047D01" w14:textId="77777777" w:rsidR="007E3FB6" w:rsidRDefault="002F150C">
      <w:pPr>
        <w:spacing w:after="40"/>
        <w:jc w:val="both"/>
      </w:pPr>
      <w:r>
        <w:t xml:space="preserve">    </w:t>
      </w:r>
    </w:p>
    <w:p w14:paraId="043C76FF" w14:textId="77777777" w:rsidR="007E3FB6" w:rsidRDefault="002F150C">
      <w:pPr>
        <w:pStyle w:val="Ttulo5"/>
      </w:pPr>
      <w:r>
        <w:t>Ingress Security Rules</w:t>
      </w:r>
    </w:p>
    <w:p w14:paraId="1EADC0C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99184C" w14:textId="77777777">
        <w:tc>
          <w:tcPr>
            <w:tcW w:w="4819" w:type="dxa"/>
            <w:shd w:val="clear" w:color="auto" w:fill="000000"/>
          </w:tcPr>
          <w:p w14:paraId="0AC91EE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0B28B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28293F1" w14:textId="77777777">
        <w:tc>
          <w:tcPr>
            <w:tcW w:w="4819" w:type="dxa"/>
          </w:tcPr>
          <w:p w14:paraId="5845E73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CC3E706" w14:textId="77777777" w:rsidR="007E3FB6" w:rsidRDefault="002F150C">
            <w:r>
              <w:t xml:space="preserve"> undefined </w:t>
            </w:r>
          </w:p>
        </w:tc>
      </w:tr>
      <w:tr w:rsidR="007E3FB6" w14:paraId="41A4FC52" w14:textId="77777777">
        <w:tc>
          <w:tcPr>
            <w:tcW w:w="4819" w:type="dxa"/>
          </w:tcPr>
          <w:p w14:paraId="7672585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BB31E7A" w14:textId="77777777" w:rsidR="007E3FB6" w:rsidRDefault="002F150C">
            <w:r>
              <w:t xml:space="preserve"> 6 </w:t>
            </w:r>
          </w:p>
        </w:tc>
      </w:tr>
      <w:tr w:rsidR="007E3FB6" w14:paraId="2977EC71" w14:textId="77777777">
        <w:tc>
          <w:tcPr>
            <w:tcW w:w="4819" w:type="dxa"/>
          </w:tcPr>
          <w:p w14:paraId="7170B2FF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B8FDF58" w14:textId="77777777" w:rsidR="007E3FB6" w:rsidRDefault="002F150C">
            <w:r>
              <w:t xml:space="preserve"> 0.0.0.0/0 </w:t>
            </w:r>
          </w:p>
        </w:tc>
      </w:tr>
      <w:tr w:rsidR="007E3FB6" w14:paraId="215CDC20" w14:textId="77777777">
        <w:tc>
          <w:tcPr>
            <w:tcW w:w="4819" w:type="dxa"/>
          </w:tcPr>
          <w:p w14:paraId="78B66AB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929BDA3" w14:textId="77777777" w:rsidR="007E3FB6" w:rsidRDefault="002F150C">
            <w:r>
              <w:t xml:space="preserve"> CIDR_BLOCK </w:t>
            </w:r>
          </w:p>
        </w:tc>
      </w:tr>
      <w:tr w:rsidR="007E3FB6" w14:paraId="2EC785F1" w14:textId="77777777">
        <w:tc>
          <w:tcPr>
            <w:tcW w:w="4819" w:type="dxa"/>
          </w:tcPr>
          <w:p w14:paraId="02757D2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04F56F2" w14:textId="77777777" w:rsidR="007E3FB6" w:rsidRDefault="007E3FB6"/>
        </w:tc>
      </w:tr>
    </w:tbl>
    <w:p w14:paraId="376A3B0E" w14:textId="77777777" w:rsidR="007E3FB6" w:rsidRDefault="007E3FB6">
      <w:pPr>
        <w:spacing w:after="40"/>
        <w:jc w:val="both"/>
      </w:pPr>
    </w:p>
    <w:p w14:paraId="01684D06" w14:textId="77777777" w:rsidR="007E3FB6" w:rsidRDefault="007E3FB6">
      <w:pPr>
        <w:spacing w:after="40"/>
        <w:jc w:val="both"/>
      </w:pPr>
    </w:p>
    <w:p w14:paraId="195F96DB" w14:textId="77777777" w:rsidR="007E3FB6" w:rsidRDefault="002F150C">
      <w:pPr>
        <w:spacing w:after="40"/>
        <w:jc w:val="both"/>
      </w:pPr>
      <w:r>
        <w:t xml:space="preserve">    </w:t>
      </w:r>
    </w:p>
    <w:p w14:paraId="032B0177" w14:textId="77777777" w:rsidR="007E3FB6" w:rsidRDefault="002F150C">
      <w:pPr>
        <w:pStyle w:val="Ttulo6"/>
      </w:pPr>
      <w:r>
        <w:t>Tcp Options</w:t>
      </w:r>
    </w:p>
    <w:p w14:paraId="23E3F02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CD4CC1" w14:textId="77777777">
        <w:tc>
          <w:tcPr>
            <w:tcW w:w="4819" w:type="dxa"/>
            <w:shd w:val="clear" w:color="auto" w:fill="000000"/>
          </w:tcPr>
          <w:p w14:paraId="7A81206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6C453B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17AADB" w14:textId="77777777">
        <w:tc>
          <w:tcPr>
            <w:tcW w:w="4819" w:type="dxa"/>
          </w:tcPr>
          <w:p w14:paraId="030672D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96F6237" w14:textId="77777777" w:rsidR="007E3FB6" w:rsidRDefault="002F150C">
            <w:r>
              <w:t xml:space="preserve"> undefined </w:t>
            </w:r>
          </w:p>
        </w:tc>
      </w:tr>
      <w:tr w:rsidR="007E3FB6" w14:paraId="425D9E5A" w14:textId="77777777">
        <w:tc>
          <w:tcPr>
            <w:tcW w:w="4819" w:type="dxa"/>
          </w:tcPr>
          <w:p w14:paraId="740259F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943353A" w14:textId="77777777" w:rsidR="007E3FB6" w:rsidRDefault="002F150C">
            <w:r>
              <w:t xml:space="preserve"> undefined </w:t>
            </w:r>
          </w:p>
        </w:tc>
      </w:tr>
    </w:tbl>
    <w:p w14:paraId="1C90C9F3" w14:textId="77777777" w:rsidR="007E3FB6" w:rsidRDefault="007E3FB6">
      <w:pPr>
        <w:spacing w:after="40"/>
        <w:jc w:val="both"/>
      </w:pPr>
    </w:p>
    <w:p w14:paraId="79A02E4A" w14:textId="77777777" w:rsidR="007E3FB6" w:rsidRDefault="007E3FB6">
      <w:pPr>
        <w:spacing w:after="40"/>
        <w:jc w:val="both"/>
      </w:pPr>
    </w:p>
    <w:p w14:paraId="111CC3DF" w14:textId="77777777" w:rsidR="007E3FB6" w:rsidRDefault="007E3FB6">
      <w:pPr>
        <w:spacing w:after="40"/>
        <w:jc w:val="both"/>
      </w:pPr>
    </w:p>
    <w:p w14:paraId="17930693" w14:textId="77777777" w:rsidR="007E3FB6" w:rsidRDefault="002F150C">
      <w:pPr>
        <w:spacing w:after="40"/>
        <w:jc w:val="both"/>
      </w:pPr>
      <w:r>
        <w:t xml:space="preserve">    </w:t>
      </w:r>
    </w:p>
    <w:p w14:paraId="7E6FF098" w14:textId="77777777" w:rsidR="007E3FB6" w:rsidRDefault="002F150C">
      <w:pPr>
        <w:pStyle w:val="Ttulo5"/>
      </w:pPr>
      <w:r>
        <w:t>Ingress Security Rules</w:t>
      </w:r>
    </w:p>
    <w:p w14:paraId="276DE41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01064A" w14:textId="77777777">
        <w:tc>
          <w:tcPr>
            <w:tcW w:w="4819" w:type="dxa"/>
            <w:shd w:val="clear" w:color="auto" w:fill="000000"/>
          </w:tcPr>
          <w:p w14:paraId="3DD41D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76B4C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308CDA" w14:textId="77777777">
        <w:tc>
          <w:tcPr>
            <w:tcW w:w="4819" w:type="dxa"/>
          </w:tcPr>
          <w:p w14:paraId="285B04E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6D6BD7F" w14:textId="77777777" w:rsidR="007E3FB6" w:rsidRDefault="002F150C">
            <w:r>
              <w:t xml:space="preserve"> undefined </w:t>
            </w:r>
          </w:p>
        </w:tc>
      </w:tr>
      <w:tr w:rsidR="007E3FB6" w14:paraId="6D35178D" w14:textId="77777777">
        <w:tc>
          <w:tcPr>
            <w:tcW w:w="4819" w:type="dxa"/>
          </w:tcPr>
          <w:p w14:paraId="5C98474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8F2946E" w14:textId="77777777" w:rsidR="007E3FB6" w:rsidRDefault="002F150C">
            <w:r>
              <w:t xml:space="preserve"> 6 </w:t>
            </w:r>
          </w:p>
        </w:tc>
      </w:tr>
      <w:tr w:rsidR="007E3FB6" w14:paraId="71647E85" w14:textId="77777777">
        <w:tc>
          <w:tcPr>
            <w:tcW w:w="4819" w:type="dxa"/>
          </w:tcPr>
          <w:p w14:paraId="28D56307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D44BF1D" w14:textId="77777777" w:rsidR="007E3FB6" w:rsidRDefault="002F150C">
            <w:r>
              <w:t xml:space="preserve"> 172.28.101.0/24 </w:t>
            </w:r>
          </w:p>
        </w:tc>
      </w:tr>
      <w:tr w:rsidR="007E3FB6" w14:paraId="520E7880" w14:textId="77777777">
        <w:tc>
          <w:tcPr>
            <w:tcW w:w="4819" w:type="dxa"/>
          </w:tcPr>
          <w:p w14:paraId="37569CFE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0D18CAD" w14:textId="77777777" w:rsidR="007E3FB6" w:rsidRDefault="002F150C">
            <w:r>
              <w:t xml:space="preserve"> CIDR_BLOCK </w:t>
            </w:r>
          </w:p>
        </w:tc>
      </w:tr>
      <w:tr w:rsidR="007E3FB6" w14:paraId="75CB86E1" w14:textId="77777777">
        <w:tc>
          <w:tcPr>
            <w:tcW w:w="4819" w:type="dxa"/>
          </w:tcPr>
          <w:p w14:paraId="1031B46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DE3589E" w14:textId="77777777" w:rsidR="007E3FB6" w:rsidRDefault="007E3FB6"/>
        </w:tc>
      </w:tr>
    </w:tbl>
    <w:p w14:paraId="1C024BA5" w14:textId="77777777" w:rsidR="007E3FB6" w:rsidRDefault="007E3FB6">
      <w:pPr>
        <w:spacing w:after="40"/>
        <w:jc w:val="both"/>
      </w:pPr>
    </w:p>
    <w:p w14:paraId="1F1CAD9E" w14:textId="77777777" w:rsidR="007E3FB6" w:rsidRDefault="007E3FB6">
      <w:pPr>
        <w:spacing w:after="40"/>
        <w:jc w:val="both"/>
      </w:pPr>
    </w:p>
    <w:p w14:paraId="2A3D547A" w14:textId="77777777" w:rsidR="007E3FB6" w:rsidRDefault="002F150C">
      <w:pPr>
        <w:spacing w:after="40"/>
        <w:jc w:val="both"/>
      </w:pPr>
      <w:r>
        <w:t xml:space="preserve">    </w:t>
      </w:r>
    </w:p>
    <w:p w14:paraId="0DDE8A24" w14:textId="77777777" w:rsidR="007E3FB6" w:rsidRDefault="002F150C">
      <w:pPr>
        <w:pStyle w:val="Ttulo6"/>
      </w:pPr>
      <w:r>
        <w:lastRenderedPageBreak/>
        <w:t>Tcp Options</w:t>
      </w:r>
    </w:p>
    <w:p w14:paraId="2D6634F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A99D12B" w14:textId="77777777">
        <w:tc>
          <w:tcPr>
            <w:tcW w:w="4819" w:type="dxa"/>
            <w:shd w:val="clear" w:color="auto" w:fill="000000"/>
          </w:tcPr>
          <w:p w14:paraId="450994F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A4569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13D488" w14:textId="77777777">
        <w:tc>
          <w:tcPr>
            <w:tcW w:w="4819" w:type="dxa"/>
          </w:tcPr>
          <w:p w14:paraId="49FA25F4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C8ED87C" w14:textId="77777777" w:rsidR="007E3FB6" w:rsidRDefault="002F150C">
            <w:r>
              <w:t xml:space="preserve"> undefined </w:t>
            </w:r>
          </w:p>
        </w:tc>
      </w:tr>
      <w:tr w:rsidR="007E3FB6" w14:paraId="1702545C" w14:textId="77777777">
        <w:tc>
          <w:tcPr>
            <w:tcW w:w="4819" w:type="dxa"/>
          </w:tcPr>
          <w:p w14:paraId="26CD23D3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6E414E5" w14:textId="77777777" w:rsidR="007E3FB6" w:rsidRDefault="002F150C">
            <w:r>
              <w:t xml:space="preserve"> undefined </w:t>
            </w:r>
          </w:p>
        </w:tc>
      </w:tr>
    </w:tbl>
    <w:p w14:paraId="4F6B059E" w14:textId="77777777" w:rsidR="007E3FB6" w:rsidRDefault="007E3FB6">
      <w:pPr>
        <w:spacing w:after="40"/>
        <w:jc w:val="both"/>
      </w:pPr>
    </w:p>
    <w:p w14:paraId="57C36114" w14:textId="77777777" w:rsidR="007E3FB6" w:rsidRDefault="007E3FB6">
      <w:pPr>
        <w:spacing w:after="40"/>
        <w:jc w:val="both"/>
      </w:pPr>
    </w:p>
    <w:p w14:paraId="7D701E91" w14:textId="77777777" w:rsidR="007E3FB6" w:rsidRDefault="007E3FB6">
      <w:pPr>
        <w:spacing w:after="40"/>
        <w:jc w:val="both"/>
      </w:pPr>
    </w:p>
    <w:p w14:paraId="5151ACDE" w14:textId="77777777" w:rsidR="007E3FB6" w:rsidRDefault="002F150C">
      <w:pPr>
        <w:spacing w:after="40"/>
        <w:jc w:val="both"/>
      </w:pPr>
      <w:r>
        <w:t xml:space="preserve">    </w:t>
      </w:r>
    </w:p>
    <w:p w14:paraId="456194CB" w14:textId="77777777" w:rsidR="007E3FB6" w:rsidRDefault="002F150C">
      <w:pPr>
        <w:pStyle w:val="Ttulo5"/>
      </w:pPr>
      <w:r>
        <w:t>Ingress Security Rules</w:t>
      </w:r>
    </w:p>
    <w:p w14:paraId="4B9608E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88BC9B4" w14:textId="77777777">
        <w:tc>
          <w:tcPr>
            <w:tcW w:w="4819" w:type="dxa"/>
            <w:shd w:val="clear" w:color="auto" w:fill="000000"/>
          </w:tcPr>
          <w:p w14:paraId="55E0B25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2618A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771682" w14:textId="77777777">
        <w:tc>
          <w:tcPr>
            <w:tcW w:w="4819" w:type="dxa"/>
          </w:tcPr>
          <w:p w14:paraId="05C5E9D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4A8A2B8" w14:textId="77777777" w:rsidR="007E3FB6" w:rsidRDefault="002F150C">
            <w:r>
              <w:t xml:space="preserve"> undefined </w:t>
            </w:r>
          </w:p>
        </w:tc>
      </w:tr>
      <w:tr w:rsidR="007E3FB6" w14:paraId="6949E2A3" w14:textId="77777777">
        <w:tc>
          <w:tcPr>
            <w:tcW w:w="4819" w:type="dxa"/>
          </w:tcPr>
          <w:p w14:paraId="07A72C6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35F4795" w14:textId="77777777" w:rsidR="007E3FB6" w:rsidRDefault="002F150C">
            <w:r>
              <w:t xml:space="preserve"> 6 </w:t>
            </w:r>
          </w:p>
        </w:tc>
      </w:tr>
      <w:tr w:rsidR="007E3FB6" w14:paraId="2CB37C05" w14:textId="77777777">
        <w:tc>
          <w:tcPr>
            <w:tcW w:w="4819" w:type="dxa"/>
          </w:tcPr>
          <w:p w14:paraId="52887A4E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58C8DC2C" w14:textId="77777777" w:rsidR="007E3FB6" w:rsidRDefault="002F150C">
            <w:r>
              <w:t xml:space="preserve"> 172.28.101.0/24 </w:t>
            </w:r>
          </w:p>
        </w:tc>
      </w:tr>
      <w:tr w:rsidR="007E3FB6" w14:paraId="41062A70" w14:textId="77777777">
        <w:tc>
          <w:tcPr>
            <w:tcW w:w="4819" w:type="dxa"/>
          </w:tcPr>
          <w:p w14:paraId="7CA9A534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333B07B" w14:textId="77777777" w:rsidR="007E3FB6" w:rsidRDefault="002F150C">
            <w:r>
              <w:t xml:space="preserve"> CIDR_BLOCK </w:t>
            </w:r>
          </w:p>
        </w:tc>
      </w:tr>
      <w:tr w:rsidR="007E3FB6" w14:paraId="69DC2018" w14:textId="77777777">
        <w:tc>
          <w:tcPr>
            <w:tcW w:w="4819" w:type="dxa"/>
          </w:tcPr>
          <w:p w14:paraId="2496D6A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9B618A4" w14:textId="77777777" w:rsidR="007E3FB6" w:rsidRDefault="007E3FB6"/>
        </w:tc>
      </w:tr>
    </w:tbl>
    <w:p w14:paraId="3CC834BA" w14:textId="77777777" w:rsidR="007E3FB6" w:rsidRDefault="007E3FB6">
      <w:pPr>
        <w:spacing w:after="40"/>
        <w:jc w:val="both"/>
      </w:pPr>
    </w:p>
    <w:p w14:paraId="679B8EA5" w14:textId="77777777" w:rsidR="007E3FB6" w:rsidRDefault="007E3FB6">
      <w:pPr>
        <w:spacing w:after="40"/>
        <w:jc w:val="both"/>
      </w:pPr>
    </w:p>
    <w:p w14:paraId="55BC504B" w14:textId="77777777" w:rsidR="007E3FB6" w:rsidRDefault="002F150C">
      <w:pPr>
        <w:spacing w:after="40"/>
        <w:jc w:val="both"/>
      </w:pPr>
      <w:r>
        <w:t xml:space="preserve">    </w:t>
      </w:r>
    </w:p>
    <w:p w14:paraId="34612CDB" w14:textId="77777777" w:rsidR="007E3FB6" w:rsidRDefault="002F150C">
      <w:pPr>
        <w:pStyle w:val="Ttulo6"/>
      </w:pPr>
      <w:r>
        <w:t>Tcp Options</w:t>
      </w:r>
    </w:p>
    <w:p w14:paraId="0F029EB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67FD925" w14:textId="77777777">
        <w:tc>
          <w:tcPr>
            <w:tcW w:w="4819" w:type="dxa"/>
            <w:shd w:val="clear" w:color="auto" w:fill="000000"/>
          </w:tcPr>
          <w:p w14:paraId="728F54B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B24EA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44C941" w14:textId="77777777">
        <w:tc>
          <w:tcPr>
            <w:tcW w:w="4819" w:type="dxa"/>
          </w:tcPr>
          <w:p w14:paraId="21BA4C1E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306CF21" w14:textId="77777777" w:rsidR="007E3FB6" w:rsidRDefault="002F150C">
            <w:r>
              <w:t xml:space="preserve"> undefined </w:t>
            </w:r>
          </w:p>
        </w:tc>
      </w:tr>
      <w:tr w:rsidR="007E3FB6" w14:paraId="17A64D10" w14:textId="77777777">
        <w:tc>
          <w:tcPr>
            <w:tcW w:w="4819" w:type="dxa"/>
          </w:tcPr>
          <w:p w14:paraId="64E99928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0A57C81" w14:textId="77777777" w:rsidR="007E3FB6" w:rsidRDefault="002F150C">
            <w:r>
              <w:t xml:space="preserve"> undefined </w:t>
            </w:r>
          </w:p>
        </w:tc>
      </w:tr>
    </w:tbl>
    <w:p w14:paraId="61E71D60" w14:textId="77777777" w:rsidR="007E3FB6" w:rsidRDefault="007E3FB6">
      <w:pPr>
        <w:spacing w:after="40"/>
        <w:jc w:val="both"/>
      </w:pPr>
    </w:p>
    <w:p w14:paraId="7A5EDF69" w14:textId="77777777" w:rsidR="007E3FB6" w:rsidRDefault="007E3FB6">
      <w:pPr>
        <w:spacing w:after="40"/>
        <w:jc w:val="both"/>
      </w:pPr>
    </w:p>
    <w:p w14:paraId="24ADC2CC" w14:textId="77777777" w:rsidR="007E3FB6" w:rsidRDefault="007E3FB6">
      <w:pPr>
        <w:spacing w:after="40"/>
        <w:jc w:val="both"/>
      </w:pPr>
    </w:p>
    <w:p w14:paraId="3916C521" w14:textId="77777777" w:rsidR="007E3FB6" w:rsidRDefault="002F150C">
      <w:pPr>
        <w:spacing w:after="40"/>
        <w:jc w:val="both"/>
      </w:pPr>
      <w:r>
        <w:t xml:space="preserve">    </w:t>
      </w:r>
    </w:p>
    <w:p w14:paraId="39956598" w14:textId="77777777" w:rsidR="007E3FB6" w:rsidRDefault="002F150C">
      <w:pPr>
        <w:pStyle w:val="Ttulo5"/>
      </w:pPr>
      <w:r>
        <w:t>Ingress Security Rules</w:t>
      </w:r>
    </w:p>
    <w:p w14:paraId="3367538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A0D1F3" w14:textId="77777777">
        <w:tc>
          <w:tcPr>
            <w:tcW w:w="4819" w:type="dxa"/>
            <w:shd w:val="clear" w:color="auto" w:fill="000000"/>
          </w:tcPr>
          <w:p w14:paraId="1DFD588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3A537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003ECC" w14:textId="77777777">
        <w:tc>
          <w:tcPr>
            <w:tcW w:w="4819" w:type="dxa"/>
          </w:tcPr>
          <w:p w14:paraId="5FA3295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1752B06" w14:textId="77777777" w:rsidR="007E3FB6" w:rsidRDefault="002F150C">
            <w:r>
              <w:t xml:space="preserve"> undefined </w:t>
            </w:r>
          </w:p>
        </w:tc>
      </w:tr>
      <w:tr w:rsidR="007E3FB6" w14:paraId="565B4782" w14:textId="77777777">
        <w:tc>
          <w:tcPr>
            <w:tcW w:w="4819" w:type="dxa"/>
          </w:tcPr>
          <w:p w14:paraId="3F760C1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EBAFBD1" w14:textId="77777777" w:rsidR="007E3FB6" w:rsidRDefault="002F150C">
            <w:r>
              <w:t xml:space="preserve"> 6 </w:t>
            </w:r>
          </w:p>
        </w:tc>
      </w:tr>
      <w:tr w:rsidR="007E3FB6" w14:paraId="14CE9D52" w14:textId="77777777">
        <w:tc>
          <w:tcPr>
            <w:tcW w:w="4819" w:type="dxa"/>
          </w:tcPr>
          <w:p w14:paraId="06D3241E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D1D36DD" w14:textId="77777777" w:rsidR="007E3FB6" w:rsidRDefault="002F150C">
            <w:r>
              <w:t xml:space="preserve"> 172.28.101.0/24 </w:t>
            </w:r>
          </w:p>
        </w:tc>
      </w:tr>
      <w:tr w:rsidR="007E3FB6" w14:paraId="0AC3A796" w14:textId="77777777">
        <w:tc>
          <w:tcPr>
            <w:tcW w:w="4819" w:type="dxa"/>
          </w:tcPr>
          <w:p w14:paraId="55760EF5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D28A160" w14:textId="77777777" w:rsidR="007E3FB6" w:rsidRDefault="002F150C">
            <w:r>
              <w:t xml:space="preserve"> CIDR_BLOCK </w:t>
            </w:r>
          </w:p>
        </w:tc>
      </w:tr>
      <w:tr w:rsidR="007E3FB6" w14:paraId="7CC8031A" w14:textId="77777777">
        <w:tc>
          <w:tcPr>
            <w:tcW w:w="4819" w:type="dxa"/>
          </w:tcPr>
          <w:p w14:paraId="0F00D27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D965F05" w14:textId="77777777" w:rsidR="007E3FB6" w:rsidRDefault="007E3FB6"/>
        </w:tc>
      </w:tr>
    </w:tbl>
    <w:p w14:paraId="202BF6CE" w14:textId="77777777" w:rsidR="007E3FB6" w:rsidRDefault="007E3FB6">
      <w:pPr>
        <w:spacing w:after="40"/>
        <w:jc w:val="both"/>
      </w:pPr>
    </w:p>
    <w:p w14:paraId="51A80823" w14:textId="77777777" w:rsidR="007E3FB6" w:rsidRDefault="007E3FB6">
      <w:pPr>
        <w:spacing w:after="40"/>
        <w:jc w:val="both"/>
      </w:pPr>
    </w:p>
    <w:p w14:paraId="364D159C" w14:textId="77777777" w:rsidR="007E3FB6" w:rsidRDefault="002F150C">
      <w:pPr>
        <w:spacing w:after="40"/>
        <w:jc w:val="both"/>
      </w:pPr>
      <w:r>
        <w:t xml:space="preserve">    </w:t>
      </w:r>
    </w:p>
    <w:p w14:paraId="4642D4EB" w14:textId="77777777" w:rsidR="007E3FB6" w:rsidRDefault="002F150C">
      <w:pPr>
        <w:pStyle w:val="Ttulo6"/>
      </w:pPr>
      <w:r>
        <w:t>Tcp Options</w:t>
      </w:r>
    </w:p>
    <w:p w14:paraId="0CEF0DA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D1312E" w14:textId="77777777">
        <w:tc>
          <w:tcPr>
            <w:tcW w:w="4819" w:type="dxa"/>
            <w:shd w:val="clear" w:color="auto" w:fill="000000"/>
          </w:tcPr>
          <w:p w14:paraId="49EB375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B74B5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462AEC" w14:textId="77777777">
        <w:tc>
          <w:tcPr>
            <w:tcW w:w="4819" w:type="dxa"/>
          </w:tcPr>
          <w:p w14:paraId="15586185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AA1DA71" w14:textId="77777777" w:rsidR="007E3FB6" w:rsidRDefault="002F150C">
            <w:r>
              <w:t xml:space="preserve"> undefined </w:t>
            </w:r>
          </w:p>
        </w:tc>
      </w:tr>
      <w:tr w:rsidR="007E3FB6" w14:paraId="258E1407" w14:textId="77777777">
        <w:tc>
          <w:tcPr>
            <w:tcW w:w="4819" w:type="dxa"/>
          </w:tcPr>
          <w:p w14:paraId="54E95B9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76C01CF" w14:textId="77777777" w:rsidR="007E3FB6" w:rsidRDefault="002F150C">
            <w:r>
              <w:t xml:space="preserve"> undefined </w:t>
            </w:r>
          </w:p>
        </w:tc>
      </w:tr>
    </w:tbl>
    <w:p w14:paraId="56A3225D" w14:textId="77777777" w:rsidR="007E3FB6" w:rsidRDefault="007E3FB6">
      <w:pPr>
        <w:spacing w:after="40"/>
        <w:jc w:val="both"/>
      </w:pPr>
    </w:p>
    <w:p w14:paraId="4B6A311C" w14:textId="77777777" w:rsidR="007E3FB6" w:rsidRDefault="007E3FB6">
      <w:pPr>
        <w:spacing w:after="40"/>
        <w:jc w:val="both"/>
      </w:pPr>
    </w:p>
    <w:p w14:paraId="43EAEB85" w14:textId="77777777" w:rsidR="007E3FB6" w:rsidRDefault="007E3FB6">
      <w:pPr>
        <w:spacing w:after="40"/>
        <w:jc w:val="both"/>
      </w:pPr>
    </w:p>
    <w:p w14:paraId="265A19D2" w14:textId="77777777" w:rsidR="007E3FB6" w:rsidRDefault="002F150C">
      <w:pPr>
        <w:spacing w:after="40"/>
        <w:jc w:val="both"/>
      </w:pPr>
      <w:r>
        <w:t xml:space="preserve">    </w:t>
      </w:r>
    </w:p>
    <w:p w14:paraId="699D5239" w14:textId="77777777" w:rsidR="007E3FB6" w:rsidRDefault="002F150C">
      <w:pPr>
        <w:pStyle w:val="Ttulo5"/>
      </w:pPr>
      <w:r>
        <w:t>Ingress Security Rules</w:t>
      </w:r>
    </w:p>
    <w:p w14:paraId="536832B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A90FB2" w14:textId="77777777">
        <w:tc>
          <w:tcPr>
            <w:tcW w:w="4819" w:type="dxa"/>
            <w:shd w:val="clear" w:color="auto" w:fill="000000"/>
          </w:tcPr>
          <w:p w14:paraId="5F6F7B4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D99EA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176809" w14:textId="77777777">
        <w:tc>
          <w:tcPr>
            <w:tcW w:w="4819" w:type="dxa"/>
          </w:tcPr>
          <w:p w14:paraId="4DCBBFA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C847F61" w14:textId="77777777" w:rsidR="007E3FB6" w:rsidRDefault="002F150C">
            <w:r>
              <w:t xml:space="preserve"> undefined </w:t>
            </w:r>
          </w:p>
        </w:tc>
      </w:tr>
      <w:tr w:rsidR="007E3FB6" w14:paraId="2954D8AF" w14:textId="77777777">
        <w:tc>
          <w:tcPr>
            <w:tcW w:w="4819" w:type="dxa"/>
          </w:tcPr>
          <w:p w14:paraId="76FED2C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8E9B86C" w14:textId="77777777" w:rsidR="007E3FB6" w:rsidRDefault="002F150C">
            <w:r>
              <w:t xml:space="preserve"> 6 </w:t>
            </w:r>
          </w:p>
        </w:tc>
      </w:tr>
      <w:tr w:rsidR="007E3FB6" w14:paraId="69F26242" w14:textId="77777777">
        <w:tc>
          <w:tcPr>
            <w:tcW w:w="4819" w:type="dxa"/>
          </w:tcPr>
          <w:p w14:paraId="3709760F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102F80B" w14:textId="77777777" w:rsidR="007E3FB6" w:rsidRDefault="002F150C">
            <w:r>
              <w:t xml:space="preserve"> 0.0.0.0/0 </w:t>
            </w:r>
          </w:p>
        </w:tc>
      </w:tr>
      <w:tr w:rsidR="007E3FB6" w14:paraId="677F2E03" w14:textId="77777777">
        <w:tc>
          <w:tcPr>
            <w:tcW w:w="4819" w:type="dxa"/>
          </w:tcPr>
          <w:p w14:paraId="12B07AE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7670D8A" w14:textId="77777777" w:rsidR="007E3FB6" w:rsidRDefault="002F150C">
            <w:r>
              <w:t xml:space="preserve"> CIDR_BLOCK </w:t>
            </w:r>
          </w:p>
        </w:tc>
      </w:tr>
      <w:tr w:rsidR="007E3FB6" w14:paraId="3D3BC52A" w14:textId="77777777">
        <w:tc>
          <w:tcPr>
            <w:tcW w:w="4819" w:type="dxa"/>
          </w:tcPr>
          <w:p w14:paraId="151522D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6E6BF0A" w14:textId="77777777" w:rsidR="007E3FB6" w:rsidRDefault="007E3FB6"/>
        </w:tc>
      </w:tr>
    </w:tbl>
    <w:p w14:paraId="3907B0A1" w14:textId="77777777" w:rsidR="007E3FB6" w:rsidRDefault="007E3FB6">
      <w:pPr>
        <w:spacing w:after="40"/>
        <w:jc w:val="both"/>
      </w:pPr>
    </w:p>
    <w:p w14:paraId="770FD831" w14:textId="77777777" w:rsidR="007E3FB6" w:rsidRDefault="007E3FB6">
      <w:pPr>
        <w:spacing w:after="40"/>
        <w:jc w:val="both"/>
      </w:pPr>
    </w:p>
    <w:p w14:paraId="35E5C97C" w14:textId="77777777" w:rsidR="007E3FB6" w:rsidRDefault="002F150C">
      <w:pPr>
        <w:spacing w:after="40"/>
        <w:jc w:val="both"/>
      </w:pPr>
      <w:r>
        <w:t xml:space="preserve">    </w:t>
      </w:r>
    </w:p>
    <w:p w14:paraId="4B6F7349" w14:textId="77777777" w:rsidR="007E3FB6" w:rsidRDefault="002F150C">
      <w:pPr>
        <w:pStyle w:val="Ttulo6"/>
      </w:pPr>
      <w:r>
        <w:t>Tcp Options</w:t>
      </w:r>
    </w:p>
    <w:p w14:paraId="0DA69E2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CB8513" w14:textId="77777777">
        <w:tc>
          <w:tcPr>
            <w:tcW w:w="4819" w:type="dxa"/>
            <w:shd w:val="clear" w:color="auto" w:fill="000000"/>
          </w:tcPr>
          <w:p w14:paraId="4C0ED1F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9A55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20BE88" w14:textId="77777777">
        <w:tc>
          <w:tcPr>
            <w:tcW w:w="4819" w:type="dxa"/>
          </w:tcPr>
          <w:p w14:paraId="30BCDAF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829A80C" w14:textId="77777777" w:rsidR="007E3FB6" w:rsidRDefault="002F150C">
            <w:r>
              <w:t xml:space="preserve"> undefined </w:t>
            </w:r>
          </w:p>
        </w:tc>
      </w:tr>
      <w:tr w:rsidR="007E3FB6" w14:paraId="3AEDC6E0" w14:textId="77777777">
        <w:tc>
          <w:tcPr>
            <w:tcW w:w="4819" w:type="dxa"/>
          </w:tcPr>
          <w:p w14:paraId="703A500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81C2616" w14:textId="77777777" w:rsidR="007E3FB6" w:rsidRDefault="002F150C">
            <w:r>
              <w:t xml:space="preserve"> undefined </w:t>
            </w:r>
          </w:p>
        </w:tc>
      </w:tr>
    </w:tbl>
    <w:p w14:paraId="4EF351A5" w14:textId="77777777" w:rsidR="007E3FB6" w:rsidRDefault="007E3FB6">
      <w:pPr>
        <w:spacing w:after="40"/>
        <w:jc w:val="both"/>
      </w:pPr>
    </w:p>
    <w:p w14:paraId="679011B6" w14:textId="77777777" w:rsidR="007E3FB6" w:rsidRDefault="007E3FB6">
      <w:pPr>
        <w:spacing w:after="40"/>
        <w:jc w:val="both"/>
      </w:pPr>
    </w:p>
    <w:p w14:paraId="1D046D1A" w14:textId="77777777" w:rsidR="007E3FB6" w:rsidRDefault="007E3FB6">
      <w:pPr>
        <w:spacing w:after="40"/>
        <w:jc w:val="both"/>
      </w:pPr>
    </w:p>
    <w:p w14:paraId="4DDA4D32" w14:textId="77777777" w:rsidR="007E3FB6" w:rsidRDefault="002F150C">
      <w:pPr>
        <w:spacing w:after="40"/>
        <w:jc w:val="both"/>
      </w:pPr>
      <w:r>
        <w:t xml:space="preserve">    </w:t>
      </w:r>
    </w:p>
    <w:p w14:paraId="4AD04D55" w14:textId="77777777" w:rsidR="007E3FB6" w:rsidRDefault="002F150C">
      <w:pPr>
        <w:pStyle w:val="Ttulo5"/>
      </w:pPr>
      <w:r>
        <w:t>Ingress Security Rules</w:t>
      </w:r>
    </w:p>
    <w:p w14:paraId="34338B6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D49E6E" w14:textId="77777777">
        <w:tc>
          <w:tcPr>
            <w:tcW w:w="4819" w:type="dxa"/>
            <w:shd w:val="clear" w:color="auto" w:fill="000000"/>
          </w:tcPr>
          <w:p w14:paraId="38769F0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BF3EA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88E821" w14:textId="77777777">
        <w:tc>
          <w:tcPr>
            <w:tcW w:w="4819" w:type="dxa"/>
          </w:tcPr>
          <w:p w14:paraId="0FCEE08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E87F9DA" w14:textId="77777777" w:rsidR="007E3FB6" w:rsidRDefault="002F150C">
            <w:r>
              <w:t xml:space="preserve"> undefined </w:t>
            </w:r>
          </w:p>
        </w:tc>
      </w:tr>
      <w:tr w:rsidR="007E3FB6" w14:paraId="1E5D4551" w14:textId="77777777">
        <w:tc>
          <w:tcPr>
            <w:tcW w:w="4819" w:type="dxa"/>
          </w:tcPr>
          <w:p w14:paraId="4C3DFBD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0F3A713" w14:textId="77777777" w:rsidR="007E3FB6" w:rsidRDefault="002F150C">
            <w:r>
              <w:t xml:space="preserve"> 6 </w:t>
            </w:r>
          </w:p>
        </w:tc>
      </w:tr>
      <w:tr w:rsidR="007E3FB6" w14:paraId="59619A78" w14:textId="77777777">
        <w:tc>
          <w:tcPr>
            <w:tcW w:w="4819" w:type="dxa"/>
          </w:tcPr>
          <w:p w14:paraId="7B38FDDA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546FA033" w14:textId="77777777" w:rsidR="007E3FB6" w:rsidRDefault="002F150C">
            <w:r>
              <w:t xml:space="preserve"> 172.28.101.0/24 </w:t>
            </w:r>
          </w:p>
        </w:tc>
      </w:tr>
      <w:tr w:rsidR="007E3FB6" w14:paraId="1CC878E5" w14:textId="77777777">
        <w:tc>
          <w:tcPr>
            <w:tcW w:w="4819" w:type="dxa"/>
          </w:tcPr>
          <w:p w14:paraId="106FD48C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D39C85E" w14:textId="77777777" w:rsidR="007E3FB6" w:rsidRDefault="002F150C">
            <w:r>
              <w:t xml:space="preserve"> CIDR_BLOCK </w:t>
            </w:r>
          </w:p>
        </w:tc>
      </w:tr>
      <w:tr w:rsidR="007E3FB6" w14:paraId="65A6D764" w14:textId="77777777">
        <w:tc>
          <w:tcPr>
            <w:tcW w:w="4819" w:type="dxa"/>
          </w:tcPr>
          <w:p w14:paraId="51D2AC40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A2702E5" w14:textId="77777777" w:rsidR="007E3FB6" w:rsidRDefault="007E3FB6"/>
        </w:tc>
      </w:tr>
    </w:tbl>
    <w:p w14:paraId="4CA20D1D" w14:textId="77777777" w:rsidR="007E3FB6" w:rsidRDefault="007E3FB6">
      <w:pPr>
        <w:spacing w:after="40"/>
        <w:jc w:val="both"/>
      </w:pPr>
    </w:p>
    <w:p w14:paraId="7FDE000D" w14:textId="77777777" w:rsidR="007E3FB6" w:rsidRDefault="007E3FB6">
      <w:pPr>
        <w:spacing w:after="40"/>
        <w:jc w:val="both"/>
      </w:pPr>
    </w:p>
    <w:p w14:paraId="02B4EFDB" w14:textId="77777777" w:rsidR="007E3FB6" w:rsidRDefault="002F150C">
      <w:pPr>
        <w:spacing w:after="40"/>
        <w:jc w:val="both"/>
      </w:pPr>
      <w:r>
        <w:t xml:space="preserve">    </w:t>
      </w:r>
    </w:p>
    <w:p w14:paraId="72626538" w14:textId="77777777" w:rsidR="007E3FB6" w:rsidRDefault="002F150C">
      <w:pPr>
        <w:pStyle w:val="Ttulo6"/>
      </w:pPr>
      <w:r>
        <w:t>Tcp Options</w:t>
      </w:r>
    </w:p>
    <w:p w14:paraId="43D20C2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CF54450" w14:textId="77777777">
        <w:tc>
          <w:tcPr>
            <w:tcW w:w="4819" w:type="dxa"/>
            <w:shd w:val="clear" w:color="auto" w:fill="000000"/>
          </w:tcPr>
          <w:p w14:paraId="6C2A34C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3777A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7B8ECB" w14:textId="77777777">
        <w:tc>
          <w:tcPr>
            <w:tcW w:w="4819" w:type="dxa"/>
          </w:tcPr>
          <w:p w14:paraId="584A8F52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F6929F6" w14:textId="77777777" w:rsidR="007E3FB6" w:rsidRDefault="002F150C">
            <w:r>
              <w:t xml:space="preserve"> undefined </w:t>
            </w:r>
          </w:p>
        </w:tc>
      </w:tr>
      <w:tr w:rsidR="007E3FB6" w14:paraId="17F39C58" w14:textId="77777777">
        <w:tc>
          <w:tcPr>
            <w:tcW w:w="4819" w:type="dxa"/>
          </w:tcPr>
          <w:p w14:paraId="5F21E613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284490F" w14:textId="77777777" w:rsidR="007E3FB6" w:rsidRDefault="002F150C">
            <w:r>
              <w:t xml:space="preserve"> undefined </w:t>
            </w:r>
          </w:p>
        </w:tc>
      </w:tr>
    </w:tbl>
    <w:p w14:paraId="77C191EA" w14:textId="77777777" w:rsidR="007E3FB6" w:rsidRDefault="007E3FB6">
      <w:pPr>
        <w:spacing w:after="40"/>
        <w:jc w:val="both"/>
      </w:pPr>
    </w:p>
    <w:p w14:paraId="5807B5D1" w14:textId="77777777" w:rsidR="007E3FB6" w:rsidRDefault="007E3FB6">
      <w:pPr>
        <w:spacing w:after="40"/>
        <w:jc w:val="both"/>
      </w:pPr>
    </w:p>
    <w:p w14:paraId="3AD6FDD9" w14:textId="77777777" w:rsidR="007E3FB6" w:rsidRDefault="007E3FB6">
      <w:pPr>
        <w:spacing w:after="40"/>
        <w:jc w:val="both"/>
      </w:pPr>
    </w:p>
    <w:p w14:paraId="64D54F63" w14:textId="77777777" w:rsidR="007E3FB6" w:rsidRDefault="002F150C">
      <w:pPr>
        <w:spacing w:after="40"/>
        <w:jc w:val="both"/>
      </w:pPr>
      <w:r>
        <w:t xml:space="preserve">    </w:t>
      </w:r>
    </w:p>
    <w:p w14:paraId="665375D5" w14:textId="77777777" w:rsidR="007E3FB6" w:rsidRDefault="002F150C">
      <w:pPr>
        <w:pStyle w:val="Ttulo5"/>
      </w:pPr>
      <w:r>
        <w:t>Ingress Security Rules</w:t>
      </w:r>
    </w:p>
    <w:p w14:paraId="2ADC69A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B7E8A9A" w14:textId="77777777">
        <w:tc>
          <w:tcPr>
            <w:tcW w:w="4819" w:type="dxa"/>
            <w:shd w:val="clear" w:color="auto" w:fill="000000"/>
          </w:tcPr>
          <w:p w14:paraId="64CE46D8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880AD2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D26CC5" w14:textId="77777777">
        <w:tc>
          <w:tcPr>
            <w:tcW w:w="4819" w:type="dxa"/>
          </w:tcPr>
          <w:p w14:paraId="209817F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5DBB599" w14:textId="77777777" w:rsidR="007E3FB6" w:rsidRDefault="002F150C">
            <w:r>
              <w:t xml:space="preserve"> undefined </w:t>
            </w:r>
          </w:p>
        </w:tc>
      </w:tr>
      <w:tr w:rsidR="007E3FB6" w14:paraId="4CE2AAE3" w14:textId="77777777">
        <w:tc>
          <w:tcPr>
            <w:tcW w:w="4819" w:type="dxa"/>
          </w:tcPr>
          <w:p w14:paraId="1BA3B8A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2EEC403" w14:textId="77777777" w:rsidR="007E3FB6" w:rsidRDefault="002F150C">
            <w:r>
              <w:t xml:space="preserve"> 6 </w:t>
            </w:r>
          </w:p>
        </w:tc>
      </w:tr>
      <w:tr w:rsidR="007E3FB6" w14:paraId="5CB38BB0" w14:textId="77777777">
        <w:tc>
          <w:tcPr>
            <w:tcW w:w="4819" w:type="dxa"/>
          </w:tcPr>
          <w:p w14:paraId="2EC2B3C9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E780061" w14:textId="77777777" w:rsidR="007E3FB6" w:rsidRDefault="002F150C">
            <w:r>
              <w:t xml:space="preserve"> 0.0.0.0/0 </w:t>
            </w:r>
          </w:p>
        </w:tc>
      </w:tr>
      <w:tr w:rsidR="007E3FB6" w14:paraId="4E6A02C8" w14:textId="77777777">
        <w:tc>
          <w:tcPr>
            <w:tcW w:w="4819" w:type="dxa"/>
          </w:tcPr>
          <w:p w14:paraId="6F02C1E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7D62C30" w14:textId="77777777" w:rsidR="007E3FB6" w:rsidRDefault="002F150C">
            <w:r>
              <w:t xml:space="preserve"> CIDR_BLOCK </w:t>
            </w:r>
          </w:p>
        </w:tc>
      </w:tr>
      <w:tr w:rsidR="007E3FB6" w14:paraId="41910BD2" w14:textId="77777777">
        <w:tc>
          <w:tcPr>
            <w:tcW w:w="4819" w:type="dxa"/>
          </w:tcPr>
          <w:p w14:paraId="53F9883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6EBDD2F" w14:textId="77777777" w:rsidR="007E3FB6" w:rsidRDefault="007E3FB6"/>
        </w:tc>
      </w:tr>
    </w:tbl>
    <w:p w14:paraId="747F5685" w14:textId="77777777" w:rsidR="007E3FB6" w:rsidRDefault="007E3FB6">
      <w:pPr>
        <w:spacing w:after="40"/>
        <w:jc w:val="both"/>
      </w:pPr>
    </w:p>
    <w:p w14:paraId="54272759" w14:textId="77777777" w:rsidR="007E3FB6" w:rsidRDefault="007E3FB6">
      <w:pPr>
        <w:spacing w:after="40"/>
        <w:jc w:val="both"/>
      </w:pPr>
    </w:p>
    <w:p w14:paraId="7D1D650F" w14:textId="77777777" w:rsidR="007E3FB6" w:rsidRDefault="002F150C">
      <w:pPr>
        <w:spacing w:after="40"/>
        <w:jc w:val="both"/>
      </w:pPr>
      <w:r>
        <w:t xml:space="preserve">    </w:t>
      </w:r>
    </w:p>
    <w:p w14:paraId="6BBAE795" w14:textId="77777777" w:rsidR="007E3FB6" w:rsidRDefault="002F150C">
      <w:pPr>
        <w:pStyle w:val="Ttulo6"/>
      </w:pPr>
      <w:r>
        <w:t>Tcp Options</w:t>
      </w:r>
    </w:p>
    <w:p w14:paraId="7C53382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02168F" w14:textId="77777777">
        <w:tc>
          <w:tcPr>
            <w:tcW w:w="4819" w:type="dxa"/>
            <w:shd w:val="clear" w:color="auto" w:fill="000000"/>
          </w:tcPr>
          <w:p w14:paraId="1F9D7E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F9320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5E26C7" w14:textId="77777777">
        <w:tc>
          <w:tcPr>
            <w:tcW w:w="4819" w:type="dxa"/>
          </w:tcPr>
          <w:p w14:paraId="21282CE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D4FD2FE" w14:textId="77777777" w:rsidR="007E3FB6" w:rsidRDefault="002F150C">
            <w:r>
              <w:t xml:space="preserve"> undefined </w:t>
            </w:r>
          </w:p>
        </w:tc>
      </w:tr>
      <w:tr w:rsidR="007E3FB6" w14:paraId="77922412" w14:textId="77777777">
        <w:tc>
          <w:tcPr>
            <w:tcW w:w="4819" w:type="dxa"/>
          </w:tcPr>
          <w:p w14:paraId="2902653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BF2401B" w14:textId="77777777" w:rsidR="007E3FB6" w:rsidRDefault="002F150C">
            <w:r>
              <w:t xml:space="preserve"> undefined </w:t>
            </w:r>
          </w:p>
        </w:tc>
      </w:tr>
    </w:tbl>
    <w:p w14:paraId="3C7EC5B1" w14:textId="77777777" w:rsidR="007E3FB6" w:rsidRDefault="007E3FB6">
      <w:pPr>
        <w:spacing w:after="40"/>
        <w:jc w:val="both"/>
      </w:pPr>
    </w:p>
    <w:p w14:paraId="6672FA94" w14:textId="77777777" w:rsidR="007E3FB6" w:rsidRDefault="007E3FB6">
      <w:pPr>
        <w:spacing w:after="40"/>
        <w:jc w:val="both"/>
      </w:pPr>
    </w:p>
    <w:p w14:paraId="6403F374" w14:textId="77777777" w:rsidR="007E3FB6" w:rsidRDefault="007E3FB6">
      <w:pPr>
        <w:spacing w:after="40"/>
        <w:jc w:val="both"/>
      </w:pPr>
    </w:p>
    <w:p w14:paraId="069F945E" w14:textId="77777777" w:rsidR="007E3FB6" w:rsidRDefault="002F150C">
      <w:pPr>
        <w:spacing w:after="40"/>
        <w:jc w:val="both"/>
      </w:pPr>
      <w:r>
        <w:t xml:space="preserve">    </w:t>
      </w:r>
    </w:p>
    <w:p w14:paraId="330B8ADA" w14:textId="77777777" w:rsidR="007E3FB6" w:rsidRDefault="002F150C">
      <w:pPr>
        <w:pStyle w:val="Ttulo5"/>
      </w:pPr>
      <w:r>
        <w:t>Ingress Security Rules</w:t>
      </w:r>
    </w:p>
    <w:p w14:paraId="5CDAA99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7F2DAD" w14:textId="77777777">
        <w:tc>
          <w:tcPr>
            <w:tcW w:w="4819" w:type="dxa"/>
            <w:shd w:val="clear" w:color="auto" w:fill="000000"/>
          </w:tcPr>
          <w:p w14:paraId="4BA8918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E4683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5338E1" w14:textId="77777777">
        <w:tc>
          <w:tcPr>
            <w:tcW w:w="4819" w:type="dxa"/>
          </w:tcPr>
          <w:p w14:paraId="0707E69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5261728" w14:textId="77777777" w:rsidR="007E3FB6" w:rsidRDefault="002F150C">
            <w:r>
              <w:t xml:space="preserve"> undefined </w:t>
            </w:r>
          </w:p>
        </w:tc>
      </w:tr>
      <w:tr w:rsidR="007E3FB6" w14:paraId="01C8B04F" w14:textId="77777777">
        <w:tc>
          <w:tcPr>
            <w:tcW w:w="4819" w:type="dxa"/>
          </w:tcPr>
          <w:p w14:paraId="60B9DBB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52EDC5D" w14:textId="77777777" w:rsidR="007E3FB6" w:rsidRDefault="002F150C">
            <w:r>
              <w:t xml:space="preserve"> 6 </w:t>
            </w:r>
          </w:p>
        </w:tc>
      </w:tr>
      <w:tr w:rsidR="007E3FB6" w14:paraId="75B3A052" w14:textId="77777777">
        <w:tc>
          <w:tcPr>
            <w:tcW w:w="4819" w:type="dxa"/>
          </w:tcPr>
          <w:p w14:paraId="0B2075FC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75AE943" w14:textId="77777777" w:rsidR="007E3FB6" w:rsidRDefault="002F150C">
            <w:r>
              <w:t xml:space="preserve"> 0.0.0.0/0 </w:t>
            </w:r>
          </w:p>
        </w:tc>
      </w:tr>
      <w:tr w:rsidR="007E3FB6" w14:paraId="7CAD6A11" w14:textId="77777777">
        <w:tc>
          <w:tcPr>
            <w:tcW w:w="4819" w:type="dxa"/>
          </w:tcPr>
          <w:p w14:paraId="071A579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89DE6D6" w14:textId="77777777" w:rsidR="007E3FB6" w:rsidRDefault="002F150C">
            <w:r>
              <w:t xml:space="preserve"> CIDR_BLOCK </w:t>
            </w:r>
          </w:p>
        </w:tc>
      </w:tr>
      <w:tr w:rsidR="007E3FB6" w14:paraId="53AA0968" w14:textId="77777777">
        <w:tc>
          <w:tcPr>
            <w:tcW w:w="4819" w:type="dxa"/>
          </w:tcPr>
          <w:p w14:paraId="23CB159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1076492" w14:textId="77777777" w:rsidR="007E3FB6" w:rsidRDefault="007E3FB6"/>
        </w:tc>
      </w:tr>
    </w:tbl>
    <w:p w14:paraId="3D37C8DA" w14:textId="77777777" w:rsidR="007E3FB6" w:rsidRDefault="007E3FB6">
      <w:pPr>
        <w:spacing w:after="40"/>
        <w:jc w:val="both"/>
      </w:pPr>
    </w:p>
    <w:p w14:paraId="20212685" w14:textId="77777777" w:rsidR="007E3FB6" w:rsidRDefault="007E3FB6">
      <w:pPr>
        <w:spacing w:after="40"/>
        <w:jc w:val="both"/>
      </w:pPr>
    </w:p>
    <w:p w14:paraId="32CF6F32" w14:textId="77777777" w:rsidR="007E3FB6" w:rsidRDefault="002F150C">
      <w:pPr>
        <w:spacing w:after="40"/>
        <w:jc w:val="both"/>
      </w:pPr>
      <w:r>
        <w:t xml:space="preserve">    </w:t>
      </w:r>
    </w:p>
    <w:p w14:paraId="5AE99174" w14:textId="77777777" w:rsidR="007E3FB6" w:rsidRDefault="002F150C">
      <w:pPr>
        <w:pStyle w:val="Ttulo6"/>
      </w:pPr>
      <w:r>
        <w:t>Tcp Options</w:t>
      </w:r>
    </w:p>
    <w:p w14:paraId="4D7DE32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4770C4" w14:textId="77777777">
        <w:tc>
          <w:tcPr>
            <w:tcW w:w="4819" w:type="dxa"/>
            <w:shd w:val="clear" w:color="auto" w:fill="000000"/>
          </w:tcPr>
          <w:p w14:paraId="717F80F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82857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CB886B" w14:textId="77777777">
        <w:tc>
          <w:tcPr>
            <w:tcW w:w="4819" w:type="dxa"/>
          </w:tcPr>
          <w:p w14:paraId="2CBDC1B5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6BD0092" w14:textId="77777777" w:rsidR="007E3FB6" w:rsidRDefault="002F150C">
            <w:r>
              <w:t xml:space="preserve"> undefined </w:t>
            </w:r>
          </w:p>
        </w:tc>
      </w:tr>
      <w:tr w:rsidR="007E3FB6" w14:paraId="3155A965" w14:textId="77777777">
        <w:tc>
          <w:tcPr>
            <w:tcW w:w="4819" w:type="dxa"/>
          </w:tcPr>
          <w:p w14:paraId="6A3D228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661CF2C" w14:textId="77777777" w:rsidR="007E3FB6" w:rsidRDefault="002F150C">
            <w:r>
              <w:t xml:space="preserve"> undefined </w:t>
            </w:r>
          </w:p>
        </w:tc>
      </w:tr>
    </w:tbl>
    <w:p w14:paraId="3E505C70" w14:textId="77777777" w:rsidR="007E3FB6" w:rsidRDefault="007E3FB6">
      <w:pPr>
        <w:spacing w:after="40"/>
        <w:jc w:val="both"/>
      </w:pPr>
    </w:p>
    <w:p w14:paraId="2BF6F8E0" w14:textId="77777777" w:rsidR="007E3FB6" w:rsidRDefault="007E3FB6">
      <w:pPr>
        <w:spacing w:after="40"/>
        <w:jc w:val="both"/>
      </w:pPr>
    </w:p>
    <w:p w14:paraId="3CB66817" w14:textId="77777777" w:rsidR="007E3FB6" w:rsidRDefault="007E3FB6">
      <w:pPr>
        <w:spacing w:after="40"/>
        <w:jc w:val="both"/>
      </w:pPr>
    </w:p>
    <w:p w14:paraId="3CC41578" w14:textId="77777777" w:rsidR="007E3FB6" w:rsidRDefault="002F150C">
      <w:pPr>
        <w:spacing w:after="40"/>
        <w:jc w:val="both"/>
      </w:pPr>
      <w:r>
        <w:t xml:space="preserve">    </w:t>
      </w:r>
    </w:p>
    <w:p w14:paraId="497871A3" w14:textId="77777777" w:rsidR="007E3FB6" w:rsidRDefault="002F150C">
      <w:pPr>
        <w:pStyle w:val="Ttulo5"/>
      </w:pPr>
      <w:r>
        <w:t>Ingress Security Rules</w:t>
      </w:r>
    </w:p>
    <w:p w14:paraId="2CAC5A4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87DD0B4" w14:textId="77777777">
        <w:tc>
          <w:tcPr>
            <w:tcW w:w="4819" w:type="dxa"/>
            <w:shd w:val="clear" w:color="auto" w:fill="000000"/>
          </w:tcPr>
          <w:p w14:paraId="6B10040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07736C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F2EA82" w14:textId="77777777">
        <w:tc>
          <w:tcPr>
            <w:tcW w:w="4819" w:type="dxa"/>
          </w:tcPr>
          <w:p w14:paraId="6DBC63C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F4BBF33" w14:textId="77777777" w:rsidR="007E3FB6" w:rsidRDefault="002F150C">
            <w:r>
              <w:t xml:space="preserve"> undefined </w:t>
            </w:r>
          </w:p>
        </w:tc>
      </w:tr>
      <w:tr w:rsidR="007E3FB6" w14:paraId="271BB511" w14:textId="77777777">
        <w:tc>
          <w:tcPr>
            <w:tcW w:w="4819" w:type="dxa"/>
          </w:tcPr>
          <w:p w14:paraId="4D1B551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C9D3C36" w14:textId="77777777" w:rsidR="007E3FB6" w:rsidRDefault="002F150C">
            <w:r>
              <w:t xml:space="preserve"> 6 </w:t>
            </w:r>
          </w:p>
        </w:tc>
      </w:tr>
      <w:tr w:rsidR="007E3FB6" w14:paraId="77C7403F" w14:textId="77777777">
        <w:tc>
          <w:tcPr>
            <w:tcW w:w="4819" w:type="dxa"/>
          </w:tcPr>
          <w:p w14:paraId="6CFE11A8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9F85AFB" w14:textId="77777777" w:rsidR="007E3FB6" w:rsidRDefault="002F150C">
            <w:r>
              <w:t xml:space="preserve"> 172.28.101.0/24 </w:t>
            </w:r>
          </w:p>
        </w:tc>
      </w:tr>
      <w:tr w:rsidR="007E3FB6" w14:paraId="5B78D793" w14:textId="77777777">
        <w:tc>
          <w:tcPr>
            <w:tcW w:w="4819" w:type="dxa"/>
          </w:tcPr>
          <w:p w14:paraId="31F8B4C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D3B6AB1" w14:textId="77777777" w:rsidR="007E3FB6" w:rsidRDefault="002F150C">
            <w:r>
              <w:t xml:space="preserve"> CIDR_BLOCK </w:t>
            </w:r>
          </w:p>
        </w:tc>
      </w:tr>
      <w:tr w:rsidR="007E3FB6" w14:paraId="52D999B6" w14:textId="77777777">
        <w:tc>
          <w:tcPr>
            <w:tcW w:w="4819" w:type="dxa"/>
          </w:tcPr>
          <w:p w14:paraId="45F302F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6C65C8F" w14:textId="77777777" w:rsidR="007E3FB6" w:rsidRDefault="007E3FB6"/>
        </w:tc>
      </w:tr>
    </w:tbl>
    <w:p w14:paraId="00EACB10" w14:textId="77777777" w:rsidR="007E3FB6" w:rsidRDefault="007E3FB6">
      <w:pPr>
        <w:spacing w:after="40"/>
        <w:jc w:val="both"/>
      </w:pPr>
    </w:p>
    <w:p w14:paraId="4A7CE686" w14:textId="77777777" w:rsidR="007E3FB6" w:rsidRDefault="007E3FB6">
      <w:pPr>
        <w:spacing w:after="40"/>
        <w:jc w:val="both"/>
      </w:pPr>
    </w:p>
    <w:p w14:paraId="34A487FC" w14:textId="77777777" w:rsidR="007E3FB6" w:rsidRDefault="002F150C">
      <w:pPr>
        <w:spacing w:after="40"/>
        <w:jc w:val="both"/>
      </w:pPr>
      <w:r>
        <w:t xml:space="preserve">    </w:t>
      </w:r>
    </w:p>
    <w:p w14:paraId="2701A3AB" w14:textId="77777777" w:rsidR="007E3FB6" w:rsidRDefault="002F150C">
      <w:pPr>
        <w:pStyle w:val="Ttulo6"/>
      </w:pPr>
      <w:r>
        <w:t>Tcp Options</w:t>
      </w:r>
    </w:p>
    <w:p w14:paraId="04F097C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B99C47" w14:textId="77777777">
        <w:tc>
          <w:tcPr>
            <w:tcW w:w="4819" w:type="dxa"/>
            <w:shd w:val="clear" w:color="auto" w:fill="000000"/>
          </w:tcPr>
          <w:p w14:paraId="1CFBCA7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9420C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72018BC" w14:textId="77777777">
        <w:tc>
          <w:tcPr>
            <w:tcW w:w="4819" w:type="dxa"/>
          </w:tcPr>
          <w:p w14:paraId="76AD158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920B72D" w14:textId="77777777" w:rsidR="007E3FB6" w:rsidRDefault="002F150C">
            <w:r>
              <w:t xml:space="preserve"> undefined </w:t>
            </w:r>
          </w:p>
        </w:tc>
      </w:tr>
      <w:tr w:rsidR="007E3FB6" w14:paraId="2D6A4A8B" w14:textId="77777777">
        <w:tc>
          <w:tcPr>
            <w:tcW w:w="4819" w:type="dxa"/>
          </w:tcPr>
          <w:p w14:paraId="1561A08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D58A978" w14:textId="77777777" w:rsidR="007E3FB6" w:rsidRDefault="002F150C">
            <w:r>
              <w:t xml:space="preserve"> undefined </w:t>
            </w:r>
          </w:p>
        </w:tc>
      </w:tr>
    </w:tbl>
    <w:p w14:paraId="61BA8A30" w14:textId="77777777" w:rsidR="007E3FB6" w:rsidRDefault="007E3FB6">
      <w:pPr>
        <w:spacing w:after="40"/>
        <w:jc w:val="both"/>
      </w:pPr>
    </w:p>
    <w:p w14:paraId="4C544F85" w14:textId="77777777" w:rsidR="007E3FB6" w:rsidRDefault="007E3FB6">
      <w:pPr>
        <w:spacing w:after="40"/>
        <w:jc w:val="both"/>
      </w:pPr>
    </w:p>
    <w:p w14:paraId="597B735D" w14:textId="77777777" w:rsidR="007E3FB6" w:rsidRDefault="007E3FB6">
      <w:pPr>
        <w:spacing w:after="40"/>
        <w:jc w:val="both"/>
      </w:pPr>
    </w:p>
    <w:p w14:paraId="70058CA6" w14:textId="77777777" w:rsidR="007E3FB6" w:rsidRDefault="002F150C">
      <w:pPr>
        <w:spacing w:after="40"/>
        <w:jc w:val="both"/>
      </w:pPr>
      <w:r>
        <w:t xml:space="preserve">    </w:t>
      </w:r>
    </w:p>
    <w:p w14:paraId="1FF1C2A7" w14:textId="77777777" w:rsidR="007E3FB6" w:rsidRDefault="002F150C">
      <w:pPr>
        <w:pStyle w:val="Ttulo5"/>
      </w:pPr>
      <w:r>
        <w:t>Ingress Security Rules</w:t>
      </w:r>
    </w:p>
    <w:p w14:paraId="18C54E5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98CF4B" w14:textId="77777777">
        <w:tc>
          <w:tcPr>
            <w:tcW w:w="4819" w:type="dxa"/>
            <w:shd w:val="clear" w:color="auto" w:fill="000000"/>
          </w:tcPr>
          <w:p w14:paraId="645C53D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0994A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B0AE5EC" w14:textId="77777777">
        <w:tc>
          <w:tcPr>
            <w:tcW w:w="4819" w:type="dxa"/>
          </w:tcPr>
          <w:p w14:paraId="5055370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02DE083" w14:textId="77777777" w:rsidR="007E3FB6" w:rsidRDefault="002F150C">
            <w:r>
              <w:t xml:space="preserve"> undefined </w:t>
            </w:r>
          </w:p>
        </w:tc>
      </w:tr>
      <w:tr w:rsidR="007E3FB6" w14:paraId="687DBB06" w14:textId="77777777">
        <w:tc>
          <w:tcPr>
            <w:tcW w:w="4819" w:type="dxa"/>
          </w:tcPr>
          <w:p w14:paraId="5C234A9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0F1D4CE" w14:textId="77777777" w:rsidR="007E3FB6" w:rsidRDefault="002F150C">
            <w:r>
              <w:t xml:space="preserve"> 6 </w:t>
            </w:r>
          </w:p>
        </w:tc>
      </w:tr>
      <w:tr w:rsidR="007E3FB6" w14:paraId="72112E84" w14:textId="77777777">
        <w:tc>
          <w:tcPr>
            <w:tcW w:w="4819" w:type="dxa"/>
          </w:tcPr>
          <w:p w14:paraId="3A7CCD5E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0DF501C" w14:textId="77777777" w:rsidR="007E3FB6" w:rsidRDefault="002F150C">
            <w:r>
              <w:t xml:space="preserve"> 172.28.101.0/24 </w:t>
            </w:r>
          </w:p>
        </w:tc>
      </w:tr>
      <w:tr w:rsidR="007E3FB6" w14:paraId="5782619D" w14:textId="77777777">
        <w:tc>
          <w:tcPr>
            <w:tcW w:w="4819" w:type="dxa"/>
          </w:tcPr>
          <w:p w14:paraId="183270D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21EED4C" w14:textId="77777777" w:rsidR="007E3FB6" w:rsidRDefault="002F150C">
            <w:r>
              <w:t xml:space="preserve"> CIDR_BLOCK </w:t>
            </w:r>
          </w:p>
        </w:tc>
      </w:tr>
      <w:tr w:rsidR="007E3FB6" w14:paraId="6F76720E" w14:textId="77777777">
        <w:tc>
          <w:tcPr>
            <w:tcW w:w="4819" w:type="dxa"/>
          </w:tcPr>
          <w:p w14:paraId="3FE7982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2C5F5E0" w14:textId="77777777" w:rsidR="007E3FB6" w:rsidRDefault="007E3FB6"/>
        </w:tc>
      </w:tr>
    </w:tbl>
    <w:p w14:paraId="2E028191" w14:textId="77777777" w:rsidR="007E3FB6" w:rsidRDefault="007E3FB6">
      <w:pPr>
        <w:spacing w:after="40"/>
        <w:jc w:val="both"/>
      </w:pPr>
    </w:p>
    <w:p w14:paraId="31316288" w14:textId="77777777" w:rsidR="007E3FB6" w:rsidRDefault="007E3FB6">
      <w:pPr>
        <w:spacing w:after="40"/>
        <w:jc w:val="both"/>
      </w:pPr>
    </w:p>
    <w:p w14:paraId="4E9DC07D" w14:textId="77777777" w:rsidR="007E3FB6" w:rsidRDefault="002F150C">
      <w:pPr>
        <w:spacing w:after="40"/>
        <w:jc w:val="both"/>
      </w:pPr>
      <w:r>
        <w:t xml:space="preserve">    </w:t>
      </w:r>
    </w:p>
    <w:p w14:paraId="14EE6763" w14:textId="77777777" w:rsidR="007E3FB6" w:rsidRDefault="002F150C">
      <w:pPr>
        <w:pStyle w:val="Ttulo6"/>
      </w:pPr>
      <w:r>
        <w:t>Tcp Options</w:t>
      </w:r>
    </w:p>
    <w:p w14:paraId="1900EAA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403F3F" w14:textId="77777777">
        <w:tc>
          <w:tcPr>
            <w:tcW w:w="4819" w:type="dxa"/>
            <w:shd w:val="clear" w:color="auto" w:fill="000000"/>
          </w:tcPr>
          <w:p w14:paraId="5335D5A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52B6E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9D630B" w14:textId="77777777">
        <w:tc>
          <w:tcPr>
            <w:tcW w:w="4819" w:type="dxa"/>
          </w:tcPr>
          <w:p w14:paraId="66C7209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03B00E1" w14:textId="77777777" w:rsidR="007E3FB6" w:rsidRDefault="002F150C">
            <w:r>
              <w:t xml:space="preserve"> undefined </w:t>
            </w:r>
          </w:p>
        </w:tc>
      </w:tr>
      <w:tr w:rsidR="007E3FB6" w14:paraId="1C04EC9E" w14:textId="77777777">
        <w:tc>
          <w:tcPr>
            <w:tcW w:w="4819" w:type="dxa"/>
          </w:tcPr>
          <w:p w14:paraId="1AED9CC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8A34E70" w14:textId="77777777" w:rsidR="007E3FB6" w:rsidRDefault="002F150C">
            <w:r>
              <w:t xml:space="preserve"> undefined </w:t>
            </w:r>
          </w:p>
        </w:tc>
      </w:tr>
    </w:tbl>
    <w:p w14:paraId="03F61948" w14:textId="77777777" w:rsidR="007E3FB6" w:rsidRDefault="007E3FB6">
      <w:pPr>
        <w:spacing w:after="40"/>
        <w:jc w:val="both"/>
      </w:pPr>
    </w:p>
    <w:p w14:paraId="13349542" w14:textId="77777777" w:rsidR="007E3FB6" w:rsidRDefault="007E3FB6">
      <w:pPr>
        <w:spacing w:after="40"/>
        <w:jc w:val="both"/>
      </w:pPr>
    </w:p>
    <w:p w14:paraId="634EBDFF" w14:textId="77777777" w:rsidR="007E3FB6" w:rsidRDefault="007E3FB6">
      <w:pPr>
        <w:spacing w:after="40"/>
        <w:jc w:val="both"/>
      </w:pPr>
    </w:p>
    <w:p w14:paraId="5EDBC23E" w14:textId="77777777" w:rsidR="007E3FB6" w:rsidRDefault="002F150C">
      <w:pPr>
        <w:spacing w:after="40"/>
        <w:jc w:val="both"/>
      </w:pPr>
      <w:r>
        <w:t xml:space="preserve">    </w:t>
      </w:r>
    </w:p>
    <w:p w14:paraId="2FB79FDD" w14:textId="77777777" w:rsidR="007E3FB6" w:rsidRDefault="002F150C">
      <w:pPr>
        <w:pStyle w:val="Ttulo5"/>
      </w:pPr>
      <w:r>
        <w:t>Ingress Security Rules</w:t>
      </w:r>
    </w:p>
    <w:p w14:paraId="327CA4D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CA4D701" w14:textId="77777777">
        <w:tc>
          <w:tcPr>
            <w:tcW w:w="4819" w:type="dxa"/>
            <w:shd w:val="clear" w:color="auto" w:fill="000000"/>
          </w:tcPr>
          <w:p w14:paraId="72CDD2B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193F7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98607F" w14:textId="77777777">
        <w:tc>
          <w:tcPr>
            <w:tcW w:w="4819" w:type="dxa"/>
          </w:tcPr>
          <w:p w14:paraId="4AD9173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55D126C" w14:textId="77777777" w:rsidR="007E3FB6" w:rsidRDefault="002F150C">
            <w:r>
              <w:t xml:space="preserve"> undefined </w:t>
            </w:r>
          </w:p>
        </w:tc>
      </w:tr>
      <w:tr w:rsidR="007E3FB6" w14:paraId="4C807A1A" w14:textId="77777777">
        <w:tc>
          <w:tcPr>
            <w:tcW w:w="4819" w:type="dxa"/>
          </w:tcPr>
          <w:p w14:paraId="16BAC8D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6B8D999" w14:textId="77777777" w:rsidR="007E3FB6" w:rsidRDefault="002F150C">
            <w:r>
              <w:t xml:space="preserve"> 6 </w:t>
            </w:r>
          </w:p>
        </w:tc>
      </w:tr>
      <w:tr w:rsidR="007E3FB6" w14:paraId="65612CEA" w14:textId="77777777">
        <w:tc>
          <w:tcPr>
            <w:tcW w:w="4819" w:type="dxa"/>
          </w:tcPr>
          <w:p w14:paraId="77D92822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0E5A7BF" w14:textId="77777777" w:rsidR="007E3FB6" w:rsidRDefault="002F150C">
            <w:r>
              <w:t xml:space="preserve"> 172.28.100.0/24 </w:t>
            </w:r>
          </w:p>
        </w:tc>
      </w:tr>
      <w:tr w:rsidR="007E3FB6" w14:paraId="47C29841" w14:textId="77777777">
        <w:tc>
          <w:tcPr>
            <w:tcW w:w="4819" w:type="dxa"/>
          </w:tcPr>
          <w:p w14:paraId="5C0507B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806CBBB" w14:textId="77777777" w:rsidR="007E3FB6" w:rsidRDefault="002F150C">
            <w:r>
              <w:t xml:space="preserve"> CIDR_BLOCK </w:t>
            </w:r>
          </w:p>
        </w:tc>
      </w:tr>
      <w:tr w:rsidR="007E3FB6" w14:paraId="4F47C3D3" w14:textId="77777777">
        <w:tc>
          <w:tcPr>
            <w:tcW w:w="4819" w:type="dxa"/>
          </w:tcPr>
          <w:p w14:paraId="0F57CED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6A767D9" w14:textId="77777777" w:rsidR="007E3FB6" w:rsidRDefault="007E3FB6"/>
        </w:tc>
      </w:tr>
    </w:tbl>
    <w:p w14:paraId="0F30673F" w14:textId="77777777" w:rsidR="007E3FB6" w:rsidRDefault="007E3FB6">
      <w:pPr>
        <w:spacing w:after="40"/>
        <w:jc w:val="both"/>
      </w:pPr>
    </w:p>
    <w:p w14:paraId="4EF59D73" w14:textId="77777777" w:rsidR="007E3FB6" w:rsidRDefault="007E3FB6">
      <w:pPr>
        <w:spacing w:after="40"/>
        <w:jc w:val="both"/>
      </w:pPr>
    </w:p>
    <w:p w14:paraId="3FA61C25" w14:textId="77777777" w:rsidR="007E3FB6" w:rsidRDefault="002F150C">
      <w:pPr>
        <w:spacing w:after="40"/>
        <w:jc w:val="both"/>
      </w:pPr>
      <w:r>
        <w:t xml:space="preserve">    </w:t>
      </w:r>
    </w:p>
    <w:p w14:paraId="62928956" w14:textId="77777777" w:rsidR="007E3FB6" w:rsidRDefault="002F150C">
      <w:pPr>
        <w:pStyle w:val="Ttulo6"/>
      </w:pPr>
      <w:r>
        <w:t>Tcp Options</w:t>
      </w:r>
    </w:p>
    <w:p w14:paraId="2AAB968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D7B55D" w14:textId="77777777">
        <w:tc>
          <w:tcPr>
            <w:tcW w:w="4819" w:type="dxa"/>
            <w:shd w:val="clear" w:color="auto" w:fill="000000"/>
          </w:tcPr>
          <w:p w14:paraId="13BAEDF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491C8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4DB677" w14:textId="77777777">
        <w:tc>
          <w:tcPr>
            <w:tcW w:w="4819" w:type="dxa"/>
          </w:tcPr>
          <w:p w14:paraId="4E55A094" w14:textId="77777777" w:rsidR="007E3FB6" w:rsidRDefault="002F150C">
            <w:r>
              <w:lastRenderedPageBreak/>
              <w:t xml:space="preserve"> Max </w:t>
            </w:r>
          </w:p>
        </w:tc>
        <w:tc>
          <w:tcPr>
            <w:tcW w:w="4819" w:type="dxa"/>
          </w:tcPr>
          <w:p w14:paraId="45FE27E8" w14:textId="77777777" w:rsidR="007E3FB6" w:rsidRDefault="002F150C">
            <w:r>
              <w:t xml:space="preserve"> undefined </w:t>
            </w:r>
          </w:p>
        </w:tc>
      </w:tr>
      <w:tr w:rsidR="007E3FB6" w14:paraId="6A255EB7" w14:textId="77777777">
        <w:tc>
          <w:tcPr>
            <w:tcW w:w="4819" w:type="dxa"/>
          </w:tcPr>
          <w:p w14:paraId="3A5DBC23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9075A70" w14:textId="77777777" w:rsidR="007E3FB6" w:rsidRDefault="002F150C">
            <w:r>
              <w:t xml:space="preserve"> undefined </w:t>
            </w:r>
          </w:p>
        </w:tc>
      </w:tr>
    </w:tbl>
    <w:p w14:paraId="36AF7F21" w14:textId="77777777" w:rsidR="007E3FB6" w:rsidRDefault="007E3FB6">
      <w:pPr>
        <w:spacing w:after="40"/>
        <w:jc w:val="both"/>
      </w:pPr>
    </w:p>
    <w:p w14:paraId="05ACD701" w14:textId="77777777" w:rsidR="007E3FB6" w:rsidRDefault="007E3FB6">
      <w:pPr>
        <w:spacing w:after="40"/>
        <w:jc w:val="both"/>
      </w:pPr>
    </w:p>
    <w:p w14:paraId="52C0F5D0" w14:textId="77777777" w:rsidR="007E3FB6" w:rsidRDefault="007E3FB6">
      <w:pPr>
        <w:spacing w:after="40"/>
        <w:jc w:val="both"/>
      </w:pPr>
    </w:p>
    <w:p w14:paraId="4FA30C18" w14:textId="77777777" w:rsidR="007E3FB6" w:rsidRDefault="002F150C">
      <w:pPr>
        <w:spacing w:after="40"/>
        <w:jc w:val="both"/>
      </w:pPr>
      <w:r>
        <w:t xml:space="preserve">    </w:t>
      </w:r>
    </w:p>
    <w:p w14:paraId="3D13E543" w14:textId="77777777" w:rsidR="007E3FB6" w:rsidRDefault="002F150C">
      <w:pPr>
        <w:pStyle w:val="Ttulo5"/>
      </w:pPr>
      <w:r>
        <w:t>Ingress Security Rules</w:t>
      </w:r>
    </w:p>
    <w:p w14:paraId="3F4F0E7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5A6340" w14:textId="77777777">
        <w:tc>
          <w:tcPr>
            <w:tcW w:w="4819" w:type="dxa"/>
            <w:shd w:val="clear" w:color="auto" w:fill="000000"/>
          </w:tcPr>
          <w:p w14:paraId="56E9A30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C1FE9D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F5BEBD5" w14:textId="77777777">
        <w:tc>
          <w:tcPr>
            <w:tcW w:w="4819" w:type="dxa"/>
          </w:tcPr>
          <w:p w14:paraId="599E640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C70D303" w14:textId="77777777" w:rsidR="007E3FB6" w:rsidRDefault="002F150C">
            <w:r>
              <w:t xml:space="preserve"> undefined </w:t>
            </w:r>
          </w:p>
        </w:tc>
      </w:tr>
      <w:tr w:rsidR="007E3FB6" w14:paraId="7A88D917" w14:textId="77777777">
        <w:tc>
          <w:tcPr>
            <w:tcW w:w="4819" w:type="dxa"/>
          </w:tcPr>
          <w:p w14:paraId="0473511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6FB1CB3" w14:textId="77777777" w:rsidR="007E3FB6" w:rsidRDefault="002F150C">
            <w:r>
              <w:t xml:space="preserve"> 6 </w:t>
            </w:r>
          </w:p>
        </w:tc>
      </w:tr>
      <w:tr w:rsidR="007E3FB6" w14:paraId="5528B87D" w14:textId="77777777">
        <w:tc>
          <w:tcPr>
            <w:tcW w:w="4819" w:type="dxa"/>
          </w:tcPr>
          <w:p w14:paraId="6EFD2DEE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1D7F6EE" w14:textId="77777777" w:rsidR="007E3FB6" w:rsidRDefault="002F150C">
            <w:r>
              <w:t xml:space="preserve"> 0.0.0.0/0 </w:t>
            </w:r>
          </w:p>
        </w:tc>
      </w:tr>
      <w:tr w:rsidR="007E3FB6" w14:paraId="65587641" w14:textId="77777777">
        <w:tc>
          <w:tcPr>
            <w:tcW w:w="4819" w:type="dxa"/>
          </w:tcPr>
          <w:p w14:paraId="163A7DD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CF95C58" w14:textId="77777777" w:rsidR="007E3FB6" w:rsidRDefault="002F150C">
            <w:r>
              <w:t xml:space="preserve"> CIDR_BLOCK </w:t>
            </w:r>
          </w:p>
        </w:tc>
      </w:tr>
      <w:tr w:rsidR="007E3FB6" w14:paraId="4E5821DC" w14:textId="77777777">
        <w:tc>
          <w:tcPr>
            <w:tcW w:w="4819" w:type="dxa"/>
          </w:tcPr>
          <w:p w14:paraId="0DBD971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D5A5ABF" w14:textId="77777777" w:rsidR="007E3FB6" w:rsidRDefault="007E3FB6"/>
        </w:tc>
      </w:tr>
    </w:tbl>
    <w:p w14:paraId="2617D1E9" w14:textId="77777777" w:rsidR="007E3FB6" w:rsidRDefault="007E3FB6">
      <w:pPr>
        <w:spacing w:after="40"/>
        <w:jc w:val="both"/>
      </w:pPr>
    </w:p>
    <w:p w14:paraId="7ADC9B14" w14:textId="77777777" w:rsidR="007E3FB6" w:rsidRDefault="007E3FB6">
      <w:pPr>
        <w:spacing w:after="40"/>
        <w:jc w:val="both"/>
      </w:pPr>
    </w:p>
    <w:p w14:paraId="7C363A62" w14:textId="77777777" w:rsidR="007E3FB6" w:rsidRDefault="002F150C">
      <w:pPr>
        <w:spacing w:after="40"/>
        <w:jc w:val="both"/>
      </w:pPr>
      <w:r>
        <w:t xml:space="preserve">    </w:t>
      </w:r>
    </w:p>
    <w:p w14:paraId="476AC600" w14:textId="77777777" w:rsidR="007E3FB6" w:rsidRDefault="002F150C">
      <w:pPr>
        <w:pStyle w:val="Ttulo6"/>
      </w:pPr>
      <w:r>
        <w:t>Tcp Options</w:t>
      </w:r>
    </w:p>
    <w:p w14:paraId="663AC65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B1D6D2" w14:textId="77777777">
        <w:tc>
          <w:tcPr>
            <w:tcW w:w="4819" w:type="dxa"/>
            <w:shd w:val="clear" w:color="auto" w:fill="000000"/>
          </w:tcPr>
          <w:p w14:paraId="77D7D75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6DE9D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64F895A" w14:textId="77777777">
        <w:tc>
          <w:tcPr>
            <w:tcW w:w="4819" w:type="dxa"/>
          </w:tcPr>
          <w:p w14:paraId="468B02B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DF40ACF" w14:textId="77777777" w:rsidR="007E3FB6" w:rsidRDefault="002F150C">
            <w:r>
              <w:t xml:space="preserve"> undefined </w:t>
            </w:r>
          </w:p>
        </w:tc>
      </w:tr>
      <w:tr w:rsidR="007E3FB6" w14:paraId="03E2372D" w14:textId="77777777">
        <w:tc>
          <w:tcPr>
            <w:tcW w:w="4819" w:type="dxa"/>
          </w:tcPr>
          <w:p w14:paraId="64553FF3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58329AA" w14:textId="77777777" w:rsidR="007E3FB6" w:rsidRDefault="002F150C">
            <w:r>
              <w:t xml:space="preserve"> undefined </w:t>
            </w:r>
          </w:p>
        </w:tc>
      </w:tr>
    </w:tbl>
    <w:p w14:paraId="186B79B7" w14:textId="77777777" w:rsidR="007E3FB6" w:rsidRDefault="007E3FB6">
      <w:pPr>
        <w:spacing w:after="40"/>
        <w:jc w:val="both"/>
      </w:pPr>
    </w:p>
    <w:p w14:paraId="6E291614" w14:textId="77777777" w:rsidR="007E3FB6" w:rsidRDefault="007E3FB6">
      <w:pPr>
        <w:spacing w:after="40"/>
        <w:jc w:val="both"/>
      </w:pPr>
    </w:p>
    <w:p w14:paraId="3940EABD" w14:textId="77777777" w:rsidR="007E3FB6" w:rsidRDefault="007E3FB6">
      <w:pPr>
        <w:spacing w:after="40"/>
        <w:jc w:val="both"/>
      </w:pPr>
    </w:p>
    <w:p w14:paraId="0A7A16AD" w14:textId="77777777" w:rsidR="007E3FB6" w:rsidRDefault="002F150C">
      <w:pPr>
        <w:spacing w:after="40"/>
        <w:jc w:val="both"/>
      </w:pPr>
      <w:r>
        <w:t xml:space="preserve">    </w:t>
      </w:r>
    </w:p>
    <w:p w14:paraId="08C49F4D" w14:textId="77777777" w:rsidR="007E3FB6" w:rsidRDefault="002F150C">
      <w:pPr>
        <w:pStyle w:val="Ttulo5"/>
      </w:pPr>
      <w:r>
        <w:t>Ingress Security Rules</w:t>
      </w:r>
    </w:p>
    <w:p w14:paraId="7A20062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69DA4FF" w14:textId="77777777">
        <w:tc>
          <w:tcPr>
            <w:tcW w:w="4819" w:type="dxa"/>
            <w:shd w:val="clear" w:color="auto" w:fill="000000"/>
          </w:tcPr>
          <w:p w14:paraId="3998839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FE3E0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7D1DD4" w14:textId="77777777">
        <w:tc>
          <w:tcPr>
            <w:tcW w:w="4819" w:type="dxa"/>
          </w:tcPr>
          <w:p w14:paraId="18CFB56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36F50D6" w14:textId="77777777" w:rsidR="007E3FB6" w:rsidRDefault="002F150C">
            <w:r>
              <w:t xml:space="preserve"> undefined </w:t>
            </w:r>
          </w:p>
        </w:tc>
      </w:tr>
      <w:tr w:rsidR="007E3FB6" w14:paraId="0834BA2E" w14:textId="77777777">
        <w:tc>
          <w:tcPr>
            <w:tcW w:w="4819" w:type="dxa"/>
          </w:tcPr>
          <w:p w14:paraId="2AEDF9B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6911DE6" w14:textId="77777777" w:rsidR="007E3FB6" w:rsidRDefault="002F150C">
            <w:r>
              <w:t xml:space="preserve"> 6 </w:t>
            </w:r>
          </w:p>
        </w:tc>
      </w:tr>
      <w:tr w:rsidR="007E3FB6" w14:paraId="7CE4B061" w14:textId="77777777">
        <w:tc>
          <w:tcPr>
            <w:tcW w:w="4819" w:type="dxa"/>
          </w:tcPr>
          <w:p w14:paraId="69D71DF9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CA5BA30" w14:textId="77777777" w:rsidR="007E3FB6" w:rsidRDefault="002F150C">
            <w:r>
              <w:t xml:space="preserve"> 172.28.100.0/24 </w:t>
            </w:r>
          </w:p>
        </w:tc>
      </w:tr>
      <w:tr w:rsidR="007E3FB6" w14:paraId="7C9C5D6A" w14:textId="77777777">
        <w:tc>
          <w:tcPr>
            <w:tcW w:w="4819" w:type="dxa"/>
          </w:tcPr>
          <w:p w14:paraId="6C4F7DA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093AE8E" w14:textId="77777777" w:rsidR="007E3FB6" w:rsidRDefault="002F150C">
            <w:r>
              <w:t xml:space="preserve"> CIDR_BLOCK </w:t>
            </w:r>
          </w:p>
        </w:tc>
      </w:tr>
      <w:tr w:rsidR="007E3FB6" w14:paraId="1C3DE8B2" w14:textId="77777777">
        <w:tc>
          <w:tcPr>
            <w:tcW w:w="4819" w:type="dxa"/>
          </w:tcPr>
          <w:p w14:paraId="15B8B7E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A74C1DB" w14:textId="77777777" w:rsidR="007E3FB6" w:rsidRDefault="007E3FB6"/>
        </w:tc>
      </w:tr>
    </w:tbl>
    <w:p w14:paraId="0E14AAFE" w14:textId="77777777" w:rsidR="007E3FB6" w:rsidRDefault="007E3FB6">
      <w:pPr>
        <w:spacing w:after="40"/>
        <w:jc w:val="both"/>
      </w:pPr>
    </w:p>
    <w:p w14:paraId="49F079D6" w14:textId="77777777" w:rsidR="007E3FB6" w:rsidRDefault="007E3FB6">
      <w:pPr>
        <w:spacing w:after="40"/>
        <w:jc w:val="both"/>
      </w:pPr>
    </w:p>
    <w:p w14:paraId="297EDCFD" w14:textId="77777777" w:rsidR="007E3FB6" w:rsidRDefault="002F150C">
      <w:pPr>
        <w:spacing w:after="40"/>
        <w:jc w:val="both"/>
      </w:pPr>
      <w:r>
        <w:t xml:space="preserve">    </w:t>
      </w:r>
    </w:p>
    <w:p w14:paraId="02F08C03" w14:textId="77777777" w:rsidR="007E3FB6" w:rsidRDefault="002F150C">
      <w:pPr>
        <w:pStyle w:val="Ttulo6"/>
      </w:pPr>
      <w:r>
        <w:t>Tcp Options</w:t>
      </w:r>
    </w:p>
    <w:p w14:paraId="6138081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4B37BB" w14:textId="77777777">
        <w:tc>
          <w:tcPr>
            <w:tcW w:w="4819" w:type="dxa"/>
            <w:shd w:val="clear" w:color="auto" w:fill="000000"/>
          </w:tcPr>
          <w:p w14:paraId="3D9BFCC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3D50A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497EA1F" w14:textId="77777777">
        <w:tc>
          <w:tcPr>
            <w:tcW w:w="4819" w:type="dxa"/>
          </w:tcPr>
          <w:p w14:paraId="63A5FBD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1BA5691" w14:textId="77777777" w:rsidR="007E3FB6" w:rsidRDefault="002F150C">
            <w:r>
              <w:t xml:space="preserve"> undefined </w:t>
            </w:r>
          </w:p>
        </w:tc>
      </w:tr>
      <w:tr w:rsidR="007E3FB6" w14:paraId="77DAFBD4" w14:textId="77777777">
        <w:tc>
          <w:tcPr>
            <w:tcW w:w="4819" w:type="dxa"/>
          </w:tcPr>
          <w:p w14:paraId="22FD5B0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C9A55D0" w14:textId="77777777" w:rsidR="007E3FB6" w:rsidRDefault="002F150C">
            <w:r>
              <w:t xml:space="preserve"> undefined </w:t>
            </w:r>
          </w:p>
        </w:tc>
      </w:tr>
    </w:tbl>
    <w:p w14:paraId="26FBEA2E" w14:textId="77777777" w:rsidR="007E3FB6" w:rsidRDefault="007E3FB6">
      <w:pPr>
        <w:spacing w:after="40"/>
        <w:jc w:val="both"/>
      </w:pPr>
    </w:p>
    <w:p w14:paraId="2953AB6C" w14:textId="77777777" w:rsidR="007E3FB6" w:rsidRDefault="007E3FB6">
      <w:pPr>
        <w:spacing w:after="40"/>
        <w:jc w:val="both"/>
      </w:pPr>
    </w:p>
    <w:p w14:paraId="09E4175E" w14:textId="77777777" w:rsidR="007E3FB6" w:rsidRDefault="007E3FB6">
      <w:pPr>
        <w:spacing w:after="40"/>
        <w:jc w:val="both"/>
      </w:pPr>
    </w:p>
    <w:p w14:paraId="0E612F6B" w14:textId="77777777" w:rsidR="007E3FB6" w:rsidRDefault="002F150C">
      <w:pPr>
        <w:spacing w:after="40"/>
        <w:jc w:val="both"/>
      </w:pPr>
      <w:r>
        <w:t xml:space="preserve">    </w:t>
      </w:r>
    </w:p>
    <w:p w14:paraId="4164CD2D" w14:textId="77777777" w:rsidR="007E3FB6" w:rsidRDefault="002F150C">
      <w:pPr>
        <w:pStyle w:val="Ttulo5"/>
      </w:pPr>
      <w:r>
        <w:lastRenderedPageBreak/>
        <w:t>Ingress Security Rules</w:t>
      </w:r>
    </w:p>
    <w:p w14:paraId="531FFEC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75FFA8" w14:textId="77777777">
        <w:tc>
          <w:tcPr>
            <w:tcW w:w="4819" w:type="dxa"/>
            <w:shd w:val="clear" w:color="auto" w:fill="000000"/>
          </w:tcPr>
          <w:p w14:paraId="0D7D0FE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D8BA7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FEB0FF0" w14:textId="77777777">
        <w:tc>
          <w:tcPr>
            <w:tcW w:w="4819" w:type="dxa"/>
          </w:tcPr>
          <w:p w14:paraId="43DDB21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B06D376" w14:textId="77777777" w:rsidR="007E3FB6" w:rsidRDefault="002F150C">
            <w:r>
              <w:t xml:space="preserve"> undefined </w:t>
            </w:r>
          </w:p>
        </w:tc>
      </w:tr>
      <w:tr w:rsidR="007E3FB6" w14:paraId="2AD4BC2A" w14:textId="77777777">
        <w:tc>
          <w:tcPr>
            <w:tcW w:w="4819" w:type="dxa"/>
          </w:tcPr>
          <w:p w14:paraId="37CF3B4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4214159" w14:textId="77777777" w:rsidR="007E3FB6" w:rsidRDefault="002F150C">
            <w:r>
              <w:t xml:space="preserve"> 6 </w:t>
            </w:r>
          </w:p>
        </w:tc>
      </w:tr>
      <w:tr w:rsidR="007E3FB6" w14:paraId="2B387F6F" w14:textId="77777777">
        <w:tc>
          <w:tcPr>
            <w:tcW w:w="4819" w:type="dxa"/>
          </w:tcPr>
          <w:p w14:paraId="3E436003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39C73B3E" w14:textId="77777777" w:rsidR="007E3FB6" w:rsidRDefault="002F150C">
            <w:r>
              <w:t xml:space="preserve"> 172.28.100.0/24 </w:t>
            </w:r>
          </w:p>
        </w:tc>
      </w:tr>
      <w:tr w:rsidR="007E3FB6" w14:paraId="45C46E7B" w14:textId="77777777">
        <w:tc>
          <w:tcPr>
            <w:tcW w:w="4819" w:type="dxa"/>
          </w:tcPr>
          <w:p w14:paraId="317D8ADC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844E2FA" w14:textId="77777777" w:rsidR="007E3FB6" w:rsidRDefault="002F150C">
            <w:r>
              <w:t xml:space="preserve"> CIDR_BLOCK </w:t>
            </w:r>
          </w:p>
        </w:tc>
      </w:tr>
      <w:tr w:rsidR="007E3FB6" w14:paraId="23D6533E" w14:textId="77777777">
        <w:tc>
          <w:tcPr>
            <w:tcW w:w="4819" w:type="dxa"/>
          </w:tcPr>
          <w:p w14:paraId="1BCF407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8E928FC" w14:textId="77777777" w:rsidR="007E3FB6" w:rsidRDefault="007E3FB6"/>
        </w:tc>
      </w:tr>
    </w:tbl>
    <w:p w14:paraId="70444990" w14:textId="77777777" w:rsidR="007E3FB6" w:rsidRDefault="007E3FB6">
      <w:pPr>
        <w:spacing w:after="40"/>
        <w:jc w:val="both"/>
      </w:pPr>
    </w:p>
    <w:p w14:paraId="06C70391" w14:textId="77777777" w:rsidR="007E3FB6" w:rsidRDefault="007E3FB6">
      <w:pPr>
        <w:spacing w:after="40"/>
        <w:jc w:val="both"/>
      </w:pPr>
    </w:p>
    <w:p w14:paraId="1BE074AB" w14:textId="77777777" w:rsidR="007E3FB6" w:rsidRDefault="002F150C">
      <w:pPr>
        <w:spacing w:after="40"/>
        <w:jc w:val="both"/>
      </w:pPr>
      <w:r>
        <w:t xml:space="preserve">    </w:t>
      </w:r>
    </w:p>
    <w:p w14:paraId="0CE8974C" w14:textId="77777777" w:rsidR="007E3FB6" w:rsidRDefault="002F150C">
      <w:pPr>
        <w:pStyle w:val="Ttulo6"/>
      </w:pPr>
      <w:r>
        <w:t>Tcp Options</w:t>
      </w:r>
    </w:p>
    <w:p w14:paraId="5200E38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A05EB2" w14:textId="77777777">
        <w:tc>
          <w:tcPr>
            <w:tcW w:w="4819" w:type="dxa"/>
            <w:shd w:val="clear" w:color="auto" w:fill="000000"/>
          </w:tcPr>
          <w:p w14:paraId="072660C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5A9F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50EE6D" w14:textId="77777777">
        <w:tc>
          <w:tcPr>
            <w:tcW w:w="4819" w:type="dxa"/>
          </w:tcPr>
          <w:p w14:paraId="4C5D9713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D798786" w14:textId="77777777" w:rsidR="007E3FB6" w:rsidRDefault="002F150C">
            <w:r>
              <w:t xml:space="preserve"> undefined </w:t>
            </w:r>
          </w:p>
        </w:tc>
      </w:tr>
      <w:tr w:rsidR="007E3FB6" w14:paraId="793864ED" w14:textId="77777777">
        <w:tc>
          <w:tcPr>
            <w:tcW w:w="4819" w:type="dxa"/>
          </w:tcPr>
          <w:p w14:paraId="0DD7C82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A256FA2" w14:textId="77777777" w:rsidR="007E3FB6" w:rsidRDefault="002F150C">
            <w:r>
              <w:t xml:space="preserve"> undefined </w:t>
            </w:r>
          </w:p>
        </w:tc>
      </w:tr>
    </w:tbl>
    <w:p w14:paraId="0384D874" w14:textId="77777777" w:rsidR="007E3FB6" w:rsidRDefault="007E3FB6">
      <w:pPr>
        <w:spacing w:after="40"/>
        <w:jc w:val="both"/>
      </w:pPr>
    </w:p>
    <w:p w14:paraId="1A709377" w14:textId="77777777" w:rsidR="007E3FB6" w:rsidRDefault="007E3FB6">
      <w:pPr>
        <w:spacing w:after="40"/>
        <w:jc w:val="both"/>
      </w:pPr>
    </w:p>
    <w:p w14:paraId="6BD5EDFB" w14:textId="77777777" w:rsidR="007E3FB6" w:rsidRDefault="007E3FB6">
      <w:pPr>
        <w:spacing w:after="40"/>
        <w:jc w:val="both"/>
      </w:pPr>
    </w:p>
    <w:p w14:paraId="0917A767" w14:textId="77777777" w:rsidR="007E3FB6" w:rsidRDefault="002F150C">
      <w:pPr>
        <w:spacing w:after="40"/>
        <w:jc w:val="both"/>
      </w:pPr>
      <w:r>
        <w:t xml:space="preserve">    </w:t>
      </w:r>
    </w:p>
    <w:p w14:paraId="6B7DDF93" w14:textId="77777777" w:rsidR="007E3FB6" w:rsidRDefault="002F150C">
      <w:pPr>
        <w:pStyle w:val="Ttulo5"/>
      </w:pPr>
      <w:r>
        <w:t>Ingress Security Rules</w:t>
      </w:r>
    </w:p>
    <w:p w14:paraId="56F6FD5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D3E885" w14:textId="77777777">
        <w:tc>
          <w:tcPr>
            <w:tcW w:w="4819" w:type="dxa"/>
            <w:shd w:val="clear" w:color="auto" w:fill="000000"/>
          </w:tcPr>
          <w:p w14:paraId="5C61E50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9BD8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8BABDB" w14:textId="77777777">
        <w:tc>
          <w:tcPr>
            <w:tcW w:w="4819" w:type="dxa"/>
          </w:tcPr>
          <w:p w14:paraId="1F8C0C5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AC206CC" w14:textId="77777777" w:rsidR="007E3FB6" w:rsidRDefault="002F150C">
            <w:r>
              <w:t xml:space="preserve"> undefined </w:t>
            </w:r>
          </w:p>
        </w:tc>
      </w:tr>
      <w:tr w:rsidR="007E3FB6" w14:paraId="24B4F5CF" w14:textId="77777777">
        <w:tc>
          <w:tcPr>
            <w:tcW w:w="4819" w:type="dxa"/>
          </w:tcPr>
          <w:p w14:paraId="694CD20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322AF89" w14:textId="77777777" w:rsidR="007E3FB6" w:rsidRDefault="002F150C">
            <w:r>
              <w:t xml:space="preserve"> 6 </w:t>
            </w:r>
          </w:p>
        </w:tc>
      </w:tr>
      <w:tr w:rsidR="007E3FB6" w14:paraId="0E28E5E5" w14:textId="77777777">
        <w:tc>
          <w:tcPr>
            <w:tcW w:w="4819" w:type="dxa"/>
          </w:tcPr>
          <w:p w14:paraId="4D46D446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314A659C" w14:textId="77777777" w:rsidR="007E3FB6" w:rsidRDefault="002F150C">
            <w:r>
              <w:t xml:space="preserve"> 172.28.100.0/24 </w:t>
            </w:r>
          </w:p>
        </w:tc>
      </w:tr>
      <w:tr w:rsidR="007E3FB6" w14:paraId="5E95ADF3" w14:textId="77777777">
        <w:tc>
          <w:tcPr>
            <w:tcW w:w="4819" w:type="dxa"/>
          </w:tcPr>
          <w:p w14:paraId="52083BF6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0F127EF" w14:textId="77777777" w:rsidR="007E3FB6" w:rsidRDefault="002F150C">
            <w:r>
              <w:t xml:space="preserve"> CIDR_BLOCK </w:t>
            </w:r>
          </w:p>
        </w:tc>
      </w:tr>
      <w:tr w:rsidR="007E3FB6" w14:paraId="7D272C73" w14:textId="77777777">
        <w:tc>
          <w:tcPr>
            <w:tcW w:w="4819" w:type="dxa"/>
          </w:tcPr>
          <w:p w14:paraId="2F3F30F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646974D" w14:textId="77777777" w:rsidR="007E3FB6" w:rsidRDefault="007E3FB6"/>
        </w:tc>
      </w:tr>
    </w:tbl>
    <w:p w14:paraId="62E142EB" w14:textId="77777777" w:rsidR="007E3FB6" w:rsidRDefault="007E3FB6">
      <w:pPr>
        <w:spacing w:after="40"/>
        <w:jc w:val="both"/>
      </w:pPr>
    </w:p>
    <w:p w14:paraId="76D1170C" w14:textId="77777777" w:rsidR="007E3FB6" w:rsidRDefault="007E3FB6">
      <w:pPr>
        <w:spacing w:after="40"/>
        <w:jc w:val="both"/>
      </w:pPr>
    </w:p>
    <w:p w14:paraId="4E6E13DB" w14:textId="77777777" w:rsidR="007E3FB6" w:rsidRDefault="002F150C">
      <w:pPr>
        <w:spacing w:after="40"/>
        <w:jc w:val="both"/>
      </w:pPr>
      <w:r>
        <w:t xml:space="preserve">    </w:t>
      </w:r>
    </w:p>
    <w:p w14:paraId="6FFC92FF" w14:textId="77777777" w:rsidR="007E3FB6" w:rsidRDefault="002F150C">
      <w:pPr>
        <w:pStyle w:val="Ttulo6"/>
      </w:pPr>
      <w:r>
        <w:t>Tcp Options</w:t>
      </w:r>
    </w:p>
    <w:p w14:paraId="47A023B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C26CB4" w14:textId="77777777">
        <w:tc>
          <w:tcPr>
            <w:tcW w:w="4819" w:type="dxa"/>
            <w:shd w:val="clear" w:color="auto" w:fill="000000"/>
          </w:tcPr>
          <w:p w14:paraId="65861C3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F608F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1F96F8" w14:textId="77777777">
        <w:tc>
          <w:tcPr>
            <w:tcW w:w="4819" w:type="dxa"/>
          </w:tcPr>
          <w:p w14:paraId="36D11D1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F55E42F" w14:textId="77777777" w:rsidR="007E3FB6" w:rsidRDefault="002F150C">
            <w:r>
              <w:t xml:space="preserve"> undefined </w:t>
            </w:r>
          </w:p>
        </w:tc>
      </w:tr>
      <w:tr w:rsidR="007E3FB6" w14:paraId="4B199C43" w14:textId="77777777">
        <w:tc>
          <w:tcPr>
            <w:tcW w:w="4819" w:type="dxa"/>
          </w:tcPr>
          <w:p w14:paraId="6FEF9543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53E1E34" w14:textId="77777777" w:rsidR="007E3FB6" w:rsidRDefault="002F150C">
            <w:r>
              <w:t xml:space="preserve"> undefined </w:t>
            </w:r>
          </w:p>
        </w:tc>
      </w:tr>
    </w:tbl>
    <w:p w14:paraId="308C9B58" w14:textId="77777777" w:rsidR="007E3FB6" w:rsidRDefault="007E3FB6">
      <w:pPr>
        <w:spacing w:after="40"/>
        <w:jc w:val="both"/>
      </w:pPr>
    </w:p>
    <w:p w14:paraId="1D30531E" w14:textId="77777777" w:rsidR="007E3FB6" w:rsidRDefault="007E3FB6">
      <w:pPr>
        <w:spacing w:after="40"/>
        <w:jc w:val="both"/>
      </w:pPr>
    </w:p>
    <w:p w14:paraId="61F158B3" w14:textId="77777777" w:rsidR="007E3FB6" w:rsidRDefault="007E3FB6">
      <w:pPr>
        <w:spacing w:after="40"/>
        <w:jc w:val="both"/>
      </w:pPr>
    </w:p>
    <w:p w14:paraId="02E4AAB7" w14:textId="77777777" w:rsidR="007E3FB6" w:rsidRDefault="002F150C">
      <w:pPr>
        <w:spacing w:after="40"/>
        <w:jc w:val="both"/>
      </w:pPr>
      <w:r>
        <w:t xml:space="preserve">    </w:t>
      </w:r>
    </w:p>
    <w:p w14:paraId="1975E03C" w14:textId="77777777" w:rsidR="007E3FB6" w:rsidRDefault="002F150C">
      <w:pPr>
        <w:pStyle w:val="Ttulo5"/>
      </w:pPr>
      <w:r>
        <w:t>Ingress Security Rules</w:t>
      </w:r>
    </w:p>
    <w:p w14:paraId="5A2828A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98FDAA" w14:textId="77777777">
        <w:tc>
          <w:tcPr>
            <w:tcW w:w="4819" w:type="dxa"/>
            <w:shd w:val="clear" w:color="auto" w:fill="000000"/>
          </w:tcPr>
          <w:p w14:paraId="51AC6AC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88510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10048D" w14:textId="77777777">
        <w:tc>
          <w:tcPr>
            <w:tcW w:w="4819" w:type="dxa"/>
          </w:tcPr>
          <w:p w14:paraId="3E483C3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43B2BE6" w14:textId="77777777" w:rsidR="007E3FB6" w:rsidRDefault="002F150C">
            <w:r>
              <w:t xml:space="preserve"> undefined </w:t>
            </w:r>
          </w:p>
        </w:tc>
      </w:tr>
      <w:tr w:rsidR="007E3FB6" w14:paraId="31BB1C1E" w14:textId="77777777">
        <w:tc>
          <w:tcPr>
            <w:tcW w:w="4819" w:type="dxa"/>
          </w:tcPr>
          <w:p w14:paraId="0A8B619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02B21C4" w14:textId="77777777" w:rsidR="007E3FB6" w:rsidRDefault="002F150C">
            <w:r>
              <w:t xml:space="preserve"> 6 </w:t>
            </w:r>
          </w:p>
        </w:tc>
      </w:tr>
      <w:tr w:rsidR="007E3FB6" w14:paraId="2AFA7BBC" w14:textId="77777777">
        <w:tc>
          <w:tcPr>
            <w:tcW w:w="4819" w:type="dxa"/>
          </w:tcPr>
          <w:p w14:paraId="72328269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6C1FC58" w14:textId="77777777" w:rsidR="007E3FB6" w:rsidRDefault="002F150C">
            <w:r>
              <w:t xml:space="preserve"> 172.28.100.0/24 </w:t>
            </w:r>
          </w:p>
        </w:tc>
      </w:tr>
      <w:tr w:rsidR="007E3FB6" w14:paraId="23FBDA15" w14:textId="77777777">
        <w:tc>
          <w:tcPr>
            <w:tcW w:w="4819" w:type="dxa"/>
          </w:tcPr>
          <w:p w14:paraId="6669A4E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DE70D72" w14:textId="77777777" w:rsidR="007E3FB6" w:rsidRDefault="002F150C">
            <w:r>
              <w:t xml:space="preserve"> CIDR_BLOCK </w:t>
            </w:r>
          </w:p>
        </w:tc>
      </w:tr>
      <w:tr w:rsidR="007E3FB6" w14:paraId="7059A3B5" w14:textId="77777777">
        <w:tc>
          <w:tcPr>
            <w:tcW w:w="4819" w:type="dxa"/>
          </w:tcPr>
          <w:p w14:paraId="0FEA2149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240BB634" w14:textId="77777777" w:rsidR="007E3FB6" w:rsidRDefault="007E3FB6"/>
        </w:tc>
      </w:tr>
    </w:tbl>
    <w:p w14:paraId="39EA4726" w14:textId="77777777" w:rsidR="007E3FB6" w:rsidRDefault="007E3FB6">
      <w:pPr>
        <w:spacing w:after="40"/>
        <w:jc w:val="both"/>
      </w:pPr>
    </w:p>
    <w:p w14:paraId="6BB841F6" w14:textId="77777777" w:rsidR="007E3FB6" w:rsidRDefault="007E3FB6">
      <w:pPr>
        <w:spacing w:after="40"/>
        <w:jc w:val="both"/>
      </w:pPr>
    </w:p>
    <w:p w14:paraId="16C76D4F" w14:textId="77777777" w:rsidR="007E3FB6" w:rsidRDefault="002F150C">
      <w:pPr>
        <w:spacing w:after="40"/>
        <w:jc w:val="both"/>
      </w:pPr>
      <w:r>
        <w:t xml:space="preserve">    </w:t>
      </w:r>
    </w:p>
    <w:p w14:paraId="7BB93BC0" w14:textId="77777777" w:rsidR="007E3FB6" w:rsidRDefault="002F150C">
      <w:pPr>
        <w:pStyle w:val="Ttulo6"/>
      </w:pPr>
      <w:r>
        <w:t>Tcp Options</w:t>
      </w:r>
    </w:p>
    <w:p w14:paraId="0C361C9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61E640" w14:textId="77777777">
        <w:tc>
          <w:tcPr>
            <w:tcW w:w="4819" w:type="dxa"/>
            <w:shd w:val="clear" w:color="auto" w:fill="000000"/>
          </w:tcPr>
          <w:p w14:paraId="12F4107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2995B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5D07C4" w14:textId="77777777">
        <w:tc>
          <w:tcPr>
            <w:tcW w:w="4819" w:type="dxa"/>
          </w:tcPr>
          <w:p w14:paraId="7CCAEB6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FB4E90B" w14:textId="77777777" w:rsidR="007E3FB6" w:rsidRDefault="002F150C">
            <w:r>
              <w:t xml:space="preserve"> undefined </w:t>
            </w:r>
          </w:p>
        </w:tc>
      </w:tr>
      <w:tr w:rsidR="007E3FB6" w14:paraId="537E951B" w14:textId="77777777">
        <w:tc>
          <w:tcPr>
            <w:tcW w:w="4819" w:type="dxa"/>
          </w:tcPr>
          <w:p w14:paraId="4DFFA998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419F951" w14:textId="77777777" w:rsidR="007E3FB6" w:rsidRDefault="002F150C">
            <w:r>
              <w:t xml:space="preserve"> undefined </w:t>
            </w:r>
          </w:p>
        </w:tc>
      </w:tr>
    </w:tbl>
    <w:p w14:paraId="3A2B103D" w14:textId="77777777" w:rsidR="007E3FB6" w:rsidRDefault="007E3FB6">
      <w:pPr>
        <w:spacing w:after="40"/>
        <w:jc w:val="both"/>
      </w:pPr>
    </w:p>
    <w:p w14:paraId="211ACF6D" w14:textId="77777777" w:rsidR="007E3FB6" w:rsidRDefault="007E3FB6">
      <w:pPr>
        <w:spacing w:after="40"/>
        <w:jc w:val="both"/>
      </w:pPr>
    </w:p>
    <w:p w14:paraId="1C944538" w14:textId="77777777" w:rsidR="007E3FB6" w:rsidRDefault="007E3FB6">
      <w:pPr>
        <w:spacing w:after="40"/>
        <w:jc w:val="both"/>
      </w:pPr>
    </w:p>
    <w:p w14:paraId="7F3026CB" w14:textId="77777777" w:rsidR="007E3FB6" w:rsidRDefault="002F150C">
      <w:pPr>
        <w:spacing w:after="40"/>
        <w:jc w:val="both"/>
      </w:pPr>
      <w:r>
        <w:t xml:space="preserve">    </w:t>
      </w:r>
    </w:p>
    <w:p w14:paraId="754D3573" w14:textId="77777777" w:rsidR="007E3FB6" w:rsidRDefault="002F150C">
      <w:pPr>
        <w:pStyle w:val="Ttulo5"/>
      </w:pPr>
      <w:r>
        <w:t>Ingress Security Rules</w:t>
      </w:r>
    </w:p>
    <w:p w14:paraId="2E0878C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A71A309" w14:textId="77777777">
        <w:tc>
          <w:tcPr>
            <w:tcW w:w="4819" w:type="dxa"/>
            <w:shd w:val="clear" w:color="auto" w:fill="000000"/>
          </w:tcPr>
          <w:p w14:paraId="160E822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A4B2F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766703" w14:textId="77777777">
        <w:tc>
          <w:tcPr>
            <w:tcW w:w="4819" w:type="dxa"/>
          </w:tcPr>
          <w:p w14:paraId="5488882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4DC31FD" w14:textId="77777777" w:rsidR="007E3FB6" w:rsidRDefault="002F150C">
            <w:r>
              <w:t xml:space="preserve"> undefined </w:t>
            </w:r>
          </w:p>
        </w:tc>
      </w:tr>
      <w:tr w:rsidR="007E3FB6" w14:paraId="70C98E68" w14:textId="77777777">
        <w:tc>
          <w:tcPr>
            <w:tcW w:w="4819" w:type="dxa"/>
          </w:tcPr>
          <w:p w14:paraId="7F5ACF7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9D58E86" w14:textId="77777777" w:rsidR="007E3FB6" w:rsidRDefault="002F150C">
            <w:r>
              <w:t xml:space="preserve"> 6 </w:t>
            </w:r>
          </w:p>
        </w:tc>
      </w:tr>
      <w:tr w:rsidR="007E3FB6" w14:paraId="22A2D4C8" w14:textId="77777777">
        <w:tc>
          <w:tcPr>
            <w:tcW w:w="4819" w:type="dxa"/>
          </w:tcPr>
          <w:p w14:paraId="7F6922EA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F6D6403" w14:textId="77777777" w:rsidR="007E3FB6" w:rsidRDefault="002F150C">
            <w:r>
              <w:t xml:space="preserve"> 172.28.100.0/24 </w:t>
            </w:r>
          </w:p>
        </w:tc>
      </w:tr>
      <w:tr w:rsidR="007E3FB6" w14:paraId="35CD8674" w14:textId="77777777">
        <w:tc>
          <w:tcPr>
            <w:tcW w:w="4819" w:type="dxa"/>
          </w:tcPr>
          <w:p w14:paraId="5BC9C2B6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63FB9F3" w14:textId="77777777" w:rsidR="007E3FB6" w:rsidRDefault="002F150C">
            <w:r>
              <w:t xml:space="preserve"> CIDR_BLOCK </w:t>
            </w:r>
          </w:p>
        </w:tc>
      </w:tr>
      <w:tr w:rsidR="007E3FB6" w14:paraId="7099CD47" w14:textId="77777777">
        <w:tc>
          <w:tcPr>
            <w:tcW w:w="4819" w:type="dxa"/>
          </w:tcPr>
          <w:p w14:paraId="28ABEE8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6EB6BF7" w14:textId="77777777" w:rsidR="007E3FB6" w:rsidRDefault="007E3FB6"/>
        </w:tc>
      </w:tr>
    </w:tbl>
    <w:p w14:paraId="576501DF" w14:textId="77777777" w:rsidR="007E3FB6" w:rsidRDefault="007E3FB6">
      <w:pPr>
        <w:spacing w:after="40"/>
        <w:jc w:val="both"/>
      </w:pPr>
    </w:p>
    <w:p w14:paraId="5905A333" w14:textId="77777777" w:rsidR="007E3FB6" w:rsidRDefault="007E3FB6">
      <w:pPr>
        <w:spacing w:after="40"/>
        <w:jc w:val="both"/>
      </w:pPr>
    </w:p>
    <w:p w14:paraId="4852B78A" w14:textId="77777777" w:rsidR="007E3FB6" w:rsidRDefault="002F150C">
      <w:pPr>
        <w:spacing w:after="40"/>
        <w:jc w:val="both"/>
      </w:pPr>
      <w:r>
        <w:t xml:space="preserve">    </w:t>
      </w:r>
    </w:p>
    <w:p w14:paraId="28580512" w14:textId="77777777" w:rsidR="007E3FB6" w:rsidRDefault="002F150C">
      <w:pPr>
        <w:pStyle w:val="Ttulo6"/>
      </w:pPr>
      <w:r>
        <w:t>Tcp Options</w:t>
      </w:r>
    </w:p>
    <w:p w14:paraId="53C7588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6987950" w14:textId="77777777">
        <w:tc>
          <w:tcPr>
            <w:tcW w:w="4819" w:type="dxa"/>
            <w:shd w:val="clear" w:color="auto" w:fill="000000"/>
          </w:tcPr>
          <w:p w14:paraId="219B4C5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CB982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54A2CAE" w14:textId="77777777">
        <w:tc>
          <w:tcPr>
            <w:tcW w:w="4819" w:type="dxa"/>
          </w:tcPr>
          <w:p w14:paraId="0272E2E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C77A6E4" w14:textId="77777777" w:rsidR="007E3FB6" w:rsidRDefault="002F150C">
            <w:r>
              <w:t xml:space="preserve"> undefined </w:t>
            </w:r>
          </w:p>
        </w:tc>
      </w:tr>
      <w:tr w:rsidR="007E3FB6" w14:paraId="30ABB562" w14:textId="77777777">
        <w:tc>
          <w:tcPr>
            <w:tcW w:w="4819" w:type="dxa"/>
          </w:tcPr>
          <w:p w14:paraId="69A0F45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ECB19DA" w14:textId="77777777" w:rsidR="007E3FB6" w:rsidRDefault="002F150C">
            <w:r>
              <w:t xml:space="preserve"> undefined </w:t>
            </w:r>
          </w:p>
        </w:tc>
      </w:tr>
    </w:tbl>
    <w:p w14:paraId="465A4DBD" w14:textId="77777777" w:rsidR="007E3FB6" w:rsidRDefault="007E3FB6">
      <w:pPr>
        <w:spacing w:after="40"/>
        <w:jc w:val="both"/>
      </w:pPr>
    </w:p>
    <w:p w14:paraId="11651D09" w14:textId="77777777" w:rsidR="007E3FB6" w:rsidRDefault="007E3FB6">
      <w:pPr>
        <w:spacing w:after="40"/>
        <w:jc w:val="both"/>
      </w:pPr>
    </w:p>
    <w:p w14:paraId="6F179FC8" w14:textId="77777777" w:rsidR="007E3FB6" w:rsidRDefault="007E3FB6">
      <w:pPr>
        <w:spacing w:after="40"/>
        <w:jc w:val="both"/>
      </w:pPr>
    </w:p>
    <w:p w14:paraId="7859C0BA" w14:textId="77777777" w:rsidR="007E3FB6" w:rsidRDefault="002F150C">
      <w:pPr>
        <w:spacing w:after="40"/>
        <w:jc w:val="both"/>
      </w:pPr>
      <w:r>
        <w:t xml:space="preserve">    </w:t>
      </w:r>
    </w:p>
    <w:p w14:paraId="26439030" w14:textId="77777777" w:rsidR="007E3FB6" w:rsidRDefault="002F150C">
      <w:pPr>
        <w:pStyle w:val="Ttulo5"/>
      </w:pPr>
      <w:r>
        <w:t>Ingress Security Rules</w:t>
      </w:r>
    </w:p>
    <w:p w14:paraId="08FF5B9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2FBCCD" w14:textId="77777777">
        <w:tc>
          <w:tcPr>
            <w:tcW w:w="4819" w:type="dxa"/>
            <w:shd w:val="clear" w:color="auto" w:fill="000000"/>
          </w:tcPr>
          <w:p w14:paraId="476903F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C94A2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22A2CB" w14:textId="77777777">
        <w:tc>
          <w:tcPr>
            <w:tcW w:w="4819" w:type="dxa"/>
          </w:tcPr>
          <w:p w14:paraId="056AC22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BA6A55C" w14:textId="77777777" w:rsidR="007E3FB6" w:rsidRDefault="002F150C">
            <w:r>
              <w:t xml:space="preserve"> undefined </w:t>
            </w:r>
          </w:p>
        </w:tc>
      </w:tr>
      <w:tr w:rsidR="007E3FB6" w14:paraId="5F058A01" w14:textId="77777777">
        <w:tc>
          <w:tcPr>
            <w:tcW w:w="4819" w:type="dxa"/>
          </w:tcPr>
          <w:p w14:paraId="12CC4700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1CC8B37" w14:textId="77777777" w:rsidR="007E3FB6" w:rsidRDefault="002F150C">
            <w:r>
              <w:t xml:space="preserve"> 6 </w:t>
            </w:r>
          </w:p>
        </w:tc>
      </w:tr>
      <w:tr w:rsidR="007E3FB6" w14:paraId="0239AB2F" w14:textId="77777777">
        <w:tc>
          <w:tcPr>
            <w:tcW w:w="4819" w:type="dxa"/>
          </w:tcPr>
          <w:p w14:paraId="728C3E13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9364675" w14:textId="77777777" w:rsidR="007E3FB6" w:rsidRDefault="002F150C">
            <w:r>
              <w:t xml:space="preserve"> 0.0.0.0/0 </w:t>
            </w:r>
          </w:p>
        </w:tc>
      </w:tr>
      <w:tr w:rsidR="007E3FB6" w14:paraId="00BFBFC1" w14:textId="77777777">
        <w:tc>
          <w:tcPr>
            <w:tcW w:w="4819" w:type="dxa"/>
          </w:tcPr>
          <w:p w14:paraId="7968D1C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544F033" w14:textId="77777777" w:rsidR="007E3FB6" w:rsidRDefault="002F150C">
            <w:r>
              <w:t xml:space="preserve"> CIDR_BLOCK </w:t>
            </w:r>
          </w:p>
        </w:tc>
      </w:tr>
      <w:tr w:rsidR="007E3FB6" w14:paraId="36C7CDF1" w14:textId="77777777">
        <w:tc>
          <w:tcPr>
            <w:tcW w:w="4819" w:type="dxa"/>
          </w:tcPr>
          <w:p w14:paraId="572BFFD1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E01D150" w14:textId="77777777" w:rsidR="007E3FB6" w:rsidRDefault="007E3FB6"/>
        </w:tc>
      </w:tr>
    </w:tbl>
    <w:p w14:paraId="2A347543" w14:textId="77777777" w:rsidR="007E3FB6" w:rsidRDefault="007E3FB6">
      <w:pPr>
        <w:spacing w:after="40"/>
        <w:jc w:val="both"/>
      </w:pPr>
    </w:p>
    <w:p w14:paraId="39835598" w14:textId="77777777" w:rsidR="007E3FB6" w:rsidRDefault="007E3FB6">
      <w:pPr>
        <w:spacing w:after="40"/>
        <w:jc w:val="both"/>
      </w:pPr>
    </w:p>
    <w:p w14:paraId="7E778247" w14:textId="77777777" w:rsidR="007E3FB6" w:rsidRDefault="002F150C">
      <w:pPr>
        <w:spacing w:after="40"/>
        <w:jc w:val="both"/>
      </w:pPr>
      <w:r>
        <w:t xml:space="preserve">    </w:t>
      </w:r>
    </w:p>
    <w:p w14:paraId="49CDEABC" w14:textId="77777777" w:rsidR="007E3FB6" w:rsidRDefault="002F150C">
      <w:pPr>
        <w:pStyle w:val="Ttulo6"/>
      </w:pPr>
      <w:r>
        <w:lastRenderedPageBreak/>
        <w:t>Tcp Options</w:t>
      </w:r>
    </w:p>
    <w:p w14:paraId="7BB2FB6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73379D0" w14:textId="77777777">
        <w:tc>
          <w:tcPr>
            <w:tcW w:w="4819" w:type="dxa"/>
            <w:shd w:val="clear" w:color="auto" w:fill="000000"/>
          </w:tcPr>
          <w:p w14:paraId="1C634E6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C275F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52A969" w14:textId="77777777">
        <w:tc>
          <w:tcPr>
            <w:tcW w:w="4819" w:type="dxa"/>
          </w:tcPr>
          <w:p w14:paraId="1CD5038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2F5C350" w14:textId="77777777" w:rsidR="007E3FB6" w:rsidRDefault="002F150C">
            <w:r>
              <w:t xml:space="preserve"> undefined </w:t>
            </w:r>
          </w:p>
        </w:tc>
      </w:tr>
      <w:tr w:rsidR="007E3FB6" w14:paraId="50294CF2" w14:textId="77777777">
        <w:tc>
          <w:tcPr>
            <w:tcW w:w="4819" w:type="dxa"/>
          </w:tcPr>
          <w:p w14:paraId="1339D05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BFAD0CF" w14:textId="77777777" w:rsidR="007E3FB6" w:rsidRDefault="002F150C">
            <w:r>
              <w:t xml:space="preserve"> undefined </w:t>
            </w:r>
          </w:p>
        </w:tc>
      </w:tr>
    </w:tbl>
    <w:p w14:paraId="5B79BF26" w14:textId="77777777" w:rsidR="007E3FB6" w:rsidRDefault="007E3FB6">
      <w:pPr>
        <w:spacing w:after="40"/>
        <w:jc w:val="both"/>
      </w:pPr>
    </w:p>
    <w:p w14:paraId="68A6E979" w14:textId="77777777" w:rsidR="007E3FB6" w:rsidRDefault="007E3FB6">
      <w:pPr>
        <w:spacing w:after="40"/>
        <w:jc w:val="both"/>
      </w:pPr>
    </w:p>
    <w:p w14:paraId="6657AA89" w14:textId="77777777" w:rsidR="007E3FB6" w:rsidRDefault="007E3FB6">
      <w:pPr>
        <w:spacing w:after="40"/>
        <w:jc w:val="both"/>
      </w:pPr>
    </w:p>
    <w:p w14:paraId="4C3632F8" w14:textId="77777777" w:rsidR="007E3FB6" w:rsidRDefault="002F150C">
      <w:pPr>
        <w:spacing w:after="40"/>
        <w:jc w:val="both"/>
      </w:pPr>
      <w:r>
        <w:t xml:space="preserve">    </w:t>
      </w:r>
    </w:p>
    <w:p w14:paraId="564E2ED5" w14:textId="77777777" w:rsidR="007E3FB6" w:rsidRDefault="002F150C">
      <w:pPr>
        <w:pStyle w:val="Ttulo5"/>
      </w:pPr>
      <w:r>
        <w:t>Ingress Security Rules</w:t>
      </w:r>
    </w:p>
    <w:p w14:paraId="106779F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8D103E" w14:textId="77777777">
        <w:tc>
          <w:tcPr>
            <w:tcW w:w="4819" w:type="dxa"/>
            <w:shd w:val="clear" w:color="auto" w:fill="000000"/>
          </w:tcPr>
          <w:p w14:paraId="6CBE073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279BB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C88DE7" w14:textId="77777777">
        <w:tc>
          <w:tcPr>
            <w:tcW w:w="4819" w:type="dxa"/>
          </w:tcPr>
          <w:p w14:paraId="79B5222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4EBB697" w14:textId="77777777" w:rsidR="007E3FB6" w:rsidRDefault="002F150C">
            <w:r>
              <w:t xml:space="preserve"> undefined </w:t>
            </w:r>
          </w:p>
        </w:tc>
      </w:tr>
      <w:tr w:rsidR="007E3FB6" w14:paraId="7E2C29E0" w14:textId="77777777">
        <w:tc>
          <w:tcPr>
            <w:tcW w:w="4819" w:type="dxa"/>
          </w:tcPr>
          <w:p w14:paraId="15F8C8F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4424A61" w14:textId="77777777" w:rsidR="007E3FB6" w:rsidRDefault="002F150C">
            <w:r>
              <w:t xml:space="preserve"> 6 </w:t>
            </w:r>
          </w:p>
        </w:tc>
      </w:tr>
      <w:tr w:rsidR="007E3FB6" w14:paraId="154B5B56" w14:textId="77777777">
        <w:tc>
          <w:tcPr>
            <w:tcW w:w="4819" w:type="dxa"/>
          </w:tcPr>
          <w:p w14:paraId="7F4F70E1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5AA6758" w14:textId="77777777" w:rsidR="007E3FB6" w:rsidRDefault="002F150C">
            <w:r>
              <w:t xml:space="preserve"> 172.28.100.0/24 </w:t>
            </w:r>
          </w:p>
        </w:tc>
      </w:tr>
      <w:tr w:rsidR="007E3FB6" w14:paraId="4D2AB6B4" w14:textId="77777777">
        <w:tc>
          <w:tcPr>
            <w:tcW w:w="4819" w:type="dxa"/>
          </w:tcPr>
          <w:p w14:paraId="06FBA6D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F3C7392" w14:textId="77777777" w:rsidR="007E3FB6" w:rsidRDefault="002F150C">
            <w:r>
              <w:t xml:space="preserve"> CIDR_BLOCK </w:t>
            </w:r>
          </w:p>
        </w:tc>
      </w:tr>
      <w:tr w:rsidR="007E3FB6" w14:paraId="3B156C18" w14:textId="77777777">
        <w:tc>
          <w:tcPr>
            <w:tcW w:w="4819" w:type="dxa"/>
          </w:tcPr>
          <w:p w14:paraId="7AAFEB3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9E04074" w14:textId="77777777" w:rsidR="007E3FB6" w:rsidRDefault="007E3FB6"/>
        </w:tc>
      </w:tr>
    </w:tbl>
    <w:p w14:paraId="3FE0B946" w14:textId="77777777" w:rsidR="007E3FB6" w:rsidRDefault="007E3FB6">
      <w:pPr>
        <w:spacing w:after="40"/>
        <w:jc w:val="both"/>
      </w:pPr>
    </w:p>
    <w:p w14:paraId="2B308321" w14:textId="77777777" w:rsidR="007E3FB6" w:rsidRDefault="007E3FB6">
      <w:pPr>
        <w:spacing w:after="40"/>
        <w:jc w:val="both"/>
      </w:pPr>
    </w:p>
    <w:p w14:paraId="7F235483" w14:textId="77777777" w:rsidR="007E3FB6" w:rsidRDefault="002F150C">
      <w:pPr>
        <w:spacing w:after="40"/>
        <w:jc w:val="both"/>
      </w:pPr>
      <w:r>
        <w:t xml:space="preserve">    </w:t>
      </w:r>
    </w:p>
    <w:p w14:paraId="096E2964" w14:textId="77777777" w:rsidR="007E3FB6" w:rsidRDefault="002F150C">
      <w:pPr>
        <w:pStyle w:val="Ttulo6"/>
      </w:pPr>
      <w:r>
        <w:t>Tcp Options</w:t>
      </w:r>
    </w:p>
    <w:p w14:paraId="6236A84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CA8859" w14:textId="77777777">
        <w:tc>
          <w:tcPr>
            <w:tcW w:w="4819" w:type="dxa"/>
            <w:shd w:val="clear" w:color="auto" w:fill="000000"/>
          </w:tcPr>
          <w:p w14:paraId="65E2D2E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C1043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4281886" w14:textId="77777777">
        <w:tc>
          <w:tcPr>
            <w:tcW w:w="4819" w:type="dxa"/>
          </w:tcPr>
          <w:p w14:paraId="50DD68D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90AF364" w14:textId="77777777" w:rsidR="007E3FB6" w:rsidRDefault="002F150C">
            <w:r>
              <w:t xml:space="preserve"> undefined </w:t>
            </w:r>
          </w:p>
        </w:tc>
      </w:tr>
      <w:tr w:rsidR="007E3FB6" w14:paraId="53B4F8DE" w14:textId="77777777">
        <w:tc>
          <w:tcPr>
            <w:tcW w:w="4819" w:type="dxa"/>
          </w:tcPr>
          <w:p w14:paraId="6141944F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BE38D6A" w14:textId="77777777" w:rsidR="007E3FB6" w:rsidRDefault="002F150C">
            <w:r>
              <w:t xml:space="preserve"> undefined </w:t>
            </w:r>
          </w:p>
        </w:tc>
      </w:tr>
    </w:tbl>
    <w:p w14:paraId="60BC42ED" w14:textId="77777777" w:rsidR="007E3FB6" w:rsidRDefault="007E3FB6">
      <w:pPr>
        <w:spacing w:after="40"/>
        <w:jc w:val="both"/>
      </w:pPr>
    </w:p>
    <w:p w14:paraId="3160559D" w14:textId="77777777" w:rsidR="007E3FB6" w:rsidRDefault="007E3FB6">
      <w:pPr>
        <w:spacing w:after="40"/>
        <w:jc w:val="both"/>
      </w:pPr>
    </w:p>
    <w:p w14:paraId="57C147DE" w14:textId="77777777" w:rsidR="007E3FB6" w:rsidRDefault="007E3FB6">
      <w:pPr>
        <w:spacing w:after="40"/>
        <w:jc w:val="both"/>
      </w:pPr>
    </w:p>
    <w:p w14:paraId="2CEEF5B4" w14:textId="77777777" w:rsidR="007E3FB6" w:rsidRDefault="002F150C">
      <w:pPr>
        <w:spacing w:after="40"/>
        <w:jc w:val="both"/>
      </w:pPr>
      <w:r>
        <w:t xml:space="preserve">    </w:t>
      </w:r>
    </w:p>
    <w:p w14:paraId="6654BD00" w14:textId="77777777" w:rsidR="007E3FB6" w:rsidRDefault="002F150C">
      <w:pPr>
        <w:pStyle w:val="Ttulo5"/>
      </w:pPr>
      <w:r>
        <w:t>Ingress Security Rules</w:t>
      </w:r>
    </w:p>
    <w:p w14:paraId="5BE3953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3148379" w14:textId="77777777">
        <w:tc>
          <w:tcPr>
            <w:tcW w:w="4819" w:type="dxa"/>
            <w:shd w:val="clear" w:color="auto" w:fill="000000"/>
          </w:tcPr>
          <w:p w14:paraId="44DF841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DB59E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E86529" w14:textId="77777777">
        <w:tc>
          <w:tcPr>
            <w:tcW w:w="4819" w:type="dxa"/>
          </w:tcPr>
          <w:p w14:paraId="7504BEA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2120220" w14:textId="77777777" w:rsidR="007E3FB6" w:rsidRDefault="002F150C">
            <w:r>
              <w:t xml:space="preserve"> undefined </w:t>
            </w:r>
          </w:p>
        </w:tc>
      </w:tr>
      <w:tr w:rsidR="007E3FB6" w14:paraId="1608E056" w14:textId="77777777">
        <w:tc>
          <w:tcPr>
            <w:tcW w:w="4819" w:type="dxa"/>
          </w:tcPr>
          <w:p w14:paraId="497DA01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372CBFF" w14:textId="77777777" w:rsidR="007E3FB6" w:rsidRDefault="002F150C">
            <w:r>
              <w:t xml:space="preserve"> 6 </w:t>
            </w:r>
          </w:p>
        </w:tc>
      </w:tr>
      <w:tr w:rsidR="007E3FB6" w14:paraId="461116C1" w14:textId="77777777">
        <w:tc>
          <w:tcPr>
            <w:tcW w:w="4819" w:type="dxa"/>
          </w:tcPr>
          <w:p w14:paraId="6D930FE4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3DD59710" w14:textId="77777777" w:rsidR="007E3FB6" w:rsidRDefault="002F150C">
            <w:r>
              <w:t xml:space="preserve"> 0.0.0.0/0 </w:t>
            </w:r>
          </w:p>
        </w:tc>
      </w:tr>
      <w:tr w:rsidR="007E3FB6" w14:paraId="3179EE52" w14:textId="77777777">
        <w:tc>
          <w:tcPr>
            <w:tcW w:w="4819" w:type="dxa"/>
          </w:tcPr>
          <w:p w14:paraId="18A2D11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93B42AE" w14:textId="77777777" w:rsidR="007E3FB6" w:rsidRDefault="002F150C">
            <w:r>
              <w:t xml:space="preserve"> CIDR_BLOCK </w:t>
            </w:r>
          </w:p>
        </w:tc>
      </w:tr>
      <w:tr w:rsidR="007E3FB6" w14:paraId="55B24A85" w14:textId="77777777">
        <w:tc>
          <w:tcPr>
            <w:tcW w:w="4819" w:type="dxa"/>
          </w:tcPr>
          <w:p w14:paraId="2DB882D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A80AE7A" w14:textId="77777777" w:rsidR="007E3FB6" w:rsidRDefault="007E3FB6"/>
        </w:tc>
      </w:tr>
    </w:tbl>
    <w:p w14:paraId="33E1C61B" w14:textId="77777777" w:rsidR="007E3FB6" w:rsidRDefault="007E3FB6">
      <w:pPr>
        <w:spacing w:after="40"/>
        <w:jc w:val="both"/>
      </w:pPr>
    </w:p>
    <w:p w14:paraId="7779C1F6" w14:textId="77777777" w:rsidR="007E3FB6" w:rsidRDefault="007E3FB6">
      <w:pPr>
        <w:spacing w:after="40"/>
        <w:jc w:val="both"/>
      </w:pPr>
    </w:p>
    <w:p w14:paraId="1512F780" w14:textId="77777777" w:rsidR="007E3FB6" w:rsidRDefault="002F150C">
      <w:pPr>
        <w:spacing w:after="40"/>
        <w:jc w:val="both"/>
      </w:pPr>
      <w:r>
        <w:t xml:space="preserve">    </w:t>
      </w:r>
    </w:p>
    <w:p w14:paraId="13ADAA2B" w14:textId="77777777" w:rsidR="007E3FB6" w:rsidRDefault="002F150C">
      <w:pPr>
        <w:pStyle w:val="Ttulo6"/>
      </w:pPr>
      <w:r>
        <w:t>Tcp Options</w:t>
      </w:r>
    </w:p>
    <w:p w14:paraId="0865DDB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0E1DBF" w14:textId="77777777">
        <w:tc>
          <w:tcPr>
            <w:tcW w:w="4819" w:type="dxa"/>
            <w:shd w:val="clear" w:color="auto" w:fill="000000"/>
          </w:tcPr>
          <w:p w14:paraId="46F82BE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B9C02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661662" w14:textId="77777777">
        <w:tc>
          <w:tcPr>
            <w:tcW w:w="4819" w:type="dxa"/>
          </w:tcPr>
          <w:p w14:paraId="0697DFF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B7897D9" w14:textId="77777777" w:rsidR="007E3FB6" w:rsidRDefault="002F150C">
            <w:r>
              <w:t xml:space="preserve"> undefined </w:t>
            </w:r>
          </w:p>
        </w:tc>
      </w:tr>
      <w:tr w:rsidR="007E3FB6" w14:paraId="18972C76" w14:textId="77777777">
        <w:tc>
          <w:tcPr>
            <w:tcW w:w="4819" w:type="dxa"/>
          </w:tcPr>
          <w:p w14:paraId="63756A1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A72FE6C" w14:textId="77777777" w:rsidR="007E3FB6" w:rsidRDefault="002F150C">
            <w:r>
              <w:t xml:space="preserve"> undefined </w:t>
            </w:r>
          </w:p>
        </w:tc>
      </w:tr>
    </w:tbl>
    <w:p w14:paraId="7A915952" w14:textId="77777777" w:rsidR="007E3FB6" w:rsidRDefault="007E3FB6">
      <w:pPr>
        <w:spacing w:after="40"/>
        <w:jc w:val="both"/>
      </w:pPr>
    </w:p>
    <w:p w14:paraId="351C904E" w14:textId="77777777" w:rsidR="007E3FB6" w:rsidRDefault="007E3FB6">
      <w:pPr>
        <w:spacing w:after="40"/>
        <w:jc w:val="both"/>
      </w:pPr>
    </w:p>
    <w:p w14:paraId="23D8E15F" w14:textId="77777777" w:rsidR="007E3FB6" w:rsidRDefault="007E3FB6">
      <w:pPr>
        <w:spacing w:after="40"/>
        <w:jc w:val="both"/>
      </w:pPr>
    </w:p>
    <w:p w14:paraId="524AB59A" w14:textId="77777777" w:rsidR="007E3FB6" w:rsidRDefault="002F150C">
      <w:pPr>
        <w:spacing w:after="40"/>
        <w:jc w:val="both"/>
      </w:pPr>
      <w:r>
        <w:t xml:space="preserve">    </w:t>
      </w:r>
    </w:p>
    <w:p w14:paraId="1725C8B6" w14:textId="77777777" w:rsidR="007E3FB6" w:rsidRDefault="002F150C">
      <w:pPr>
        <w:pStyle w:val="Ttulo5"/>
      </w:pPr>
      <w:r>
        <w:t>Ingress Security Rules</w:t>
      </w:r>
    </w:p>
    <w:p w14:paraId="1F91B9F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6DF578" w14:textId="77777777">
        <w:tc>
          <w:tcPr>
            <w:tcW w:w="4819" w:type="dxa"/>
            <w:shd w:val="clear" w:color="auto" w:fill="000000"/>
          </w:tcPr>
          <w:p w14:paraId="34974BD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4613A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A74249" w14:textId="77777777">
        <w:tc>
          <w:tcPr>
            <w:tcW w:w="4819" w:type="dxa"/>
          </w:tcPr>
          <w:p w14:paraId="276ECEB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0FD1F51" w14:textId="77777777" w:rsidR="007E3FB6" w:rsidRDefault="002F150C">
            <w:r>
              <w:t xml:space="preserve"> undefined </w:t>
            </w:r>
          </w:p>
        </w:tc>
      </w:tr>
      <w:tr w:rsidR="007E3FB6" w14:paraId="11BF1268" w14:textId="77777777">
        <w:tc>
          <w:tcPr>
            <w:tcW w:w="4819" w:type="dxa"/>
          </w:tcPr>
          <w:p w14:paraId="50A6DEE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CC16150" w14:textId="77777777" w:rsidR="007E3FB6" w:rsidRDefault="002F150C">
            <w:r>
              <w:t xml:space="preserve"> 6 </w:t>
            </w:r>
          </w:p>
        </w:tc>
      </w:tr>
      <w:tr w:rsidR="007E3FB6" w14:paraId="6FE3D30E" w14:textId="77777777">
        <w:tc>
          <w:tcPr>
            <w:tcW w:w="4819" w:type="dxa"/>
          </w:tcPr>
          <w:p w14:paraId="6A31D92D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565726F" w14:textId="77777777" w:rsidR="007E3FB6" w:rsidRDefault="002F150C">
            <w:r>
              <w:t xml:space="preserve"> 0.0.0.0/0 </w:t>
            </w:r>
          </w:p>
        </w:tc>
      </w:tr>
      <w:tr w:rsidR="007E3FB6" w14:paraId="750E8695" w14:textId="77777777">
        <w:tc>
          <w:tcPr>
            <w:tcW w:w="4819" w:type="dxa"/>
          </w:tcPr>
          <w:p w14:paraId="1224ABE9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3E3CBCF" w14:textId="77777777" w:rsidR="007E3FB6" w:rsidRDefault="002F150C">
            <w:r>
              <w:t xml:space="preserve"> CIDR_BLOCK </w:t>
            </w:r>
          </w:p>
        </w:tc>
      </w:tr>
      <w:tr w:rsidR="007E3FB6" w14:paraId="3CE0F233" w14:textId="77777777">
        <w:tc>
          <w:tcPr>
            <w:tcW w:w="4819" w:type="dxa"/>
          </w:tcPr>
          <w:p w14:paraId="494DFFC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05A8D06" w14:textId="77777777" w:rsidR="007E3FB6" w:rsidRDefault="007E3FB6"/>
        </w:tc>
      </w:tr>
    </w:tbl>
    <w:p w14:paraId="1CB87242" w14:textId="77777777" w:rsidR="007E3FB6" w:rsidRDefault="007E3FB6">
      <w:pPr>
        <w:spacing w:after="40"/>
        <w:jc w:val="both"/>
      </w:pPr>
    </w:p>
    <w:p w14:paraId="6B041EBF" w14:textId="77777777" w:rsidR="007E3FB6" w:rsidRDefault="007E3FB6">
      <w:pPr>
        <w:spacing w:after="40"/>
        <w:jc w:val="both"/>
      </w:pPr>
    </w:p>
    <w:p w14:paraId="181C7E40" w14:textId="77777777" w:rsidR="007E3FB6" w:rsidRDefault="002F150C">
      <w:pPr>
        <w:spacing w:after="40"/>
        <w:jc w:val="both"/>
      </w:pPr>
      <w:r>
        <w:t xml:space="preserve">    </w:t>
      </w:r>
    </w:p>
    <w:p w14:paraId="18241047" w14:textId="77777777" w:rsidR="007E3FB6" w:rsidRDefault="002F150C">
      <w:pPr>
        <w:pStyle w:val="Ttulo6"/>
      </w:pPr>
      <w:r>
        <w:t>Tcp Options</w:t>
      </w:r>
    </w:p>
    <w:p w14:paraId="3A91420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FBC07D" w14:textId="77777777">
        <w:tc>
          <w:tcPr>
            <w:tcW w:w="4819" w:type="dxa"/>
            <w:shd w:val="clear" w:color="auto" w:fill="000000"/>
          </w:tcPr>
          <w:p w14:paraId="719E85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976FE0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1498587" w14:textId="77777777">
        <w:tc>
          <w:tcPr>
            <w:tcW w:w="4819" w:type="dxa"/>
          </w:tcPr>
          <w:p w14:paraId="1914378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7A21D44" w14:textId="77777777" w:rsidR="007E3FB6" w:rsidRDefault="002F150C">
            <w:r>
              <w:t xml:space="preserve"> undefined </w:t>
            </w:r>
          </w:p>
        </w:tc>
      </w:tr>
      <w:tr w:rsidR="007E3FB6" w14:paraId="6EB41F65" w14:textId="77777777">
        <w:tc>
          <w:tcPr>
            <w:tcW w:w="4819" w:type="dxa"/>
          </w:tcPr>
          <w:p w14:paraId="5C94855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8CCAA75" w14:textId="77777777" w:rsidR="007E3FB6" w:rsidRDefault="002F150C">
            <w:r>
              <w:t xml:space="preserve"> undefined </w:t>
            </w:r>
          </w:p>
        </w:tc>
      </w:tr>
    </w:tbl>
    <w:p w14:paraId="0F255E2E" w14:textId="77777777" w:rsidR="007E3FB6" w:rsidRDefault="007E3FB6">
      <w:pPr>
        <w:spacing w:after="40"/>
        <w:jc w:val="both"/>
      </w:pPr>
    </w:p>
    <w:p w14:paraId="279AC130" w14:textId="77777777" w:rsidR="007E3FB6" w:rsidRDefault="007E3FB6">
      <w:pPr>
        <w:spacing w:after="40"/>
        <w:jc w:val="both"/>
      </w:pPr>
    </w:p>
    <w:p w14:paraId="76F203EF" w14:textId="77777777" w:rsidR="007E3FB6" w:rsidRDefault="007E3FB6">
      <w:pPr>
        <w:spacing w:after="40"/>
        <w:jc w:val="both"/>
      </w:pPr>
    </w:p>
    <w:p w14:paraId="3D8DDC30" w14:textId="77777777" w:rsidR="007E3FB6" w:rsidRDefault="002F150C">
      <w:pPr>
        <w:spacing w:after="40"/>
        <w:jc w:val="both"/>
      </w:pPr>
      <w:r>
        <w:t xml:space="preserve">    </w:t>
      </w:r>
    </w:p>
    <w:p w14:paraId="0644FABA" w14:textId="77777777" w:rsidR="007E3FB6" w:rsidRDefault="002F150C">
      <w:pPr>
        <w:pStyle w:val="Ttulo5"/>
      </w:pPr>
      <w:r>
        <w:t>Ingress Security Rules</w:t>
      </w:r>
    </w:p>
    <w:p w14:paraId="1F536A8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6673A2" w14:textId="77777777">
        <w:tc>
          <w:tcPr>
            <w:tcW w:w="4819" w:type="dxa"/>
            <w:shd w:val="clear" w:color="auto" w:fill="000000"/>
          </w:tcPr>
          <w:p w14:paraId="5E2A259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F0F15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3871C5" w14:textId="77777777">
        <w:tc>
          <w:tcPr>
            <w:tcW w:w="4819" w:type="dxa"/>
          </w:tcPr>
          <w:p w14:paraId="6C6F0B6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B166548" w14:textId="77777777" w:rsidR="007E3FB6" w:rsidRDefault="002F150C">
            <w:r>
              <w:t xml:space="preserve"> undefined </w:t>
            </w:r>
          </w:p>
        </w:tc>
      </w:tr>
      <w:tr w:rsidR="007E3FB6" w14:paraId="7599D455" w14:textId="77777777">
        <w:tc>
          <w:tcPr>
            <w:tcW w:w="4819" w:type="dxa"/>
          </w:tcPr>
          <w:p w14:paraId="01715AB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4B241F9" w14:textId="77777777" w:rsidR="007E3FB6" w:rsidRDefault="002F150C">
            <w:r>
              <w:t xml:space="preserve"> 6 </w:t>
            </w:r>
          </w:p>
        </w:tc>
      </w:tr>
      <w:tr w:rsidR="007E3FB6" w14:paraId="1C09004B" w14:textId="77777777">
        <w:tc>
          <w:tcPr>
            <w:tcW w:w="4819" w:type="dxa"/>
          </w:tcPr>
          <w:p w14:paraId="2973B565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5702A88D" w14:textId="77777777" w:rsidR="007E3FB6" w:rsidRDefault="002F150C">
            <w:r>
              <w:t xml:space="preserve"> 172.28.100.0/24 </w:t>
            </w:r>
          </w:p>
        </w:tc>
      </w:tr>
      <w:tr w:rsidR="007E3FB6" w14:paraId="38E73369" w14:textId="77777777">
        <w:tc>
          <w:tcPr>
            <w:tcW w:w="4819" w:type="dxa"/>
          </w:tcPr>
          <w:p w14:paraId="205CF346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8ED767C" w14:textId="77777777" w:rsidR="007E3FB6" w:rsidRDefault="002F150C">
            <w:r>
              <w:t xml:space="preserve"> CIDR_BLOCK </w:t>
            </w:r>
          </w:p>
        </w:tc>
      </w:tr>
      <w:tr w:rsidR="007E3FB6" w14:paraId="48818F18" w14:textId="77777777">
        <w:tc>
          <w:tcPr>
            <w:tcW w:w="4819" w:type="dxa"/>
          </w:tcPr>
          <w:p w14:paraId="18AC1E1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E0BDF48" w14:textId="77777777" w:rsidR="007E3FB6" w:rsidRDefault="007E3FB6"/>
        </w:tc>
      </w:tr>
    </w:tbl>
    <w:p w14:paraId="2D5B5F91" w14:textId="77777777" w:rsidR="007E3FB6" w:rsidRDefault="007E3FB6">
      <w:pPr>
        <w:spacing w:after="40"/>
        <w:jc w:val="both"/>
      </w:pPr>
    </w:p>
    <w:p w14:paraId="256DFAF8" w14:textId="77777777" w:rsidR="007E3FB6" w:rsidRDefault="007E3FB6">
      <w:pPr>
        <w:spacing w:after="40"/>
        <w:jc w:val="both"/>
      </w:pPr>
    </w:p>
    <w:p w14:paraId="0741C5E7" w14:textId="77777777" w:rsidR="007E3FB6" w:rsidRDefault="002F150C">
      <w:pPr>
        <w:spacing w:after="40"/>
        <w:jc w:val="both"/>
      </w:pPr>
      <w:r>
        <w:t xml:space="preserve">    </w:t>
      </w:r>
    </w:p>
    <w:p w14:paraId="0151DF2D" w14:textId="77777777" w:rsidR="007E3FB6" w:rsidRDefault="002F150C">
      <w:pPr>
        <w:pStyle w:val="Ttulo6"/>
      </w:pPr>
      <w:r>
        <w:t>Tcp Options</w:t>
      </w:r>
    </w:p>
    <w:p w14:paraId="3CEB73E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186581" w14:textId="77777777">
        <w:tc>
          <w:tcPr>
            <w:tcW w:w="4819" w:type="dxa"/>
            <w:shd w:val="clear" w:color="auto" w:fill="000000"/>
          </w:tcPr>
          <w:p w14:paraId="2FCB15E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D13225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83AD74" w14:textId="77777777">
        <w:tc>
          <w:tcPr>
            <w:tcW w:w="4819" w:type="dxa"/>
          </w:tcPr>
          <w:p w14:paraId="7CFAC4C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B5CDC7E" w14:textId="77777777" w:rsidR="007E3FB6" w:rsidRDefault="002F150C">
            <w:r>
              <w:t xml:space="preserve"> undefined </w:t>
            </w:r>
          </w:p>
        </w:tc>
      </w:tr>
      <w:tr w:rsidR="007E3FB6" w14:paraId="7B59998E" w14:textId="77777777">
        <w:tc>
          <w:tcPr>
            <w:tcW w:w="4819" w:type="dxa"/>
          </w:tcPr>
          <w:p w14:paraId="7AA2399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C89539E" w14:textId="77777777" w:rsidR="007E3FB6" w:rsidRDefault="002F150C">
            <w:r>
              <w:t xml:space="preserve"> undefined </w:t>
            </w:r>
          </w:p>
        </w:tc>
      </w:tr>
    </w:tbl>
    <w:p w14:paraId="3764CF87" w14:textId="77777777" w:rsidR="007E3FB6" w:rsidRDefault="007E3FB6">
      <w:pPr>
        <w:spacing w:after="40"/>
        <w:jc w:val="both"/>
      </w:pPr>
    </w:p>
    <w:p w14:paraId="317A3A19" w14:textId="77777777" w:rsidR="007E3FB6" w:rsidRDefault="007E3FB6">
      <w:pPr>
        <w:spacing w:after="40"/>
        <w:jc w:val="both"/>
      </w:pPr>
    </w:p>
    <w:p w14:paraId="39139292" w14:textId="77777777" w:rsidR="007E3FB6" w:rsidRDefault="007E3FB6">
      <w:pPr>
        <w:spacing w:after="40"/>
        <w:jc w:val="both"/>
      </w:pPr>
    </w:p>
    <w:p w14:paraId="3EEABB70" w14:textId="77777777" w:rsidR="007E3FB6" w:rsidRDefault="002F150C">
      <w:pPr>
        <w:spacing w:after="40"/>
        <w:jc w:val="both"/>
      </w:pPr>
      <w:r>
        <w:t xml:space="preserve">    </w:t>
      </w:r>
    </w:p>
    <w:p w14:paraId="4E258DB4" w14:textId="77777777" w:rsidR="007E3FB6" w:rsidRDefault="002F150C">
      <w:pPr>
        <w:pStyle w:val="Ttulo5"/>
      </w:pPr>
      <w:r>
        <w:t>Ingress Security Rules</w:t>
      </w:r>
    </w:p>
    <w:p w14:paraId="11BA205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E28718" w14:textId="77777777">
        <w:tc>
          <w:tcPr>
            <w:tcW w:w="4819" w:type="dxa"/>
            <w:shd w:val="clear" w:color="auto" w:fill="000000"/>
          </w:tcPr>
          <w:p w14:paraId="2C766273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AB90E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94E5367" w14:textId="77777777">
        <w:tc>
          <w:tcPr>
            <w:tcW w:w="4819" w:type="dxa"/>
          </w:tcPr>
          <w:p w14:paraId="11657EC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DBCA68C" w14:textId="77777777" w:rsidR="007E3FB6" w:rsidRDefault="002F150C">
            <w:r>
              <w:t xml:space="preserve"> undefined </w:t>
            </w:r>
          </w:p>
        </w:tc>
      </w:tr>
      <w:tr w:rsidR="007E3FB6" w14:paraId="1B62CECA" w14:textId="77777777">
        <w:tc>
          <w:tcPr>
            <w:tcW w:w="4819" w:type="dxa"/>
          </w:tcPr>
          <w:p w14:paraId="5CE26AB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524AF37" w14:textId="77777777" w:rsidR="007E3FB6" w:rsidRDefault="002F150C">
            <w:r>
              <w:t xml:space="preserve"> 6 </w:t>
            </w:r>
          </w:p>
        </w:tc>
      </w:tr>
      <w:tr w:rsidR="007E3FB6" w14:paraId="35016CEC" w14:textId="77777777">
        <w:tc>
          <w:tcPr>
            <w:tcW w:w="4819" w:type="dxa"/>
          </w:tcPr>
          <w:p w14:paraId="38A3CDF6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F212124" w14:textId="77777777" w:rsidR="007E3FB6" w:rsidRDefault="002F150C">
            <w:r>
              <w:t xml:space="preserve"> 172.28.100.0/24 </w:t>
            </w:r>
          </w:p>
        </w:tc>
      </w:tr>
      <w:tr w:rsidR="007E3FB6" w14:paraId="17EF4DB1" w14:textId="77777777">
        <w:tc>
          <w:tcPr>
            <w:tcW w:w="4819" w:type="dxa"/>
          </w:tcPr>
          <w:p w14:paraId="12BC638B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0437BC0" w14:textId="77777777" w:rsidR="007E3FB6" w:rsidRDefault="002F150C">
            <w:r>
              <w:t xml:space="preserve"> CIDR_BLOCK </w:t>
            </w:r>
          </w:p>
        </w:tc>
      </w:tr>
      <w:tr w:rsidR="007E3FB6" w14:paraId="7620FA1D" w14:textId="77777777">
        <w:tc>
          <w:tcPr>
            <w:tcW w:w="4819" w:type="dxa"/>
          </w:tcPr>
          <w:p w14:paraId="52844A1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81AC5BF" w14:textId="77777777" w:rsidR="007E3FB6" w:rsidRDefault="007E3FB6"/>
        </w:tc>
      </w:tr>
    </w:tbl>
    <w:p w14:paraId="6A28208C" w14:textId="77777777" w:rsidR="007E3FB6" w:rsidRDefault="007E3FB6">
      <w:pPr>
        <w:spacing w:after="40"/>
        <w:jc w:val="both"/>
      </w:pPr>
    </w:p>
    <w:p w14:paraId="207577FF" w14:textId="77777777" w:rsidR="007E3FB6" w:rsidRDefault="007E3FB6">
      <w:pPr>
        <w:spacing w:after="40"/>
        <w:jc w:val="both"/>
      </w:pPr>
    </w:p>
    <w:p w14:paraId="55894302" w14:textId="77777777" w:rsidR="007E3FB6" w:rsidRDefault="002F150C">
      <w:pPr>
        <w:spacing w:after="40"/>
        <w:jc w:val="both"/>
      </w:pPr>
      <w:r>
        <w:t xml:space="preserve">    </w:t>
      </w:r>
    </w:p>
    <w:p w14:paraId="0DDC879C" w14:textId="77777777" w:rsidR="007E3FB6" w:rsidRDefault="002F150C">
      <w:pPr>
        <w:pStyle w:val="Ttulo6"/>
      </w:pPr>
      <w:r>
        <w:t>Tcp Options</w:t>
      </w:r>
    </w:p>
    <w:p w14:paraId="604B240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ACE486" w14:textId="77777777">
        <w:tc>
          <w:tcPr>
            <w:tcW w:w="4819" w:type="dxa"/>
            <w:shd w:val="clear" w:color="auto" w:fill="000000"/>
          </w:tcPr>
          <w:p w14:paraId="3DB19E1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09F29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7ABCFF" w14:textId="77777777">
        <w:tc>
          <w:tcPr>
            <w:tcW w:w="4819" w:type="dxa"/>
          </w:tcPr>
          <w:p w14:paraId="2DC7B5B5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192B01A" w14:textId="77777777" w:rsidR="007E3FB6" w:rsidRDefault="002F150C">
            <w:r>
              <w:t xml:space="preserve"> undefined </w:t>
            </w:r>
          </w:p>
        </w:tc>
      </w:tr>
      <w:tr w:rsidR="007E3FB6" w14:paraId="113C0523" w14:textId="77777777">
        <w:tc>
          <w:tcPr>
            <w:tcW w:w="4819" w:type="dxa"/>
          </w:tcPr>
          <w:p w14:paraId="26B15D87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D5DC42E" w14:textId="77777777" w:rsidR="007E3FB6" w:rsidRDefault="002F150C">
            <w:r>
              <w:t xml:space="preserve"> undefined </w:t>
            </w:r>
          </w:p>
        </w:tc>
      </w:tr>
    </w:tbl>
    <w:p w14:paraId="469DBCE6" w14:textId="77777777" w:rsidR="007E3FB6" w:rsidRDefault="007E3FB6">
      <w:pPr>
        <w:spacing w:after="40"/>
        <w:jc w:val="both"/>
      </w:pPr>
    </w:p>
    <w:p w14:paraId="2C648B56" w14:textId="77777777" w:rsidR="007E3FB6" w:rsidRDefault="007E3FB6">
      <w:pPr>
        <w:spacing w:after="40"/>
        <w:jc w:val="both"/>
      </w:pPr>
    </w:p>
    <w:p w14:paraId="28423C88" w14:textId="77777777" w:rsidR="007E3FB6" w:rsidRDefault="007E3FB6">
      <w:pPr>
        <w:spacing w:after="40"/>
        <w:jc w:val="both"/>
      </w:pPr>
    </w:p>
    <w:p w14:paraId="10190287" w14:textId="77777777" w:rsidR="007E3FB6" w:rsidRDefault="002F150C">
      <w:pPr>
        <w:spacing w:after="40"/>
        <w:jc w:val="both"/>
      </w:pPr>
      <w:r>
        <w:t xml:space="preserve">    </w:t>
      </w:r>
    </w:p>
    <w:p w14:paraId="2A82B5B5" w14:textId="77777777" w:rsidR="007E3FB6" w:rsidRDefault="002F150C">
      <w:pPr>
        <w:pStyle w:val="Ttulo5"/>
      </w:pPr>
      <w:r>
        <w:t>Ingress Security Rules</w:t>
      </w:r>
    </w:p>
    <w:p w14:paraId="7381B13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845718" w14:textId="77777777">
        <w:tc>
          <w:tcPr>
            <w:tcW w:w="4819" w:type="dxa"/>
            <w:shd w:val="clear" w:color="auto" w:fill="000000"/>
          </w:tcPr>
          <w:p w14:paraId="5178DB0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7891F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90C526" w14:textId="77777777">
        <w:tc>
          <w:tcPr>
            <w:tcW w:w="4819" w:type="dxa"/>
          </w:tcPr>
          <w:p w14:paraId="300E0D8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62AF89F" w14:textId="77777777" w:rsidR="007E3FB6" w:rsidRDefault="002F150C">
            <w:r>
              <w:t xml:space="preserve"> undefined </w:t>
            </w:r>
          </w:p>
        </w:tc>
      </w:tr>
      <w:tr w:rsidR="007E3FB6" w14:paraId="32858664" w14:textId="77777777">
        <w:tc>
          <w:tcPr>
            <w:tcW w:w="4819" w:type="dxa"/>
          </w:tcPr>
          <w:p w14:paraId="21E8376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4A1E971" w14:textId="77777777" w:rsidR="007E3FB6" w:rsidRDefault="002F150C">
            <w:r>
              <w:t xml:space="preserve"> 6 </w:t>
            </w:r>
          </w:p>
        </w:tc>
      </w:tr>
      <w:tr w:rsidR="007E3FB6" w14:paraId="0A08F35D" w14:textId="77777777">
        <w:tc>
          <w:tcPr>
            <w:tcW w:w="4819" w:type="dxa"/>
          </w:tcPr>
          <w:p w14:paraId="47818B36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FC66B23" w14:textId="77777777" w:rsidR="007E3FB6" w:rsidRDefault="002F150C">
            <w:r>
              <w:t xml:space="preserve"> 172.28.100.0/24 </w:t>
            </w:r>
          </w:p>
        </w:tc>
      </w:tr>
      <w:tr w:rsidR="007E3FB6" w14:paraId="03197606" w14:textId="77777777">
        <w:tc>
          <w:tcPr>
            <w:tcW w:w="4819" w:type="dxa"/>
          </w:tcPr>
          <w:p w14:paraId="146CDB8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F2D977D" w14:textId="77777777" w:rsidR="007E3FB6" w:rsidRDefault="002F150C">
            <w:r>
              <w:t xml:space="preserve"> CIDR_BLOCK </w:t>
            </w:r>
          </w:p>
        </w:tc>
      </w:tr>
      <w:tr w:rsidR="007E3FB6" w14:paraId="4812A376" w14:textId="77777777">
        <w:tc>
          <w:tcPr>
            <w:tcW w:w="4819" w:type="dxa"/>
          </w:tcPr>
          <w:p w14:paraId="02D16EF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79AC8B5" w14:textId="77777777" w:rsidR="007E3FB6" w:rsidRDefault="007E3FB6"/>
        </w:tc>
      </w:tr>
    </w:tbl>
    <w:p w14:paraId="0E15C4A8" w14:textId="77777777" w:rsidR="007E3FB6" w:rsidRDefault="007E3FB6">
      <w:pPr>
        <w:spacing w:after="40"/>
        <w:jc w:val="both"/>
      </w:pPr>
    </w:p>
    <w:p w14:paraId="74260BE3" w14:textId="77777777" w:rsidR="007E3FB6" w:rsidRDefault="007E3FB6">
      <w:pPr>
        <w:spacing w:after="40"/>
        <w:jc w:val="both"/>
      </w:pPr>
    </w:p>
    <w:p w14:paraId="72A2FFC5" w14:textId="77777777" w:rsidR="007E3FB6" w:rsidRDefault="002F150C">
      <w:pPr>
        <w:spacing w:after="40"/>
        <w:jc w:val="both"/>
      </w:pPr>
      <w:r>
        <w:t xml:space="preserve">    </w:t>
      </w:r>
    </w:p>
    <w:p w14:paraId="723B0F97" w14:textId="77777777" w:rsidR="007E3FB6" w:rsidRDefault="002F150C">
      <w:pPr>
        <w:pStyle w:val="Ttulo6"/>
      </w:pPr>
      <w:r>
        <w:t>Tcp Options</w:t>
      </w:r>
    </w:p>
    <w:p w14:paraId="5ED20AC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19FE8A4" w14:textId="77777777">
        <w:tc>
          <w:tcPr>
            <w:tcW w:w="4819" w:type="dxa"/>
            <w:shd w:val="clear" w:color="auto" w:fill="000000"/>
          </w:tcPr>
          <w:p w14:paraId="3AF3E53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ADF51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C75D77" w14:textId="77777777">
        <w:tc>
          <w:tcPr>
            <w:tcW w:w="4819" w:type="dxa"/>
          </w:tcPr>
          <w:p w14:paraId="4EACB664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2DDF9DC" w14:textId="77777777" w:rsidR="007E3FB6" w:rsidRDefault="002F150C">
            <w:r>
              <w:t xml:space="preserve"> undefined </w:t>
            </w:r>
          </w:p>
        </w:tc>
      </w:tr>
      <w:tr w:rsidR="007E3FB6" w14:paraId="2F65E2D9" w14:textId="77777777">
        <w:tc>
          <w:tcPr>
            <w:tcW w:w="4819" w:type="dxa"/>
          </w:tcPr>
          <w:p w14:paraId="0359715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95D67DA" w14:textId="77777777" w:rsidR="007E3FB6" w:rsidRDefault="002F150C">
            <w:r>
              <w:t xml:space="preserve"> undefined </w:t>
            </w:r>
          </w:p>
        </w:tc>
      </w:tr>
    </w:tbl>
    <w:p w14:paraId="72BC71B3" w14:textId="77777777" w:rsidR="007E3FB6" w:rsidRDefault="007E3FB6">
      <w:pPr>
        <w:spacing w:after="40"/>
        <w:jc w:val="both"/>
      </w:pPr>
    </w:p>
    <w:p w14:paraId="4262DC2F" w14:textId="77777777" w:rsidR="007E3FB6" w:rsidRDefault="007E3FB6">
      <w:pPr>
        <w:spacing w:after="40"/>
        <w:jc w:val="both"/>
      </w:pPr>
    </w:p>
    <w:p w14:paraId="65A5D029" w14:textId="77777777" w:rsidR="007E3FB6" w:rsidRDefault="007E3FB6">
      <w:pPr>
        <w:spacing w:after="40"/>
        <w:jc w:val="both"/>
      </w:pPr>
    </w:p>
    <w:p w14:paraId="252FB3FA" w14:textId="77777777" w:rsidR="007E3FB6" w:rsidRDefault="002F150C">
      <w:pPr>
        <w:spacing w:after="40"/>
        <w:jc w:val="both"/>
      </w:pPr>
      <w:r>
        <w:t xml:space="preserve">    </w:t>
      </w:r>
    </w:p>
    <w:p w14:paraId="321833B2" w14:textId="77777777" w:rsidR="007E3FB6" w:rsidRDefault="002F150C">
      <w:pPr>
        <w:pStyle w:val="Ttulo5"/>
      </w:pPr>
      <w:r>
        <w:t>Ingress Security Rules</w:t>
      </w:r>
    </w:p>
    <w:p w14:paraId="6583FE2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850D8E" w14:textId="77777777">
        <w:tc>
          <w:tcPr>
            <w:tcW w:w="4819" w:type="dxa"/>
            <w:shd w:val="clear" w:color="auto" w:fill="000000"/>
          </w:tcPr>
          <w:p w14:paraId="13B99A0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57989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184A2F" w14:textId="77777777">
        <w:tc>
          <w:tcPr>
            <w:tcW w:w="4819" w:type="dxa"/>
          </w:tcPr>
          <w:p w14:paraId="5C65C55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7519D9C" w14:textId="77777777" w:rsidR="007E3FB6" w:rsidRDefault="002F150C">
            <w:r>
              <w:t xml:space="preserve"> undefined </w:t>
            </w:r>
          </w:p>
        </w:tc>
      </w:tr>
      <w:tr w:rsidR="007E3FB6" w14:paraId="5EE5C734" w14:textId="77777777">
        <w:tc>
          <w:tcPr>
            <w:tcW w:w="4819" w:type="dxa"/>
          </w:tcPr>
          <w:p w14:paraId="3BE29EC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FF115FF" w14:textId="77777777" w:rsidR="007E3FB6" w:rsidRDefault="002F150C">
            <w:r>
              <w:t xml:space="preserve"> 6 </w:t>
            </w:r>
          </w:p>
        </w:tc>
      </w:tr>
      <w:tr w:rsidR="007E3FB6" w14:paraId="4D9847AD" w14:textId="77777777">
        <w:tc>
          <w:tcPr>
            <w:tcW w:w="4819" w:type="dxa"/>
          </w:tcPr>
          <w:p w14:paraId="30180190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400CBD4" w14:textId="77777777" w:rsidR="007E3FB6" w:rsidRDefault="002F150C">
            <w:r>
              <w:t xml:space="preserve"> 172.28.100.0/24 </w:t>
            </w:r>
          </w:p>
        </w:tc>
      </w:tr>
      <w:tr w:rsidR="007E3FB6" w14:paraId="32BE6CDC" w14:textId="77777777">
        <w:tc>
          <w:tcPr>
            <w:tcW w:w="4819" w:type="dxa"/>
          </w:tcPr>
          <w:p w14:paraId="6602928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BBB7D31" w14:textId="77777777" w:rsidR="007E3FB6" w:rsidRDefault="002F150C">
            <w:r>
              <w:t xml:space="preserve"> CIDR_BLOCK </w:t>
            </w:r>
          </w:p>
        </w:tc>
      </w:tr>
      <w:tr w:rsidR="007E3FB6" w14:paraId="02BEF4EB" w14:textId="77777777">
        <w:tc>
          <w:tcPr>
            <w:tcW w:w="4819" w:type="dxa"/>
          </w:tcPr>
          <w:p w14:paraId="4E63064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7F45072" w14:textId="77777777" w:rsidR="007E3FB6" w:rsidRDefault="007E3FB6"/>
        </w:tc>
      </w:tr>
    </w:tbl>
    <w:p w14:paraId="72C68421" w14:textId="77777777" w:rsidR="007E3FB6" w:rsidRDefault="007E3FB6">
      <w:pPr>
        <w:spacing w:after="40"/>
        <w:jc w:val="both"/>
      </w:pPr>
    </w:p>
    <w:p w14:paraId="44C7DF00" w14:textId="77777777" w:rsidR="007E3FB6" w:rsidRDefault="007E3FB6">
      <w:pPr>
        <w:spacing w:after="40"/>
        <w:jc w:val="both"/>
      </w:pPr>
    </w:p>
    <w:p w14:paraId="42C2DAE4" w14:textId="77777777" w:rsidR="007E3FB6" w:rsidRDefault="002F150C">
      <w:pPr>
        <w:spacing w:after="40"/>
        <w:jc w:val="both"/>
      </w:pPr>
      <w:r>
        <w:t xml:space="preserve">    </w:t>
      </w:r>
    </w:p>
    <w:p w14:paraId="48543924" w14:textId="77777777" w:rsidR="007E3FB6" w:rsidRDefault="002F150C">
      <w:pPr>
        <w:pStyle w:val="Ttulo6"/>
      </w:pPr>
      <w:r>
        <w:t>Tcp Options</w:t>
      </w:r>
    </w:p>
    <w:p w14:paraId="6220EB8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AF807C" w14:textId="77777777">
        <w:tc>
          <w:tcPr>
            <w:tcW w:w="4819" w:type="dxa"/>
            <w:shd w:val="clear" w:color="auto" w:fill="000000"/>
          </w:tcPr>
          <w:p w14:paraId="23F85E8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4F3BA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B3CB8E6" w14:textId="77777777">
        <w:tc>
          <w:tcPr>
            <w:tcW w:w="4819" w:type="dxa"/>
          </w:tcPr>
          <w:p w14:paraId="13E0C53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0FB140B" w14:textId="77777777" w:rsidR="007E3FB6" w:rsidRDefault="002F150C">
            <w:r>
              <w:t xml:space="preserve"> undefined </w:t>
            </w:r>
          </w:p>
        </w:tc>
      </w:tr>
      <w:tr w:rsidR="007E3FB6" w14:paraId="3738812D" w14:textId="77777777">
        <w:tc>
          <w:tcPr>
            <w:tcW w:w="4819" w:type="dxa"/>
          </w:tcPr>
          <w:p w14:paraId="538E0D4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BA0E9DD" w14:textId="77777777" w:rsidR="007E3FB6" w:rsidRDefault="002F150C">
            <w:r>
              <w:t xml:space="preserve"> undefined </w:t>
            </w:r>
          </w:p>
        </w:tc>
      </w:tr>
    </w:tbl>
    <w:p w14:paraId="0DC0768A" w14:textId="77777777" w:rsidR="007E3FB6" w:rsidRDefault="007E3FB6">
      <w:pPr>
        <w:spacing w:after="40"/>
        <w:jc w:val="both"/>
      </w:pPr>
    </w:p>
    <w:p w14:paraId="2B9041C8" w14:textId="77777777" w:rsidR="007E3FB6" w:rsidRDefault="007E3FB6">
      <w:pPr>
        <w:spacing w:after="40"/>
        <w:jc w:val="both"/>
      </w:pPr>
    </w:p>
    <w:p w14:paraId="58387198" w14:textId="77777777" w:rsidR="007E3FB6" w:rsidRDefault="007E3FB6">
      <w:pPr>
        <w:spacing w:after="40"/>
        <w:jc w:val="both"/>
      </w:pPr>
    </w:p>
    <w:p w14:paraId="086AA931" w14:textId="77777777" w:rsidR="007E3FB6" w:rsidRDefault="002F150C">
      <w:pPr>
        <w:spacing w:after="40"/>
        <w:jc w:val="both"/>
      </w:pPr>
      <w:r>
        <w:t xml:space="preserve">    </w:t>
      </w:r>
    </w:p>
    <w:p w14:paraId="7EE96F86" w14:textId="77777777" w:rsidR="007E3FB6" w:rsidRDefault="002F150C">
      <w:pPr>
        <w:pStyle w:val="Ttulo5"/>
      </w:pPr>
      <w:r>
        <w:t>Ingress Security Rules</w:t>
      </w:r>
    </w:p>
    <w:p w14:paraId="5C6866C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2D1FF9" w14:textId="77777777">
        <w:tc>
          <w:tcPr>
            <w:tcW w:w="4819" w:type="dxa"/>
            <w:shd w:val="clear" w:color="auto" w:fill="000000"/>
          </w:tcPr>
          <w:p w14:paraId="2C3AFCB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FDC2F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EE5F4E4" w14:textId="77777777">
        <w:tc>
          <w:tcPr>
            <w:tcW w:w="4819" w:type="dxa"/>
          </w:tcPr>
          <w:p w14:paraId="4D306DB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5EF0D81" w14:textId="77777777" w:rsidR="007E3FB6" w:rsidRDefault="002F150C">
            <w:r>
              <w:t xml:space="preserve"> undefined </w:t>
            </w:r>
          </w:p>
        </w:tc>
      </w:tr>
      <w:tr w:rsidR="007E3FB6" w14:paraId="2B8285CE" w14:textId="77777777">
        <w:tc>
          <w:tcPr>
            <w:tcW w:w="4819" w:type="dxa"/>
          </w:tcPr>
          <w:p w14:paraId="66F09F4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81C29F6" w14:textId="77777777" w:rsidR="007E3FB6" w:rsidRDefault="002F150C">
            <w:r>
              <w:t xml:space="preserve"> 6 </w:t>
            </w:r>
          </w:p>
        </w:tc>
      </w:tr>
      <w:tr w:rsidR="007E3FB6" w14:paraId="1B510403" w14:textId="77777777">
        <w:tc>
          <w:tcPr>
            <w:tcW w:w="4819" w:type="dxa"/>
          </w:tcPr>
          <w:p w14:paraId="4953F598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3501A62E" w14:textId="77777777" w:rsidR="007E3FB6" w:rsidRDefault="002F150C">
            <w:r>
              <w:t xml:space="preserve"> 172.28.100.0/24 </w:t>
            </w:r>
          </w:p>
        </w:tc>
      </w:tr>
      <w:tr w:rsidR="007E3FB6" w14:paraId="2CCBEB3D" w14:textId="77777777">
        <w:tc>
          <w:tcPr>
            <w:tcW w:w="4819" w:type="dxa"/>
          </w:tcPr>
          <w:p w14:paraId="0E139DA4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193590C" w14:textId="77777777" w:rsidR="007E3FB6" w:rsidRDefault="002F150C">
            <w:r>
              <w:t xml:space="preserve"> CIDR_BLOCK </w:t>
            </w:r>
          </w:p>
        </w:tc>
      </w:tr>
      <w:tr w:rsidR="007E3FB6" w14:paraId="42F34068" w14:textId="77777777">
        <w:tc>
          <w:tcPr>
            <w:tcW w:w="4819" w:type="dxa"/>
          </w:tcPr>
          <w:p w14:paraId="260C60B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3E85435" w14:textId="77777777" w:rsidR="007E3FB6" w:rsidRDefault="007E3FB6"/>
        </w:tc>
      </w:tr>
    </w:tbl>
    <w:p w14:paraId="08FAB6BE" w14:textId="77777777" w:rsidR="007E3FB6" w:rsidRDefault="007E3FB6">
      <w:pPr>
        <w:spacing w:after="40"/>
        <w:jc w:val="both"/>
      </w:pPr>
    </w:p>
    <w:p w14:paraId="15414C27" w14:textId="77777777" w:rsidR="007E3FB6" w:rsidRDefault="007E3FB6">
      <w:pPr>
        <w:spacing w:after="40"/>
        <w:jc w:val="both"/>
      </w:pPr>
    </w:p>
    <w:p w14:paraId="05131F55" w14:textId="77777777" w:rsidR="007E3FB6" w:rsidRDefault="002F150C">
      <w:pPr>
        <w:spacing w:after="40"/>
        <w:jc w:val="both"/>
      </w:pPr>
      <w:r>
        <w:t xml:space="preserve">    </w:t>
      </w:r>
    </w:p>
    <w:p w14:paraId="49A5A4F8" w14:textId="77777777" w:rsidR="007E3FB6" w:rsidRDefault="002F150C">
      <w:pPr>
        <w:pStyle w:val="Ttulo6"/>
      </w:pPr>
      <w:r>
        <w:t>Tcp Options</w:t>
      </w:r>
    </w:p>
    <w:p w14:paraId="72B6948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06B204" w14:textId="77777777">
        <w:tc>
          <w:tcPr>
            <w:tcW w:w="4819" w:type="dxa"/>
            <w:shd w:val="clear" w:color="auto" w:fill="000000"/>
          </w:tcPr>
          <w:p w14:paraId="616E235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4DAD8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401F02" w14:textId="77777777">
        <w:tc>
          <w:tcPr>
            <w:tcW w:w="4819" w:type="dxa"/>
          </w:tcPr>
          <w:p w14:paraId="5FE8101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4BEAEAD" w14:textId="77777777" w:rsidR="007E3FB6" w:rsidRDefault="002F150C">
            <w:r>
              <w:t xml:space="preserve"> undefined </w:t>
            </w:r>
          </w:p>
        </w:tc>
      </w:tr>
      <w:tr w:rsidR="007E3FB6" w14:paraId="4A6E3EE8" w14:textId="77777777">
        <w:tc>
          <w:tcPr>
            <w:tcW w:w="4819" w:type="dxa"/>
          </w:tcPr>
          <w:p w14:paraId="70F2426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8E954FD" w14:textId="77777777" w:rsidR="007E3FB6" w:rsidRDefault="002F150C">
            <w:r>
              <w:t xml:space="preserve"> undefined </w:t>
            </w:r>
          </w:p>
        </w:tc>
      </w:tr>
    </w:tbl>
    <w:p w14:paraId="027031B0" w14:textId="77777777" w:rsidR="007E3FB6" w:rsidRDefault="007E3FB6">
      <w:pPr>
        <w:spacing w:after="40"/>
        <w:jc w:val="both"/>
      </w:pPr>
    </w:p>
    <w:p w14:paraId="252ED387" w14:textId="77777777" w:rsidR="007E3FB6" w:rsidRDefault="007E3FB6">
      <w:pPr>
        <w:spacing w:after="40"/>
        <w:jc w:val="both"/>
      </w:pPr>
    </w:p>
    <w:p w14:paraId="1075AA6E" w14:textId="77777777" w:rsidR="007E3FB6" w:rsidRDefault="007E3FB6">
      <w:pPr>
        <w:spacing w:after="40"/>
        <w:jc w:val="both"/>
      </w:pPr>
    </w:p>
    <w:p w14:paraId="0D17F3EA" w14:textId="77777777" w:rsidR="007E3FB6" w:rsidRDefault="002F150C">
      <w:pPr>
        <w:spacing w:after="40"/>
        <w:jc w:val="both"/>
      </w:pPr>
      <w:r>
        <w:t xml:space="preserve">    </w:t>
      </w:r>
    </w:p>
    <w:p w14:paraId="6AF50317" w14:textId="77777777" w:rsidR="007E3FB6" w:rsidRDefault="002F150C">
      <w:pPr>
        <w:pStyle w:val="Ttulo5"/>
      </w:pPr>
      <w:r>
        <w:t>Ingress Security Rules</w:t>
      </w:r>
    </w:p>
    <w:p w14:paraId="5484743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B02D89" w14:textId="77777777">
        <w:tc>
          <w:tcPr>
            <w:tcW w:w="4819" w:type="dxa"/>
            <w:shd w:val="clear" w:color="auto" w:fill="000000"/>
          </w:tcPr>
          <w:p w14:paraId="786AC9A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C5FE0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1EE17C" w14:textId="77777777">
        <w:tc>
          <w:tcPr>
            <w:tcW w:w="4819" w:type="dxa"/>
          </w:tcPr>
          <w:p w14:paraId="7ACFC16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F3C5894" w14:textId="77777777" w:rsidR="007E3FB6" w:rsidRDefault="002F150C">
            <w:r>
              <w:t xml:space="preserve"> undefined </w:t>
            </w:r>
          </w:p>
        </w:tc>
      </w:tr>
      <w:tr w:rsidR="007E3FB6" w14:paraId="4E64601D" w14:textId="77777777">
        <w:tc>
          <w:tcPr>
            <w:tcW w:w="4819" w:type="dxa"/>
          </w:tcPr>
          <w:p w14:paraId="50BD22F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2F36488" w14:textId="77777777" w:rsidR="007E3FB6" w:rsidRDefault="002F150C">
            <w:r>
              <w:t xml:space="preserve"> 6 </w:t>
            </w:r>
          </w:p>
        </w:tc>
      </w:tr>
      <w:tr w:rsidR="007E3FB6" w14:paraId="5BEBA8A9" w14:textId="77777777">
        <w:tc>
          <w:tcPr>
            <w:tcW w:w="4819" w:type="dxa"/>
          </w:tcPr>
          <w:p w14:paraId="7BC826E7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889721D" w14:textId="77777777" w:rsidR="007E3FB6" w:rsidRDefault="002F150C">
            <w:r>
              <w:t xml:space="preserve"> 172.28.100.0/24 </w:t>
            </w:r>
          </w:p>
        </w:tc>
      </w:tr>
      <w:tr w:rsidR="007E3FB6" w14:paraId="33F5AACE" w14:textId="77777777">
        <w:tc>
          <w:tcPr>
            <w:tcW w:w="4819" w:type="dxa"/>
          </w:tcPr>
          <w:p w14:paraId="7AB24B56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5010A52" w14:textId="77777777" w:rsidR="007E3FB6" w:rsidRDefault="002F150C">
            <w:r>
              <w:t xml:space="preserve"> CIDR_BLOCK </w:t>
            </w:r>
          </w:p>
        </w:tc>
      </w:tr>
      <w:tr w:rsidR="007E3FB6" w14:paraId="2F5AB73B" w14:textId="77777777">
        <w:tc>
          <w:tcPr>
            <w:tcW w:w="4819" w:type="dxa"/>
          </w:tcPr>
          <w:p w14:paraId="72A67175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65B806C" w14:textId="77777777" w:rsidR="007E3FB6" w:rsidRDefault="007E3FB6"/>
        </w:tc>
      </w:tr>
    </w:tbl>
    <w:p w14:paraId="46341FFC" w14:textId="77777777" w:rsidR="007E3FB6" w:rsidRDefault="007E3FB6">
      <w:pPr>
        <w:spacing w:after="40"/>
        <w:jc w:val="both"/>
      </w:pPr>
    </w:p>
    <w:p w14:paraId="58BBE04F" w14:textId="77777777" w:rsidR="007E3FB6" w:rsidRDefault="007E3FB6">
      <w:pPr>
        <w:spacing w:after="40"/>
        <w:jc w:val="both"/>
      </w:pPr>
    </w:p>
    <w:p w14:paraId="3A9927C4" w14:textId="77777777" w:rsidR="007E3FB6" w:rsidRDefault="002F150C">
      <w:pPr>
        <w:spacing w:after="40"/>
        <w:jc w:val="both"/>
      </w:pPr>
      <w:r>
        <w:t xml:space="preserve">    </w:t>
      </w:r>
    </w:p>
    <w:p w14:paraId="209767B7" w14:textId="77777777" w:rsidR="007E3FB6" w:rsidRDefault="002F150C">
      <w:pPr>
        <w:pStyle w:val="Ttulo6"/>
      </w:pPr>
      <w:r>
        <w:t>Tcp Options</w:t>
      </w:r>
    </w:p>
    <w:p w14:paraId="6B72A55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DC617F" w14:textId="77777777">
        <w:tc>
          <w:tcPr>
            <w:tcW w:w="4819" w:type="dxa"/>
            <w:shd w:val="clear" w:color="auto" w:fill="000000"/>
          </w:tcPr>
          <w:p w14:paraId="283D7D2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F721E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FF6F25" w14:textId="77777777">
        <w:tc>
          <w:tcPr>
            <w:tcW w:w="4819" w:type="dxa"/>
          </w:tcPr>
          <w:p w14:paraId="39954963" w14:textId="77777777" w:rsidR="007E3FB6" w:rsidRDefault="002F150C">
            <w:r>
              <w:lastRenderedPageBreak/>
              <w:t xml:space="preserve"> Max </w:t>
            </w:r>
          </w:p>
        </w:tc>
        <w:tc>
          <w:tcPr>
            <w:tcW w:w="4819" w:type="dxa"/>
          </w:tcPr>
          <w:p w14:paraId="2F2D255F" w14:textId="77777777" w:rsidR="007E3FB6" w:rsidRDefault="002F150C">
            <w:r>
              <w:t xml:space="preserve"> undefined </w:t>
            </w:r>
          </w:p>
        </w:tc>
      </w:tr>
      <w:tr w:rsidR="007E3FB6" w14:paraId="4FD0DECF" w14:textId="77777777">
        <w:tc>
          <w:tcPr>
            <w:tcW w:w="4819" w:type="dxa"/>
          </w:tcPr>
          <w:p w14:paraId="6F57E323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9B1A9EE" w14:textId="77777777" w:rsidR="007E3FB6" w:rsidRDefault="002F150C">
            <w:r>
              <w:t xml:space="preserve"> undefined </w:t>
            </w:r>
          </w:p>
        </w:tc>
      </w:tr>
    </w:tbl>
    <w:p w14:paraId="1B0092C1" w14:textId="77777777" w:rsidR="007E3FB6" w:rsidRDefault="007E3FB6">
      <w:pPr>
        <w:spacing w:after="40"/>
        <w:jc w:val="both"/>
      </w:pPr>
    </w:p>
    <w:p w14:paraId="000AAAA4" w14:textId="77777777" w:rsidR="007E3FB6" w:rsidRDefault="007E3FB6">
      <w:pPr>
        <w:spacing w:after="40"/>
        <w:jc w:val="both"/>
      </w:pPr>
    </w:p>
    <w:p w14:paraId="344115B8" w14:textId="77777777" w:rsidR="007E3FB6" w:rsidRDefault="007E3FB6">
      <w:pPr>
        <w:spacing w:after="40"/>
        <w:jc w:val="both"/>
      </w:pPr>
    </w:p>
    <w:p w14:paraId="3FEAF9E7" w14:textId="77777777" w:rsidR="007E3FB6" w:rsidRDefault="002F150C">
      <w:pPr>
        <w:spacing w:after="40"/>
        <w:jc w:val="both"/>
      </w:pPr>
      <w:r>
        <w:t xml:space="preserve">    </w:t>
      </w:r>
    </w:p>
    <w:p w14:paraId="3481F407" w14:textId="77777777" w:rsidR="007E3FB6" w:rsidRDefault="002F150C">
      <w:pPr>
        <w:pStyle w:val="Ttulo5"/>
      </w:pPr>
      <w:r>
        <w:t>Ingress Security Rules</w:t>
      </w:r>
    </w:p>
    <w:p w14:paraId="787B739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0E0019D" w14:textId="77777777">
        <w:tc>
          <w:tcPr>
            <w:tcW w:w="4819" w:type="dxa"/>
            <w:shd w:val="clear" w:color="auto" w:fill="000000"/>
          </w:tcPr>
          <w:p w14:paraId="330ECA9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7ECF3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DD8B79" w14:textId="77777777">
        <w:tc>
          <w:tcPr>
            <w:tcW w:w="4819" w:type="dxa"/>
          </w:tcPr>
          <w:p w14:paraId="5CAACA5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F2036A8" w14:textId="77777777" w:rsidR="007E3FB6" w:rsidRDefault="002F150C">
            <w:r>
              <w:t xml:space="preserve"> undefined </w:t>
            </w:r>
          </w:p>
        </w:tc>
      </w:tr>
      <w:tr w:rsidR="007E3FB6" w14:paraId="720E7737" w14:textId="77777777">
        <w:tc>
          <w:tcPr>
            <w:tcW w:w="4819" w:type="dxa"/>
          </w:tcPr>
          <w:p w14:paraId="1B3C5C8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5B66A07" w14:textId="77777777" w:rsidR="007E3FB6" w:rsidRDefault="002F150C">
            <w:r>
              <w:t xml:space="preserve"> 6 </w:t>
            </w:r>
          </w:p>
        </w:tc>
      </w:tr>
      <w:tr w:rsidR="007E3FB6" w14:paraId="6E17276C" w14:textId="77777777">
        <w:tc>
          <w:tcPr>
            <w:tcW w:w="4819" w:type="dxa"/>
          </w:tcPr>
          <w:p w14:paraId="30006FBE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BCBA21E" w14:textId="77777777" w:rsidR="007E3FB6" w:rsidRDefault="002F150C">
            <w:r>
              <w:t xml:space="preserve"> 172.28.100.0/24 </w:t>
            </w:r>
          </w:p>
        </w:tc>
      </w:tr>
      <w:tr w:rsidR="007E3FB6" w14:paraId="580B728B" w14:textId="77777777">
        <w:tc>
          <w:tcPr>
            <w:tcW w:w="4819" w:type="dxa"/>
          </w:tcPr>
          <w:p w14:paraId="095041D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6FB76DA" w14:textId="77777777" w:rsidR="007E3FB6" w:rsidRDefault="002F150C">
            <w:r>
              <w:t xml:space="preserve"> CIDR_BLOCK </w:t>
            </w:r>
          </w:p>
        </w:tc>
      </w:tr>
      <w:tr w:rsidR="007E3FB6" w14:paraId="2AE50CC0" w14:textId="77777777">
        <w:tc>
          <w:tcPr>
            <w:tcW w:w="4819" w:type="dxa"/>
          </w:tcPr>
          <w:p w14:paraId="4A36272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A89934F" w14:textId="77777777" w:rsidR="007E3FB6" w:rsidRDefault="007E3FB6"/>
        </w:tc>
      </w:tr>
    </w:tbl>
    <w:p w14:paraId="3026ED6E" w14:textId="77777777" w:rsidR="007E3FB6" w:rsidRDefault="007E3FB6">
      <w:pPr>
        <w:spacing w:after="40"/>
        <w:jc w:val="both"/>
      </w:pPr>
    </w:p>
    <w:p w14:paraId="606F59F8" w14:textId="77777777" w:rsidR="007E3FB6" w:rsidRDefault="007E3FB6">
      <w:pPr>
        <w:spacing w:after="40"/>
        <w:jc w:val="both"/>
      </w:pPr>
    </w:p>
    <w:p w14:paraId="2ADB6419" w14:textId="77777777" w:rsidR="007E3FB6" w:rsidRDefault="002F150C">
      <w:pPr>
        <w:spacing w:after="40"/>
        <w:jc w:val="both"/>
      </w:pPr>
      <w:r>
        <w:t xml:space="preserve">    </w:t>
      </w:r>
    </w:p>
    <w:p w14:paraId="3D9BE73A" w14:textId="77777777" w:rsidR="007E3FB6" w:rsidRDefault="002F150C">
      <w:pPr>
        <w:pStyle w:val="Ttulo6"/>
      </w:pPr>
      <w:r>
        <w:t>Tcp Options</w:t>
      </w:r>
    </w:p>
    <w:p w14:paraId="2102753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B3BF53" w14:textId="77777777">
        <w:tc>
          <w:tcPr>
            <w:tcW w:w="4819" w:type="dxa"/>
            <w:shd w:val="clear" w:color="auto" w:fill="000000"/>
          </w:tcPr>
          <w:p w14:paraId="76585E7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2D6C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F301A9B" w14:textId="77777777">
        <w:tc>
          <w:tcPr>
            <w:tcW w:w="4819" w:type="dxa"/>
          </w:tcPr>
          <w:p w14:paraId="5EBFBE9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CFFDF8D" w14:textId="77777777" w:rsidR="007E3FB6" w:rsidRDefault="002F150C">
            <w:r>
              <w:t xml:space="preserve"> undefined </w:t>
            </w:r>
          </w:p>
        </w:tc>
      </w:tr>
      <w:tr w:rsidR="007E3FB6" w14:paraId="605FEF1C" w14:textId="77777777">
        <w:tc>
          <w:tcPr>
            <w:tcW w:w="4819" w:type="dxa"/>
          </w:tcPr>
          <w:p w14:paraId="7379AC3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DD06FDB" w14:textId="77777777" w:rsidR="007E3FB6" w:rsidRDefault="002F150C">
            <w:r>
              <w:t xml:space="preserve"> undefined </w:t>
            </w:r>
          </w:p>
        </w:tc>
      </w:tr>
    </w:tbl>
    <w:p w14:paraId="5B64FB1C" w14:textId="77777777" w:rsidR="007E3FB6" w:rsidRDefault="007E3FB6">
      <w:pPr>
        <w:spacing w:after="40"/>
        <w:jc w:val="both"/>
      </w:pPr>
    </w:p>
    <w:p w14:paraId="4C023744" w14:textId="77777777" w:rsidR="007E3FB6" w:rsidRDefault="007E3FB6">
      <w:pPr>
        <w:spacing w:after="40"/>
        <w:jc w:val="both"/>
      </w:pPr>
    </w:p>
    <w:p w14:paraId="0C0EFA3B" w14:textId="77777777" w:rsidR="007E3FB6" w:rsidRDefault="007E3FB6">
      <w:pPr>
        <w:spacing w:after="40"/>
        <w:jc w:val="both"/>
      </w:pPr>
    </w:p>
    <w:p w14:paraId="35A26AB2" w14:textId="77777777" w:rsidR="007E3FB6" w:rsidRDefault="002F150C">
      <w:pPr>
        <w:spacing w:after="40"/>
        <w:jc w:val="both"/>
      </w:pPr>
      <w:r>
        <w:t xml:space="preserve">    </w:t>
      </w:r>
    </w:p>
    <w:p w14:paraId="32E41086" w14:textId="77777777" w:rsidR="007E3FB6" w:rsidRDefault="002F150C">
      <w:pPr>
        <w:pStyle w:val="Ttulo5"/>
      </w:pPr>
      <w:r>
        <w:t>Ingress Security Rules</w:t>
      </w:r>
    </w:p>
    <w:p w14:paraId="725AA0B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9C52B80" w14:textId="77777777">
        <w:tc>
          <w:tcPr>
            <w:tcW w:w="4819" w:type="dxa"/>
            <w:shd w:val="clear" w:color="auto" w:fill="000000"/>
          </w:tcPr>
          <w:p w14:paraId="19D3B97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7EB3D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51F5C3" w14:textId="77777777">
        <w:tc>
          <w:tcPr>
            <w:tcW w:w="4819" w:type="dxa"/>
          </w:tcPr>
          <w:p w14:paraId="3C22876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3B1FD60" w14:textId="77777777" w:rsidR="007E3FB6" w:rsidRDefault="002F150C">
            <w:r>
              <w:t xml:space="preserve"> undefined </w:t>
            </w:r>
          </w:p>
        </w:tc>
      </w:tr>
      <w:tr w:rsidR="007E3FB6" w14:paraId="564B6E67" w14:textId="77777777">
        <w:tc>
          <w:tcPr>
            <w:tcW w:w="4819" w:type="dxa"/>
          </w:tcPr>
          <w:p w14:paraId="194E01E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0AC8A88" w14:textId="77777777" w:rsidR="007E3FB6" w:rsidRDefault="002F150C">
            <w:r>
              <w:t xml:space="preserve"> 6 </w:t>
            </w:r>
          </w:p>
        </w:tc>
      </w:tr>
      <w:tr w:rsidR="007E3FB6" w14:paraId="28B00444" w14:textId="77777777">
        <w:tc>
          <w:tcPr>
            <w:tcW w:w="4819" w:type="dxa"/>
          </w:tcPr>
          <w:p w14:paraId="26D74DF2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CD5FF4D" w14:textId="77777777" w:rsidR="007E3FB6" w:rsidRDefault="002F150C">
            <w:r>
              <w:t xml:space="preserve"> 172.28.100.0/24 </w:t>
            </w:r>
          </w:p>
        </w:tc>
      </w:tr>
      <w:tr w:rsidR="007E3FB6" w14:paraId="143D36C6" w14:textId="77777777">
        <w:tc>
          <w:tcPr>
            <w:tcW w:w="4819" w:type="dxa"/>
          </w:tcPr>
          <w:p w14:paraId="03A06FA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CE765E7" w14:textId="77777777" w:rsidR="007E3FB6" w:rsidRDefault="002F150C">
            <w:r>
              <w:t xml:space="preserve"> CIDR_BLOCK </w:t>
            </w:r>
          </w:p>
        </w:tc>
      </w:tr>
      <w:tr w:rsidR="007E3FB6" w14:paraId="1BDB2D4F" w14:textId="77777777">
        <w:tc>
          <w:tcPr>
            <w:tcW w:w="4819" w:type="dxa"/>
          </w:tcPr>
          <w:p w14:paraId="0B6AF3F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11E20C0" w14:textId="77777777" w:rsidR="007E3FB6" w:rsidRDefault="007E3FB6"/>
        </w:tc>
      </w:tr>
    </w:tbl>
    <w:p w14:paraId="4265F515" w14:textId="77777777" w:rsidR="007E3FB6" w:rsidRDefault="007E3FB6">
      <w:pPr>
        <w:spacing w:after="40"/>
        <w:jc w:val="both"/>
      </w:pPr>
    </w:p>
    <w:p w14:paraId="5C78081C" w14:textId="77777777" w:rsidR="007E3FB6" w:rsidRDefault="007E3FB6">
      <w:pPr>
        <w:spacing w:after="40"/>
        <w:jc w:val="both"/>
      </w:pPr>
    </w:p>
    <w:p w14:paraId="03DC0014" w14:textId="77777777" w:rsidR="007E3FB6" w:rsidRDefault="002F150C">
      <w:pPr>
        <w:spacing w:after="40"/>
        <w:jc w:val="both"/>
      </w:pPr>
      <w:r>
        <w:t xml:space="preserve">    </w:t>
      </w:r>
    </w:p>
    <w:p w14:paraId="29FBB3F1" w14:textId="77777777" w:rsidR="007E3FB6" w:rsidRDefault="002F150C">
      <w:pPr>
        <w:pStyle w:val="Ttulo6"/>
      </w:pPr>
      <w:r>
        <w:t>Tcp Options</w:t>
      </w:r>
    </w:p>
    <w:p w14:paraId="3832F2A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8923B9" w14:textId="77777777">
        <w:tc>
          <w:tcPr>
            <w:tcW w:w="4819" w:type="dxa"/>
            <w:shd w:val="clear" w:color="auto" w:fill="000000"/>
          </w:tcPr>
          <w:p w14:paraId="1592C84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1B2C8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B947C2" w14:textId="77777777">
        <w:tc>
          <w:tcPr>
            <w:tcW w:w="4819" w:type="dxa"/>
          </w:tcPr>
          <w:p w14:paraId="542C256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CA3DF46" w14:textId="77777777" w:rsidR="007E3FB6" w:rsidRDefault="002F150C">
            <w:r>
              <w:t xml:space="preserve"> undefined </w:t>
            </w:r>
          </w:p>
        </w:tc>
      </w:tr>
      <w:tr w:rsidR="007E3FB6" w14:paraId="659264BC" w14:textId="77777777">
        <w:tc>
          <w:tcPr>
            <w:tcW w:w="4819" w:type="dxa"/>
          </w:tcPr>
          <w:p w14:paraId="6002DAA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88C3321" w14:textId="77777777" w:rsidR="007E3FB6" w:rsidRDefault="002F150C">
            <w:r>
              <w:t xml:space="preserve"> undefined </w:t>
            </w:r>
          </w:p>
        </w:tc>
      </w:tr>
    </w:tbl>
    <w:p w14:paraId="3C2F61C7" w14:textId="77777777" w:rsidR="007E3FB6" w:rsidRDefault="007E3FB6">
      <w:pPr>
        <w:spacing w:after="40"/>
        <w:jc w:val="both"/>
      </w:pPr>
    </w:p>
    <w:p w14:paraId="00C6F533" w14:textId="77777777" w:rsidR="007E3FB6" w:rsidRDefault="007E3FB6">
      <w:pPr>
        <w:spacing w:after="40"/>
        <w:jc w:val="both"/>
      </w:pPr>
    </w:p>
    <w:p w14:paraId="6BB95A33" w14:textId="77777777" w:rsidR="007E3FB6" w:rsidRDefault="007E3FB6">
      <w:pPr>
        <w:spacing w:after="40"/>
        <w:jc w:val="both"/>
      </w:pPr>
    </w:p>
    <w:p w14:paraId="40C64AF8" w14:textId="77777777" w:rsidR="007E3FB6" w:rsidRDefault="002F150C">
      <w:pPr>
        <w:spacing w:after="40"/>
        <w:jc w:val="both"/>
      </w:pPr>
      <w:r>
        <w:t xml:space="preserve">    </w:t>
      </w:r>
    </w:p>
    <w:p w14:paraId="1236D574" w14:textId="77777777" w:rsidR="007E3FB6" w:rsidRDefault="002F150C">
      <w:pPr>
        <w:pStyle w:val="Ttulo5"/>
      </w:pPr>
      <w:r>
        <w:lastRenderedPageBreak/>
        <w:t>Ingress Security Rules</w:t>
      </w:r>
    </w:p>
    <w:p w14:paraId="5CA76FF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D01AA5" w14:textId="77777777">
        <w:tc>
          <w:tcPr>
            <w:tcW w:w="4819" w:type="dxa"/>
            <w:shd w:val="clear" w:color="auto" w:fill="000000"/>
          </w:tcPr>
          <w:p w14:paraId="1E7E889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4A84A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B3A548" w14:textId="77777777">
        <w:tc>
          <w:tcPr>
            <w:tcW w:w="4819" w:type="dxa"/>
          </w:tcPr>
          <w:p w14:paraId="4A9AD7E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15A6A7A" w14:textId="77777777" w:rsidR="007E3FB6" w:rsidRDefault="002F150C">
            <w:r>
              <w:t xml:space="preserve"> undefined </w:t>
            </w:r>
          </w:p>
        </w:tc>
      </w:tr>
      <w:tr w:rsidR="007E3FB6" w14:paraId="61360B50" w14:textId="77777777">
        <w:tc>
          <w:tcPr>
            <w:tcW w:w="4819" w:type="dxa"/>
          </w:tcPr>
          <w:p w14:paraId="2AD8A8A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4C9EA80" w14:textId="77777777" w:rsidR="007E3FB6" w:rsidRDefault="002F150C">
            <w:r>
              <w:t xml:space="preserve"> 6 </w:t>
            </w:r>
          </w:p>
        </w:tc>
      </w:tr>
      <w:tr w:rsidR="007E3FB6" w14:paraId="38E47A16" w14:textId="77777777">
        <w:tc>
          <w:tcPr>
            <w:tcW w:w="4819" w:type="dxa"/>
          </w:tcPr>
          <w:p w14:paraId="715CDB98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26146C4" w14:textId="77777777" w:rsidR="007E3FB6" w:rsidRDefault="002F150C">
            <w:r>
              <w:t xml:space="preserve"> 172.28.100.0/24 </w:t>
            </w:r>
          </w:p>
        </w:tc>
      </w:tr>
      <w:tr w:rsidR="007E3FB6" w14:paraId="0C5A1D29" w14:textId="77777777">
        <w:tc>
          <w:tcPr>
            <w:tcW w:w="4819" w:type="dxa"/>
          </w:tcPr>
          <w:p w14:paraId="302C7044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3DBA51D" w14:textId="77777777" w:rsidR="007E3FB6" w:rsidRDefault="002F150C">
            <w:r>
              <w:t xml:space="preserve"> CIDR_BLOCK </w:t>
            </w:r>
          </w:p>
        </w:tc>
      </w:tr>
      <w:tr w:rsidR="007E3FB6" w14:paraId="15F4EBCC" w14:textId="77777777">
        <w:tc>
          <w:tcPr>
            <w:tcW w:w="4819" w:type="dxa"/>
          </w:tcPr>
          <w:p w14:paraId="781D5647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883DE54" w14:textId="77777777" w:rsidR="007E3FB6" w:rsidRDefault="007E3FB6"/>
        </w:tc>
      </w:tr>
    </w:tbl>
    <w:p w14:paraId="7006BC2F" w14:textId="77777777" w:rsidR="007E3FB6" w:rsidRDefault="007E3FB6">
      <w:pPr>
        <w:spacing w:after="40"/>
        <w:jc w:val="both"/>
      </w:pPr>
    </w:p>
    <w:p w14:paraId="4D6E576D" w14:textId="77777777" w:rsidR="007E3FB6" w:rsidRDefault="007E3FB6">
      <w:pPr>
        <w:spacing w:after="40"/>
        <w:jc w:val="both"/>
      </w:pPr>
    </w:p>
    <w:p w14:paraId="1D1CD049" w14:textId="77777777" w:rsidR="007E3FB6" w:rsidRDefault="002F150C">
      <w:pPr>
        <w:spacing w:after="40"/>
        <w:jc w:val="both"/>
      </w:pPr>
      <w:r>
        <w:t xml:space="preserve">    </w:t>
      </w:r>
    </w:p>
    <w:p w14:paraId="756F3245" w14:textId="77777777" w:rsidR="007E3FB6" w:rsidRDefault="002F150C">
      <w:pPr>
        <w:pStyle w:val="Ttulo6"/>
      </w:pPr>
      <w:r>
        <w:t>Tcp Options</w:t>
      </w:r>
    </w:p>
    <w:p w14:paraId="45E8724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3C6B48" w14:textId="77777777">
        <w:tc>
          <w:tcPr>
            <w:tcW w:w="4819" w:type="dxa"/>
            <w:shd w:val="clear" w:color="auto" w:fill="000000"/>
          </w:tcPr>
          <w:p w14:paraId="01751FA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4D22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EDD98F" w14:textId="77777777">
        <w:tc>
          <w:tcPr>
            <w:tcW w:w="4819" w:type="dxa"/>
          </w:tcPr>
          <w:p w14:paraId="57ECB4EE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EE5EE25" w14:textId="77777777" w:rsidR="007E3FB6" w:rsidRDefault="002F150C">
            <w:r>
              <w:t xml:space="preserve"> undefined </w:t>
            </w:r>
          </w:p>
        </w:tc>
      </w:tr>
      <w:tr w:rsidR="007E3FB6" w14:paraId="579F8F57" w14:textId="77777777">
        <w:tc>
          <w:tcPr>
            <w:tcW w:w="4819" w:type="dxa"/>
          </w:tcPr>
          <w:p w14:paraId="50C00DC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2DE5CEB" w14:textId="77777777" w:rsidR="007E3FB6" w:rsidRDefault="002F150C">
            <w:r>
              <w:t xml:space="preserve"> undefined </w:t>
            </w:r>
          </w:p>
        </w:tc>
      </w:tr>
    </w:tbl>
    <w:p w14:paraId="1F4AF312" w14:textId="77777777" w:rsidR="007E3FB6" w:rsidRDefault="007E3FB6">
      <w:pPr>
        <w:spacing w:after="40"/>
        <w:jc w:val="both"/>
      </w:pPr>
    </w:p>
    <w:p w14:paraId="195BB3B0" w14:textId="77777777" w:rsidR="007E3FB6" w:rsidRDefault="007E3FB6">
      <w:pPr>
        <w:spacing w:after="40"/>
        <w:jc w:val="both"/>
      </w:pPr>
    </w:p>
    <w:p w14:paraId="6E09189D" w14:textId="77777777" w:rsidR="007E3FB6" w:rsidRDefault="007E3FB6">
      <w:pPr>
        <w:spacing w:after="40"/>
        <w:jc w:val="both"/>
      </w:pPr>
    </w:p>
    <w:p w14:paraId="6E022948" w14:textId="77777777" w:rsidR="007E3FB6" w:rsidRDefault="002F150C">
      <w:pPr>
        <w:spacing w:after="40"/>
        <w:jc w:val="both"/>
      </w:pPr>
      <w:r>
        <w:t xml:space="preserve">    </w:t>
      </w:r>
    </w:p>
    <w:p w14:paraId="63F69EDF" w14:textId="77777777" w:rsidR="007E3FB6" w:rsidRDefault="002F150C">
      <w:pPr>
        <w:pStyle w:val="Ttulo5"/>
      </w:pPr>
      <w:r>
        <w:t>Ingress Security Rules</w:t>
      </w:r>
    </w:p>
    <w:p w14:paraId="0739CAA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DAB7D6" w14:textId="77777777">
        <w:tc>
          <w:tcPr>
            <w:tcW w:w="4819" w:type="dxa"/>
            <w:shd w:val="clear" w:color="auto" w:fill="000000"/>
          </w:tcPr>
          <w:p w14:paraId="4F1F08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8405A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E6192D" w14:textId="77777777">
        <w:tc>
          <w:tcPr>
            <w:tcW w:w="4819" w:type="dxa"/>
          </w:tcPr>
          <w:p w14:paraId="6CCB352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AC20928" w14:textId="77777777" w:rsidR="007E3FB6" w:rsidRDefault="002F150C">
            <w:r>
              <w:t xml:space="preserve"> undefined </w:t>
            </w:r>
          </w:p>
        </w:tc>
      </w:tr>
      <w:tr w:rsidR="007E3FB6" w14:paraId="62397B19" w14:textId="77777777">
        <w:tc>
          <w:tcPr>
            <w:tcW w:w="4819" w:type="dxa"/>
          </w:tcPr>
          <w:p w14:paraId="66609E6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3AA9597" w14:textId="77777777" w:rsidR="007E3FB6" w:rsidRDefault="002F150C">
            <w:r>
              <w:t xml:space="preserve"> 6 </w:t>
            </w:r>
          </w:p>
        </w:tc>
      </w:tr>
      <w:tr w:rsidR="007E3FB6" w14:paraId="53FA0DDF" w14:textId="77777777">
        <w:tc>
          <w:tcPr>
            <w:tcW w:w="4819" w:type="dxa"/>
          </w:tcPr>
          <w:p w14:paraId="52346598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3F2A4732" w14:textId="77777777" w:rsidR="007E3FB6" w:rsidRDefault="002F150C">
            <w:r>
              <w:t xml:space="preserve"> 172.28.100.0/24 </w:t>
            </w:r>
          </w:p>
        </w:tc>
      </w:tr>
      <w:tr w:rsidR="007E3FB6" w14:paraId="292B5971" w14:textId="77777777">
        <w:tc>
          <w:tcPr>
            <w:tcW w:w="4819" w:type="dxa"/>
          </w:tcPr>
          <w:p w14:paraId="3AF3138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A40207F" w14:textId="77777777" w:rsidR="007E3FB6" w:rsidRDefault="002F150C">
            <w:r>
              <w:t xml:space="preserve"> CIDR_BLOCK </w:t>
            </w:r>
          </w:p>
        </w:tc>
      </w:tr>
      <w:tr w:rsidR="007E3FB6" w14:paraId="025A97CA" w14:textId="77777777">
        <w:tc>
          <w:tcPr>
            <w:tcW w:w="4819" w:type="dxa"/>
          </w:tcPr>
          <w:p w14:paraId="7F130B7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8AB6551" w14:textId="77777777" w:rsidR="007E3FB6" w:rsidRDefault="007E3FB6"/>
        </w:tc>
      </w:tr>
    </w:tbl>
    <w:p w14:paraId="687DDF2C" w14:textId="77777777" w:rsidR="007E3FB6" w:rsidRDefault="007E3FB6">
      <w:pPr>
        <w:spacing w:after="40"/>
        <w:jc w:val="both"/>
      </w:pPr>
    </w:p>
    <w:p w14:paraId="3FE77D11" w14:textId="77777777" w:rsidR="007E3FB6" w:rsidRDefault="007E3FB6">
      <w:pPr>
        <w:spacing w:after="40"/>
        <w:jc w:val="both"/>
      </w:pPr>
    </w:p>
    <w:p w14:paraId="2EB5DD1A" w14:textId="77777777" w:rsidR="007E3FB6" w:rsidRDefault="002F150C">
      <w:pPr>
        <w:spacing w:after="40"/>
        <w:jc w:val="both"/>
      </w:pPr>
      <w:r>
        <w:t xml:space="preserve">    </w:t>
      </w:r>
    </w:p>
    <w:p w14:paraId="11F005D1" w14:textId="77777777" w:rsidR="007E3FB6" w:rsidRDefault="002F150C">
      <w:pPr>
        <w:pStyle w:val="Ttulo6"/>
      </w:pPr>
      <w:r>
        <w:t>Tcp Options</w:t>
      </w:r>
    </w:p>
    <w:p w14:paraId="401BCE7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84AE1F" w14:textId="77777777">
        <w:tc>
          <w:tcPr>
            <w:tcW w:w="4819" w:type="dxa"/>
            <w:shd w:val="clear" w:color="auto" w:fill="000000"/>
          </w:tcPr>
          <w:p w14:paraId="05CC4CC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AB165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AA17EF" w14:textId="77777777">
        <w:tc>
          <w:tcPr>
            <w:tcW w:w="4819" w:type="dxa"/>
          </w:tcPr>
          <w:p w14:paraId="14189CA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F3F6248" w14:textId="77777777" w:rsidR="007E3FB6" w:rsidRDefault="002F150C">
            <w:r>
              <w:t xml:space="preserve"> undefined </w:t>
            </w:r>
          </w:p>
        </w:tc>
      </w:tr>
      <w:tr w:rsidR="007E3FB6" w14:paraId="1CAD8294" w14:textId="77777777">
        <w:tc>
          <w:tcPr>
            <w:tcW w:w="4819" w:type="dxa"/>
          </w:tcPr>
          <w:p w14:paraId="5164F30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8CB5CA2" w14:textId="77777777" w:rsidR="007E3FB6" w:rsidRDefault="002F150C">
            <w:r>
              <w:t xml:space="preserve"> undefined </w:t>
            </w:r>
          </w:p>
        </w:tc>
      </w:tr>
    </w:tbl>
    <w:p w14:paraId="4777256E" w14:textId="77777777" w:rsidR="007E3FB6" w:rsidRDefault="007E3FB6">
      <w:pPr>
        <w:spacing w:after="40"/>
        <w:jc w:val="both"/>
      </w:pPr>
    </w:p>
    <w:p w14:paraId="40E3D99B" w14:textId="77777777" w:rsidR="007E3FB6" w:rsidRDefault="007E3FB6">
      <w:pPr>
        <w:spacing w:after="40"/>
        <w:jc w:val="both"/>
      </w:pPr>
    </w:p>
    <w:p w14:paraId="001FF7B0" w14:textId="77777777" w:rsidR="007E3FB6" w:rsidRDefault="007E3FB6">
      <w:pPr>
        <w:spacing w:after="40"/>
        <w:jc w:val="both"/>
      </w:pPr>
    </w:p>
    <w:p w14:paraId="656DCF63" w14:textId="77777777" w:rsidR="007E3FB6" w:rsidRDefault="002F150C">
      <w:pPr>
        <w:spacing w:after="40"/>
        <w:jc w:val="both"/>
      </w:pPr>
      <w:r>
        <w:t xml:space="preserve">    </w:t>
      </w:r>
    </w:p>
    <w:p w14:paraId="40B9E880" w14:textId="77777777" w:rsidR="007E3FB6" w:rsidRDefault="002F150C">
      <w:pPr>
        <w:pStyle w:val="Ttulo5"/>
      </w:pPr>
      <w:r>
        <w:t>Ingress Security Rules</w:t>
      </w:r>
    </w:p>
    <w:p w14:paraId="37194F1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1371DA" w14:textId="77777777">
        <w:tc>
          <w:tcPr>
            <w:tcW w:w="4819" w:type="dxa"/>
            <w:shd w:val="clear" w:color="auto" w:fill="000000"/>
          </w:tcPr>
          <w:p w14:paraId="60FB0D7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40D40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364CE1F" w14:textId="77777777">
        <w:tc>
          <w:tcPr>
            <w:tcW w:w="4819" w:type="dxa"/>
          </w:tcPr>
          <w:p w14:paraId="3903997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A22C823" w14:textId="77777777" w:rsidR="007E3FB6" w:rsidRDefault="002F150C">
            <w:r>
              <w:t xml:space="preserve"> undefined </w:t>
            </w:r>
          </w:p>
        </w:tc>
      </w:tr>
      <w:tr w:rsidR="007E3FB6" w14:paraId="4F92A313" w14:textId="77777777">
        <w:tc>
          <w:tcPr>
            <w:tcW w:w="4819" w:type="dxa"/>
          </w:tcPr>
          <w:p w14:paraId="4D4421D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9D37093" w14:textId="77777777" w:rsidR="007E3FB6" w:rsidRDefault="002F150C">
            <w:r>
              <w:t xml:space="preserve"> 6 </w:t>
            </w:r>
          </w:p>
        </w:tc>
      </w:tr>
      <w:tr w:rsidR="007E3FB6" w14:paraId="148F1213" w14:textId="77777777">
        <w:tc>
          <w:tcPr>
            <w:tcW w:w="4819" w:type="dxa"/>
          </w:tcPr>
          <w:p w14:paraId="4786EA6A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DDBCE89" w14:textId="77777777" w:rsidR="007E3FB6" w:rsidRDefault="002F150C">
            <w:r>
              <w:t xml:space="preserve"> 172.28.100.0/24 </w:t>
            </w:r>
          </w:p>
        </w:tc>
      </w:tr>
      <w:tr w:rsidR="007E3FB6" w14:paraId="51A63C0F" w14:textId="77777777">
        <w:tc>
          <w:tcPr>
            <w:tcW w:w="4819" w:type="dxa"/>
          </w:tcPr>
          <w:p w14:paraId="4FB50E2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FEC2722" w14:textId="77777777" w:rsidR="007E3FB6" w:rsidRDefault="002F150C">
            <w:r>
              <w:t xml:space="preserve"> CIDR_BLOCK </w:t>
            </w:r>
          </w:p>
        </w:tc>
      </w:tr>
      <w:tr w:rsidR="007E3FB6" w14:paraId="4DB49323" w14:textId="77777777">
        <w:tc>
          <w:tcPr>
            <w:tcW w:w="4819" w:type="dxa"/>
          </w:tcPr>
          <w:p w14:paraId="715AFD43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4AB2F02C" w14:textId="77777777" w:rsidR="007E3FB6" w:rsidRDefault="007E3FB6"/>
        </w:tc>
      </w:tr>
    </w:tbl>
    <w:p w14:paraId="237D86AD" w14:textId="77777777" w:rsidR="007E3FB6" w:rsidRDefault="007E3FB6">
      <w:pPr>
        <w:spacing w:after="40"/>
        <w:jc w:val="both"/>
      </w:pPr>
    </w:p>
    <w:p w14:paraId="21A44FF9" w14:textId="77777777" w:rsidR="007E3FB6" w:rsidRDefault="007E3FB6">
      <w:pPr>
        <w:spacing w:after="40"/>
        <w:jc w:val="both"/>
      </w:pPr>
    </w:p>
    <w:p w14:paraId="379CD4FB" w14:textId="77777777" w:rsidR="007E3FB6" w:rsidRDefault="002F150C">
      <w:pPr>
        <w:spacing w:after="40"/>
        <w:jc w:val="both"/>
      </w:pPr>
      <w:r>
        <w:t xml:space="preserve">    </w:t>
      </w:r>
    </w:p>
    <w:p w14:paraId="16A36CA4" w14:textId="77777777" w:rsidR="007E3FB6" w:rsidRDefault="002F150C">
      <w:pPr>
        <w:pStyle w:val="Ttulo6"/>
      </w:pPr>
      <w:r>
        <w:t>Tcp Options</w:t>
      </w:r>
    </w:p>
    <w:p w14:paraId="168B7FA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69A1C0" w14:textId="77777777">
        <w:tc>
          <w:tcPr>
            <w:tcW w:w="4819" w:type="dxa"/>
            <w:shd w:val="clear" w:color="auto" w:fill="000000"/>
          </w:tcPr>
          <w:p w14:paraId="00AE279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4312BC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C57BF1" w14:textId="77777777">
        <w:tc>
          <w:tcPr>
            <w:tcW w:w="4819" w:type="dxa"/>
          </w:tcPr>
          <w:p w14:paraId="386F1F06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A060A4A" w14:textId="77777777" w:rsidR="007E3FB6" w:rsidRDefault="002F150C">
            <w:r>
              <w:t xml:space="preserve"> undefined </w:t>
            </w:r>
          </w:p>
        </w:tc>
      </w:tr>
      <w:tr w:rsidR="007E3FB6" w14:paraId="288B2351" w14:textId="77777777">
        <w:tc>
          <w:tcPr>
            <w:tcW w:w="4819" w:type="dxa"/>
          </w:tcPr>
          <w:p w14:paraId="5730BC3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3B09685" w14:textId="77777777" w:rsidR="007E3FB6" w:rsidRDefault="002F150C">
            <w:r>
              <w:t xml:space="preserve"> undefined </w:t>
            </w:r>
          </w:p>
        </w:tc>
      </w:tr>
    </w:tbl>
    <w:p w14:paraId="7CD69A56" w14:textId="77777777" w:rsidR="007E3FB6" w:rsidRDefault="007E3FB6">
      <w:pPr>
        <w:spacing w:after="40"/>
        <w:jc w:val="both"/>
      </w:pPr>
    </w:p>
    <w:p w14:paraId="4FEBD31F" w14:textId="77777777" w:rsidR="007E3FB6" w:rsidRDefault="007E3FB6">
      <w:pPr>
        <w:spacing w:after="40"/>
        <w:jc w:val="both"/>
      </w:pPr>
    </w:p>
    <w:p w14:paraId="250F2C19" w14:textId="77777777" w:rsidR="007E3FB6" w:rsidRDefault="007E3FB6">
      <w:pPr>
        <w:spacing w:after="40"/>
        <w:jc w:val="both"/>
      </w:pPr>
    </w:p>
    <w:p w14:paraId="521B7AC5" w14:textId="77777777" w:rsidR="007E3FB6" w:rsidRDefault="002F150C">
      <w:pPr>
        <w:spacing w:after="40"/>
        <w:jc w:val="both"/>
      </w:pPr>
      <w:r>
        <w:t xml:space="preserve">    </w:t>
      </w:r>
    </w:p>
    <w:p w14:paraId="0341C08C" w14:textId="77777777" w:rsidR="007E3FB6" w:rsidRDefault="002F150C">
      <w:pPr>
        <w:pStyle w:val="Ttulo5"/>
      </w:pPr>
      <w:r>
        <w:t>Ingress Security Rules</w:t>
      </w:r>
    </w:p>
    <w:p w14:paraId="0C845A5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B3096E" w14:textId="77777777">
        <w:tc>
          <w:tcPr>
            <w:tcW w:w="4819" w:type="dxa"/>
            <w:shd w:val="clear" w:color="auto" w:fill="000000"/>
          </w:tcPr>
          <w:p w14:paraId="4C8A2D7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BFE529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42D2D7" w14:textId="77777777">
        <w:tc>
          <w:tcPr>
            <w:tcW w:w="4819" w:type="dxa"/>
          </w:tcPr>
          <w:p w14:paraId="6D7D78A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189B71F" w14:textId="77777777" w:rsidR="007E3FB6" w:rsidRDefault="002F150C">
            <w:r>
              <w:t xml:space="preserve"> undefined </w:t>
            </w:r>
          </w:p>
        </w:tc>
      </w:tr>
      <w:tr w:rsidR="007E3FB6" w14:paraId="4ED3801E" w14:textId="77777777">
        <w:tc>
          <w:tcPr>
            <w:tcW w:w="4819" w:type="dxa"/>
          </w:tcPr>
          <w:p w14:paraId="6D9F4CE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3556A16" w14:textId="77777777" w:rsidR="007E3FB6" w:rsidRDefault="002F150C">
            <w:r>
              <w:t xml:space="preserve"> 6 </w:t>
            </w:r>
          </w:p>
        </w:tc>
      </w:tr>
      <w:tr w:rsidR="007E3FB6" w14:paraId="37FEDF4B" w14:textId="77777777">
        <w:tc>
          <w:tcPr>
            <w:tcW w:w="4819" w:type="dxa"/>
          </w:tcPr>
          <w:p w14:paraId="22E6EC98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00F5A10" w14:textId="77777777" w:rsidR="007E3FB6" w:rsidRDefault="002F150C">
            <w:r>
              <w:t xml:space="preserve"> 172.28.100.0/24 </w:t>
            </w:r>
          </w:p>
        </w:tc>
      </w:tr>
      <w:tr w:rsidR="007E3FB6" w14:paraId="738EAA2E" w14:textId="77777777">
        <w:tc>
          <w:tcPr>
            <w:tcW w:w="4819" w:type="dxa"/>
          </w:tcPr>
          <w:p w14:paraId="47C92506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A9E3CC9" w14:textId="77777777" w:rsidR="007E3FB6" w:rsidRDefault="002F150C">
            <w:r>
              <w:t xml:space="preserve"> CIDR_BLOCK </w:t>
            </w:r>
          </w:p>
        </w:tc>
      </w:tr>
      <w:tr w:rsidR="007E3FB6" w14:paraId="1CFD2B75" w14:textId="77777777">
        <w:tc>
          <w:tcPr>
            <w:tcW w:w="4819" w:type="dxa"/>
          </w:tcPr>
          <w:p w14:paraId="4323ABA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A7C48AF" w14:textId="77777777" w:rsidR="007E3FB6" w:rsidRDefault="007E3FB6"/>
        </w:tc>
      </w:tr>
    </w:tbl>
    <w:p w14:paraId="3778DEBA" w14:textId="77777777" w:rsidR="007E3FB6" w:rsidRDefault="007E3FB6">
      <w:pPr>
        <w:spacing w:after="40"/>
        <w:jc w:val="both"/>
      </w:pPr>
    </w:p>
    <w:p w14:paraId="33055A64" w14:textId="77777777" w:rsidR="007E3FB6" w:rsidRDefault="007E3FB6">
      <w:pPr>
        <w:spacing w:after="40"/>
        <w:jc w:val="both"/>
      </w:pPr>
    </w:p>
    <w:p w14:paraId="6F69797B" w14:textId="77777777" w:rsidR="007E3FB6" w:rsidRDefault="002F150C">
      <w:pPr>
        <w:spacing w:after="40"/>
        <w:jc w:val="both"/>
      </w:pPr>
      <w:r>
        <w:t xml:space="preserve">    </w:t>
      </w:r>
    </w:p>
    <w:p w14:paraId="3C6644A4" w14:textId="77777777" w:rsidR="007E3FB6" w:rsidRDefault="002F150C">
      <w:pPr>
        <w:pStyle w:val="Ttulo6"/>
      </w:pPr>
      <w:r>
        <w:t>Tcp Options</w:t>
      </w:r>
    </w:p>
    <w:p w14:paraId="3A64233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295FF8F" w14:textId="77777777">
        <w:tc>
          <w:tcPr>
            <w:tcW w:w="4819" w:type="dxa"/>
            <w:shd w:val="clear" w:color="auto" w:fill="000000"/>
          </w:tcPr>
          <w:p w14:paraId="2EA7D47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8DB64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54A3F66" w14:textId="77777777">
        <w:tc>
          <w:tcPr>
            <w:tcW w:w="4819" w:type="dxa"/>
          </w:tcPr>
          <w:p w14:paraId="1F79D4E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FE9BED2" w14:textId="77777777" w:rsidR="007E3FB6" w:rsidRDefault="002F150C">
            <w:r>
              <w:t xml:space="preserve"> undefined </w:t>
            </w:r>
          </w:p>
        </w:tc>
      </w:tr>
      <w:tr w:rsidR="007E3FB6" w14:paraId="544E5968" w14:textId="77777777">
        <w:tc>
          <w:tcPr>
            <w:tcW w:w="4819" w:type="dxa"/>
          </w:tcPr>
          <w:p w14:paraId="6C6F265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F1E9BDD" w14:textId="77777777" w:rsidR="007E3FB6" w:rsidRDefault="002F150C">
            <w:r>
              <w:t xml:space="preserve"> undefined </w:t>
            </w:r>
          </w:p>
        </w:tc>
      </w:tr>
    </w:tbl>
    <w:p w14:paraId="5CC8C8D1" w14:textId="77777777" w:rsidR="007E3FB6" w:rsidRDefault="007E3FB6">
      <w:pPr>
        <w:spacing w:after="40"/>
        <w:jc w:val="both"/>
      </w:pPr>
    </w:p>
    <w:p w14:paraId="1DCCD232" w14:textId="77777777" w:rsidR="007E3FB6" w:rsidRDefault="007E3FB6">
      <w:pPr>
        <w:spacing w:after="40"/>
        <w:jc w:val="both"/>
      </w:pPr>
    </w:p>
    <w:p w14:paraId="55A87A97" w14:textId="77777777" w:rsidR="007E3FB6" w:rsidRDefault="007E3FB6">
      <w:pPr>
        <w:spacing w:after="40"/>
        <w:jc w:val="both"/>
      </w:pPr>
    </w:p>
    <w:p w14:paraId="3B73D610" w14:textId="77777777" w:rsidR="007E3FB6" w:rsidRDefault="002F150C">
      <w:pPr>
        <w:spacing w:after="40"/>
        <w:jc w:val="both"/>
      </w:pPr>
      <w:r>
        <w:t xml:space="preserve">    </w:t>
      </w:r>
    </w:p>
    <w:p w14:paraId="65E7EA2B" w14:textId="77777777" w:rsidR="007E3FB6" w:rsidRDefault="002F150C">
      <w:pPr>
        <w:pStyle w:val="Ttulo5"/>
      </w:pPr>
      <w:r>
        <w:t>Ingress Security Rules</w:t>
      </w:r>
    </w:p>
    <w:p w14:paraId="0D0F62F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CDD91A" w14:textId="77777777">
        <w:tc>
          <w:tcPr>
            <w:tcW w:w="4819" w:type="dxa"/>
            <w:shd w:val="clear" w:color="auto" w:fill="000000"/>
          </w:tcPr>
          <w:p w14:paraId="2254746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D03332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D2E51A" w14:textId="77777777">
        <w:tc>
          <w:tcPr>
            <w:tcW w:w="4819" w:type="dxa"/>
          </w:tcPr>
          <w:p w14:paraId="5A0E78E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8425564" w14:textId="77777777" w:rsidR="007E3FB6" w:rsidRDefault="002F150C">
            <w:r>
              <w:t xml:space="preserve"> undefined </w:t>
            </w:r>
          </w:p>
        </w:tc>
      </w:tr>
      <w:tr w:rsidR="007E3FB6" w14:paraId="0A9173E4" w14:textId="77777777">
        <w:tc>
          <w:tcPr>
            <w:tcW w:w="4819" w:type="dxa"/>
          </w:tcPr>
          <w:p w14:paraId="6CABCF0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631AB9D" w14:textId="77777777" w:rsidR="007E3FB6" w:rsidRDefault="002F150C">
            <w:r>
              <w:t xml:space="preserve"> 6 </w:t>
            </w:r>
          </w:p>
        </w:tc>
      </w:tr>
      <w:tr w:rsidR="007E3FB6" w14:paraId="0CD99A89" w14:textId="77777777">
        <w:tc>
          <w:tcPr>
            <w:tcW w:w="4819" w:type="dxa"/>
          </w:tcPr>
          <w:p w14:paraId="09179ABE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998253E" w14:textId="77777777" w:rsidR="007E3FB6" w:rsidRDefault="002F150C">
            <w:r>
              <w:t xml:space="preserve"> 172.16.0.0/12 </w:t>
            </w:r>
          </w:p>
        </w:tc>
      </w:tr>
      <w:tr w:rsidR="007E3FB6" w14:paraId="6E566C68" w14:textId="77777777">
        <w:tc>
          <w:tcPr>
            <w:tcW w:w="4819" w:type="dxa"/>
          </w:tcPr>
          <w:p w14:paraId="130A3989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A4E065A" w14:textId="77777777" w:rsidR="007E3FB6" w:rsidRDefault="002F150C">
            <w:r>
              <w:t xml:space="preserve"> CIDR_BLOCK </w:t>
            </w:r>
          </w:p>
        </w:tc>
      </w:tr>
      <w:tr w:rsidR="007E3FB6" w14:paraId="1856F8FD" w14:textId="77777777">
        <w:tc>
          <w:tcPr>
            <w:tcW w:w="4819" w:type="dxa"/>
          </w:tcPr>
          <w:p w14:paraId="0489B717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24190A6" w14:textId="77777777" w:rsidR="007E3FB6" w:rsidRDefault="007E3FB6"/>
        </w:tc>
      </w:tr>
    </w:tbl>
    <w:p w14:paraId="5B9ABCBA" w14:textId="77777777" w:rsidR="007E3FB6" w:rsidRDefault="007E3FB6">
      <w:pPr>
        <w:spacing w:after="40"/>
        <w:jc w:val="both"/>
      </w:pPr>
    </w:p>
    <w:p w14:paraId="5A471BF6" w14:textId="77777777" w:rsidR="007E3FB6" w:rsidRDefault="007E3FB6">
      <w:pPr>
        <w:spacing w:after="40"/>
        <w:jc w:val="both"/>
      </w:pPr>
    </w:p>
    <w:p w14:paraId="750897E3" w14:textId="77777777" w:rsidR="007E3FB6" w:rsidRDefault="002F150C">
      <w:pPr>
        <w:spacing w:after="40"/>
        <w:jc w:val="both"/>
      </w:pPr>
      <w:r>
        <w:t xml:space="preserve">    </w:t>
      </w:r>
    </w:p>
    <w:p w14:paraId="65B7D267" w14:textId="77777777" w:rsidR="007E3FB6" w:rsidRDefault="002F150C">
      <w:pPr>
        <w:pStyle w:val="Ttulo6"/>
      </w:pPr>
      <w:r>
        <w:lastRenderedPageBreak/>
        <w:t>Tcp Options</w:t>
      </w:r>
    </w:p>
    <w:p w14:paraId="580FABD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AB36E78" w14:textId="77777777">
        <w:tc>
          <w:tcPr>
            <w:tcW w:w="4819" w:type="dxa"/>
            <w:shd w:val="clear" w:color="auto" w:fill="000000"/>
          </w:tcPr>
          <w:p w14:paraId="6C3FF23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3C91D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70F673" w14:textId="77777777">
        <w:tc>
          <w:tcPr>
            <w:tcW w:w="4819" w:type="dxa"/>
          </w:tcPr>
          <w:p w14:paraId="00A1E69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E16C42E" w14:textId="77777777" w:rsidR="007E3FB6" w:rsidRDefault="002F150C">
            <w:r>
              <w:t xml:space="preserve"> undefined </w:t>
            </w:r>
          </w:p>
        </w:tc>
      </w:tr>
      <w:tr w:rsidR="007E3FB6" w14:paraId="01ACB42C" w14:textId="77777777">
        <w:tc>
          <w:tcPr>
            <w:tcW w:w="4819" w:type="dxa"/>
          </w:tcPr>
          <w:p w14:paraId="4AAB61A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BCD651C" w14:textId="77777777" w:rsidR="007E3FB6" w:rsidRDefault="002F150C">
            <w:r>
              <w:t xml:space="preserve"> undefined </w:t>
            </w:r>
          </w:p>
        </w:tc>
      </w:tr>
    </w:tbl>
    <w:p w14:paraId="5988BD05" w14:textId="77777777" w:rsidR="007E3FB6" w:rsidRDefault="007E3FB6">
      <w:pPr>
        <w:spacing w:after="40"/>
        <w:jc w:val="both"/>
      </w:pPr>
    </w:p>
    <w:p w14:paraId="6DC85C22" w14:textId="77777777" w:rsidR="007E3FB6" w:rsidRDefault="007E3FB6">
      <w:pPr>
        <w:spacing w:after="40"/>
        <w:jc w:val="both"/>
      </w:pPr>
    </w:p>
    <w:p w14:paraId="3A8363BC" w14:textId="77777777" w:rsidR="007E3FB6" w:rsidRDefault="007E3FB6">
      <w:pPr>
        <w:spacing w:after="40"/>
        <w:jc w:val="both"/>
      </w:pPr>
    </w:p>
    <w:p w14:paraId="5D9605FA" w14:textId="77777777" w:rsidR="007E3FB6" w:rsidRDefault="002F150C">
      <w:pPr>
        <w:spacing w:after="40"/>
        <w:jc w:val="both"/>
      </w:pPr>
      <w:r>
        <w:t xml:space="preserve">    </w:t>
      </w:r>
    </w:p>
    <w:p w14:paraId="5F702A20" w14:textId="77777777" w:rsidR="007E3FB6" w:rsidRDefault="002F150C">
      <w:pPr>
        <w:pStyle w:val="Ttulo5"/>
      </w:pPr>
      <w:r>
        <w:t>Ingress Security Rules</w:t>
      </w:r>
    </w:p>
    <w:p w14:paraId="6D0CF37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0F991B" w14:textId="77777777">
        <w:tc>
          <w:tcPr>
            <w:tcW w:w="4819" w:type="dxa"/>
            <w:shd w:val="clear" w:color="auto" w:fill="000000"/>
          </w:tcPr>
          <w:p w14:paraId="24E47D3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A452F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9C2CDF8" w14:textId="77777777">
        <w:tc>
          <w:tcPr>
            <w:tcW w:w="4819" w:type="dxa"/>
          </w:tcPr>
          <w:p w14:paraId="2C7196D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CB3D36D" w14:textId="77777777" w:rsidR="007E3FB6" w:rsidRDefault="002F150C">
            <w:r>
              <w:t xml:space="preserve"> undefined </w:t>
            </w:r>
          </w:p>
        </w:tc>
      </w:tr>
      <w:tr w:rsidR="007E3FB6" w14:paraId="382384E1" w14:textId="77777777">
        <w:tc>
          <w:tcPr>
            <w:tcW w:w="4819" w:type="dxa"/>
          </w:tcPr>
          <w:p w14:paraId="016486F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89ADD2C" w14:textId="77777777" w:rsidR="007E3FB6" w:rsidRDefault="002F150C">
            <w:r>
              <w:t xml:space="preserve"> 6 </w:t>
            </w:r>
          </w:p>
        </w:tc>
      </w:tr>
      <w:tr w:rsidR="007E3FB6" w14:paraId="11533604" w14:textId="77777777">
        <w:tc>
          <w:tcPr>
            <w:tcW w:w="4819" w:type="dxa"/>
          </w:tcPr>
          <w:p w14:paraId="45AD6AF1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8EC6E61" w14:textId="77777777" w:rsidR="007E3FB6" w:rsidRDefault="002F150C">
            <w:r>
              <w:t xml:space="preserve"> 172.28.100.0/24 </w:t>
            </w:r>
          </w:p>
        </w:tc>
      </w:tr>
      <w:tr w:rsidR="007E3FB6" w14:paraId="1E5EFA19" w14:textId="77777777">
        <w:tc>
          <w:tcPr>
            <w:tcW w:w="4819" w:type="dxa"/>
          </w:tcPr>
          <w:p w14:paraId="404BE276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A3BACBF" w14:textId="77777777" w:rsidR="007E3FB6" w:rsidRDefault="002F150C">
            <w:r>
              <w:t xml:space="preserve"> CIDR_BLOCK </w:t>
            </w:r>
          </w:p>
        </w:tc>
      </w:tr>
      <w:tr w:rsidR="007E3FB6" w14:paraId="4ACBB2EA" w14:textId="77777777">
        <w:tc>
          <w:tcPr>
            <w:tcW w:w="4819" w:type="dxa"/>
          </w:tcPr>
          <w:p w14:paraId="3CAD5B5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195CC4E" w14:textId="77777777" w:rsidR="007E3FB6" w:rsidRDefault="007E3FB6"/>
        </w:tc>
      </w:tr>
    </w:tbl>
    <w:p w14:paraId="039B880A" w14:textId="77777777" w:rsidR="007E3FB6" w:rsidRDefault="007E3FB6">
      <w:pPr>
        <w:spacing w:after="40"/>
        <w:jc w:val="both"/>
      </w:pPr>
    </w:p>
    <w:p w14:paraId="00BE909F" w14:textId="77777777" w:rsidR="007E3FB6" w:rsidRDefault="007E3FB6">
      <w:pPr>
        <w:spacing w:after="40"/>
        <w:jc w:val="both"/>
      </w:pPr>
    </w:p>
    <w:p w14:paraId="29BEE4F3" w14:textId="77777777" w:rsidR="007E3FB6" w:rsidRDefault="002F150C">
      <w:pPr>
        <w:spacing w:after="40"/>
        <w:jc w:val="both"/>
      </w:pPr>
      <w:r>
        <w:t xml:space="preserve">    </w:t>
      </w:r>
    </w:p>
    <w:p w14:paraId="1B62192B" w14:textId="77777777" w:rsidR="007E3FB6" w:rsidRDefault="002F150C">
      <w:pPr>
        <w:pStyle w:val="Ttulo6"/>
      </w:pPr>
      <w:r>
        <w:t>Tcp Options</w:t>
      </w:r>
    </w:p>
    <w:p w14:paraId="1D6C524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EBEF71" w14:textId="77777777">
        <w:tc>
          <w:tcPr>
            <w:tcW w:w="4819" w:type="dxa"/>
            <w:shd w:val="clear" w:color="auto" w:fill="000000"/>
          </w:tcPr>
          <w:p w14:paraId="5F9CA9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0E053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196CE44" w14:textId="77777777">
        <w:tc>
          <w:tcPr>
            <w:tcW w:w="4819" w:type="dxa"/>
          </w:tcPr>
          <w:p w14:paraId="324DACA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8E62E9B" w14:textId="77777777" w:rsidR="007E3FB6" w:rsidRDefault="002F150C">
            <w:r>
              <w:t xml:space="preserve"> undefined </w:t>
            </w:r>
          </w:p>
        </w:tc>
      </w:tr>
      <w:tr w:rsidR="007E3FB6" w14:paraId="26C4197F" w14:textId="77777777">
        <w:tc>
          <w:tcPr>
            <w:tcW w:w="4819" w:type="dxa"/>
          </w:tcPr>
          <w:p w14:paraId="7173FE5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9F212B3" w14:textId="77777777" w:rsidR="007E3FB6" w:rsidRDefault="002F150C">
            <w:r>
              <w:t xml:space="preserve"> undefined </w:t>
            </w:r>
          </w:p>
        </w:tc>
      </w:tr>
    </w:tbl>
    <w:p w14:paraId="4C12E704" w14:textId="77777777" w:rsidR="007E3FB6" w:rsidRDefault="007E3FB6">
      <w:pPr>
        <w:spacing w:after="40"/>
        <w:jc w:val="both"/>
      </w:pPr>
    </w:p>
    <w:p w14:paraId="0C35620B" w14:textId="77777777" w:rsidR="007E3FB6" w:rsidRDefault="007E3FB6">
      <w:pPr>
        <w:spacing w:after="40"/>
        <w:jc w:val="both"/>
      </w:pPr>
    </w:p>
    <w:p w14:paraId="76FEEE73" w14:textId="77777777" w:rsidR="007E3FB6" w:rsidRDefault="007E3FB6">
      <w:pPr>
        <w:spacing w:after="40"/>
        <w:jc w:val="both"/>
      </w:pPr>
    </w:p>
    <w:p w14:paraId="2D0EA34C" w14:textId="77777777" w:rsidR="007E3FB6" w:rsidRDefault="002F150C">
      <w:pPr>
        <w:spacing w:after="40"/>
        <w:jc w:val="both"/>
      </w:pPr>
      <w:r>
        <w:t xml:space="preserve">    </w:t>
      </w:r>
    </w:p>
    <w:p w14:paraId="259B5548" w14:textId="77777777" w:rsidR="007E3FB6" w:rsidRDefault="002F150C">
      <w:pPr>
        <w:pStyle w:val="Ttulo5"/>
      </w:pPr>
      <w:r>
        <w:t>Ingress Security Rules</w:t>
      </w:r>
    </w:p>
    <w:p w14:paraId="5323673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9AAC15" w14:textId="77777777">
        <w:tc>
          <w:tcPr>
            <w:tcW w:w="4819" w:type="dxa"/>
            <w:shd w:val="clear" w:color="auto" w:fill="000000"/>
          </w:tcPr>
          <w:p w14:paraId="103CCFA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F7058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A737D5" w14:textId="77777777">
        <w:tc>
          <w:tcPr>
            <w:tcW w:w="4819" w:type="dxa"/>
          </w:tcPr>
          <w:p w14:paraId="0AC87E6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8A59739" w14:textId="77777777" w:rsidR="007E3FB6" w:rsidRDefault="002F150C">
            <w:r>
              <w:t xml:space="preserve"> undefined </w:t>
            </w:r>
          </w:p>
        </w:tc>
      </w:tr>
      <w:tr w:rsidR="007E3FB6" w14:paraId="7EC69472" w14:textId="77777777">
        <w:tc>
          <w:tcPr>
            <w:tcW w:w="4819" w:type="dxa"/>
          </w:tcPr>
          <w:p w14:paraId="11159CD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52F3310" w14:textId="77777777" w:rsidR="007E3FB6" w:rsidRDefault="002F150C">
            <w:r>
              <w:t xml:space="preserve"> 6 </w:t>
            </w:r>
          </w:p>
        </w:tc>
      </w:tr>
      <w:tr w:rsidR="007E3FB6" w14:paraId="092CAD03" w14:textId="77777777">
        <w:tc>
          <w:tcPr>
            <w:tcW w:w="4819" w:type="dxa"/>
          </w:tcPr>
          <w:p w14:paraId="2339DCFD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DDFAE3F" w14:textId="77777777" w:rsidR="007E3FB6" w:rsidRDefault="002F150C">
            <w:r>
              <w:t xml:space="preserve"> 172.28.100.0/24 </w:t>
            </w:r>
          </w:p>
        </w:tc>
      </w:tr>
      <w:tr w:rsidR="007E3FB6" w14:paraId="13A50ADA" w14:textId="77777777">
        <w:tc>
          <w:tcPr>
            <w:tcW w:w="4819" w:type="dxa"/>
          </w:tcPr>
          <w:p w14:paraId="11F604F7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629260A" w14:textId="77777777" w:rsidR="007E3FB6" w:rsidRDefault="002F150C">
            <w:r>
              <w:t xml:space="preserve"> CIDR_BLOCK </w:t>
            </w:r>
          </w:p>
        </w:tc>
      </w:tr>
      <w:tr w:rsidR="007E3FB6" w14:paraId="0818DB83" w14:textId="77777777">
        <w:tc>
          <w:tcPr>
            <w:tcW w:w="4819" w:type="dxa"/>
          </w:tcPr>
          <w:p w14:paraId="3D9E100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3D9DDA4" w14:textId="77777777" w:rsidR="007E3FB6" w:rsidRDefault="007E3FB6"/>
        </w:tc>
      </w:tr>
    </w:tbl>
    <w:p w14:paraId="3CA9D8AD" w14:textId="77777777" w:rsidR="007E3FB6" w:rsidRDefault="007E3FB6">
      <w:pPr>
        <w:spacing w:after="40"/>
        <w:jc w:val="both"/>
      </w:pPr>
    </w:p>
    <w:p w14:paraId="5AEA4581" w14:textId="77777777" w:rsidR="007E3FB6" w:rsidRDefault="007E3FB6">
      <w:pPr>
        <w:spacing w:after="40"/>
        <w:jc w:val="both"/>
      </w:pPr>
    </w:p>
    <w:p w14:paraId="68794BD7" w14:textId="77777777" w:rsidR="007E3FB6" w:rsidRDefault="002F150C">
      <w:pPr>
        <w:spacing w:after="40"/>
        <w:jc w:val="both"/>
      </w:pPr>
      <w:r>
        <w:t xml:space="preserve">    </w:t>
      </w:r>
    </w:p>
    <w:p w14:paraId="105F591D" w14:textId="77777777" w:rsidR="007E3FB6" w:rsidRDefault="002F150C">
      <w:pPr>
        <w:pStyle w:val="Ttulo6"/>
      </w:pPr>
      <w:r>
        <w:t>Tcp Options</w:t>
      </w:r>
    </w:p>
    <w:p w14:paraId="34EA777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72757C" w14:textId="77777777">
        <w:tc>
          <w:tcPr>
            <w:tcW w:w="4819" w:type="dxa"/>
            <w:shd w:val="clear" w:color="auto" w:fill="000000"/>
          </w:tcPr>
          <w:p w14:paraId="21F6DAF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3B066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6BFFBF" w14:textId="77777777">
        <w:tc>
          <w:tcPr>
            <w:tcW w:w="4819" w:type="dxa"/>
          </w:tcPr>
          <w:p w14:paraId="4F1219D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47660CB" w14:textId="77777777" w:rsidR="007E3FB6" w:rsidRDefault="002F150C">
            <w:r>
              <w:t xml:space="preserve"> undefined </w:t>
            </w:r>
          </w:p>
        </w:tc>
      </w:tr>
      <w:tr w:rsidR="007E3FB6" w14:paraId="52BEF122" w14:textId="77777777">
        <w:tc>
          <w:tcPr>
            <w:tcW w:w="4819" w:type="dxa"/>
          </w:tcPr>
          <w:p w14:paraId="663F1E79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E80EADD" w14:textId="77777777" w:rsidR="007E3FB6" w:rsidRDefault="002F150C">
            <w:r>
              <w:t xml:space="preserve"> undefined </w:t>
            </w:r>
          </w:p>
        </w:tc>
      </w:tr>
    </w:tbl>
    <w:p w14:paraId="02357ED2" w14:textId="77777777" w:rsidR="007E3FB6" w:rsidRDefault="007E3FB6">
      <w:pPr>
        <w:spacing w:after="40"/>
        <w:jc w:val="both"/>
      </w:pPr>
    </w:p>
    <w:p w14:paraId="594EED1E" w14:textId="77777777" w:rsidR="007E3FB6" w:rsidRDefault="007E3FB6">
      <w:pPr>
        <w:spacing w:after="40"/>
        <w:jc w:val="both"/>
      </w:pPr>
    </w:p>
    <w:p w14:paraId="43EB85E5" w14:textId="77777777" w:rsidR="007E3FB6" w:rsidRDefault="007E3FB6">
      <w:pPr>
        <w:spacing w:after="40"/>
        <w:jc w:val="both"/>
      </w:pPr>
    </w:p>
    <w:p w14:paraId="3D7C858C" w14:textId="77777777" w:rsidR="007E3FB6" w:rsidRDefault="002F150C">
      <w:pPr>
        <w:spacing w:after="40"/>
        <w:jc w:val="both"/>
      </w:pPr>
      <w:r>
        <w:t xml:space="preserve">    </w:t>
      </w:r>
    </w:p>
    <w:p w14:paraId="6D1C2027" w14:textId="77777777" w:rsidR="007E3FB6" w:rsidRDefault="002F150C">
      <w:pPr>
        <w:pStyle w:val="Ttulo5"/>
      </w:pPr>
      <w:r>
        <w:t>Ingress Security Rules</w:t>
      </w:r>
    </w:p>
    <w:p w14:paraId="6B0A5F4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DEB966" w14:textId="77777777">
        <w:tc>
          <w:tcPr>
            <w:tcW w:w="4819" w:type="dxa"/>
            <w:shd w:val="clear" w:color="auto" w:fill="000000"/>
          </w:tcPr>
          <w:p w14:paraId="07F5B18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A7A12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0A10CD" w14:textId="77777777">
        <w:tc>
          <w:tcPr>
            <w:tcW w:w="4819" w:type="dxa"/>
          </w:tcPr>
          <w:p w14:paraId="1F7B62B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B85AB50" w14:textId="77777777" w:rsidR="007E3FB6" w:rsidRDefault="002F150C">
            <w:r>
              <w:t xml:space="preserve"> undefined </w:t>
            </w:r>
          </w:p>
        </w:tc>
      </w:tr>
      <w:tr w:rsidR="007E3FB6" w14:paraId="39E4F9E8" w14:textId="77777777">
        <w:tc>
          <w:tcPr>
            <w:tcW w:w="4819" w:type="dxa"/>
          </w:tcPr>
          <w:p w14:paraId="4733622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949A8FF" w14:textId="77777777" w:rsidR="007E3FB6" w:rsidRDefault="002F150C">
            <w:r>
              <w:t xml:space="preserve"> 6 </w:t>
            </w:r>
          </w:p>
        </w:tc>
      </w:tr>
      <w:tr w:rsidR="007E3FB6" w14:paraId="15B43342" w14:textId="77777777">
        <w:tc>
          <w:tcPr>
            <w:tcW w:w="4819" w:type="dxa"/>
          </w:tcPr>
          <w:p w14:paraId="205406C2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52941346" w14:textId="77777777" w:rsidR="007E3FB6" w:rsidRDefault="002F150C">
            <w:r>
              <w:t xml:space="preserve"> 172.28.100.0/24 </w:t>
            </w:r>
          </w:p>
        </w:tc>
      </w:tr>
      <w:tr w:rsidR="007E3FB6" w14:paraId="3D654D24" w14:textId="77777777">
        <w:tc>
          <w:tcPr>
            <w:tcW w:w="4819" w:type="dxa"/>
          </w:tcPr>
          <w:p w14:paraId="3D1F21C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E5E941F" w14:textId="77777777" w:rsidR="007E3FB6" w:rsidRDefault="002F150C">
            <w:r>
              <w:t xml:space="preserve"> CIDR_BLOCK </w:t>
            </w:r>
          </w:p>
        </w:tc>
      </w:tr>
      <w:tr w:rsidR="007E3FB6" w14:paraId="543A402B" w14:textId="77777777">
        <w:tc>
          <w:tcPr>
            <w:tcW w:w="4819" w:type="dxa"/>
          </w:tcPr>
          <w:p w14:paraId="724D3CD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824BB83" w14:textId="77777777" w:rsidR="007E3FB6" w:rsidRDefault="007E3FB6"/>
        </w:tc>
      </w:tr>
    </w:tbl>
    <w:p w14:paraId="59BC9892" w14:textId="77777777" w:rsidR="007E3FB6" w:rsidRDefault="007E3FB6">
      <w:pPr>
        <w:spacing w:after="40"/>
        <w:jc w:val="both"/>
      </w:pPr>
    </w:p>
    <w:p w14:paraId="333608E8" w14:textId="77777777" w:rsidR="007E3FB6" w:rsidRDefault="007E3FB6">
      <w:pPr>
        <w:spacing w:after="40"/>
        <w:jc w:val="both"/>
      </w:pPr>
    </w:p>
    <w:p w14:paraId="3B008D64" w14:textId="77777777" w:rsidR="007E3FB6" w:rsidRDefault="002F150C">
      <w:pPr>
        <w:spacing w:after="40"/>
        <w:jc w:val="both"/>
      </w:pPr>
      <w:r>
        <w:t xml:space="preserve">    </w:t>
      </w:r>
    </w:p>
    <w:p w14:paraId="1F3CF864" w14:textId="77777777" w:rsidR="007E3FB6" w:rsidRDefault="002F150C">
      <w:pPr>
        <w:pStyle w:val="Ttulo6"/>
      </w:pPr>
      <w:r>
        <w:t>Tcp Options</w:t>
      </w:r>
    </w:p>
    <w:p w14:paraId="0111DD9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284921" w14:textId="77777777">
        <w:tc>
          <w:tcPr>
            <w:tcW w:w="4819" w:type="dxa"/>
            <w:shd w:val="clear" w:color="auto" w:fill="000000"/>
          </w:tcPr>
          <w:p w14:paraId="256F75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09E1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E8A462" w14:textId="77777777">
        <w:tc>
          <w:tcPr>
            <w:tcW w:w="4819" w:type="dxa"/>
          </w:tcPr>
          <w:p w14:paraId="628A5C7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10932A4" w14:textId="77777777" w:rsidR="007E3FB6" w:rsidRDefault="002F150C">
            <w:r>
              <w:t xml:space="preserve"> undefined </w:t>
            </w:r>
          </w:p>
        </w:tc>
      </w:tr>
      <w:tr w:rsidR="007E3FB6" w14:paraId="44C6FBC5" w14:textId="77777777">
        <w:tc>
          <w:tcPr>
            <w:tcW w:w="4819" w:type="dxa"/>
          </w:tcPr>
          <w:p w14:paraId="5FF6FF2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1A7FDF9" w14:textId="77777777" w:rsidR="007E3FB6" w:rsidRDefault="002F150C">
            <w:r>
              <w:t xml:space="preserve"> undefined </w:t>
            </w:r>
          </w:p>
        </w:tc>
      </w:tr>
    </w:tbl>
    <w:p w14:paraId="20B584E4" w14:textId="77777777" w:rsidR="007E3FB6" w:rsidRDefault="007E3FB6">
      <w:pPr>
        <w:spacing w:after="40"/>
        <w:jc w:val="both"/>
      </w:pPr>
    </w:p>
    <w:p w14:paraId="6EB7EDE0" w14:textId="77777777" w:rsidR="007E3FB6" w:rsidRDefault="007E3FB6">
      <w:pPr>
        <w:spacing w:after="40"/>
        <w:jc w:val="both"/>
      </w:pPr>
    </w:p>
    <w:p w14:paraId="212D9C6B" w14:textId="77777777" w:rsidR="007E3FB6" w:rsidRDefault="007E3FB6">
      <w:pPr>
        <w:spacing w:after="40"/>
        <w:jc w:val="both"/>
      </w:pPr>
    </w:p>
    <w:p w14:paraId="6DD67A07" w14:textId="77777777" w:rsidR="007E3FB6" w:rsidRDefault="002F150C">
      <w:pPr>
        <w:spacing w:after="40"/>
        <w:jc w:val="both"/>
      </w:pPr>
      <w:r>
        <w:t xml:space="preserve">    </w:t>
      </w:r>
    </w:p>
    <w:p w14:paraId="5814517B" w14:textId="77777777" w:rsidR="007E3FB6" w:rsidRDefault="002F150C">
      <w:pPr>
        <w:pStyle w:val="Ttulo5"/>
      </w:pPr>
      <w:r>
        <w:t>Ingress Security Rules</w:t>
      </w:r>
    </w:p>
    <w:p w14:paraId="1E86CE1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D839B9" w14:textId="77777777">
        <w:tc>
          <w:tcPr>
            <w:tcW w:w="4819" w:type="dxa"/>
            <w:shd w:val="clear" w:color="auto" w:fill="000000"/>
          </w:tcPr>
          <w:p w14:paraId="349D7CE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CEAD3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ABD4FE" w14:textId="77777777">
        <w:tc>
          <w:tcPr>
            <w:tcW w:w="4819" w:type="dxa"/>
          </w:tcPr>
          <w:p w14:paraId="412B5C2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77A235F" w14:textId="77777777" w:rsidR="007E3FB6" w:rsidRDefault="002F150C">
            <w:r>
              <w:t xml:space="preserve"> undefined </w:t>
            </w:r>
          </w:p>
        </w:tc>
      </w:tr>
      <w:tr w:rsidR="007E3FB6" w14:paraId="4A8C830A" w14:textId="77777777">
        <w:tc>
          <w:tcPr>
            <w:tcW w:w="4819" w:type="dxa"/>
          </w:tcPr>
          <w:p w14:paraId="5216FA2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6886B62" w14:textId="77777777" w:rsidR="007E3FB6" w:rsidRDefault="002F150C">
            <w:r>
              <w:t xml:space="preserve"> 6 </w:t>
            </w:r>
          </w:p>
        </w:tc>
      </w:tr>
      <w:tr w:rsidR="007E3FB6" w14:paraId="7079C5C9" w14:textId="77777777">
        <w:tc>
          <w:tcPr>
            <w:tcW w:w="4819" w:type="dxa"/>
          </w:tcPr>
          <w:p w14:paraId="0B8BFAD1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421D1C9" w14:textId="77777777" w:rsidR="007E3FB6" w:rsidRDefault="002F150C">
            <w:r>
              <w:t xml:space="preserve"> 0.0.0.0/0 </w:t>
            </w:r>
          </w:p>
        </w:tc>
      </w:tr>
      <w:tr w:rsidR="007E3FB6" w14:paraId="04E641DC" w14:textId="77777777">
        <w:tc>
          <w:tcPr>
            <w:tcW w:w="4819" w:type="dxa"/>
          </w:tcPr>
          <w:p w14:paraId="0AA5B1F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1A8698F" w14:textId="77777777" w:rsidR="007E3FB6" w:rsidRDefault="002F150C">
            <w:r>
              <w:t xml:space="preserve"> CIDR_BLOCK </w:t>
            </w:r>
          </w:p>
        </w:tc>
      </w:tr>
      <w:tr w:rsidR="007E3FB6" w14:paraId="3459A75D" w14:textId="77777777">
        <w:tc>
          <w:tcPr>
            <w:tcW w:w="4819" w:type="dxa"/>
          </w:tcPr>
          <w:p w14:paraId="10793D2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62C1621" w14:textId="77777777" w:rsidR="007E3FB6" w:rsidRDefault="007E3FB6"/>
        </w:tc>
      </w:tr>
    </w:tbl>
    <w:p w14:paraId="6E76572D" w14:textId="77777777" w:rsidR="007E3FB6" w:rsidRDefault="007E3FB6">
      <w:pPr>
        <w:spacing w:after="40"/>
        <w:jc w:val="both"/>
      </w:pPr>
    </w:p>
    <w:p w14:paraId="4CFB429F" w14:textId="77777777" w:rsidR="007E3FB6" w:rsidRDefault="007E3FB6">
      <w:pPr>
        <w:spacing w:after="40"/>
        <w:jc w:val="both"/>
      </w:pPr>
    </w:p>
    <w:p w14:paraId="5E37AF8B" w14:textId="77777777" w:rsidR="007E3FB6" w:rsidRDefault="002F150C">
      <w:pPr>
        <w:spacing w:after="40"/>
        <w:jc w:val="both"/>
      </w:pPr>
      <w:r>
        <w:t xml:space="preserve">    </w:t>
      </w:r>
    </w:p>
    <w:p w14:paraId="195642E9" w14:textId="77777777" w:rsidR="007E3FB6" w:rsidRDefault="002F150C">
      <w:pPr>
        <w:pStyle w:val="Ttulo6"/>
      </w:pPr>
      <w:r>
        <w:t>Tcp Options</w:t>
      </w:r>
    </w:p>
    <w:p w14:paraId="1D51AF3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FAEAA8" w14:textId="77777777">
        <w:tc>
          <w:tcPr>
            <w:tcW w:w="4819" w:type="dxa"/>
            <w:shd w:val="clear" w:color="auto" w:fill="000000"/>
          </w:tcPr>
          <w:p w14:paraId="61BB071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0C468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7922B8" w14:textId="77777777">
        <w:tc>
          <w:tcPr>
            <w:tcW w:w="4819" w:type="dxa"/>
          </w:tcPr>
          <w:p w14:paraId="590916A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CB70CF6" w14:textId="77777777" w:rsidR="007E3FB6" w:rsidRDefault="002F150C">
            <w:r>
              <w:t xml:space="preserve"> undefined </w:t>
            </w:r>
          </w:p>
        </w:tc>
      </w:tr>
      <w:tr w:rsidR="007E3FB6" w14:paraId="23EFDD9C" w14:textId="77777777">
        <w:tc>
          <w:tcPr>
            <w:tcW w:w="4819" w:type="dxa"/>
          </w:tcPr>
          <w:p w14:paraId="3335AF28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D8D61DB" w14:textId="77777777" w:rsidR="007E3FB6" w:rsidRDefault="002F150C">
            <w:r>
              <w:t xml:space="preserve"> undefined </w:t>
            </w:r>
          </w:p>
        </w:tc>
      </w:tr>
    </w:tbl>
    <w:p w14:paraId="44157559" w14:textId="77777777" w:rsidR="007E3FB6" w:rsidRDefault="007E3FB6">
      <w:pPr>
        <w:spacing w:after="40"/>
        <w:jc w:val="both"/>
      </w:pPr>
    </w:p>
    <w:p w14:paraId="0643C2B5" w14:textId="77777777" w:rsidR="007E3FB6" w:rsidRDefault="007E3FB6">
      <w:pPr>
        <w:spacing w:after="40"/>
        <w:jc w:val="both"/>
      </w:pPr>
    </w:p>
    <w:p w14:paraId="70915864" w14:textId="77777777" w:rsidR="007E3FB6" w:rsidRDefault="007E3FB6">
      <w:pPr>
        <w:spacing w:after="40"/>
        <w:jc w:val="both"/>
      </w:pPr>
    </w:p>
    <w:p w14:paraId="12F8EED7" w14:textId="77777777" w:rsidR="007E3FB6" w:rsidRDefault="002F150C">
      <w:pPr>
        <w:spacing w:after="40"/>
        <w:jc w:val="both"/>
      </w:pPr>
      <w:r>
        <w:t xml:space="preserve">    </w:t>
      </w:r>
    </w:p>
    <w:p w14:paraId="72EF60FB" w14:textId="77777777" w:rsidR="007E3FB6" w:rsidRDefault="002F150C">
      <w:pPr>
        <w:pStyle w:val="Ttulo5"/>
      </w:pPr>
      <w:r>
        <w:t>Ingress Security Rules</w:t>
      </w:r>
    </w:p>
    <w:p w14:paraId="646863D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AC052B" w14:textId="77777777">
        <w:tc>
          <w:tcPr>
            <w:tcW w:w="4819" w:type="dxa"/>
            <w:shd w:val="clear" w:color="auto" w:fill="000000"/>
          </w:tcPr>
          <w:p w14:paraId="13CADCE4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88C9A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7F4823" w14:textId="77777777">
        <w:tc>
          <w:tcPr>
            <w:tcW w:w="4819" w:type="dxa"/>
          </w:tcPr>
          <w:p w14:paraId="7C4F411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7814D4D" w14:textId="77777777" w:rsidR="007E3FB6" w:rsidRDefault="002F150C">
            <w:r>
              <w:t xml:space="preserve"> undefined </w:t>
            </w:r>
          </w:p>
        </w:tc>
      </w:tr>
      <w:tr w:rsidR="007E3FB6" w14:paraId="285613B3" w14:textId="77777777">
        <w:tc>
          <w:tcPr>
            <w:tcW w:w="4819" w:type="dxa"/>
          </w:tcPr>
          <w:p w14:paraId="5BFF0CE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29FD25D" w14:textId="77777777" w:rsidR="007E3FB6" w:rsidRDefault="002F150C">
            <w:r>
              <w:t xml:space="preserve"> 6 </w:t>
            </w:r>
          </w:p>
        </w:tc>
      </w:tr>
      <w:tr w:rsidR="007E3FB6" w14:paraId="0F5CEDEE" w14:textId="77777777">
        <w:tc>
          <w:tcPr>
            <w:tcW w:w="4819" w:type="dxa"/>
          </w:tcPr>
          <w:p w14:paraId="093E92AC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08D7F64" w14:textId="77777777" w:rsidR="007E3FB6" w:rsidRDefault="002F150C">
            <w:r>
              <w:t xml:space="preserve"> 172.28.100.0/24 </w:t>
            </w:r>
          </w:p>
        </w:tc>
      </w:tr>
      <w:tr w:rsidR="007E3FB6" w14:paraId="3961B31A" w14:textId="77777777">
        <w:tc>
          <w:tcPr>
            <w:tcW w:w="4819" w:type="dxa"/>
          </w:tcPr>
          <w:p w14:paraId="7B208BB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A9BE30A" w14:textId="77777777" w:rsidR="007E3FB6" w:rsidRDefault="002F150C">
            <w:r>
              <w:t xml:space="preserve"> CIDR_BLOCK </w:t>
            </w:r>
          </w:p>
        </w:tc>
      </w:tr>
      <w:tr w:rsidR="007E3FB6" w14:paraId="52D5068E" w14:textId="77777777">
        <w:tc>
          <w:tcPr>
            <w:tcW w:w="4819" w:type="dxa"/>
          </w:tcPr>
          <w:p w14:paraId="7420B65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5FF6BBD" w14:textId="77777777" w:rsidR="007E3FB6" w:rsidRDefault="007E3FB6"/>
        </w:tc>
      </w:tr>
    </w:tbl>
    <w:p w14:paraId="516947B5" w14:textId="77777777" w:rsidR="007E3FB6" w:rsidRDefault="007E3FB6">
      <w:pPr>
        <w:spacing w:after="40"/>
        <w:jc w:val="both"/>
      </w:pPr>
    </w:p>
    <w:p w14:paraId="4EF0C797" w14:textId="77777777" w:rsidR="007E3FB6" w:rsidRDefault="007E3FB6">
      <w:pPr>
        <w:spacing w:after="40"/>
        <w:jc w:val="both"/>
      </w:pPr>
    </w:p>
    <w:p w14:paraId="0625C7B9" w14:textId="77777777" w:rsidR="007E3FB6" w:rsidRDefault="002F150C">
      <w:pPr>
        <w:spacing w:after="40"/>
        <w:jc w:val="both"/>
      </w:pPr>
      <w:r>
        <w:t xml:space="preserve">    </w:t>
      </w:r>
    </w:p>
    <w:p w14:paraId="726BABD7" w14:textId="77777777" w:rsidR="007E3FB6" w:rsidRDefault="002F150C">
      <w:pPr>
        <w:pStyle w:val="Ttulo6"/>
      </w:pPr>
      <w:r>
        <w:t>Tcp Options</w:t>
      </w:r>
    </w:p>
    <w:p w14:paraId="27AC5AA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F47C144" w14:textId="77777777">
        <w:tc>
          <w:tcPr>
            <w:tcW w:w="4819" w:type="dxa"/>
            <w:shd w:val="clear" w:color="auto" w:fill="000000"/>
          </w:tcPr>
          <w:p w14:paraId="1A1F9D8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EC09F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4885FD" w14:textId="77777777">
        <w:tc>
          <w:tcPr>
            <w:tcW w:w="4819" w:type="dxa"/>
          </w:tcPr>
          <w:p w14:paraId="7ECE3AC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8B28FEE" w14:textId="77777777" w:rsidR="007E3FB6" w:rsidRDefault="002F150C">
            <w:r>
              <w:t xml:space="preserve"> undefined </w:t>
            </w:r>
          </w:p>
        </w:tc>
      </w:tr>
      <w:tr w:rsidR="007E3FB6" w14:paraId="04B01FDA" w14:textId="77777777">
        <w:tc>
          <w:tcPr>
            <w:tcW w:w="4819" w:type="dxa"/>
          </w:tcPr>
          <w:p w14:paraId="4A48FD4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D2A23E6" w14:textId="77777777" w:rsidR="007E3FB6" w:rsidRDefault="002F150C">
            <w:r>
              <w:t xml:space="preserve"> undefined </w:t>
            </w:r>
          </w:p>
        </w:tc>
      </w:tr>
    </w:tbl>
    <w:p w14:paraId="73C293E2" w14:textId="77777777" w:rsidR="007E3FB6" w:rsidRDefault="007E3FB6">
      <w:pPr>
        <w:spacing w:after="40"/>
        <w:jc w:val="both"/>
      </w:pPr>
    </w:p>
    <w:p w14:paraId="0AB02CF5" w14:textId="77777777" w:rsidR="007E3FB6" w:rsidRDefault="007E3FB6">
      <w:pPr>
        <w:spacing w:after="40"/>
        <w:jc w:val="both"/>
      </w:pPr>
    </w:p>
    <w:p w14:paraId="23B95D31" w14:textId="77777777" w:rsidR="007E3FB6" w:rsidRDefault="007E3FB6">
      <w:pPr>
        <w:spacing w:after="40"/>
        <w:jc w:val="both"/>
      </w:pPr>
    </w:p>
    <w:p w14:paraId="1938DE65" w14:textId="77777777" w:rsidR="007E3FB6" w:rsidRDefault="002F150C">
      <w:pPr>
        <w:spacing w:after="40"/>
        <w:jc w:val="both"/>
      </w:pPr>
      <w:r>
        <w:t xml:space="preserve">    </w:t>
      </w:r>
    </w:p>
    <w:p w14:paraId="35B88802" w14:textId="77777777" w:rsidR="007E3FB6" w:rsidRDefault="002F150C">
      <w:pPr>
        <w:pStyle w:val="Ttulo5"/>
      </w:pPr>
      <w:r>
        <w:t>Ingress Security Rules</w:t>
      </w:r>
    </w:p>
    <w:p w14:paraId="03467AD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00BFE1B" w14:textId="77777777">
        <w:tc>
          <w:tcPr>
            <w:tcW w:w="4819" w:type="dxa"/>
            <w:shd w:val="clear" w:color="auto" w:fill="000000"/>
          </w:tcPr>
          <w:p w14:paraId="41E4245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53C07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1769E7" w14:textId="77777777">
        <w:tc>
          <w:tcPr>
            <w:tcW w:w="4819" w:type="dxa"/>
          </w:tcPr>
          <w:p w14:paraId="1720405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B50AD5B" w14:textId="77777777" w:rsidR="007E3FB6" w:rsidRDefault="002F150C">
            <w:r>
              <w:t xml:space="preserve"> undefined </w:t>
            </w:r>
          </w:p>
        </w:tc>
      </w:tr>
      <w:tr w:rsidR="007E3FB6" w14:paraId="4BEA1F1A" w14:textId="77777777">
        <w:tc>
          <w:tcPr>
            <w:tcW w:w="4819" w:type="dxa"/>
          </w:tcPr>
          <w:p w14:paraId="2A46A7B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39C3D57" w14:textId="77777777" w:rsidR="007E3FB6" w:rsidRDefault="002F150C">
            <w:r>
              <w:t xml:space="preserve"> 6 </w:t>
            </w:r>
          </w:p>
        </w:tc>
      </w:tr>
      <w:tr w:rsidR="007E3FB6" w14:paraId="7AA88C76" w14:textId="77777777">
        <w:tc>
          <w:tcPr>
            <w:tcW w:w="4819" w:type="dxa"/>
          </w:tcPr>
          <w:p w14:paraId="6FB802E2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1537B29" w14:textId="77777777" w:rsidR="007E3FB6" w:rsidRDefault="002F150C">
            <w:r>
              <w:t xml:space="preserve"> 0.0.0.0/0 </w:t>
            </w:r>
          </w:p>
        </w:tc>
      </w:tr>
      <w:tr w:rsidR="007E3FB6" w14:paraId="4E871254" w14:textId="77777777">
        <w:tc>
          <w:tcPr>
            <w:tcW w:w="4819" w:type="dxa"/>
          </w:tcPr>
          <w:p w14:paraId="2F219064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5AD2592" w14:textId="77777777" w:rsidR="007E3FB6" w:rsidRDefault="002F150C">
            <w:r>
              <w:t xml:space="preserve"> CIDR_BLOCK </w:t>
            </w:r>
          </w:p>
        </w:tc>
      </w:tr>
      <w:tr w:rsidR="007E3FB6" w14:paraId="4AE509DA" w14:textId="77777777">
        <w:tc>
          <w:tcPr>
            <w:tcW w:w="4819" w:type="dxa"/>
          </w:tcPr>
          <w:p w14:paraId="2ED6F48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76F10D2" w14:textId="77777777" w:rsidR="007E3FB6" w:rsidRDefault="007E3FB6"/>
        </w:tc>
      </w:tr>
    </w:tbl>
    <w:p w14:paraId="4FB7C790" w14:textId="77777777" w:rsidR="007E3FB6" w:rsidRDefault="007E3FB6">
      <w:pPr>
        <w:spacing w:after="40"/>
        <w:jc w:val="both"/>
      </w:pPr>
    </w:p>
    <w:p w14:paraId="586FB135" w14:textId="77777777" w:rsidR="007E3FB6" w:rsidRDefault="007E3FB6">
      <w:pPr>
        <w:spacing w:after="40"/>
        <w:jc w:val="both"/>
      </w:pPr>
    </w:p>
    <w:p w14:paraId="4FEE2C8C" w14:textId="77777777" w:rsidR="007E3FB6" w:rsidRDefault="002F150C">
      <w:pPr>
        <w:spacing w:after="40"/>
        <w:jc w:val="both"/>
      </w:pPr>
      <w:r>
        <w:t xml:space="preserve">    </w:t>
      </w:r>
    </w:p>
    <w:p w14:paraId="7F2FDF15" w14:textId="77777777" w:rsidR="007E3FB6" w:rsidRDefault="002F150C">
      <w:pPr>
        <w:pStyle w:val="Ttulo6"/>
      </w:pPr>
      <w:r>
        <w:t>Tcp Options</w:t>
      </w:r>
    </w:p>
    <w:p w14:paraId="6A8E1BD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641077" w14:textId="77777777">
        <w:tc>
          <w:tcPr>
            <w:tcW w:w="4819" w:type="dxa"/>
            <w:shd w:val="clear" w:color="auto" w:fill="000000"/>
          </w:tcPr>
          <w:p w14:paraId="68CFFB9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F30D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51C023" w14:textId="77777777">
        <w:tc>
          <w:tcPr>
            <w:tcW w:w="4819" w:type="dxa"/>
          </w:tcPr>
          <w:p w14:paraId="59D86D2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EE0A61E" w14:textId="77777777" w:rsidR="007E3FB6" w:rsidRDefault="002F150C">
            <w:r>
              <w:t xml:space="preserve"> undefined </w:t>
            </w:r>
          </w:p>
        </w:tc>
      </w:tr>
      <w:tr w:rsidR="007E3FB6" w14:paraId="60E139E6" w14:textId="77777777">
        <w:tc>
          <w:tcPr>
            <w:tcW w:w="4819" w:type="dxa"/>
          </w:tcPr>
          <w:p w14:paraId="3A44E67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04B3948" w14:textId="77777777" w:rsidR="007E3FB6" w:rsidRDefault="002F150C">
            <w:r>
              <w:t xml:space="preserve"> undefined </w:t>
            </w:r>
          </w:p>
        </w:tc>
      </w:tr>
    </w:tbl>
    <w:p w14:paraId="3B7715FB" w14:textId="77777777" w:rsidR="007E3FB6" w:rsidRDefault="007E3FB6">
      <w:pPr>
        <w:spacing w:after="40"/>
        <w:jc w:val="both"/>
      </w:pPr>
    </w:p>
    <w:p w14:paraId="629315D9" w14:textId="77777777" w:rsidR="007E3FB6" w:rsidRDefault="007E3FB6">
      <w:pPr>
        <w:spacing w:after="40"/>
        <w:jc w:val="both"/>
      </w:pPr>
    </w:p>
    <w:p w14:paraId="3FBA139A" w14:textId="77777777" w:rsidR="007E3FB6" w:rsidRDefault="007E3FB6">
      <w:pPr>
        <w:spacing w:after="40"/>
        <w:jc w:val="both"/>
      </w:pPr>
    </w:p>
    <w:p w14:paraId="608ED8C1" w14:textId="77777777" w:rsidR="007E3FB6" w:rsidRDefault="002F150C">
      <w:pPr>
        <w:spacing w:after="40"/>
        <w:jc w:val="both"/>
      </w:pPr>
      <w:r>
        <w:t xml:space="preserve">    </w:t>
      </w:r>
    </w:p>
    <w:p w14:paraId="631E4DD6" w14:textId="77777777" w:rsidR="007E3FB6" w:rsidRDefault="002F150C">
      <w:pPr>
        <w:pStyle w:val="Ttulo5"/>
      </w:pPr>
      <w:r>
        <w:t>Ingress Security Rules</w:t>
      </w:r>
    </w:p>
    <w:p w14:paraId="1C9CEFE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CA46921" w14:textId="77777777">
        <w:tc>
          <w:tcPr>
            <w:tcW w:w="4819" w:type="dxa"/>
            <w:shd w:val="clear" w:color="auto" w:fill="000000"/>
          </w:tcPr>
          <w:p w14:paraId="4BAC06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1797C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84C220" w14:textId="77777777">
        <w:tc>
          <w:tcPr>
            <w:tcW w:w="4819" w:type="dxa"/>
          </w:tcPr>
          <w:p w14:paraId="5A61E80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91075D1" w14:textId="77777777" w:rsidR="007E3FB6" w:rsidRDefault="002F150C">
            <w:r>
              <w:t xml:space="preserve"> undefined </w:t>
            </w:r>
          </w:p>
        </w:tc>
      </w:tr>
      <w:tr w:rsidR="007E3FB6" w14:paraId="643F0537" w14:textId="77777777">
        <w:tc>
          <w:tcPr>
            <w:tcW w:w="4819" w:type="dxa"/>
          </w:tcPr>
          <w:p w14:paraId="0B17E80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F2CC99B" w14:textId="77777777" w:rsidR="007E3FB6" w:rsidRDefault="002F150C">
            <w:r>
              <w:t xml:space="preserve"> 6 </w:t>
            </w:r>
          </w:p>
        </w:tc>
      </w:tr>
      <w:tr w:rsidR="007E3FB6" w14:paraId="2C151368" w14:textId="77777777">
        <w:tc>
          <w:tcPr>
            <w:tcW w:w="4819" w:type="dxa"/>
          </w:tcPr>
          <w:p w14:paraId="60B7FAE0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D2052CC" w14:textId="77777777" w:rsidR="007E3FB6" w:rsidRDefault="002F150C">
            <w:r>
              <w:t xml:space="preserve"> 172.28.100.0/24 </w:t>
            </w:r>
          </w:p>
        </w:tc>
      </w:tr>
      <w:tr w:rsidR="007E3FB6" w14:paraId="2F99B3DF" w14:textId="77777777">
        <w:tc>
          <w:tcPr>
            <w:tcW w:w="4819" w:type="dxa"/>
          </w:tcPr>
          <w:p w14:paraId="3F96589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5D0A013" w14:textId="77777777" w:rsidR="007E3FB6" w:rsidRDefault="002F150C">
            <w:r>
              <w:t xml:space="preserve"> CIDR_BLOCK </w:t>
            </w:r>
          </w:p>
        </w:tc>
      </w:tr>
      <w:tr w:rsidR="007E3FB6" w14:paraId="3C9BB5C6" w14:textId="77777777">
        <w:tc>
          <w:tcPr>
            <w:tcW w:w="4819" w:type="dxa"/>
          </w:tcPr>
          <w:p w14:paraId="369649F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EA0DF1A" w14:textId="77777777" w:rsidR="007E3FB6" w:rsidRDefault="007E3FB6"/>
        </w:tc>
      </w:tr>
    </w:tbl>
    <w:p w14:paraId="3C9931CA" w14:textId="77777777" w:rsidR="007E3FB6" w:rsidRDefault="007E3FB6">
      <w:pPr>
        <w:spacing w:after="40"/>
        <w:jc w:val="both"/>
      </w:pPr>
    </w:p>
    <w:p w14:paraId="5C17E973" w14:textId="77777777" w:rsidR="007E3FB6" w:rsidRDefault="007E3FB6">
      <w:pPr>
        <w:spacing w:after="40"/>
        <w:jc w:val="both"/>
      </w:pPr>
    </w:p>
    <w:p w14:paraId="1C63BD2B" w14:textId="77777777" w:rsidR="007E3FB6" w:rsidRDefault="002F150C">
      <w:pPr>
        <w:spacing w:after="40"/>
        <w:jc w:val="both"/>
      </w:pPr>
      <w:r>
        <w:t xml:space="preserve">    </w:t>
      </w:r>
    </w:p>
    <w:p w14:paraId="395CCCAD" w14:textId="77777777" w:rsidR="007E3FB6" w:rsidRDefault="002F150C">
      <w:pPr>
        <w:pStyle w:val="Ttulo6"/>
      </w:pPr>
      <w:r>
        <w:t>Tcp Options</w:t>
      </w:r>
    </w:p>
    <w:p w14:paraId="3824C93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B4A42B" w14:textId="77777777">
        <w:tc>
          <w:tcPr>
            <w:tcW w:w="4819" w:type="dxa"/>
            <w:shd w:val="clear" w:color="auto" w:fill="000000"/>
          </w:tcPr>
          <w:p w14:paraId="7647F79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F1D63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0C9471F" w14:textId="77777777">
        <w:tc>
          <w:tcPr>
            <w:tcW w:w="4819" w:type="dxa"/>
          </w:tcPr>
          <w:p w14:paraId="2E0B06C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8109FA4" w14:textId="77777777" w:rsidR="007E3FB6" w:rsidRDefault="002F150C">
            <w:r>
              <w:t xml:space="preserve"> undefined </w:t>
            </w:r>
          </w:p>
        </w:tc>
      </w:tr>
      <w:tr w:rsidR="007E3FB6" w14:paraId="27FF86E9" w14:textId="77777777">
        <w:tc>
          <w:tcPr>
            <w:tcW w:w="4819" w:type="dxa"/>
          </w:tcPr>
          <w:p w14:paraId="34BA438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8BCA47F" w14:textId="77777777" w:rsidR="007E3FB6" w:rsidRDefault="002F150C">
            <w:r>
              <w:t xml:space="preserve"> undefined </w:t>
            </w:r>
          </w:p>
        </w:tc>
      </w:tr>
    </w:tbl>
    <w:p w14:paraId="10E76C45" w14:textId="77777777" w:rsidR="007E3FB6" w:rsidRDefault="007E3FB6">
      <w:pPr>
        <w:spacing w:after="40"/>
        <w:jc w:val="both"/>
      </w:pPr>
    </w:p>
    <w:p w14:paraId="19313B75" w14:textId="77777777" w:rsidR="007E3FB6" w:rsidRDefault="007E3FB6">
      <w:pPr>
        <w:spacing w:after="40"/>
        <w:jc w:val="both"/>
      </w:pPr>
    </w:p>
    <w:p w14:paraId="10C2A750" w14:textId="77777777" w:rsidR="007E3FB6" w:rsidRDefault="007E3FB6">
      <w:pPr>
        <w:spacing w:after="40"/>
        <w:jc w:val="both"/>
      </w:pPr>
    </w:p>
    <w:p w14:paraId="16995732" w14:textId="77777777" w:rsidR="007E3FB6" w:rsidRDefault="002F150C">
      <w:pPr>
        <w:spacing w:after="40"/>
        <w:jc w:val="both"/>
      </w:pPr>
      <w:r>
        <w:t xml:space="preserve">    </w:t>
      </w:r>
    </w:p>
    <w:p w14:paraId="13B2D64F" w14:textId="77777777" w:rsidR="007E3FB6" w:rsidRDefault="002F150C">
      <w:pPr>
        <w:pStyle w:val="Ttulo5"/>
      </w:pPr>
      <w:r>
        <w:t>Ingress Security Rules</w:t>
      </w:r>
    </w:p>
    <w:p w14:paraId="4ED4509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2FE330" w14:textId="77777777">
        <w:tc>
          <w:tcPr>
            <w:tcW w:w="4819" w:type="dxa"/>
            <w:shd w:val="clear" w:color="auto" w:fill="000000"/>
          </w:tcPr>
          <w:p w14:paraId="4223A98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2BC4F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A7B5F1" w14:textId="77777777">
        <w:tc>
          <w:tcPr>
            <w:tcW w:w="4819" w:type="dxa"/>
          </w:tcPr>
          <w:p w14:paraId="1F2B8FC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537182F" w14:textId="77777777" w:rsidR="007E3FB6" w:rsidRDefault="002F150C">
            <w:r>
              <w:t xml:space="preserve"> undefined </w:t>
            </w:r>
          </w:p>
        </w:tc>
      </w:tr>
      <w:tr w:rsidR="007E3FB6" w14:paraId="2778BFF9" w14:textId="77777777">
        <w:tc>
          <w:tcPr>
            <w:tcW w:w="4819" w:type="dxa"/>
          </w:tcPr>
          <w:p w14:paraId="75FBA37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1BBAA15" w14:textId="77777777" w:rsidR="007E3FB6" w:rsidRDefault="002F150C">
            <w:r>
              <w:t xml:space="preserve"> 6 </w:t>
            </w:r>
          </w:p>
        </w:tc>
      </w:tr>
      <w:tr w:rsidR="007E3FB6" w14:paraId="46A07EE3" w14:textId="77777777">
        <w:tc>
          <w:tcPr>
            <w:tcW w:w="4819" w:type="dxa"/>
          </w:tcPr>
          <w:p w14:paraId="5E696CDA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D81C648" w14:textId="77777777" w:rsidR="007E3FB6" w:rsidRDefault="002F150C">
            <w:r>
              <w:t xml:space="preserve"> 172.28.100.0/24 </w:t>
            </w:r>
          </w:p>
        </w:tc>
      </w:tr>
      <w:tr w:rsidR="007E3FB6" w14:paraId="298869E0" w14:textId="77777777">
        <w:tc>
          <w:tcPr>
            <w:tcW w:w="4819" w:type="dxa"/>
          </w:tcPr>
          <w:p w14:paraId="1630B64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5CDF6F8" w14:textId="77777777" w:rsidR="007E3FB6" w:rsidRDefault="002F150C">
            <w:r>
              <w:t xml:space="preserve"> CIDR_BLOCK </w:t>
            </w:r>
          </w:p>
        </w:tc>
      </w:tr>
      <w:tr w:rsidR="007E3FB6" w14:paraId="7BF012D5" w14:textId="77777777">
        <w:tc>
          <w:tcPr>
            <w:tcW w:w="4819" w:type="dxa"/>
          </w:tcPr>
          <w:p w14:paraId="715291C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7AFBCF1" w14:textId="77777777" w:rsidR="007E3FB6" w:rsidRDefault="007E3FB6"/>
        </w:tc>
      </w:tr>
    </w:tbl>
    <w:p w14:paraId="440F78CE" w14:textId="77777777" w:rsidR="007E3FB6" w:rsidRDefault="007E3FB6">
      <w:pPr>
        <w:spacing w:after="40"/>
        <w:jc w:val="both"/>
      </w:pPr>
    </w:p>
    <w:p w14:paraId="209A4164" w14:textId="77777777" w:rsidR="007E3FB6" w:rsidRDefault="007E3FB6">
      <w:pPr>
        <w:spacing w:after="40"/>
        <w:jc w:val="both"/>
      </w:pPr>
    </w:p>
    <w:p w14:paraId="58CB68E7" w14:textId="77777777" w:rsidR="007E3FB6" w:rsidRDefault="002F150C">
      <w:pPr>
        <w:spacing w:after="40"/>
        <w:jc w:val="both"/>
      </w:pPr>
      <w:r>
        <w:t xml:space="preserve">    </w:t>
      </w:r>
    </w:p>
    <w:p w14:paraId="0E843C04" w14:textId="77777777" w:rsidR="007E3FB6" w:rsidRDefault="002F150C">
      <w:pPr>
        <w:pStyle w:val="Ttulo6"/>
      </w:pPr>
      <w:r>
        <w:t>Tcp Options</w:t>
      </w:r>
    </w:p>
    <w:p w14:paraId="01FF0D9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DC970A2" w14:textId="77777777">
        <w:tc>
          <w:tcPr>
            <w:tcW w:w="4819" w:type="dxa"/>
            <w:shd w:val="clear" w:color="auto" w:fill="000000"/>
          </w:tcPr>
          <w:p w14:paraId="30BA27A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90604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ED8E4A" w14:textId="77777777">
        <w:tc>
          <w:tcPr>
            <w:tcW w:w="4819" w:type="dxa"/>
          </w:tcPr>
          <w:p w14:paraId="63F2DA94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6B856F9" w14:textId="77777777" w:rsidR="007E3FB6" w:rsidRDefault="002F150C">
            <w:r>
              <w:t xml:space="preserve"> undefined </w:t>
            </w:r>
          </w:p>
        </w:tc>
      </w:tr>
      <w:tr w:rsidR="007E3FB6" w14:paraId="379F4FD2" w14:textId="77777777">
        <w:tc>
          <w:tcPr>
            <w:tcW w:w="4819" w:type="dxa"/>
          </w:tcPr>
          <w:p w14:paraId="6C785BD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06902DA" w14:textId="77777777" w:rsidR="007E3FB6" w:rsidRDefault="002F150C">
            <w:r>
              <w:t xml:space="preserve"> undefined </w:t>
            </w:r>
          </w:p>
        </w:tc>
      </w:tr>
    </w:tbl>
    <w:p w14:paraId="75C5F0F8" w14:textId="77777777" w:rsidR="007E3FB6" w:rsidRDefault="007E3FB6">
      <w:pPr>
        <w:spacing w:after="40"/>
        <w:jc w:val="both"/>
      </w:pPr>
    </w:p>
    <w:p w14:paraId="45BA5773" w14:textId="77777777" w:rsidR="007E3FB6" w:rsidRDefault="007E3FB6">
      <w:pPr>
        <w:spacing w:after="40"/>
        <w:jc w:val="both"/>
      </w:pPr>
    </w:p>
    <w:p w14:paraId="18B9AC46" w14:textId="77777777" w:rsidR="007E3FB6" w:rsidRDefault="007E3FB6">
      <w:pPr>
        <w:spacing w:after="40"/>
        <w:jc w:val="both"/>
      </w:pPr>
    </w:p>
    <w:p w14:paraId="2612B693" w14:textId="77777777" w:rsidR="007E3FB6" w:rsidRDefault="002F150C">
      <w:pPr>
        <w:spacing w:after="40"/>
        <w:jc w:val="both"/>
      </w:pPr>
      <w:r>
        <w:t xml:space="preserve">    </w:t>
      </w:r>
    </w:p>
    <w:p w14:paraId="36F2E145" w14:textId="77777777" w:rsidR="007E3FB6" w:rsidRDefault="002F150C">
      <w:pPr>
        <w:pStyle w:val="Ttulo5"/>
      </w:pPr>
      <w:r>
        <w:t>Ingress Security Rules</w:t>
      </w:r>
    </w:p>
    <w:p w14:paraId="1EB8F2E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D81EB8" w14:textId="77777777">
        <w:tc>
          <w:tcPr>
            <w:tcW w:w="4819" w:type="dxa"/>
            <w:shd w:val="clear" w:color="auto" w:fill="000000"/>
          </w:tcPr>
          <w:p w14:paraId="384C464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3156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250E41" w14:textId="77777777">
        <w:tc>
          <w:tcPr>
            <w:tcW w:w="4819" w:type="dxa"/>
          </w:tcPr>
          <w:p w14:paraId="4A1F3ED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BBA1785" w14:textId="77777777" w:rsidR="007E3FB6" w:rsidRDefault="002F150C">
            <w:r>
              <w:t xml:space="preserve"> undefined </w:t>
            </w:r>
          </w:p>
        </w:tc>
      </w:tr>
      <w:tr w:rsidR="007E3FB6" w14:paraId="2D2AC2D0" w14:textId="77777777">
        <w:tc>
          <w:tcPr>
            <w:tcW w:w="4819" w:type="dxa"/>
          </w:tcPr>
          <w:p w14:paraId="31A08B4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70C47C8" w14:textId="77777777" w:rsidR="007E3FB6" w:rsidRDefault="002F150C">
            <w:r>
              <w:t xml:space="preserve"> 6 </w:t>
            </w:r>
          </w:p>
        </w:tc>
      </w:tr>
      <w:tr w:rsidR="007E3FB6" w14:paraId="1F74F5F4" w14:textId="77777777">
        <w:tc>
          <w:tcPr>
            <w:tcW w:w="4819" w:type="dxa"/>
          </w:tcPr>
          <w:p w14:paraId="5C80627A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44ED602" w14:textId="77777777" w:rsidR="007E3FB6" w:rsidRDefault="002F150C">
            <w:r>
              <w:t xml:space="preserve"> 172.28.0.0/16 </w:t>
            </w:r>
          </w:p>
        </w:tc>
      </w:tr>
      <w:tr w:rsidR="007E3FB6" w14:paraId="72B2A979" w14:textId="77777777">
        <w:tc>
          <w:tcPr>
            <w:tcW w:w="4819" w:type="dxa"/>
          </w:tcPr>
          <w:p w14:paraId="650C425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25A065C" w14:textId="77777777" w:rsidR="007E3FB6" w:rsidRDefault="002F150C">
            <w:r>
              <w:t xml:space="preserve"> CIDR_BLOCK </w:t>
            </w:r>
          </w:p>
        </w:tc>
      </w:tr>
      <w:tr w:rsidR="007E3FB6" w14:paraId="0E192E1D" w14:textId="77777777">
        <w:tc>
          <w:tcPr>
            <w:tcW w:w="4819" w:type="dxa"/>
          </w:tcPr>
          <w:p w14:paraId="4B1C6DA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CA8AD9D" w14:textId="77777777" w:rsidR="007E3FB6" w:rsidRDefault="007E3FB6"/>
        </w:tc>
      </w:tr>
    </w:tbl>
    <w:p w14:paraId="770ACC59" w14:textId="77777777" w:rsidR="007E3FB6" w:rsidRDefault="007E3FB6">
      <w:pPr>
        <w:spacing w:after="40"/>
        <w:jc w:val="both"/>
      </w:pPr>
    </w:p>
    <w:p w14:paraId="744E6CE9" w14:textId="77777777" w:rsidR="007E3FB6" w:rsidRDefault="007E3FB6">
      <w:pPr>
        <w:spacing w:after="40"/>
        <w:jc w:val="both"/>
      </w:pPr>
    </w:p>
    <w:p w14:paraId="7FB52D23" w14:textId="77777777" w:rsidR="007E3FB6" w:rsidRDefault="002F150C">
      <w:pPr>
        <w:spacing w:after="40"/>
        <w:jc w:val="both"/>
      </w:pPr>
      <w:r>
        <w:t xml:space="preserve">    </w:t>
      </w:r>
    </w:p>
    <w:p w14:paraId="649199B7" w14:textId="77777777" w:rsidR="007E3FB6" w:rsidRDefault="002F150C">
      <w:pPr>
        <w:pStyle w:val="Ttulo6"/>
      </w:pPr>
      <w:r>
        <w:t>Tcp Options</w:t>
      </w:r>
    </w:p>
    <w:p w14:paraId="40C2E10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91639C" w14:textId="77777777">
        <w:tc>
          <w:tcPr>
            <w:tcW w:w="4819" w:type="dxa"/>
            <w:shd w:val="clear" w:color="auto" w:fill="000000"/>
          </w:tcPr>
          <w:p w14:paraId="0F3F20A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D3B9F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D2FEDD" w14:textId="77777777">
        <w:tc>
          <w:tcPr>
            <w:tcW w:w="4819" w:type="dxa"/>
          </w:tcPr>
          <w:p w14:paraId="20A74AB0" w14:textId="77777777" w:rsidR="007E3FB6" w:rsidRDefault="002F150C">
            <w:r>
              <w:lastRenderedPageBreak/>
              <w:t xml:space="preserve"> Max </w:t>
            </w:r>
          </w:p>
        </w:tc>
        <w:tc>
          <w:tcPr>
            <w:tcW w:w="4819" w:type="dxa"/>
          </w:tcPr>
          <w:p w14:paraId="4CE914E2" w14:textId="77777777" w:rsidR="007E3FB6" w:rsidRDefault="002F150C">
            <w:r>
              <w:t xml:space="preserve"> undefined </w:t>
            </w:r>
          </w:p>
        </w:tc>
      </w:tr>
      <w:tr w:rsidR="007E3FB6" w14:paraId="5763A737" w14:textId="77777777">
        <w:tc>
          <w:tcPr>
            <w:tcW w:w="4819" w:type="dxa"/>
          </w:tcPr>
          <w:p w14:paraId="4D88392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E066BD4" w14:textId="77777777" w:rsidR="007E3FB6" w:rsidRDefault="002F150C">
            <w:r>
              <w:t xml:space="preserve"> undefined </w:t>
            </w:r>
          </w:p>
        </w:tc>
      </w:tr>
    </w:tbl>
    <w:p w14:paraId="2512C4EB" w14:textId="77777777" w:rsidR="007E3FB6" w:rsidRDefault="007E3FB6">
      <w:pPr>
        <w:spacing w:after="40"/>
        <w:jc w:val="both"/>
      </w:pPr>
    </w:p>
    <w:p w14:paraId="5C194057" w14:textId="77777777" w:rsidR="007E3FB6" w:rsidRDefault="007E3FB6">
      <w:pPr>
        <w:spacing w:after="40"/>
        <w:jc w:val="both"/>
      </w:pPr>
    </w:p>
    <w:p w14:paraId="4FC622B2" w14:textId="77777777" w:rsidR="007E3FB6" w:rsidRDefault="007E3FB6">
      <w:pPr>
        <w:spacing w:after="40"/>
        <w:jc w:val="both"/>
      </w:pPr>
    </w:p>
    <w:p w14:paraId="7F2DDF60" w14:textId="77777777" w:rsidR="007E3FB6" w:rsidRDefault="002F150C">
      <w:pPr>
        <w:spacing w:after="40"/>
        <w:jc w:val="both"/>
      </w:pPr>
      <w:r>
        <w:t xml:space="preserve">    </w:t>
      </w:r>
    </w:p>
    <w:p w14:paraId="1DDF687A" w14:textId="77777777" w:rsidR="007E3FB6" w:rsidRDefault="002F150C">
      <w:pPr>
        <w:pStyle w:val="Ttulo5"/>
      </w:pPr>
      <w:r>
        <w:t>Ingress Security Rules</w:t>
      </w:r>
    </w:p>
    <w:p w14:paraId="1EB7DAE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AFED09" w14:textId="77777777">
        <w:tc>
          <w:tcPr>
            <w:tcW w:w="4819" w:type="dxa"/>
            <w:shd w:val="clear" w:color="auto" w:fill="000000"/>
          </w:tcPr>
          <w:p w14:paraId="0E5492F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964A5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CE16BD" w14:textId="77777777">
        <w:tc>
          <w:tcPr>
            <w:tcW w:w="4819" w:type="dxa"/>
          </w:tcPr>
          <w:p w14:paraId="1D2559E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CF6880C" w14:textId="77777777" w:rsidR="007E3FB6" w:rsidRDefault="002F150C">
            <w:r>
              <w:t xml:space="preserve"> undefined </w:t>
            </w:r>
          </w:p>
        </w:tc>
      </w:tr>
      <w:tr w:rsidR="007E3FB6" w14:paraId="1D5011CA" w14:textId="77777777">
        <w:tc>
          <w:tcPr>
            <w:tcW w:w="4819" w:type="dxa"/>
          </w:tcPr>
          <w:p w14:paraId="754B3D7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2818173" w14:textId="77777777" w:rsidR="007E3FB6" w:rsidRDefault="002F150C">
            <w:r>
              <w:t xml:space="preserve"> 6 </w:t>
            </w:r>
          </w:p>
        </w:tc>
      </w:tr>
      <w:tr w:rsidR="007E3FB6" w14:paraId="1A84BD0A" w14:textId="77777777">
        <w:tc>
          <w:tcPr>
            <w:tcW w:w="4819" w:type="dxa"/>
          </w:tcPr>
          <w:p w14:paraId="23C73346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C06C372" w14:textId="77777777" w:rsidR="007E3FB6" w:rsidRDefault="002F150C">
            <w:r>
              <w:t xml:space="preserve"> 172.28.101.0/24 </w:t>
            </w:r>
          </w:p>
        </w:tc>
      </w:tr>
      <w:tr w:rsidR="007E3FB6" w14:paraId="73905A14" w14:textId="77777777">
        <w:tc>
          <w:tcPr>
            <w:tcW w:w="4819" w:type="dxa"/>
          </w:tcPr>
          <w:p w14:paraId="7154ED3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21C525B" w14:textId="77777777" w:rsidR="007E3FB6" w:rsidRDefault="002F150C">
            <w:r>
              <w:t xml:space="preserve"> CIDR_BLOCK </w:t>
            </w:r>
          </w:p>
        </w:tc>
      </w:tr>
      <w:tr w:rsidR="007E3FB6" w14:paraId="534A41BE" w14:textId="77777777">
        <w:tc>
          <w:tcPr>
            <w:tcW w:w="4819" w:type="dxa"/>
          </w:tcPr>
          <w:p w14:paraId="03DC9620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077E99F" w14:textId="77777777" w:rsidR="007E3FB6" w:rsidRDefault="007E3FB6"/>
        </w:tc>
      </w:tr>
    </w:tbl>
    <w:p w14:paraId="62C8ECB7" w14:textId="77777777" w:rsidR="007E3FB6" w:rsidRDefault="007E3FB6">
      <w:pPr>
        <w:spacing w:after="40"/>
        <w:jc w:val="both"/>
      </w:pPr>
    </w:p>
    <w:p w14:paraId="512E0863" w14:textId="77777777" w:rsidR="007E3FB6" w:rsidRDefault="007E3FB6">
      <w:pPr>
        <w:spacing w:after="40"/>
        <w:jc w:val="both"/>
      </w:pPr>
    </w:p>
    <w:p w14:paraId="6E04AAFC" w14:textId="77777777" w:rsidR="007E3FB6" w:rsidRDefault="002F150C">
      <w:pPr>
        <w:spacing w:after="40"/>
        <w:jc w:val="both"/>
      </w:pPr>
      <w:r>
        <w:t xml:space="preserve">    </w:t>
      </w:r>
    </w:p>
    <w:p w14:paraId="44206A67" w14:textId="77777777" w:rsidR="007E3FB6" w:rsidRDefault="002F150C">
      <w:pPr>
        <w:pStyle w:val="Ttulo6"/>
      </w:pPr>
      <w:r>
        <w:t>Tcp Options</w:t>
      </w:r>
    </w:p>
    <w:p w14:paraId="2A9EB7C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FF74F2B" w14:textId="77777777">
        <w:tc>
          <w:tcPr>
            <w:tcW w:w="4819" w:type="dxa"/>
            <w:shd w:val="clear" w:color="auto" w:fill="000000"/>
          </w:tcPr>
          <w:p w14:paraId="25FD16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4C521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B43968" w14:textId="77777777">
        <w:tc>
          <w:tcPr>
            <w:tcW w:w="4819" w:type="dxa"/>
          </w:tcPr>
          <w:p w14:paraId="4DA511A4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0A2A581" w14:textId="77777777" w:rsidR="007E3FB6" w:rsidRDefault="002F150C">
            <w:r>
              <w:t xml:space="preserve"> undefined </w:t>
            </w:r>
          </w:p>
        </w:tc>
      </w:tr>
      <w:tr w:rsidR="007E3FB6" w14:paraId="4111EFAA" w14:textId="77777777">
        <w:tc>
          <w:tcPr>
            <w:tcW w:w="4819" w:type="dxa"/>
          </w:tcPr>
          <w:p w14:paraId="3F0B01B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44D35B4" w14:textId="77777777" w:rsidR="007E3FB6" w:rsidRDefault="002F150C">
            <w:r>
              <w:t xml:space="preserve"> undefined </w:t>
            </w:r>
          </w:p>
        </w:tc>
      </w:tr>
    </w:tbl>
    <w:p w14:paraId="68242C37" w14:textId="77777777" w:rsidR="007E3FB6" w:rsidRDefault="007E3FB6">
      <w:pPr>
        <w:spacing w:after="40"/>
        <w:jc w:val="both"/>
      </w:pPr>
    </w:p>
    <w:p w14:paraId="4EC1238E" w14:textId="77777777" w:rsidR="007E3FB6" w:rsidRDefault="007E3FB6">
      <w:pPr>
        <w:spacing w:after="40"/>
        <w:jc w:val="both"/>
      </w:pPr>
    </w:p>
    <w:p w14:paraId="627DD5CD" w14:textId="77777777" w:rsidR="007E3FB6" w:rsidRDefault="007E3FB6">
      <w:pPr>
        <w:spacing w:after="40"/>
        <w:jc w:val="both"/>
      </w:pPr>
    </w:p>
    <w:p w14:paraId="108003CD" w14:textId="77777777" w:rsidR="007E3FB6" w:rsidRDefault="002F150C">
      <w:pPr>
        <w:spacing w:after="40"/>
        <w:jc w:val="both"/>
      </w:pPr>
      <w:r>
        <w:t xml:space="preserve">    </w:t>
      </w:r>
    </w:p>
    <w:p w14:paraId="1A1E7949" w14:textId="77777777" w:rsidR="007E3FB6" w:rsidRDefault="002F150C">
      <w:pPr>
        <w:pStyle w:val="Ttulo5"/>
      </w:pPr>
      <w:r>
        <w:t>Ingress Security Rules</w:t>
      </w:r>
    </w:p>
    <w:p w14:paraId="1E1FA6A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C0757D" w14:textId="77777777">
        <w:tc>
          <w:tcPr>
            <w:tcW w:w="4819" w:type="dxa"/>
            <w:shd w:val="clear" w:color="auto" w:fill="000000"/>
          </w:tcPr>
          <w:p w14:paraId="3F4868C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E8383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73DC42" w14:textId="77777777">
        <w:tc>
          <w:tcPr>
            <w:tcW w:w="4819" w:type="dxa"/>
          </w:tcPr>
          <w:p w14:paraId="2C67ED0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9FD6E0E" w14:textId="77777777" w:rsidR="007E3FB6" w:rsidRDefault="002F150C">
            <w:r>
              <w:t xml:space="preserve"> undefined </w:t>
            </w:r>
          </w:p>
        </w:tc>
      </w:tr>
      <w:tr w:rsidR="007E3FB6" w14:paraId="3262DDD5" w14:textId="77777777">
        <w:tc>
          <w:tcPr>
            <w:tcW w:w="4819" w:type="dxa"/>
          </w:tcPr>
          <w:p w14:paraId="49D5D3A0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B248083" w14:textId="77777777" w:rsidR="007E3FB6" w:rsidRDefault="002F150C">
            <w:r>
              <w:t xml:space="preserve"> 6 </w:t>
            </w:r>
          </w:p>
        </w:tc>
      </w:tr>
      <w:tr w:rsidR="007E3FB6" w14:paraId="737454A7" w14:textId="77777777">
        <w:tc>
          <w:tcPr>
            <w:tcW w:w="4819" w:type="dxa"/>
          </w:tcPr>
          <w:p w14:paraId="15E50FB8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F98C96F" w14:textId="77777777" w:rsidR="007E3FB6" w:rsidRDefault="002F150C">
            <w:r>
              <w:t xml:space="preserve"> 172.28.101.0/24 </w:t>
            </w:r>
          </w:p>
        </w:tc>
      </w:tr>
      <w:tr w:rsidR="007E3FB6" w14:paraId="62E878FA" w14:textId="77777777">
        <w:tc>
          <w:tcPr>
            <w:tcW w:w="4819" w:type="dxa"/>
          </w:tcPr>
          <w:p w14:paraId="50E086C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09E45CC" w14:textId="77777777" w:rsidR="007E3FB6" w:rsidRDefault="002F150C">
            <w:r>
              <w:t xml:space="preserve"> CIDR_BLOCK </w:t>
            </w:r>
          </w:p>
        </w:tc>
      </w:tr>
      <w:tr w:rsidR="007E3FB6" w14:paraId="17D1E99A" w14:textId="77777777">
        <w:tc>
          <w:tcPr>
            <w:tcW w:w="4819" w:type="dxa"/>
          </w:tcPr>
          <w:p w14:paraId="0B75EEC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6572276" w14:textId="77777777" w:rsidR="007E3FB6" w:rsidRDefault="007E3FB6"/>
        </w:tc>
      </w:tr>
    </w:tbl>
    <w:p w14:paraId="6AFB7F87" w14:textId="77777777" w:rsidR="007E3FB6" w:rsidRDefault="007E3FB6">
      <w:pPr>
        <w:spacing w:after="40"/>
        <w:jc w:val="both"/>
      </w:pPr>
    </w:p>
    <w:p w14:paraId="4D583BED" w14:textId="77777777" w:rsidR="007E3FB6" w:rsidRDefault="007E3FB6">
      <w:pPr>
        <w:spacing w:after="40"/>
        <w:jc w:val="both"/>
      </w:pPr>
    </w:p>
    <w:p w14:paraId="4CFFE3DD" w14:textId="77777777" w:rsidR="007E3FB6" w:rsidRDefault="002F150C">
      <w:pPr>
        <w:spacing w:after="40"/>
        <w:jc w:val="both"/>
      </w:pPr>
      <w:r>
        <w:t xml:space="preserve">    </w:t>
      </w:r>
    </w:p>
    <w:p w14:paraId="0FD57D4A" w14:textId="77777777" w:rsidR="007E3FB6" w:rsidRDefault="002F150C">
      <w:pPr>
        <w:pStyle w:val="Ttulo6"/>
      </w:pPr>
      <w:r>
        <w:t>Tcp Options</w:t>
      </w:r>
    </w:p>
    <w:p w14:paraId="0C3437D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08E890" w14:textId="77777777">
        <w:tc>
          <w:tcPr>
            <w:tcW w:w="4819" w:type="dxa"/>
            <w:shd w:val="clear" w:color="auto" w:fill="000000"/>
          </w:tcPr>
          <w:p w14:paraId="4A4F9A5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E09D8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4FD580" w14:textId="77777777">
        <w:tc>
          <w:tcPr>
            <w:tcW w:w="4819" w:type="dxa"/>
          </w:tcPr>
          <w:p w14:paraId="5ECEBAF2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BE6BF90" w14:textId="77777777" w:rsidR="007E3FB6" w:rsidRDefault="002F150C">
            <w:r>
              <w:t xml:space="preserve"> undefined </w:t>
            </w:r>
          </w:p>
        </w:tc>
      </w:tr>
      <w:tr w:rsidR="007E3FB6" w14:paraId="3F91F533" w14:textId="77777777">
        <w:tc>
          <w:tcPr>
            <w:tcW w:w="4819" w:type="dxa"/>
          </w:tcPr>
          <w:p w14:paraId="77BE4F5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AF68D27" w14:textId="77777777" w:rsidR="007E3FB6" w:rsidRDefault="002F150C">
            <w:r>
              <w:t xml:space="preserve"> undefined </w:t>
            </w:r>
          </w:p>
        </w:tc>
      </w:tr>
    </w:tbl>
    <w:p w14:paraId="5D786BCF" w14:textId="77777777" w:rsidR="007E3FB6" w:rsidRDefault="007E3FB6">
      <w:pPr>
        <w:spacing w:after="40"/>
        <w:jc w:val="both"/>
      </w:pPr>
    </w:p>
    <w:p w14:paraId="6FCCCC92" w14:textId="77777777" w:rsidR="007E3FB6" w:rsidRDefault="007E3FB6">
      <w:pPr>
        <w:spacing w:after="40"/>
        <w:jc w:val="both"/>
      </w:pPr>
    </w:p>
    <w:p w14:paraId="1ED0FE38" w14:textId="77777777" w:rsidR="007E3FB6" w:rsidRDefault="007E3FB6">
      <w:pPr>
        <w:spacing w:after="40"/>
        <w:jc w:val="both"/>
      </w:pPr>
    </w:p>
    <w:p w14:paraId="52B56383" w14:textId="77777777" w:rsidR="007E3FB6" w:rsidRDefault="002F150C">
      <w:pPr>
        <w:spacing w:after="40"/>
        <w:jc w:val="both"/>
      </w:pPr>
      <w:r>
        <w:t xml:space="preserve">    </w:t>
      </w:r>
    </w:p>
    <w:p w14:paraId="13B78923" w14:textId="77777777" w:rsidR="007E3FB6" w:rsidRDefault="002F150C">
      <w:pPr>
        <w:pStyle w:val="Ttulo5"/>
      </w:pPr>
      <w:r>
        <w:lastRenderedPageBreak/>
        <w:t>Ingress Security Rules</w:t>
      </w:r>
    </w:p>
    <w:p w14:paraId="0314B07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41FC50" w14:textId="77777777">
        <w:tc>
          <w:tcPr>
            <w:tcW w:w="4819" w:type="dxa"/>
            <w:shd w:val="clear" w:color="auto" w:fill="000000"/>
          </w:tcPr>
          <w:p w14:paraId="4BC1F01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A25553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5E5C61" w14:textId="77777777">
        <w:tc>
          <w:tcPr>
            <w:tcW w:w="4819" w:type="dxa"/>
          </w:tcPr>
          <w:p w14:paraId="3F7955C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CDD0039" w14:textId="77777777" w:rsidR="007E3FB6" w:rsidRDefault="002F150C">
            <w:r>
              <w:t xml:space="preserve"> undefined </w:t>
            </w:r>
          </w:p>
        </w:tc>
      </w:tr>
      <w:tr w:rsidR="007E3FB6" w14:paraId="27786C3C" w14:textId="77777777">
        <w:tc>
          <w:tcPr>
            <w:tcW w:w="4819" w:type="dxa"/>
          </w:tcPr>
          <w:p w14:paraId="000ACEA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9A5C4B7" w14:textId="77777777" w:rsidR="007E3FB6" w:rsidRDefault="002F150C">
            <w:r>
              <w:t xml:space="preserve"> 6 </w:t>
            </w:r>
          </w:p>
        </w:tc>
      </w:tr>
      <w:tr w:rsidR="007E3FB6" w14:paraId="5EB2112E" w14:textId="77777777">
        <w:tc>
          <w:tcPr>
            <w:tcW w:w="4819" w:type="dxa"/>
          </w:tcPr>
          <w:p w14:paraId="51DD1369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93E8647" w14:textId="77777777" w:rsidR="007E3FB6" w:rsidRDefault="002F150C">
            <w:r>
              <w:t xml:space="preserve"> 172.28.100.0/24 </w:t>
            </w:r>
          </w:p>
        </w:tc>
      </w:tr>
      <w:tr w:rsidR="007E3FB6" w14:paraId="640A0E30" w14:textId="77777777">
        <w:tc>
          <w:tcPr>
            <w:tcW w:w="4819" w:type="dxa"/>
          </w:tcPr>
          <w:p w14:paraId="704A052C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2B565AA" w14:textId="77777777" w:rsidR="007E3FB6" w:rsidRDefault="002F150C">
            <w:r>
              <w:t xml:space="preserve"> CIDR_BLOCK </w:t>
            </w:r>
          </w:p>
        </w:tc>
      </w:tr>
      <w:tr w:rsidR="007E3FB6" w14:paraId="3A39F49E" w14:textId="77777777">
        <w:tc>
          <w:tcPr>
            <w:tcW w:w="4819" w:type="dxa"/>
          </w:tcPr>
          <w:p w14:paraId="70CF22B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5731002" w14:textId="77777777" w:rsidR="007E3FB6" w:rsidRDefault="007E3FB6"/>
        </w:tc>
      </w:tr>
    </w:tbl>
    <w:p w14:paraId="5C6A2DB5" w14:textId="77777777" w:rsidR="007E3FB6" w:rsidRDefault="007E3FB6">
      <w:pPr>
        <w:spacing w:after="40"/>
        <w:jc w:val="both"/>
      </w:pPr>
    </w:p>
    <w:p w14:paraId="70687090" w14:textId="77777777" w:rsidR="007E3FB6" w:rsidRDefault="007E3FB6">
      <w:pPr>
        <w:spacing w:after="40"/>
        <w:jc w:val="both"/>
      </w:pPr>
    </w:p>
    <w:p w14:paraId="71B32F28" w14:textId="77777777" w:rsidR="007E3FB6" w:rsidRDefault="002F150C">
      <w:pPr>
        <w:spacing w:after="40"/>
        <w:jc w:val="both"/>
      </w:pPr>
      <w:r>
        <w:t xml:space="preserve">    </w:t>
      </w:r>
    </w:p>
    <w:p w14:paraId="022512A3" w14:textId="77777777" w:rsidR="007E3FB6" w:rsidRDefault="002F150C">
      <w:pPr>
        <w:pStyle w:val="Ttulo6"/>
      </w:pPr>
      <w:r>
        <w:t>Tcp Options</w:t>
      </w:r>
    </w:p>
    <w:p w14:paraId="6348A97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834E1C" w14:textId="77777777">
        <w:tc>
          <w:tcPr>
            <w:tcW w:w="4819" w:type="dxa"/>
            <w:shd w:val="clear" w:color="auto" w:fill="000000"/>
          </w:tcPr>
          <w:p w14:paraId="759B1C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8FB79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26C757" w14:textId="77777777">
        <w:tc>
          <w:tcPr>
            <w:tcW w:w="4819" w:type="dxa"/>
          </w:tcPr>
          <w:p w14:paraId="065866B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869F69E" w14:textId="77777777" w:rsidR="007E3FB6" w:rsidRDefault="002F150C">
            <w:r>
              <w:t xml:space="preserve"> undefined </w:t>
            </w:r>
          </w:p>
        </w:tc>
      </w:tr>
      <w:tr w:rsidR="007E3FB6" w14:paraId="575D5CE3" w14:textId="77777777">
        <w:tc>
          <w:tcPr>
            <w:tcW w:w="4819" w:type="dxa"/>
          </w:tcPr>
          <w:p w14:paraId="3EBA3A6F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9608866" w14:textId="77777777" w:rsidR="007E3FB6" w:rsidRDefault="002F150C">
            <w:r>
              <w:t xml:space="preserve"> undefined </w:t>
            </w:r>
          </w:p>
        </w:tc>
      </w:tr>
    </w:tbl>
    <w:p w14:paraId="33C15445" w14:textId="77777777" w:rsidR="007E3FB6" w:rsidRDefault="007E3FB6">
      <w:pPr>
        <w:spacing w:after="40"/>
        <w:jc w:val="both"/>
      </w:pPr>
    </w:p>
    <w:p w14:paraId="1ACAB2CF" w14:textId="77777777" w:rsidR="007E3FB6" w:rsidRDefault="007E3FB6">
      <w:pPr>
        <w:spacing w:after="40"/>
        <w:jc w:val="both"/>
      </w:pPr>
    </w:p>
    <w:p w14:paraId="6D3A7D92" w14:textId="77777777" w:rsidR="007E3FB6" w:rsidRDefault="007E3FB6">
      <w:pPr>
        <w:spacing w:after="40"/>
        <w:jc w:val="both"/>
      </w:pPr>
    </w:p>
    <w:p w14:paraId="77F04A17" w14:textId="77777777" w:rsidR="007E3FB6" w:rsidRDefault="002F150C">
      <w:pPr>
        <w:spacing w:after="40"/>
        <w:jc w:val="both"/>
      </w:pPr>
      <w:r>
        <w:t xml:space="preserve">    </w:t>
      </w:r>
    </w:p>
    <w:p w14:paraId="58573E87" w14:textId="77777777" w:rsidR="007E3FB6" w:rsidRDefault="002F150C">
      <w:pPr>
        <w:pStyle w:val="Ttulo5"/>
      </w:pPr>
      <w:r>
        <w:t>Ingress Security Rules</w:t>
      </w:r>
    </w:p>
    <w:p w14:paraId="2606A9B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A9ADA2A" w14:textId="77777777">
        <w:tc>
          <w:tcPr>
            <w:tcW w:w="4819" w:type="dxa"/>
            <w:shd w:val="clear" w:color="auto" w:fill="000000"/>
          </w:tcPr>
          <w:p w14:paraId="68A9C82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70E8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C666E7" w14:textId="77777777">
        <w:tc>
          <w:tcPr>
            <w:tcW w:w="4819" w:type="dxa"/>
          </w:tcPr>
          <w:p w14:paraId="71B0424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1EB0FB6" w14:textId="77777777" w:rsidR="007E3FB6" w:rsidRDefault="002F150C">
            <w:r>
              <w:t xml:space="preserve"> undefined </w:t>
            </w:r>
          </w:p>
        </w:tc>
      </w:tr>
      <w:tr w:rsidR="007E3FB6" w14:paraId="0A84622A" w14:textId="77777777">
        <w:tc>
          <w:tcPr>
            <w:tcW w:w="4819" w:type="dxa"/>
          </w:tcPr>
          <w:p w14:paraId="33665EB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94C9887" w14:textId="77777777" w:rsidR="007E3FB6" w:rsidRDefault="002F150C">
            <w:r>
              <w:t xml:space="preserve"> 6 </w:t>
            </w:r>
          </w:p>
        </w:tc>
      </w:tr>
      <w:tr w:rsidR="007E3FB6" w14:paraId="7408AF7D" w14:textId="77777777">
        <w:tc>
          <w:tcPr>
            <w:tcW w:w="4819" w:type="dxa"/>
          </w:tcPr>
          <w:p w14:paraId="13B6A71F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1361D23" w14:textId="77777777" w:rsidR="007E3FB6" w:rsidRDefault="002F150C">
            <w:r>
              <w:t xml:space="preserve"> 172.28.100.0/24 </w:t>
            </w:r>
          </w:p>
        </w:tc>
      </w:tr>
      <w:tr w:rsidR="007E3FB6" w14:paraId="0E0B9917" w14:textId="77777777">
        <w:tc>
          <w:tcPr>
            <w:tcW w:w="4819" w:type="dxa"/>
          </w:tcPr>
          <w:p w14:paraId="0C413E35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DFC2B08" w14:textId="77777777" w:rsidR="007E3FB6" w:rsidRDefault="002F150C">
            <w:r>
              <w:t xml:space="preserve"> CIDR_BLOCK </w:t>
            </w:r>
          </w:p>
        </w:tc>
      </w:tr>
      <w:tr w:rsidR="007E3FB6" w14:paraId="07C7CBD8" w14:textId="77777777">
        <w:tc>
          <w:tcPr>
            <w:tcW w:w="4819" w:type="dxa"/>
          </w:tcPr>
          <w:p w14:paraId="6DFCD04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6CE6A11" w14:textId="77777777" w:rsidR="007E3FB6" w:rsidRDefault="007E3FB6"/>
        </w:tc>
      </w:tr>
    </w:tbl>
    <w:p w14:paraId="16E3E3C1" w14:textId="77777777" w:rsidR="007E3FB6" w:rsidRDefault="007E3FB6">
      <w:pPr>
        <w:spacing w:after="40"/>
        <w:jc w:val="both"/>
      </w:pPr>
    </w:p>
    <w:p w14:paraId="3FA52520" w14:textId="77777777" w:rsidR="007E3FB6" w:rsidRDefault="007E3FB6">
      <w:pPr>
        <w:spacing w:after="40"/>
        <w:jc w:val="both"/>
      </w:pPr>
    </w:p>
    <w:p w14:paraId="3D8E1770" w14:textId="77777777" w:rsidR="007E3FB6" w:rsidRDefault="002F150C">
      <w:pPr>
        <w:spacing w:after="40"/>
        <w:jc w:val="both"/>
      </w:pPr>
      <w:r>
        <w:t xml:space="preserve">    </w:t>
      </w:r>
    </w:p>
    <w:p w14:paraId="0F260339" w14:textId="77777777" w:rsidR="007E3FB6" w:rsidRDefault="002F150C">
      <w:pPr>
        <w:pStyle w:val="Ttulo6"/>
      </w:pPr>
      <w:r>
        <w:t>Tcp Options</w:t>
      </w:r>
    </w:p>
    <w:p w14:paraId="40566BE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B798AF4" w14:textId="77777777">
        <w:tc>
          <w:tcPr>
            <w:tcW w:w="4819" w:type="dxa"/>
            <w:shd w:val="clear" w:color="auto" w:fill="000000"/>
          </w:tcPr>
          <w:p w14:paraId="4E75B68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E976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71F8A2" w14:textId="77777777">
        <w:tc>
          <w:tcPr>
            <w:tcW w:w="4819" w:type="dxa"/>
          </w:tcPr>
          <w:p w14:paraId="60D4ABD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9D2862B" w14:textId="77777777" w:rsidR="007E3FB6" w:rsidRDefault="002F150C">
            <w:r>
              <w:t xml:space="preserve"> undefined </w:t>
            </w:r>
          </w:p>
        </w:tc>
      </w:tr>
      <w:tr w:rsidR="007E3FB6" w14:paraId="4F48B88B" w14:textId="77777777">
        <w:tc>
          <w:tcPr>
            <w:tcW w:w="4819" w:type="dxa"/>
          </w:tcPr>
          <w:p w14:paraId="3B5C56F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080FBCC" w14:textId="77777777" w:rsidR="007E3FB6" w:rsidRDefault="002F150C">
            <w:r>
              <w:t xml:space="preserve"> undefined </w:t>
            </w:r>
          </w:p>
        </w:tc>
      </w:tr>
    </w:tbl>
    <w:p w14:paraId="33DC9ADE" w14:textId="77777777" w:rsidR="007E3FB6" w:rsidRDefault="007E3FB6">
      <w:pPr>
        <w:spacing w:after="40"/>
        <w:jc w:val="both"/>
      </w:pPr>
    </w:p>
    <w:p w14:paraId="312DFF7B" w14:textId="77777777" w:rsidR="007E3FB6" w:rsidRDefault="007E3FB6">
      <w:pPr>
        <w:spacing w:after="40"/>
        <w:jc w:val="both"/>
      </w:pPr>
    </w:p>
    <w:p w14:paraId="4CAEDA70" w14:textId="77777777" w:rsidR="007E3FB6" w:rsidRDefault="007E3FB6">
      <w:pPr>
        <w:spacing w:after="40"/>
        <w:jc w:val="both"/>
      </w:pPr>
    </w:p>
    <w:p w14:paraId="6AFEE2D6" w14:textId="77777777" w:rsidR="007E3FB6" w:rsidRDefault="002F150C">
      <w:pPr>
        <w:spacing w:after="40"/>
        <w:jc w:val="both"/>
      </w:pPr>
      <w:r>
        <w:t xml:space="preserve">    </w:t>
      </w:r>
    </w:p>
    <w:p w14:paraId="4F511803" w14:textId="77777777" w:rsidR="007E3FB6" w:rsidRDefault="002F150C">
      <w:pPr>
        <w:pStyle w:val="Ttulo5"/>
      </w:pPr>
      <w:r>
        <w:t>Ingress Security Rules</w:t>
      </w:r>
    </w:p>
    <w:p w14:paraId="7513170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1B41564" w14:textId="77777777">
        <w:tc>
          <w:tcPr>
            <w:tcW w:w="4819" w:type="dxa"/>
            <w:shd w:val="clear" w:color="auto" w:fill="000000"/>
          </w:tcPr>
          <w:p w14:paraId="786890D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893B4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3FD912" w14:textId="77777777">
        <w:tc>
          <w:tcPr>
            <w:tcW w:w="4819" w:type="dxa"/>
          </w:tcPr>
          <w:p w14:paraId="04A58E2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E4BF697" w14:textId="77777777" w:rsidR="007E3FB6" w:rsidRDefault="002F150C">
            <w:r>
              <w:t xml:space="preserve"> undefined </w:t>
            </w:r>
          </w:p>
        </w:tc>
      </w:tr>
      <w:tr w:rsidR="007E3FB6" w14:paraId="6AEB1817" w14:textId="77777777">
        <w:tc>
          <w:tcPr>
            <w:tcW w:w="4819" w:type="dxa"/>
          </w:tcPr>
          <w:p w14:paraId="637755B0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41F2C15" w14:textId="77777777" w:rsidR="007E3FB6" w:rsidRDefault="002F150C">
            <w:r>
              <w:t xml:space="preserve"> 6 </w:t>
            </w:r>
          </w:p>
        </w:tc>
      </w:tr>
      <w:tr w:rsidR="007E3FB6" w14:paraId="3F4ADC2A" w14:textId="77777777">
        <w:tc>
          <w:tcPr>
            <w:tcW w:w="4819" w:type="dxa"/>
          </w:tcPr>
          <w:p w14:paraId="58080AF0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7987845" w14:textId="77777777" w:rsidR="007E3FB6" w:rsidRDefault="002F150C">
            <w:r>
              <w:t xml:space="preserve"> 172.28.100.0/24 </w:t>
            </w:r>
          </w:p>
        </w:tc>
      </w:tr>
      <w:tr w:rsidR="007E3FB6" w14:paraId="466CEC3E" w14:textId="77777777">
        <w:tc>
          <w:tcPr>
            <w:tcW w:w="4819" w:type="dxa"/>
          </w:tcPr>
          <w:p w14:paraId="35ECFCB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FA7E0EE" w14:textId="77777777" w:rsidR="007E3FB6" w:rsidRDefault="002F150C">
            <w:r>
              <w:t xml:space="preserve"> CIDR_BLOCK </w:t>
            </w:r>
          </w:p>
        </w:tc>
      </w:tr>
      <w:tr w:rsidR="007E3FB6" w14:paraId="6DBA0E98" w14:textId="77777777">
        <w:tc>
          <w:tcPr>
            <w:tcW w:w="4819" w:type="dxa"/>
          </w:tcPr>
          <w:p w14:paraId="5BAFE1EF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057B7EBF" w14:textId="77777777" w:rsidR="007E3FB6" w:rsidRDefault="007E3FB6"/>
        </w:tc>
      </w:tr>
    </w:tbl>
    <w:p w14:paraId="15CED9AD" w14:textId="77777777" w:rsidR="007E3FB6" w:rsidRDefault="007E3FB6">
      <w:pPr>
        <w:spacing w:after="40"/>
        <w:jc w:val="both"/>
      </w:pPr>
    </w:p>
    <w:p w14:paraId="3B819073" w14:textId="77777777" w:rsidR="007E3FB6" w:rsidRDefault="007E3FB6">
      <w:pPr>
        <w:spacing w:after="40"/>
        <w:jc w:val="both"/>
      </w:pPr>
    </w:p>
    <w:p w14:paraId="748F5401" w14:textId="77777777" w:rsidR="007E3FB6" w:rsidRDefault="002F150C">
      <w:pPr>
        <w:spacing w:after="40"/>
        <w:jc w:val="both"/>
      </w:pPr>
      <w:r>
        <w:t xml:space="preserve">    </w:t>
      </w:r>
    </w:p>
    <w:p w14:paraId="3996AE76" w14:textId="77777777" w:rsidR="007E3FB6" w:rsidRDefault="002F150C">
      <w:pPr>
        <w:pStyle w:val="Ttulo6"/>
      </w:pPr>
      <w:r>
        <w:t>Tcp Options</w:t>
      </w:r>
    </w:p>
    <w:p w14:paraId="64AFC7B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18DF577" w14:textId="77777777">
        <w:tc>
          <w:tcPr>
            <w:tcW w:w="4819" w:type="dxa"/>
            <w:shd w:val="clear" w:color="auto" w:fill="000000"/>
          </w:tcPr>
          <w:p w14:paraId="468CE7E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A98CD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B2CA75" w14:textId="77777777">
        <w:tc>
          <w:tcPr>
            <w:tcW w:w="4819" w:type="dxa"/>
          </w:tcPr>
          <w:p w14:paraId="4E0EC7B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811CB59" w14:textId="77777777" w:rsidR="007E3FB6" w:rsidRDefault="002F150C">
            <w:r>
              <w:t xml:space="preserve"> undefined </w:t>
            </w:r>
          </w:p>
        </w:tc>
      </w:tr>
      <w:tr w:rsidR="007E3FB6" w14:paraId="06B8C41C" w14:textId="77777777">
        <w:tc>
          <w:tcPr>
            <w:tcW w:w="4819" w:type="dxa"/>
          </w:tcPr>
          <w:p w14:paraId="5F0DBC0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CF323FF" w14:textId="77777777" w:rsidR="007E3FB6" w:rsidRDefault="002F150C">
            <w:r>
              <w:t xml:space="preserve"> undefined </w:t>
            </w:r>
          </w:p>
        </w:tc>
      </w:tr>
    </w:tbl>
    <w:p w14:paraId="79480ACF" w14:textId="77777777" w:rsidR="007E3FB6" w:rsidRDefault="007E3FB6">
      <w:pPr>
        <w:spacing w:after="40"/>
        <w:jc w:val="both"/>
      </w:pPr>
    </w:p>
    <w:p w14:paraId="5BD3A095" w14:textId="77777777" w:rsidR="007E3FB6" w:rsidRDefault="007E3FB6">
      <w:pPr>
        <w:spacing w:after="40"/>
        <w:jc w:val="both"/>
      </w:pPr>
    </w:p>
    <w:p w14:paraId="60C457DB" w14:textId="77777777" w:rsidR="007E3FB6" w:rsidRDefault="007E3FB6">
      <w:pPr>
        <w:spacing w:after="40"/>
        <w:jc w:val="both"/>
      </w:pPr>
    </w:p>
    <w:p w14:paraId="676B63B1" w14:textId="77777777" w:rsidR="007E3FB6" w:rsidRDefault="002F150C">
      <w:pPr>
        <w:spacing w:after="40"/>
        <w:jc w:val="both"/>
      </w:pPr>
      <w:r>
        <w:t xml:space="preserve">    </w:t>
      </w:r>
    </w:p>
    <w:p w14:paraId="1DDC762A" w14:textId="77777777" w:rsidR="007E3FB6" w:rsidRDefault="002F150C">
      <w:pPr>
        <w:pStyle w:val="Ttulo5"/>
      </w:pPr>
      <w:r>
        <w:t>Ingress Security Rules</w:t>
      </w:r>
    </w:p>
    <w:p w14:paraId="2DADDC3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E339DB" w14:textId="77777777">
        <w:tc>
          <w:tcPr>
            <w:tcW w:w="4819" w:type="dxa"/>
            <w:shd w:val="clear" w:color="auto" w:fill="000000"/>
          </w:tcPr>
          <w:p w14:paraId="01E5CAE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7A4C33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B211F5" w14:textId="77777777">
        <w:tc>
          <w:tcPr>
            <w:tcW w:w="4819" w:type="dxa"/>
          </w:tcPr>
          <w:p w14:paraId="462F5B9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1DA0301" w14:textId="77777777" w:rsidR="007E3FB6" w:rsidRDefault="002F150C">
            <w:r>
              <w:t xml:space="preserve"> undefined </w:t>
            </w:r>
          </w:p>
        </w:tc>
      </w:tr>
      <w:tr w:rsidR="007E3FB6" w14:paraId="73C6616B" w14:textId="77777777">
        <w:tc>
          <w:tcPr>
            <w:tcW w:w="4819" w:type="dxa"/>
          </w:tcPr>
          <w:p w14:paraId="2167C09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455345C" w14:textId="77777777" w:rsidR="007E3FB6" w:rsidRDefault="002F150C">
            <w:r>
              <w:t xml:space="preserve"> 6 </w:t>
            </w:r>
          </w:p>
        </w:tc>
      </w:tr>
      <w:tr w:rsidR="007E3FB6" w14:paraId="516BE162" w14:textId="77777777">
        <w:tc>
          <w:tcPr>
            <w:tcW w:w="4819" w:type="dxa"/>
          </w:tcPr>
          <w:p w14:paraId="1C944853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FA754C4" w14:textId="77777777" w:rsidR="007E3FB6" w:rsidRDefault="002F150C">
            <w:r>
              <w:t xml:space="preserve"> 172.28.100.0/24 </w:t>
            </w:r>
          </w:p>
        </w:tc>
      </w:tr>
      <w:tr w:rsidR="007E3FB6" w14:paraId="2C9D7729" w14:textId="77777777">
        <w:tc>
          <w:tcPr>
            <w:tcW w:w="4819" w:type="dxa"/>
          </w:tcPr>
          <w:p w14:paraId="32B241F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B98B67B" w14:textId="77777777" w:rsidR="007E3FB6" w:rsidRDefault="002F150C">
            <w:r>
              <w:t xml:space="preserve"> CIDR_BLOCK </w:t>
            </w:r>
          </w:p>
        </w:tc>
      </w:tr>
      <w:tr w:rsidR="007E3FB6" w14:paraId="403EE31F" w14:textId="77777777">
        <w:tc>
          <w:tcPr>
            <w:tcW w:w="4819" w:type="dxa"/>
          </w:tcPr>
          <w:p w14:paraId="2FF117B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F27ADAF" w14:textId="77777777" w:rsidR="007E3FB6" w:rsidRDefault="007E3FB6"/>
        </w:tc>
      </w:tr>
    </w:tbl>
    <w:p w14:paraId="479C0037" w14:textId="77777777" w:rsidR="007E3FB6" w:rsidRDefault="007E3FB6">
      <w:pPr>
        <w:spacing w:after="40"/>
        <w:jc w:val="both"/>
      </w:pPr>
    </w:p>
    <w:p w14:paraId="46C123A8" w14:textId="77777777" w:rsidR="007E3FB6" w:rsidRDefault="007E3FB6">
      <w:pPr>
        <w:spacing w:after="40"/>
        <w:jc w:val="both"/>
      </w:pPr>
    </w:p>
    <w:p w14:paraId="7A81D086" w14:textId="77777777" w:rsidR="007E3FB6" w:rsidRDefault="002F150C">
      <w:pPr>
        <w:spacing w:after="40"/>
        <w:jc w:val="both"/>
      </w:pPr>
      <w:r>
        <w:t xml:space="preserve">    </w:t>
      </w:r>
    </w:p>
    <w:p w14:paraId="6129A57B" w14:textId="77777777" w:rsidR="007E3FB6" w:rsidRDefault="002F150C">
      <w:pPr>
        <w:pStyle w:val="Ttulo6"/>
      </w:pPr>
      <w:r>
        <w:t>Tcp Options</w:t>
      </w:r>
    </w:p>
    <w:p w14:paraId="15BE42D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3DE45D" w14:textId="77777777">
        <w:tc>
          <w:tcPr>
            <w:tcW w:w="4819" w:type="dxa"/>
            <w:shd w:val="clear" w:color="auto" w:fill="000000"/>
          </w:tcPr>
          <w:p w14:paraId="3F160B5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BCEF8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CE997C" w14:textId="77777777">
        <w:tc>
          <w:tcPr>
            <w:tcW w:w="4819" w:type="dxa"/>
          </w:tcPr>
          <w:p w14:paraId="236E80D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1520675" w14:textId="77777777" w:rsidR="007E3FB6" w:rsidRDefault="002F150C">
            <w:r>
              <w:t xml:space="preserve"> undefined </w:t>
            </w:r>
          </w:p>
        </w:tc>
      </w:tr>
      <w:tr w:rsidR="007E3FB6" w14:paraId="0FE10622" w14:textId="77777777">
        <w:tc>
          <w:tcPr>
            <w:tcW w:w="4819" w:type="dxa"/>
          </w:tcPr>
          <w:p w14:paraId="6AE301D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1CB50A1" w14:textId="77777777" w:rsidR="007E3FB6" w:rsidRDefault="002F150C">
            <w:r>
              <w:t xml:space="preserve"> undefined </w:t>
            </w:r>
          </w:p>
        </w:tc>
      </w:tr>
    </w:tbl>
    <w:p w14:paraId="46B5116E" w14:textId="77777777" w:rsidR="007E3FB6" w:rsidRDefault="007E3FB6">
      <w:pPr>
        <w:spacing w:after="40"/>
        <w:jc w:val="both"/>
      </w:pPr>
    </w:p>
    <w:p w14:paraId="2B6A82F4" w14:textId="77777777" w:rsidR="007E3FB6" w:rsidRDefault="007E3FB6">
      <w:pPr>
        <w:spacing w:after="40"/>
        <w:jc w:val="both"/>
      </w:pPr>
    </w:p>
    <w:p w14:paraId="302E83E3" w14:textId="77777777" w:rsidR="007E3FB6" w:rsidRDefault="007E3FB6">
      <w:pPr>
        <w:spacing w:after="40"/>
        <w:jc w:val="both"/>
      </w:pPr>
    </w:p>
    <w:p w14:paraId="03866C9E" w14:textId="77777777" w:rsidR="007E3FB6" w:rsidRDefault="002F150C">
      <w:pPr>
        <w:spacing w:after="40"/>
        <w:jc w:val="both"/>
      </w:pPr>
      <w:r>
        <w:t xml:space="preserve">    </w:t>
      </w:r>
    </w:p>
    <w:p w14:paraId="57019202" w14:textId="77777777" w:rsidR="007E3FB6" w:rsidRDefault="002F150C">
      <w:pPr>
        <w:pStyle w:val="Ttulo5"/>
      </w:pPr>
      <w:r>
        <w:t>Ingress Security Rules</w:t>
      </w:r>
    </w:p>
    <w:p w14:paraId="724B41C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9A98512" w14:textId="77777777">
        <w:tc>
          <w:tcPr>
            <w:tcW w:w="4819" w:type="dxa"/>
            <w:shd w:val="clear" w:color="auto" w:fill="000000"/>
          </w:tcPr>
          <w:p w14:paraId="4C281E9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2ADE9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9A39EE" w14:textId="77777777">
        <w:tc>
          <w:tcPr>
            <w:tcW w:w="4819" w:type="dxa"/>
          </w:tcPr>
          <w:p w14:paraId="1762CAF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41083B9" w14:textId="77777777" w:rsidR="007E3FB6" w:rsidRDefault="002F150C">
            <w:r>
              <w:t xml:space="preserve"> undefined </w:t>
            </w:r>
          </w:p>
        </w:tc>
      </w:tr>
      <w:tr w:rsidR="007E3FB6" w14:paraId="251FD8D3" w14:textId="77777777">
        <w:tc>
          <w:tcPr>
            <w:tcW w:w="4819" w:type="dxa"/>
          </w:tcPr>
          <w:p w14:paraId="5FAD449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52E1D1F" w14:textId="77777777" w:rsidR="007E3FB6" w:rsidRDefault="002F150C">
            <w:r>
              <w:t xml:space="preserve"> 6 </w:t>
            </w:r>
          </w:p>
        </w:tc>
      </w:tr>
      <w:tr w:rsidR="007E3FB6" w14:paraId="5A760429" w14:textId="77777777">
        <w:tc>
          <w:tcPr>
            <w:tcW w:w="4819" w:type="dxa"/>
          </w:tcPr>
          <w:p w14:paraId="51CDD0B9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5FCD1A47" w14:textId="77777777" w:rsidR="007E3FB6" w:rsidRDefault="002F150C">
            <w:r>
              <w:t xml:space="preserve"> 0.0.0.0/0 </w:t>
            </w:r>
          </w:p>
        </w:tc>
      </w:tr>
      <w:tr w:rsidR="007E3FB6" w14:paraId="5FE55165" w14:textId="77777777">
        <w:tc>
          <w:tcPr>
            <w:tcW w:w="4819" w:type="dxa"/>
          </w:tcPr>
          <w:p w14:paraId="7C8A8816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993A31C" w14:textId="77777777" w:rsidR="007E3FB6" w:rsidRDefault="002F150C">
            <w:r>
              <w:t xml:space="preserve"> CIDR_BLOCK </w:t>
            </w:r>
          </w:p>
        </w:tc>
      </w:tr>
      <w:tr w:rsidR="007E3FB6" w14:paraId="2AB709AB" w14:textId="77777777">
        <w:tc>
          <w:tcPr>
            <w:tcW w:w="4819" w:type="dxa"/>
          </w:tcPr>
          <w:p w14:paraId="7B7082E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65BCC3D" w14:textId="77777777" w:rsidR="007E3FB6" w:rsidRDefault="007E3FB6"/>
        </w:tc>
      </w:tr>
    </w:tbl>
    <w:p w14:paraId="4AFA9FDD" w14:textId="77777777" w:rsidR="007E3FB6" w:rsidRDefault="007E3FB6">
      <w:pPr>
        <w:spacing w:after="40"/>
        <w:jc w:val="both"/>
      </w:pPr>
    </w:p>
    <w:p w14:paraId="0BD3CAB6" w14:textId="77777777" w:rsidR="007E3FB6" w:rsidRDefault="007E3FB6">
      <w:pPr>
        <w:spacing w:after="40"/>
        <w:jc w:val="both"/>
      </w:pPr>
    </w:p>
    <w:p w14:paraId="57147165" w14:textId="77777777" w:rsidR="007E3FB6" w:rsidRDefault="002F150C">
      <w:pPr>
        <w:spacing w:after="40"/>
        <w:jc w:val="both"/>
      </w:pPr>
      <w:r>
        <w:t xml:space="preserve">    </w:t>
      </w:r>
    </w:p>
    <w:p w14:paraId="464F2242" w14:textId="77777777" w:rsidR="007E3FB6" w:rsidRDefault="002F150C">
      <w:pPr>
        <w:pStyle w:val="Ttulo6"/>
      </w:pPr>
      <w:r>
        <w:lastRenderedPageBreak/>
        <w:t>Tcp Options</w:t>
      </w:r>
    </w:p>
    <w:p w14:paraId="64E20D6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066E80" w14:textId="77777777">
        <w:tc>
          <w:tcPr>
            <w:tcW w:w="4819" w:type="dxa"/>
            <w:shd w:val="clear" w:color="auto" w:fill="000000"/>
          </w:tcPr>
          <w:p w14:paraId="4F28F09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A20E2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D84014" w14:textId="77777777">
        <w:tc>
          <w:tcPr>
            <w:tcW w:w="4819" w:type="dxa"/>
          </w:tcPr>
          <w:p w14:paraId="55C9E71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DB4095E" w14:textId="77777777" w:rsidR="007E3FB6" w:rsidRDefault="002F150C">
            <w:r>
              <w:t xml:space="preserve"> undefined </w:t>
            </w:r>
          </w:p>
        </w:tc>
      </w:tr>
      <w:tr w:rsidR="007E3FB6" w14:paraId="6A714A8C" w14:textId="77777777">
        <w:tc>
          <w:tcPr>
            <w:tcW w:w="4819" w:type="dxa"/>
          </w:tcPr>
          <w:p w14:paraId="091F0C7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72D2857" w14:textId="77777777" w:rsidR="007E3FB6" w:rsidRDefault="002F150C">
            <w:r>
              <w:t xml:space="preserve"> undefined </w:t>
            </w:r>
          </w:p>
        </w:tc>
      </w:tr>
    </w:tbl>
    <w:p w14:paraId="1745DEDD" w14:textId="77777777" w:rsidR="007E3FB6" w:rsidRDefault="007E3FB6">
      <w:pPr>
        <w:spacing w:after="40"/>
        <w:jc w:val="both"/>
      </w:pPr>
    </w:p>
    <w:p w14:paraId="6E837D61" w14:textId="77777777" w:rsidR="007E3FB6" w:rsidRDefault="007E3FB6">
      <w:pPr>
        <w:spacing w:after="40"/>
        <w:jc w:val="both"/>
      </w:pPr>
    </w:p>
    <w:p w14:paraId="456DDBD0" w14:textId="77777777" w:rsidR="007E3FB6" w:rsidRDefault="007E3FB6">
      <w:pPr>
        <w:spacing w:after="40"/>
        <w:jc w:val="both"/>
      </w:pPr>
    </w:p>
    <w:p w14:paraId="229691DB" w14:textId="77777777" w:rsidR="007E3FB6" w:rsidRDefault="002F150C">
      <w:pPr>
        <w:spacing w:after="40"/>
        <w:jc w:val="both"/>
      </w:pPr>
      <w:r>
        <w:t xml:space="preserve">    </w:t>
      </w:r>
    </w:p>
    <w:p w14:paraId="0566497E" w14:textId="77777777" w:rsidR="007E3FB6" w:rsidRDefault="002F150C">
      <w:pPr>
        <w:pStyle w:val="Ttulo5"/>
      </w:pPr>
      <w:r>
        <w:t>Ingress Security Rules</w:t>
      </w:r>
    </w:p>
    <w:p w14:paraId="401E0C7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2C198A" w14:textId="77777777">
        <w:tc>
          <w:tcPr>
            <w:tcW w:w="4819" w:type="dxa"/>
            <w:shd w:val="clear" w:color="auto" w:fill="000000"/>
          </w:tcPr>
          <w:p w14:paraId="5BD0F2B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FC4D3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6D7C14" w14:textId="77777777">
        <w:tc>
          <w:tcPr>
            <w:tcW w:w="4819" w:type="dxa"/>
          </w:tcPr>
          <w:p w14:paraId="39DCB10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2812B78" w14:textId="77777777" w:rsidR="007E3FB6" w:rsidRDefault="002F150C">
            <w:r>
              <w:t xml:space="preserve"> undefined </w:t>
            </w:r>
          </w:p>
        </w:tc>
      </w:tr>
      <w:tr w:rsidR="007E3FB6" w14:paraId="272C2E74" w14:textId="77777777">
        <w:tc>
          <w:tcPr>
            <w:tcW w:w="4819" w:type="dxa"/>
          </w:tcPr>
          <w:p w14:paraId="533DCAC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49A1BE1" w14:textId="77777777" w:rsidR="007E3FB6" w:rsidRDefault="002F150C">
            <w:r>
              <w:t xml:space="preserve"> 6 </w:t>
            </w:r>
          </w:p>
        </w:tc>
      </w:tr>
      <w:tr w:rsidR="007E3FB6" w14:paraId="310D26D7" w14:textId="77777777">
        <w:tc>
          <w:tcPr>
            <w:tcW w:w="4819" w:type="dxa"/>
          </w:tcPr>
          <w:p w14:paraId="64FED5F4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F62EC3A" w14:textId="77777777" w:rsidR="007E3FB6" w:rsidRDefault="002F150C">
            <w:r>
              <w:t xml:space="preserve"> 172.28.100.0/24 </w:t>
            </w:r>
          </w:p>
        </w:tc>
      </w:tr>
      <w:tr w:rsidR="007E3FB6" w14:paraId="054A8F5F" w14:textId="77777777">
        <w:tc>
          <w:tcPr>
            <w:tcW w:w="4819" w:type="dxa"/>
          </w:tcPr>
          <w:p w14:paraId="6097E1AB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DB9359D" w14:textId="77777777" w:rsidR="007E3FB6" w:rsidRDefault="002F150C">
            <w:r>
              <w:t xml:space="preserve"> CIDR_BLOCK </w:t>
            </w:r>
          </w:p>
        </w:tc>
      </w:tr>
      <w:tr w:rsidR="007E3FB6" w14:paraId="7C1802E3" w14:textId="77777777">
        <w:tc>
          <w:tcPr>
            <w:tcW w:w="4819" w:type="dxa"/>
          </w:tcPr>
          <w:p w14:paraId="186ADFF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71FDAC1" w14:textId="77777777" w:rsidR="007E3FB6" w:rsidRDefault="007E3FB6"/>
        </w:tc>
      </w:tr>
    </w:tbl>
    <w:p w14:paraId="4033CA6E" w14:textId="77777777" w:rsidR="007E3FB6" w:rsidRDefault="007E3FB6">
      <w:pPr>
        <w:spacing w:after="40"/>
        <w:jc w:val="both"/>
      </w:pPr>
    </w:p>
    <w:p w14:paraId="1DE9C37E" w14:textId="77777777" w:rsidR="007E3FB6" w:rsidRDefault="007E3FB6">
      <w:pPr>
        <w:spacing w:after="40"/>
        <w:jc w:val="both"/>
      </w:pPr>
    </w:p>
    <w:p w14:paraId="2BFD70F9" w14:textId="77777777" w:rsidR="007E3FB6" w:rsidRDefault="002F150C">
      <w:pPr>
        <w:spacing w:after="40"/>
        <w:jc w:val="both"/>
      </w:pPr>
      <w:r>
        <w:t xml:space="preserve">    </w:t>
      </w:r>
    </w:p>
    <w:p w14:paraId="34E3BCC6" w14:textId="77777777" w:rsidR="007E3FB6" w:rsidRDefault="002F150C">
      <w:pPr>
        <w:pStyle w:val="Ttulo6"/>
      </w:pPr>
      <w:r>
        <w:t>Tcp Options</w:t>
      </w:r>
    </w:p>
    <w:p w14:paraId="1FCDDA3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22A35C" w14:textId="77777777">
        <w:tc>
          <w:tcPr>
            <w:tcW w:w="4819" w:type="dxa"/>
            <w:shd w:val="clear" w:color="auto" w:fill="000000"/>
          </w:tcPr>
          <w:p w14:paraId="373A15A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5C6F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DE65F0" w14:textId="77777777">
        <w:tc>
          <w:tcPr>
            <w:tcW w:w="4819" w:type="dxa"/>
          </w:tcPr>
          <w:p w14:paraId="66E1E43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2FD5CD1" w14:textId="77777777" w:rsidR="007E3FB6" w:rsidRDefault="002F150C">
            <w:r>
              <w:t xml:space="preserve"> undefined </w:t>
            </w:r>
          </w:p>
        </w:tc>
      </w:tr>
      <w:tr w:rsidR="007E3FB6" w14:paraId="75D973E2" w14:textId="77777777">
        <w:tc>
          <w:tcPr>
            <w:tcW w:w="4819" w:type="dxa"/>
          </w:tcPr>
          <w:p w14:paraId="0AF981E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0F86F7B" w14:textId="77777777" w:rsidR="007E3FB6" w:rsidRDefault="002F150C">
            <w:r>
              <w:t xml:space="preserve"> undefined </w:t>
            </w:r>
          </w:p>
        </w:tc>
      </w:tr>
    </w:tbl>
    <w:p w14:paraId="323F99C4" w14:textId="77777777" w:rsidR="007E3FB6" w:rsidRDefault="007E3FB6">
      <w:pPr>
        <w:spacing w:after="40"/>
        <w:jc w:val="both"/>
      </w:pPr>
    </w:p>
    <w:p w14:paraId="4CFAC700" w14:textId="77777777" w:rsidR="007E3FB6" w:rsidRDefault="007E3FB6">
      <w:pPr>
        <w:spacing w:after="40"/>
        <w:jc w:val="both"/>
      </w:pPr>
    </w:p>
    <w:p w14:paraId="4BB119D3" w14:textId="77777777" w:rsidR="007E3FB6" w:rsidRDefault="002F150C">
      <w:pPr>
        <w:spacing w:after="40"/>
        <w:jc w:val="both"/>
      </w:pPr>
      <w:r>
        <w:t xml:space="preserve">    </w:t>
      </w:r>
    </w:p>
    <w:p w14:paraId="643890C9" w14:textId="77777777" w:rsidR="007E3FB6" w:rsidRDefault="007E3FB6">
      <w:pPr>
        <w:spacing w:after="40"/>
        <w:jc w:val="both"/>
      </w:pPr>
    </w:p>
    <w:p w14:paraId="691766C1" w14:textId="77777777" w:rsidR="007E3FB6" w:rsidRDefault="002F150C">
      <w:pPr>
        <w:pStyle w:val="Ttulo4"/>
      </w:pPr>
      <w:bookmarkStart w:id="756" w:name="_Toc174960585"/>
      <w:r>
        <w:t xml:space="preserve">Default Security List for </w:t>
      </w:r>
      <w:r>
        <w:t>VCN_172.29_MANAGEMENT</w:t>
      </w:r>
      <w:bookmarkEnd w:id="756"/>
    </w:p>
    <w:p w14:paraId="41CDDDFE" w14:textId="77777777" w:rsidR="007E3FB6" w:rsidRDefault="007E3FB6">
      <w:pPr>
        <w:spacing w:after="40"/>
        <w:jc w:val="both"/>
      </w:pPr>
    </w:p>
    <w:p w14:paraId="11CA37FC" w14:textId="77777777" w:rsidR="007E3FB6" w:rsidRDefault="007E3FB6">
      <w:pPr>
        <w:spacing w:after="40"/>
        <w:jc w:val="both"/>
      </w:pPr>
    </w:p>
    <w:p w14:paraId="15D288CE" w14:textId="77777777" w:rsidR="007E3FB6" w:rsidRDefault="007E3FB6">
      <w:pPr>
        <w:spacing w:after="40"/>
        <w:jc w:val="both"/>
      </w:pPr>
    </w:p>
    <w:p w14:paraId="48D6FA8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C38FC5" w14:textId="77777777">
        <w:tc>
          <w:tcPr>
            <w:tcW w:w="4819" w:type="dxa"/>
            <w:shd w:val="clear" w:color="auto" w:fill="000000"/>
          </w:tcPr>
          <w:p w14:paraId="7A56405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EF63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00BA86" w14:textId="77777777">
        <w:tc>
          <w:tcPr>
            <w:tcW w:w="4819" w:type="dxa"/>
          </w:tcPr>
          <w:p w14:paraId="1C6F601F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77C739C9" w14:textId="77777777" w:rsidR="007E3FB6" w:rsidRDefault="002F150C">
            <w:r>
              <w:t xml:space="preserve"> VCN_172.29_MANAGEMENT </w:t>
            </w:r>
          </w:p>
        </w:tc>
      </w:tr>
    </w:tbl>
    <w:p w14:paraId="04006CBE" w14:textId="77777777" w:rsidR="007E3FB6" w:rsidRDefault="007E3FB6">
      <w:pPr>
        <w:spacing w:after="40"/>
        <w:jc w:val="both"/>
      </w:pPr>
    </w:p>
    <w:p w14:paraId="1F586222" w14:textId="77777777" w:rsidR="007E3FB6" w:rsidRDefault="002F150C">
      <w:pPr>
        <w:spacing w:after="40"/>
        <w:jc w:val="both"/>
      </w:pPr>
      <w:r>
        <w:t xml:space="preserve">    </w:t>
      </w:r>
    </w:p>
    <w:p w14:paraId="1CB9732B" w14:textId="77777777" w:rsidR="007E3FB6" w:rsidRDefault="002F150C">
      <w:pPr>
        <w:pStyle w:val="Ttulo5"/>
      </w:pPr>
      <w:r>
        <w:t>Egress Security Rules</w:t>
      </w:r>
    </w:p>
    <w:p w14:paraId="1183F0A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FE7C75" w14:textId="77777777">
        <w:tc>
          <w:tcPr>
            <w:tcW w:w="4819" w:type="dxa"/>
            <w:shd w:val="clear" w:color="auto" w:fill="000000"/>
          </w:tcPr>
          <w:p w14:paraId="0DB4A4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259CD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78302E" w14:textId="77777777">
        <w:tc>
          <w:tcPr>
            <w:tcW w:w="4819" w:type="dxa"/>
          </w:tcPr>
          <w:p w14:paraId="7CF96F9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83BD572" w14:textId="77777777" w:rsidR="007E3FB6" w:rsidRDefault="002F150C">
            <w:r>
              <w:t xml:space="preserve"> undefined </w:t>
            </w:r>
          </w:p>
        </w:tc>
      </w:tr>
      <w:tr w:rsidR="007E3FB6" w14:paraId="673C3DE6" w14:textId="77777777">
        <w:tc>
          <w:tcPr>
            <w:tcW w:w="4819" w:type="dxa"/>
          </w:tcPr>
          <w:p w14:paraId="6FDD56A2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95183DC" w14:textId="77777777" w:rsidR="007E3FB6" w:rsidRDefault="002F150C">
            <w:r>
              <w:t xml:space="preserve"> 0.0.0.0/0 </w:t>
            </w:r>
          </w:p>
        </w:tc>
      </w:tr>
      <w:tr w:rsidR="007E3FB6" w14:paraId="2A696B6E" w14:textId="77777777">
        <w:tc>
          <w:tcPr>
            <w:tcW w:w="4819" w:type="dxa"/>
          </w:tcPr>
          <w:p w14:paraId="0D1F9C7D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0C32B86" w14:textId="77777777" w:rsidR="007E3FB6" w:rsidRDefault="002F150C">
            <w:r>
              <w:t xml:space="preserve"> CIDR_BLOCK </w:t>
            </w:r>
          </w:p>
        </w:tc>
      </w:tr>
      <w:tr w:rsidR="007E3FB6" w14:paraId="24C95AF1" w14:textId="77777777">
        <w:tc>
          <w:tcPr>
            <w:tcW w:w="4819" w:type="dxa"/>
          </w:tcPr>
          <w:p w14:paraId="294B13D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044A70C" w14:textId="77777777" w:rsidR="007E3FB6" w:rsidRDefault="002F150C">
            <w:r>
              <w:t xml:space="preserve"> all </w:t>
            </w:r>
          </w:p>
        </w:tc>
      </w:tr>
      <w:tr w:rsidR="007E3FB6" w14:paraId="535563F4" w14:textId="77777777">
        <w:tc>
          <w:tcPr>
            <w:tcW w:w="4819" w:type="dxa"/>
          </w:tcPr>
          <w:p w14:paraId="5BB2926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CA6BAB3" w14:textId="77777777" w:rsidR="007E3FB6" w:rsidRDefault="007E3FB6"/>
        </w:tc>
      </w:tr>
    </w:tbl>
    <w:p w14:paraId="0DE87C75" w14:textId="77777777" w:rsidR="007E3FB6" w:rsidRDefault="007E3FB6">
      <w:pPr>
        <w:spacing w:after="40"/>
        <w:jc w:val="both"/>
      </w:pPr>
    </w:p>
    <w:p w14:paraId="2AFB4ECD" w14:textId="77777777" w:rsidR="007E3FB6" w:rsidRDefault="007E3FB6">
      <w:pPr>
        <w:spacing w:after="40"/>
        <w:jc w:val="both"/>
      </w:pPr>
    </w:p>
    <w:p w14:paraId="060ACE17" w14:textId="77777777" w:rsidR="007E3FB6" w:rsidRDefault="007E3FB6">
      <w:pPr>
        <w:spacing w:after="40"/>
        <w:jc w:val="both"/>
      </w:pPr>
    </w:p>
    <w:p w14:paraId="679103FF" w14:textId="77777777" w:rsidR="007E3FB6" w:rsidRDefault="007E3FB6">
      <w:pPr>
        <w:spacing w:after="40"/>
        <w:jc w:val="both"/>
      </w:pPr>
    </w:p>
    <w:p w14:paraId="41533DF4" w14:textId="77777777" w:rsidR="007E3FB6" w:rsidRDefault="002F150C">
      <w:pPr>
        <w:spacing w:after="40"/>
        <w:jc w:val="both"/>
      </w:pPr>
      <w:r>
        <w:t xml:space="preserve">    </w:t>
      </w:r>
    </w:p>
    <w:p w14:paraId="317C9E32" w14:textId="77777777" w:rsidR="007E3FB6" w:rsidRDefault="002F150C">
      <w:pPr>
        <w:pStyle w:val="Ttulo5"/>
      </w:pPr>
      <w:r>
        <w:t>Ingress Security Rules</w:t>
      </w:r>
    </w:p>
    <w:p w14:paraId="14CDB4D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1780E3" w14:textId="77777777">
        <w:tc>
          <w:tcPr>
            <w:tcW w:w="4819" w:type="dxa"/>
            <w:shd w:val="clear" w:color="auto" w:fill="000000"/>
          </w:tcPr>
          <w:p w14:paraId="32A04DD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D601F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8ECD380" w14:textId="77777777">
        <w:tc>
          <w:tcPr>
            <w:tcW w:w="4819" w:type="dxa"/>
          </w:tcPr>
          <w:p w14:paraId="13B8318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C4FB559" w14:textId="77777777" w:rsidR="007E3FB6" w:rsidRDefault="002F150C">
            <w:r>
              <w:t xml:space="preserve"> undefined </w:t>
            </w:r>
          </w:p>
        </w:tc>
      </w:tr>
      <w:tr w:rsidR="007E3FB6" w14:paraId="4C70413D" w14:textId="77777777">
        <w:tc>
          <w:tcPr>
            <w:tcW w:w="4819" w:type="dxa"/>
          </w:tcPr>
          <w:p w14:paraId="707AA9D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CD397B8" w14:textId="77777777" w:rsidR="007E3FB6" w:rsidRDefault="002F150C">
            <w:r>
              <w:t xml:space="preserve"> all </w:t>
            </w:r>
          </w:p>
        </w:tc>
      </w:tr>
      <w:tr w:rsidR="007E3FB6" w14:paraId="39F96895" w14:textId="77777777">
        <w:tc>
          <w:tcPr>
            <w:tcW w:w="4819" w:type="dxa"/>
          </w:tcPr>
          <w:p w14:paraId="0983A15F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9D275AF" w14:textId="77777777" w:rsidR="007E3FB6" w:rsidRDefault="002F150C">
            <w:r>
              <w:t xml:space="preserve"> 0.0.0.0/0 </w:t>
            </w:r>
          </w:p>
        </w:tc>
      </w:tr>
      <w:tr w:rsidR="007E3FB6" w14:paraId="35FAAB0E" w14:textId="77777777">
        <w:tc>
          <w:tcPr>
            <w:tcW w:w="4819" w:type="dxa"/>
          </w:tcPr>
          <w:p w14:paraId="302DE3D6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B8A5C0F" w14:textId="77777777" w:rsidR="007E3FB6" w:rsidRDefault="002F150C">
            <w:r>
              <w:t xml:space="preserve"> CIDR_BLOCK </w:t>
            </w:r>
          </w:p>
        </w:tc>
      </w:tr>
      <w:tr w:rsidR="007E3FB6" w14:paraId="5CB5F647" w14:textId="77777777">
        <w:tc>
          <w:tcPr>
            <w:tcW w:w="4819" w:type="dxa"/>
          </w:tcPr>
          <w:p w14:paraId="6C80F87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AC82EBE" w14:textId="77777777" w:rsidR="007E3FB6" w:rsidRDefault="007E3FB6"/>
        </w:tc>
      </w:tr>
    </w:tbl>
    <w:p w14:paraId="4BB5F808" w14:textId="77777777" w:rsidR="007E3FB6" w:rsidRDefault="007E3FB6">
      <w:pPr>
        <w:spacing w:after="40"/>
        <w:jc w:val="both"/>
      </w:pPr>
    </w:p>
    <w:p w14:paraId="1EF91683" w14:textId="77777777" w:rsidR="007E3FB6" w:rsidRDefault="007E3FB6">
      <w:pPr>
        <w:spacing w:after="40"/>
        <w:jc w:val="both"/>
      </w:pPr>
    </w:p>
    <w:p w14:paraId="54E15DA1" w14:textId="77777777" w:rsidR="007E3FB6" w:rsidRDefault="007E3FB6">
      <w:pPr>
        <w:spacing w:after="40"/>
        <w:jc w:val="both"/>
      </w:pPr>
    </w:p>
    <w:p w14:paraId="64D1D29C" w14:textId="77777777" w:rsidR="007E3FB6" w:rsidRDefault="002F150C">
      <w:pPr>
        <w:spacing w:after="40"/>
        <w:jc w:val="both"/>
      </w:pPr>
      <w:r>
        <w:t xml:space="preserve">    </w:t>
      </w:r>
    </w:p>
    <w:p w14:paraId="6089A4CE" w14:textId="77777777" w:rsidR="007E3FB6" w:rsidRDefault="007E3FB6">
      <w:pPr>
        <w:spacing w:after="40"/>
        <w:jc w:val="both"/>
      </w:pPr>
    </w:p>
    <w:p w14:paraId="1B844F86" w14:textId="77777777" w:rsidR="007E3FB6" w:rsidRDefault="002F150C">
      <w:pPr>
        <w:pStyle w:val="Ttulo4"/>
      </w:pPr>
      <w:bookmarkStart w:id="757" w:name="_Toc174960586"/>
      <w:r>
        <w:t>Default Security List for VCN_172.30_PROD_MP</w:t>
      </w:r>
      <w:bookmarkEnd w:id="757"/>
    </w:p>
    <w:p w14:paraId="3DEB959B" w14:textId="77777777" w:rsidR="007E3FB6" w:rsidRDefault="007E3FB6">
      <w:pPr>
        <w:spacing w:after="40"/>
        <w:jc w:val="both"/>
      </w:pPr>
    </w:p>
    <w:p w14:paraId="11D7318E" w14:textId="77777777" w:rsidR="007E3FB6" w:rsidRDefault="007E3FB6">
      <w:pPr>
        <w:spacing w:after="40"/>
        <w:jc w:val="both"/>
      </w:pPr>
    </w:p>
    <w:p w14:paraId="0794CAB0" w14:textId="77777777" w:rsidR="007E3FB6" w:rsidRDefault="007E3FB6">
      <w:pPr>
        <w:spacing w:after="40"/>
        <w:jc w:val="both"/>
      </w:pPr>
    </w:p>
    <w:p w14:paraId="72307AF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4785AD" w14:textId="77777777">
        <w:tc>
          <w:tcPr>
            <w:tcW w:w="4819" w:type="dxa"/>
            <w:shd w:val="clear" w:color="auto" w:fill="000000"/>
          </w:tcPr>
          <w:p w14:paraId="48E9EB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009B0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E062B07" w14:textId="77777777">
        <w:tc>
          <w:tcPr>
            <w:tcW w:w="4819" w:type="dxa"/>
          </w:tcPr>
          <w:p w14:paraId="15E0118C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500DD737" w14:textId="77777777" w:rsidR="007E3FB6" w:rsidRDefault="002F150C">
            <w:r>
              <w:t xml:space="preserve"> VCN_172.30_PROD_MP </w:t>
            </w:r>
          </w:p>
        </w:tc>
      </w:tr>
    </w:tbl>
    <w:p w14:paraId="0DAD816A" w14:textId="77777777" w:rsidR="007E3FB6" w:rsidRDefault="007E3FB6">
      <w:pPr>
        <w:spacing w:after="40"/>
        <w:jc w:val="both"/>
      </w:pPr>
    </w:p>
    <w:p w14:paraId="544A7920" w14:textId="77777777" w:rsidR="007E3FB6" w:rsidRDefault="002F150C">
      <w:pPr>
        <w:spacing w:after="40"/>
        <w:jc w:val="both"/>
      </w:pPr>
      <w:r>
        <w:t xml:space="preserve">    </w:t>
      </w:r>
    </w:p>
    <w:p w14:paraId="4815B49D" w14:textId="77777777" w:rsidR="007E3FB6" w:rsidRDefault="002F150C">
      <w:pPr>
        <w:pStyle w:val="Ttulo5"/>
      </w:pPr>
      <w:r>
        <w:t>Egress Security Rules</w:t>
      </w:r>
    </w:p>
    <w:p w14:paraId="03BECBC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6C2E6A1" w14:textId="77777777">
        <w:tc>
          <w:tcPr>
            <w:tcW w:w="4819" w:type="dxa"/>
            <w:shd w:val="clear" w:color="auto" w:fill="000000"/>
          </w:tcPr>
          <w:p w14:paraId="499C0B2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648EB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B1C8A1" w14:textId="77777777">
        <w:tc>
          <w:tcPr>
            <w:tcW w:w="4819" w:type="dxa"/>
          </w:tcPr>
          <w:p w14:paraId="5E168F8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28CDAC7" w14:textId="77777777" w:rsidR="007E3FB6" w:rsidRDefault="002F150C">
            <w:r>
              <w:t xml:space="preserve"> undefined </w:t>
            </w:r>
          </w:p>
        </w:tc>
      </w:tr>
      <w:tr w:rsidR="007E3FB6" w14:paraId="1AA93813" w14:textId="77777777">
        <w:tc>
          <w:tcPr>
            <w:tcW w:w="4819" w:type="dxa"/>
          </w:tcPr>
          <w:p w14:paraId="0F6A9525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6E858F4" w14:textId="77777777" w:rsidR="007E3FB6" w:rsidRDefault="002F150C">
            <w:r>
              <w:t xml:space="preserve"> 0.0.0.0/0 </w:t>
            </w:r>
          </w:p>
        </w:tc>
      </w:tr>
      <w:tr w:rsidR="007E3FB6" w14:paraId="5513ED3C" w14:textId="77777777">
        <w:tc>
          <w:tcPr>
            <w:tcW w:w="4819" w:type="dxa"/>
          </w:tcPr>
          <w:p w14:paraId="68D8E38D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39E9055" w14:textId="77777777" w:rsidR="007E3FB6" w:rsidRDefault="002F150C">
            <w:r>
              <w:t xml:space="preserve"> CIDR_BLOCK </w:t>
            </w:r>
          </w:p>
        </w:tc>
      </w:tr>
      <w:tr w:rsidR="007E3FB6" w14:paraId="7467BED5" w14:textId="77777777">
        <w:tc>
          <w:tcPr>
            <w:tcW w:w="4819" w:type="dxa"/>
          </w:tcPr>
          <w:p w14:paraId="7881074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90087D5" w14:textId="77777777" w:rsidR="007E3FB6" w:rsidRDefault="002F150C">
            <w:r>
              <w:t xml:space="preserve"> all </w:t>
            </w:r>
          </w:p>
        </w:tc>
      </w:tr>
      <w:tr w:rsidR="007E3FB6" w14:paraId="77E51D64" w14:textId="77777777">
        <w:tc>
          <w:tcPr>
            <w:tcW w:w="4819" w:type="dxa"/>
          </w:tcPr>
          <w:p w14:paraId="4B10E405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2086A5B" w14:textId="77777777" w:rsidR="007E3FB6" w:rsidRDefault="007E3FB6"/>
        </w:tc>
      </w:tr>
    </w:tbl>
    <w:p w14:paraId="2BA57A98" w14:textId="77777777" w:rsidR="007E3FB6" w:rsidRDefault="007E3FB6">
      <w:pPr>
        <w:spacing w:after="40"/>
        <w:jc w:val="both"/>
      </w:pPr>
    </w:p>
    <w:p w14:paraId="065CD70A" w14:textId="77777777" w:rsidR="007E3FB6" w:rsidRDefault="007E3FB6">
      <w:pPr>
        <w:spacing w:after="40"/>
        <w:jc w:val="both"/>
      </w:pPr>
    </w:p>
    <w:p w14:paraId="32B2487D" w14:textId="77777777" w:rsidR="007E3FB6" w:rsidRDefault="007E3FB6">
      <w:pPr>
        <w:spacing w:after="40"/>
        <w:jc w:val="both"/>
      </w:pPr>
    </w:p>
    <w:p w14:paraId="7C93C38A" w14:textId="77777777" w:rsidR="007E3FB6" w:rsidRDefault="007E3FB6">
      <w:pPr>
        <w:spacing w:after="40"/>
        <w:jc w:val="both"/>
      </w:pPr>
    </w:p>
    <w:p w14:paraId="4BC1870F" w14:textId="77777777" w:rsidR="007E3FB6" w:rsidRDefault="002F150C">
      <w:pPr>
        <w:spacing w:after="40"/>
        <w:jc w:val="both"/>
      </w:pPr>
      <w:r>
        <w:t xml:space="preserve">    </w:t>
      </w:r>
    </w:p>
    <w:p w14:paraId="5A672317" w14:textId="77777777" w:rsidR="007E3FB6" w:rsidRDefault="002F150C">
      <w:pPr>
        <w:pStyle w:val="Ttulo5"/>
      </w:pPr>
      <w:r>
        <w:t xml:space="preserve">Egress </w:t>
      </w:r>
      <w:r>
        <w:t>Security Rules</w:t>
      </w:r>
    </w:p>
    <w:p w14:paraId="41B9FEA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553F36" w14:textId="77777777">
        <w:tc>
          <w:tcPr>
            <w:tcW w:w="4819" w:type="dxa"/>
            <w:shd w:val="clear" w:color="auto" w:fill="000000"/>
          </w:tcPr>
          <w:p w14:paraId="176A0EB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C3BD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9E2EB4" w14:textId="77777777">
        <w:tc>
          <w:tcPr>
            <w:tcW w:w="4819" w:type="dxa"/>
          </w:tcPr>
          <w:p w14:paraId="3B66B70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E87B100" w14:textId="77777777" w:rsidR="007E3FB6" w:rsidRDefault="002F150C">
            <w:r>
              <w:t xml:space="preserve"> undefined </w:t>
            </w:r>
          </w:p>
        </w:tc>
      </w:tr>
      <w:tr w:rsidR="007E3FB6" w14:paraId="571DDB17" w14:textId="77777777">
        <w:tc>
          <w:tcPr>
            <w:tcW w:w="4819" w:type="dxa"/>
          </w:tcPr>
          <w:p w14:paraId="5D72AA32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2F83535" w14:textId="77777777" w:rsidR="007E3FB6" w:rsidRDefault="002F150C">
            <w:r>
              <w:t xml:space="preserve"> 172.30.100.0/24 </w:t>
            </w:r>
          </w:p>
        </w:tc>
      </w:tr>
      <w:tr w:rsidR="007E3FB6" w14:paraId="2E095376" w14:textId="77777777">
        <w:tc>
          <w:tcPr>
            <w:tcW w:w="4819" w:type="dxa"/>
          </w:tcPr>
          <w:p w14:paraId="2F6ADAF9" w14:textId="77777777" w:rsidR="007E3FB6" w:rsidRDefault="002F150C">
            <w:r>
              <w:lastRenderedPageBreak/>
              <w:t xml:space="preserve"> Destination Type </w:t>
            </w:r>
          </w:p>
        </w:tc>
        <w:tc>
          <w:tcPr>
            <w:tcW w:w="4819" w:type="dxa"/>
          </w:tcPr>
          <w:p w14:paraId="315F3F3A" w14:textId="77777777" w:rsidR="007E3FB6" w:rsidRDefault="002F150C">
            <w:r>
              <w:t xml:space="preserve"> CIDR_BLOCK </w:t>
            </w:r>
          </w:p>
        </w:tc>
      </w:tr>
      <w:tr w:rsidR="007E3FB6" w14:paraId="110AD194" w14:textId="77777777">
        <w:tc>
          <w:tcPr>
            <w:tcW w:w="4819" w:type="dxa"/>
          </w:tcPr>
          <w:p w14:paraId="36D3A2F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01FDA69" w14:textId="77777777" w:rsidR="007E3FB6" w:rsidRDefault="002F150C">
            <w:r>
              <w:t xml:space="preserve"> 6 </w:t>
            </w:r>
          </w:p>
        </w:tc>
      </w:tr>
      <w:tr w:rsidR="007E3FB6" w14:paraId="50C2875E" w14:textId="77777777">
        <w:tc>
          <w:tcPr>
            <w:tcW w:w="4819" w:type="dxa"/>
          </w:tcPr>
          <w:p w14:paraId="6716CFB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12C6F9B" w14:textId="77777777" w:rsidR="007E3FB6" w:rsidRDefault="007E3FB6"/>
        </w:tc>
      </w:tr>
    </w:tbl>
    <w:p w14:paraId="51CFF6F1" w14:textId="77777777" w:rsidR="007E3FB6" w:rsidRDefault="007E3FB6">
      <w:pPr>
        <w:spacing w:after="40"/>
        <w:jc w:val="both"/>
      </w:pPr>
    </w:p>
    <w:p w14:paraId="32415491" w14:textId="77777777" w:rsidR="007E3FB6" w:rsidRDefault="007E3FB6">
      <w:pPr>
        <w:spacing w:after="40"/>
        <w:jc w:val="both"/>
      </w:pPr>
    </w:p>
    <w:p w14:paraId="0F56106D" w14:textId="77777777" w:rsidR="007E3FB6" w:rsidRDefault="002F150C">
      <w:pPr>
        <w:spacing w:after="40"/>
        <w:jc w:val="both"/>
      </w:pPr>
      <w:r>
        <w:t xml:space="preserve">    </w:t>
      </w:r>
    </w:p>
    <w:p w14:paraId="73C0DF97" w14:textId="77777777" w:rsidR="007E3FB6" w:rsidRDefault="002F150C">
      <w:pPr>
        <w:pStyle w:val="Ttulo6"/>
      </w:pPr>
      <w:r>
        <w:t>Tcp Options</w:t>
      </w:r>
    </w:p>
    <w:p w14:paraId="494E945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AEBC734" w14:textId="77777777">
        <w:tc>
          <w:tcPr>
            <w:tcW w:w="4819" w:type="dxa"/>
            <w:shd w:val="clear" w:color="auto" w:fill="000000"/>
          </w:tcPr>
          <w:p w14:paraId="669D005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23727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F8E02E" w14:textId="77777777">
        <w:tc>
          <w:tcPr>
            <w:tcW w:w="4819" w:type="dxa"/>
          </w:tcPr>
          <w:p w14:paraId="2245ECA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F94CFE8" w14:textId="77777777" w:rsidR="007E3FB6" w:rsidRDefault="002F150C">
            <w:r>
              <w:t xml:space="preserve"> undefined </w:t>
            </w:r>
          </w:p>
        </w:tc>
      </w:tr>
      <w:tr w:rsidR="007E3FB6" w14:paraId="47E1821D" w14:textId="77777777">
        <w:tc>
          <w:tcPr>
            <w:tcW w:w="4819" w:type="dxa"/>
          </w:tcPr>
          <w:p w14:paraId="78BD29F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BFEC53E" w14:textId="77777777" w:rsidR="007E3FB6" w:rsidRDefault="002F150C">
            <w:r>
              <w:t xml:space="preserve"> undefined </w:t>
            </w:r>
          </w:p>
        </w:tc>
      </w:tr>
    </w:tbl>
    <w:p w14:paraId="31495AEB" w14:textId="77777777" w:rsidR="007E3FB6" w:rsidRDefault="007E3FB6">
      <w:pPr>
        <w:spacing w:after="40"/>
        <w:jc w:val="both"/>
      </w:pPr>
    </w:p>
    <w:p w14:paraId="6631AEAE" w14:textId="77777777" w:rsidR="007E3FB6" w:rsidRDefault="007E3FB6">
      <w:pPr>
        <w:spacing w:after="40"/>
        <w:jc w:val="both"/>
      </w:pPr>
    </w:p>
    <w:p w14:paraId="1B0723BA" w14:textId="77777777" w:rsidR="007E3FB6" w:rsidRDefault="007E3FB6">
      <w:pPr>
        <w:spacing w:after="40"/>
        <w:jc w:val="both"/>
      </w:pPr>
    </w:p>
    <w:p w14:paraId="7BF25A3A" w14:textId="77777777" w:rsidR="007E3FB6" w:rsidRDefault="002F150C">
      <w:pPr>
        <w:spacing w:after="40"/>
        <w:jc w:val="both"/>
      </w:pPr>
      <w:r>
        <w:t xml:space="preserve">    </w:t>
      </w:r>
    </w:p>
    <w:p w14:paraId="1B7C6419" w14:textId="77777777" w:rsidR="007E3FB6" w:rsidRDefault="002F150C">
      <w:pPr>
        <w:pStyle w:val="Ttulo5"/>
      </w:pPr>
      <w:r>
        <w:t>Egress Security Rules</w:t>
      </w:r>
    </w:p>
    <w:p w14:paraId="0E18E4D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8146664" w14:textId="77777777">
        <w:tc>
          <w:tcPr>
            <w:tcW w:w="4819" w:type="dxa"/>
            <w:shd w:val="clear" w:color="auto" w:fill="000000"/>
          </w:tcPr>
          <w:p w14:paraId="6C0F795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B021F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E92AD1" w14:textId="77777777">
        <w:tc>
          <w:tcPr>
            <w:tcW w:w="4819" w:type="dxa"/>
          </w:tcPr>
          <w:p w14:paraId="11A8B36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FF6CB7D" w14:textId="77777777" w:rsidR="007E3FB6" w:rsidRDefault="002F150C">
            <w:r>
              <w:t xml:space="preserve"> undefined </w:t>
            </w:r>
          </w:p>
        </w:tc>
      </w:tr>
      <w:tr w:rsidR="007E3FB6" w14:paraId="2274A0B9" w14:textId="77777777">
        <w:tc>
          <w:tcPr>
            <w:tcW w:w="4819" w:type="dxa"/>
          </w:tcPr>
          <w:p w14:paraId="511C5470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6E03596" w14:textId="77777777" w:rsidR="007E3FB6" w:rsidRDefault="002F150C">
            <w:r>
              <w:t xml:space="preserve"> 172.30.100.0/24 </w:t>
            </w:r>
          </w:p>
        </w:tc>
      </w:tr>
      <w:tr w:rsidR="007E3FB6" w14:paraId="1D7D2D28" w14:textId="77777777">
        <w:tc>
          <w:tcPr>
            <w:tcW w:w="4819" w:type="dxa"/>
          </w:tcPr>
          <w:p w14:paraId="6F469BE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2D76CFF" w14:textId="77777777" w:rsidR="007E3FB6" w:rsidRDefault="002F150C">
            <w:r>
              <w:t xml:space="preserve"> CIDR_BLOCK </w:t>
            </w:r>
          </w:p>
        </w:tc>
      </w:tr>
      <w:tr w:rsidR="007E3FB6" w14:paraId="2EC48D86" w14:textId="77777777">
        <w:tc>
          <w:tcPr>
            <w:tcW w:w="4819" w:type="dxa"/>
          </w:tcPr>
          <w:p w14:paraId="663A2C0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0B8DB5E" w14:textId="77777777" w:rsidR="007E3FB6" w:rsidRDefault="002F150C">
            <w:r>
              <w:t xml:space="preserve"> 6 </w:t>
            </w:r>
          </w:p>
        </w:tc>
      </w:tr>
      <w:tr w:rsidR="007E3FB6" w14:paraId="499525E1" w14:textId="77777777">
        <w:tc>
          <w:tcPr>
            <w:tcW w:w="4819" w:type="dxa"/>
          </w:tcPr>
          <w:p w14:paraId="4576287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0FC494E" w14:textId="77777777" w:rsidR="007E3FB6" w:rsidRDefault="007E3FB6"/>
        </w:tc>
      </w:tr>
    </w:tbl>
    <w:p w14:paraId="79DAFBD5" w14:textId="77777777" w:rsidR="007E3FB6" w:rsidRDefault="007E3FB6">
      <w:pPr>
        <w:spacing w:after="40"/>
        <w:jc w:val="both"/>
      </w:pPr>
    </w:p>
    <w:p w14:paraId="60FC0513" w14:textId="77777777" w:rsidR="007E3FB6" w:rsidRDefault="007E3FB6">
      <w:pPr>
        <w:spacing w:after="40"/>
        <w:jc w:val="both"/>
      </w:pPr>
    </w:p>
    <w:p w14:paraId="3F5B9CEB" w14:textId="77777777" w:rsidR="007E3FB6" w:rsidRDefault="002F150C">
      <w:pPr>
        <w:spacing w:after="40"/>
        <w:jc w:val="both"/>
      </w:pPr>
      <w:r>
        <w:t xml:space="preserve">    </w:t>
      </w:r>
    </w:p>
    <w:p w14:paraId="389FB63E" w14:textId="77777777" w:rsidR="007E3FB6" w:rsidRDefault="002F150C">
      <w:pPr>
        <w:pStyle w:val="Ttulo6"/>
      </w:pPr>
      <w:r>
        <w:t>Tcp Options</w:t>
      </w:r>
    </w:p>
    <w:p w14:paraId="621F3E5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304479" w14:textId="77777777">
        <w:tc>
          <w:tcPr>
            <w:tcW w:w="4819" w:type="dxa"/>
            <w:shd w:val="clear" w:color="auto" w:fill="000000"/>
          </w:tcPr>
          <w:p w14:paraId="63A6827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E6FA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6BC8AFD" w14:textId="77777777">
        <w:tc>
          <w:tcPr>
            <w:tcW w:w="4819" w:type="dxa"/>
          </w:tcPr>
          <w:p w14:paraId="1BBF79B3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BAC9428" w14:textId="77777777" w:rsidR="007E3FB6" w:rsidRDefault="002F150C">
            <w:r>
              <w:t xml:space="preserve"> undefined </w:t>
            </w:r>
          </w:p>
        </w:tc>
      </w:tr>
      <w:tr w:rsidR="007E3FB6" w14:paraId="6B2AD269" w14:textId="77777777">
        <w:tc>
          <w:tcPr>
            <w:tcW w:w="4819" w:type="dxa"/>
          </w:tcPr>
          <w:p w14:paraId="4A2CD83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56E7FD5" w14:textId="77777777" w:rsidR="007E3FB6" w:rsidRDefault="002F150C">
            <w:r>
              <w:t xml:space="preserve"> undefined </w:t>
            </w:r>
          </w:p>
        </w:tc>
      </w:tr>
    </w:tbl>
    <w:p w14:paraId="64D703A6" w14:textId="77777777" w:rsidR="007E3FB6" w:rsidRDefault="007E3FB6">
      <w:pPr>
        <w:spacing w:after="40"/>
        <w:jc w:val="both"/>
      </w:pPr>
    </w:p>
    <w:p w14:paraId="27B3DABD" w14:textId="77777777" w:rsidR="007E3FB6" w:rsidRDefault="007E3FB6">
      <w:pPr>
        <w:spacing w:after="40"/>
        <w:jc w:val="both"/>
      </w:pPr>
    </w:p>
    <w:p w14:paraId="39DB398F" w14:textId="77777777" w:rsidR="007E3FB6" w:rsidRDefault="007E3FB6">
      <w:pPr>
        <w:spacing w:after="40"/>
        <w:jc w:val="both"/>
      </w:pPr>
    </w:p>
    <w:p w14:paraId="2A3C05EE" w14:textId="77777777" w:rsidR="007E3FB6" w:rsidRDefault="002F150C">
      <w:pPr>
        <w:spacing w:after="40"/>
        <w:jc w:val="both"/>
      </w:pPr>
      <w:r>
        <w:t xml:space="preserve">    </w:t>
      </w:r>
    </w:p>
    <w:p w14:paraId="5BBC5347" w14:textId="77777777" w:rsidR="007E3FB6" w:rsidRDefault="002F150C">
      <w:pPr>
        <w:pStyle w:val="Ttulo5"/>
      </w:pPr>
      <w:r>
        <w:t>Egress Security Rules</w:t>
      </w:r>
    </w:p>
    <w:p w14:paraId="62D3A02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9136AD" w14:textId="77777777">
        <w:tc>
          <w:tcPr>
            <w:tcW w:w="4819" w:type="dxa"/>
            <w:shd w:val="clear" w:color="auto" w:fill="000000"/>
          </w:tcPr>
          <w:p w14:paraId="6BB3344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E998A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DB0314" w14:textId="77777777">
        <w:tc>
          <w:tcPr>
            <w:tcW w:w="4819" w:type="dxa"/>
          </w:tcPr>
          <w:p w14:paraId="7DEB4AA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69D127C" w14:textId="77777777" w:rsidR="007E3FB6" w:rsidRDefault="002F150C">
            <w:r>
              <w:t xml:space="preserve"> undefined </w:t>
            </w:r>
          </w:p>
        </w:tc>
      </w:tr>
      <w:tr w:rsidR="007E3FB6" w14:paraId="4E890BAF" w14:textId="77777777">
        <w:tc>
          <w:tcPr>
            <w:tcW w:w="4819" w:type="dxa"/>
          </w:tcPr>
          <w:p w14:paraId="7711DC8C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346CF3D" w14:textId="77777777" w:rsidR="007E3FB6" w:rsidRDefault="002F150C">
            <w:r>
              <w:t xml:space="preserve"> 172.30.100.0/24 </w:t>
            </w:r>
          </w:p>
        </w:tc>
      </w:tr>
      <w:tr w:rsidR="007E3FB6" w14:paraId="0921A413" w14:textId="77777777">
        <w:tc>
          <w:tcPr>
            <w:tcW w:w="4819" w:type="dxa"/>
          </w:tcPr>
          <w:p w14:paraId="7A921F13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2BF1F53" w14:textId="77777777" w:rsidR="007E3FB6" w:rsidRDefault="002F150C">
            <w:r>
              <w:t xml:space="preserve"> CIDR_BLOCK </w:t>
            </w:r>
          </w:p>
        </w:tc>
      </w:tr>
      <w:tr w:rsidR="007E3FB6" w14:paraId="4F25EB03" w14:textId="77777777">
        <w:tc>
          <w:tcPr>
            <w:tcW w:w="4819" w:type="dxa"/>
          </w:tcPr>
          <w:p w14:paraId="6AA0161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A7D2CA1" w14:textId="77777777" w:rsidR="007E3FB6" w:rsidRDefault="002F150C">
            <w:r>
              <w:t xml:space="preserve"> 6 </w:t>
            </w:r>
          </w:p>
        </w:tc>
      </w:tr>
      <w:tr w:rsidR="007E3FB6" w14:paraId="0F955CC7" w14:textId="77777777">
        <w:tc>
          <w:tcPr>
            <w:tcW w:w="4819" w:type="dxa"/>
          </w:tcPr>
          <w:p w14:paraId="7CB5B9B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2A28356" w14:textId="77777777" w:rsidR="007E3FB6" w:rsidRDefault="007E3FB6"/>
        </w:tc>
      </w:tr>
    </w:tbl>
    <w:p w14:paraId="7014EC4C" w14:textId="77777777" w:rsidR="007E3FB6" w:rsidRDefault="007E3FB6">
      <w:pPr>
        <w:spacing w:after="40"/>
        <w:jc w:val="both"/>
      </w:pPr>
    </w:p>
    <w:p w14:paraId="6DBA0DAD" w14:textId="77777777" w:rsidR="007E3FB6" w:rsidRDefault="007E3FB6">
      <w:pPr>
        <w:spacing w:after="40"/>
        <w:jc w:val="both"/>
      </w:pPr>
    </w:p>
    <w:p w14:paraId="15AB9F9C" w14:textId="77777777" w:rsidR="007E3FB6" w:rsidRDefault="002F150C">
      <w:pPr>
        <w:spacing w:after="40"/>
        <w:jc w:val="both"/>
      </w:pPr>
      <w:r>
        <w:t xml:space="preserve">    </w:t>
      </w:r>
    </w:p>
    <w:p w14:paraId="7416DD97" w14:textId="77777777" w:rsidR="007E3FB6" w:rsidRDefault="002F150C">
      <w:pPr>
        <w:pStyle w:val="Ttulo6"/>
      </w:pPr>
      <w:r>
        <w:lastRenderedPageBreak/>
        <w:t>Tcp Options</w:t>
      </w:r>
    </w:p>
    <w:p w14:paraId="2C3FD35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529874" w14:textId="77777777">
        <w:tc>
          <w:tcPr>
            <w:tcW w:w="4819" w:type="dxa"/>
            <w:shd w:val="clear" w:color="auto" w:fill="000000"/>
          </w:tcPr>
          <w:p w14:paraId="279C1A4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AA10C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78A4E9" w14:textId="77777777">
        <w:tc>
          <w:tcPr>
            <w:tcW w:w="4819" w:type="dxa"/>
          </w:tcPr>
          <w:p w14:paraId="50AF8523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893783D" w14:textId="77777777" w:rsidR="007E3FB6" w:rsidRDefault="002F150C">
            <w:r>
              <w:t xml:space="preserve"> undefined </w:t>
            </w:r>
          </w:p>
        </w:tc>
      </w:tr>
      <w:tr w:rsidR="007E3FB6" w14:paraId="189755BC" w14:textId="77777777">
        <w:tc>
          <w:tcPr>
            <w:tcW w:w="4819" w:type="dxa"/>
          </w:tcPr>
          <w:p w14:paraId="4B5B561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A0262DC" w14:textId="77777777" w:rsidR="007E3FB6" w:rsidRDefault="002F150C">
            <w:r>
              <w:t xml:space="preserve"> undefined </w:t>
            </w:r>
          </w:p>
        </w:tc>
      </w:tr>
    </w:tbl>
    <w:p w14:paraId="00C0CF8A" w14:textId="77777777" w:rsidR="007E3FB6" w:rsidRDefault="007E3FB6">
      <w:pPr>
        <w:spacing w:after="40"/>
        <w:jc w:val="both"/>
      </w:pPr>
    </w:p>
    <w:p w14:paraId="7FE6841F" w14:textId="77777777" w:rsidR="007E3FB6" w:rsidRDefault="007E3FB6">
      <w:pPr>
        <w:spacing w:after="40"/>
        <w:jc w:val="both"/>
      </w:pPr>
    </w:p>
    <w:p w14:paraId="496792CC" w14:textId="77777777" w:rsidR="007E3FB6" w:rsidRDefault="007E3FB6">
      <w:pPr>
        <w:spacing w:after="40"/>
        <w:jc w:val="both"/>
      </w:pPr>
    </w:p>
    <w:p w14:paraId="257772F4" w14:textId="77777777" w:rsidR="007E3FB6" w:rsidRDefault="002F150C">
      <w:pPr>
        <w:spacing w:after="40"/>
        <w:jc w:val="both"/>
      </w:pPr>
      <w:r>
        <w:t xml:space="preserve">    </w:t>
      </w:r>
    </w:p>
    <w:p w14:paraId="7281C21F" w14:textId="77777777" w:rsidR="007E3FB6" w:rsidRDefault="002F150C">
      <w:pPr>
        <w:pStyle w:val="Ttulo5"/>
      </w:pPr>
      <w:r>
        <w:t>Egress Security Rules</w:t>
      </w:r>
    </w:p>
    <w:p w14:paraId="7701040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0B708C" w14:textId="77777777">
        <w:tc>
          <w:tcPr>
            <w:tcW w:w="4819" w:type="dxa"/>
            <w:shd w:val="clear" w:color="auto" w:fill="000000"/>
          </w:tcPr>
          <w:p w14:paraId="7D04D94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11984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FB7CD0" w14:textId="77777777">
        <w:tc>
          <w:tcPr>
            <w:tcW w:w="4819" w:type="dxa"/>
          </w:tcPr>
          <w:p w14:paraId="05E990C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C6363E0" w14:textId="77777777" w:rsidR="007E3FB6" w:rsidRDefault="002F150C">
            <w:r>
              <w:t xml:space="preserve"> undefined </w:t>
            </w:r>
          </w:p>
        </w:tc>
      </w:tr>
      <w:tr w:rsidR="007E3FB6" w14:paraId="5D862A70" w14:textId="77777777">
        <w:tc>
          <w:tcPr>
            <w:tcW w:w="4819" w:type="dxa"/>
          </w:tcPr>
          <w:p w14:paraId="39F01BE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B6ADBFC" w14:textId="77777777" w:rsidR="007E3FB6" w:rsidRDefault="002F150C">
            <w:r>
              <w:t xml:space="preserve"> 172.30.100.0/24 </w:t>
            </w:r>
          </w:p>
        </w:tc>
      </w:tr>
      <w:tr w:rsidR="007E3FB6" w14:paraId="60524C56" w14:textId="77777777">
        <w:tc>
          <w:tcPr>
            <w:tcW w:w="4819" w:type="dxa"/>
          </w:tcPr>
          <w:p w14:paraId="7F16E6F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CA8BC73" w14:textId="77777777" w:rsidR="007E3FB6" w:rsidRDefault="002F150C">
            <w:r>
              <w:t xml:space="preserve"> CIDR_BLOCK </w:t>
            </w:r>
          </w:p>
        </w:tc>
      </w:tr>
      <w:tr w:rsidR="007E3FB6" w14:paraId="489D9A1A" w14:textId="77777777">
        <w:tc>
          <w:tcPr>
            <w:tcW w:w="4819" w:type="dxa"/>
          </w:tcPr>
          <w:p w14:paraId="504760C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D595EFB" w14:textId="77777777" w:rsidR="007E3FB6" w:rsidRDefault="002F150C">
            <w:r>
              <w:t xml:space="preserve"> 6 </w:t>
            </w:r>
          </w:p>
        </w:tc>
      </w:tr>
      <w:tr w:rsidR="007E3FB6" w14:paraId="173FC4D0" w14:textId="77777777">
        <w:tc>
          <w:tcPr>
            <w:tcW w:w="4819" w:type="dxa"/>
          </w:tcPr>
          <w:p w14:paraId="612DA5E5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F4222DA" w14:textId="77777777" w:rsidR="007E3FB6" w:rsidRDefault="007E3FB6"/>
        </w:tc>
      </w:tr>
    </w:tbl>
    <w:p w14:paraId="046E1B36" w14:textId="77777777" w:rsidR="007E3FB6" w:rsidRDefault="007E3FB6">
      <w:pPr>
        <w:spacing w:after="40"/>
        <w:jc w:val="both"/>
      </w:pPr>
    </w:p>
    <w:p w14:paraId="0F168A36" w14:textId="77777777" w:rsidR="007E3FB6" w:rsidRDefault="007E3FB6">
      <w:pPr>
        <w:spacing w:after="40"/>
        <w:jc w:val="both"/>
      </w:pPr>
    </w:p>
    <w:p w14:paraId="6EC0F7CE" w14:textId="77777777" w:rsidR="007E3FB6" w:rsidRDefault="002F150C">
      <w:pPr>
        <w:spacing w:after="40"/>
        <w:jc w:val="both"/>
      </w:pPr>
      <w:r>
        <w:t xml:space="preserve">    </w:t>
      </w:r>
    </w:p>
    <w:p w14:paraId="7BEF90E5" w14:textId="77777777" w:rsidR="007E3FB6" w:rsidRDefault="002F150C">
      <w:pPr>
        <w:pStyle w:val="Ttulo6"/>
      </w:pPr>
      <w:r>
        <w:t>Tcp Options</w:t>
      </w:r>
    </w:p>
    <w:p w14:paraId="3096932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172DF0" w14:textId="77777777">
        <w:tc>
          <w:tcPr>
            <w:tcW w:w="4819" w:type="dxa"/>
            <w:shd w:val="clear" w:color="auto" w:fill="000000"/>
          </w:tcPr>
          <w:p w14:paraId="1B984A0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C5C1ED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2380AC" w14:textId="77777777">
        <w:tc>
          <w:tcPr>
            <w:tcW w:w="4819" w:type="dxa"/>
          </w:tcPr>
          <w:p w14:paraId="554A2D3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9B6BAA8" w14:textId="77777777" w:rsidR="007E3FB6" w:rsidRDefault="002F150C">
            <w:r>
              <w:t xml:space="preserve"> undefined </w:t>
            </w:r>
          </w:p>
        </w:tc>
      </w:tr>
      <w:tr w:rsidR="007E3FB6" w14:paraId="4AD13E9D" w14:textId="77777777">
        <w:tc>
          <w:tcPr>
            <w:tcW w:w="4819" w:type="dxa"/>
          </w:tcPr>
          <w:p w14:paraId="770BFE7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22D9C48" w14:textId="77777777" w:rsidR="007E3FB6" w:rsidRDefault="002F150C">
            <w:r>
              <w:t xml:space="preserve"> undefined </w:t>
            </w:r>
          </w:p>
        </w:tc>
      </w:tr>
    </w:tbl>
    <w:p w14:paraId="585BD950" w14:textId="77777777" w:rsidR="007E3FB6" w:rsidRDefault="007E3FB6">
      <w:pPr>
        <w:spacing w:after="40"/>
        <w:jc w:val="both"/>
      </w:pPr>
    </w:p>
    <w:p w14:paraId="56ACA874" w14:textId="77777777" w:rsidR="007E3FB6" w:rsidRDefault="007E3FB6">
      <w:pPr>
        <w:spacing w:after="40"/>
        <w:jc w:val="both"/>
      </w:pPr>
    </w:p>
    <w:p w14:paraId="38C7548A" w14:textId="77777777" w:rsidR="007E3FB6" w:rsidRDefault="007E3FB6">
      <w:pPr>
        <w:spacing w:after="40"/>
        <w:jc w:val="both"/>
      </w:pPr>
    </w:p>
    <w:p w14:paraId="52030946" w14:textId="77777777" w:rsidR="007E3FB6" w:rsidRDefault="002F150C">
      <w:pPr>
        <w:spacing w:after="40"/>
        <w:jc w:val="both"/>
      </w:pPr>
      <w:r>
        <w:t xml:space="preserve">    </w:t>
      </w:r>
    </w:p>
    <w:p w14:paraId="5987A5C9" w14:textId="77777777" w:rsidR="007E3FB6" w:rsidRDefault="002F150C">
      <w:pPr>
        <w:pStyle w:val="Ttulo5"/>
      </w:pPr>
      <w:r>
        <w:t>Egress Security Rules</w:t>
      </w:r>
    </w:p>
    <w:p w14:paraId="43EFE45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D57DE5" w14:textId="77777777">
        <w:tc>
          <w:tcPr>
            <w:tcW w:w="4819" w:type="dxa"/>
            <w:shd w:val="clear" w:color="auto" w:fill="000000"/>
          </w:tcPr>
          <w:p w14:paraId="6516B82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A3FAB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90134C" w14:textId="77777777">
        <w:tc>
          <w:tcPr>
            <w:tcW w:w="4819" w:type="dxa"/>
          </w:tcPr>
          <w:p w14:paraId="7D4B7E0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42DAE99" w14:textId="77777777" w:rsidR="007E3FB6" w:rsidRDefault="002F150C">
            <w:r>
              <w:t xml:space="preserve"> undefined </w:t>
            </w:r>
          </w:p>
        </w:tc>
      </w:tr>
      <w:tr w:rsidR="007E3FB6" w14:paraId="5D0EC9BB" w14:textId="77777777">
        <w:tc>
          <w:tcPr>
            <w:tcW w:w="4819" w:type="dxa"/>
          </w:tcPr>
          <w:p w14:paraId="6D41442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BE00AE4" w14:textId="77777777" w:rsidR="007E3FB6" w:rsidRDefault="002F150C">
            <w:r>
              <w:t xml:space="preserve"> 172.30.100.0/24 </w:t>
            </w:r>
          </w:p>
        </w:tc>
      </w:tr>
      <w:tr w:rsidR="007E3FB6" w14:paraId="72661DB9" w14:textId="77777777">
        <w:tc>
          <w:tcPr>
            <w:tcW w:w="4819" w:type="dxa"/>
          </w:tcPr>
          <w:p w14:paraId="1B5E0359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0B31CD7" w14:textId="77777777" w:rsidR="007E3FB6" w:rsidRDefault="002F150C">
            <w:r>
              <w:t xml:space="preserve"> CIDR_BLOCK </w:t>
            </w:r>
          </w:p>
        </w:tc>
      </w:tr>
      <w:tr w:rsidR="007E3FB6" w14:paraId="50937638" w14:textId="77777777">
        <w:tc>
          <w:tcPr>
            <w:tcW w:w="4819" w:type="dxa"/>
          </w:tcPr>
          <w:p w14:paraId="528F363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B1F086F" w14:textId="77777777" w:rsidR="007E3FB6" w:rsidRDefault="002F150C">
            <w:r>
              <w:t xml:space="preserve"> 6 </w:t>
            </w:r>
          </w:p>
        </w:tc>
      </w:tr>
      <w:tr w:rsidR="007E3FB6" w14:paraId="30C4814A" w14:textId="77777777">
        <w:tc>
          <w:tcPr>
            <w:tcW w:w="4819" w:type="dxa"/>
          </w:tcPr>
          <w:p w14:paraId="442B31C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820E380" w14:textId="77777777" w:rsidR="007E3FB6" w:rsidRDefault="007E3FB6"/>
        </w:tc>
      </w:tr>
    </w:tbl>
    <w:p w14:paraId="7DA0BAE9" w14:textId="77777777" w:rsidR="007E3FB6" w:rsidRDefault="007E3FB6">
      <w:pPr>
        <w:spacing w:after="40"/>
        <w:jc w:val="both"/>
      </w:pPr>
    </w:p>
    <w:p w14:paraId="1A2F8458" w14:textId="77777777" w:rsidR="007E3FB6" w:rsidRDefault="007E3FB6">
      <w:pPr>
        <w:spacing w:after="40"/>
        <w:jc w:val="both"/>
      </w:pPr>
    </w:p>
    <w:p w14:paraId="2BF4D5A6" w14:textId="77777777" w:rsidR="007E3FB6" w:rsidRDefault="002F150C">
      <w:pPr>
        <w:spacing w:after="40"/>
        <w:jc w:val="both"/>
      </w:pPr>
      <w:r>
        <w:t xml:space="preserve">    </w:t>
      </w:r>
    </w:p>
    <w:p w14:paraId="6AB50530" w14:textId="77777777" w:rsidR="007E3FB6" w:rsidRDefault="002F150C">
      <w:pPr>
        <w:pStyle w:val="Ttulo6"/>
      </w:pPr>
      <w:r>
        <w:t xml:space="preserve">Tcp </w:t>
      </w:r>
      <w:r>
        <w:t>Options</w:t>
      </w:r>
    </w:p>
    <w:p w14:paraId="3D94F20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24DBC9" w14:textId="77777777">
        <w:tc>
          <w:tcPr>
            <w:tcW w:w="4819" w:type="dxa"/>
            <w:shd w:val="clear" w:color="auto" w:fill="000000"/>
          </w:tcPr>
          <w:p w14:paraId="1614FBF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12DFE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4BDC7D8" w14:textId="77777777">
        <w:tc>
          <w:tcPr>
            <w:tcW w:w="4819" w:type="dxa"/>
          </w:tcPr>
          <w:p w14:paraId="2210AEA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509D1AD" w14:textId="77777777" w:rsidR="007E3FB6" w:rsidRDefault="002F150C">
            <w:r>
              <w:t xml:space="preserve"> undefined </w:t>
            </w:r>
          </w:p>
        </w:tc>
      </w:tr>
      <w:tr w:rsidR="007E3FB6" w14:paraId="43838495" w14:textId="77777777">
        <w:tc>
          <w:tcPr>
            <w:tcW w:w="4819" w:type="dxa"/>
          </w:tcPr>
          <w:p w14:paraId="4FA875D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CBCD6A7" w14:textId="77777777" w:rsidR="007E3FB6" w:rsidRDefault="002F150C">
            <w:r>
              <w:t xml:space="preserve"> undefined </w:t>
            </w:r>
          </w:p>
        </w:tc>
      </w:tr>
    </w:tbl>
    <w:p w14:paraId="27821FA6" w14:textId="77777777" w:rsidR="007E3FB6" w:rsidRDefault="007E3FB6">
      <w:pPr>
        <w:spacing w:after="40"/>
        <w:jc w:val="both"/>
      </w:pPr>
    </w:p>
    <w:p w14:paraId="4604DCC6" w14:textId="77777777" w:rsidR="007E3FB6" w:rsidRDefault="007E3FB6">
      <w:pPr>
        <w:spacing w:after="40"/>
        <w:jc w:val="both"/>
      </w:pPr>
    </w:p>
    <w:p w14:paraId="43967DFB" w14:textId="77777777" w:rsidR="007E3FB6" w:rsidRDefault="007E3FB6">
      <w:pPr>
        <w:spacing w:after="40"/>
        <w:jc w:val="both"/>
      </w:pPr>
    </w:p>
    <w:p w14:paraId="7F6BEF28" w14:textId="77777777" w:rsidR="007E3FB6" w:rsidRDefault="002F150C">
      <w:pPr>
        <w:spacing w:after="40"/>
        <w:jc w:val="both"/>
      </w:pPr>
      <w:r>
        <w:t xml:space="preserve">    </w:t>
      </w:r>
    </w:p>
    <w:p w14:paraId="6AC2BDBA" w14:textId="77777777" w:rsidR="007E3FB6" w:rsidRDefault="002F150C">
      <w:pPr>
        <w:pStyle w:val="Ttulo5"/>
      </w:pPr>
      <w:r>
        <w:t>Egress Security Rules</w:t>
      </w:r>
    </w:p>
    <w:p w14:paraId="4BF56D8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838DA8" w14:textId="77777777">
        <w:tc>
          <w:tcPr>
            <w:tcW w:w="4819" w:type="dxa"/>
            <w:shd w:val="clear" w:color="auto" w:fill="000000"/>
          </w:tcPr>
          <w:p w14:paraId="217694A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328E2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4DEB3A" w14:textId="77777777">
        <w:tc>
          <w:tcPr>
            <w:tcW w:w="4819" w:type="dxa"/>
          </w:tcPr>
          <w:p w14:paraId="0CDE680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B49DA71" w14:textId="77777777" w:rsidR="007E3FB6" w:rsidRDefault="002F150C">
            <w:r>
              <w:t xml:space="preserve"> undefined </w:t>
            </w:r>
          </w:p>
        </w:tc>
      </w:tr>
      <w:tr w:rsidR="007E3FB6" w14:paraId="2356A78C" w14:textId="77777777">
        <w:tc>
          <w:tcPr>
            <w:tcW w:w="4819" w:type="dxa"/>
          </w:tcPr>
          <w:p w14:paraId="27460988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4E86AD1" w14:textId="77777777" w:rsidR="007E3FB6" w:rsidRDefault="002F150C">
            <w:r>
              <w:t xml:space="preserve"> 172.30.100.0/24 </w:t>
            </w:r>
          </w:p>
        </w:tc>
      </w:tr>
      <w:tr w:rsidR="007E3FB6" w14:paraId="156DBF9A" w14:textId="77777777">
        <w:tc>
          <w:tcPr>
            <w:tcW w:w="4819" w:type="dxa"/>
          </w:tcPr>
          <w:p w14:paraId="4E66749C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B945AD7" w14:textId="77777777" w:rsidR="007E3FB6" w:rsidRDefault="002F150C">
            <w:r>
              <w:t xml:space="preserve"> CIDR_BLOCK </w:t>
            </w:r>
          </w:p>
        </w:tc>
      </w:tr>
      <w:tr w:rsidR="007E3FB6" w14:paraId="1B92F392" w14:textId="77777777">
        <w:tc>
          <w:tcPr>
            <w:tcW w:w="4819" w:type="dxa"/>
          </w:tcPr>
          <w:p w14:paraId="2E5C341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247123A" w14:textId="77777777" w:rsidR="007E3FB6" w:rsidRDefault="002F150C">
            <w:r>
              <w:t xml:space="preserve"> 6 </w:t>
            </w:r>
          </w:p>
        </w:tc>
      </w:tr>
      <w:tr w:rsidR="007E3FB6" w14:paraId="34C641EC" w14:textId="77777777">
        <w:tc>
          <w:tcPr>
            <w:tcW w:w="4819" w:type="dxa"/>
          </w:tcPr>
          <w:p w14:paraId="6F96D9D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930EB79" w14:textId="77777777" w:rsidR="007E3FB6" w:rsidRDefault="007E3FB6"/>
        </w:tc>
      </w:tr>
    </w:tbl>
    <w:p w14:paraId="34DBC0B8" w14:textId="77777777" w:rsidR="007E3FB6" w:rsidRDefault="007E3FB6">
      <w:pPr>
        <w:spacing w:after="40"/>
        <w:jc w:val="both"/>
      </w:pPr>
    </w:p>
    <w:p w14:paraId="6D7D1F58" w14:textId="77777777" w:rsidR="007E3FB6" w:rsidRDefault="007E3FB6">
      <w:pPr>
        <w:spacing w:after="40"/>
        <w:jc w:val="both"/>
      </w:pPr>
    </w:p>
    <w:p w14:paraId="74285E43" w14:textId="77777777" w:rsidR="007E3FB6" w:rsidRDefault="002F150C">
      <w:pPr>
        <w:spacing w:after="40"/>
        <w:jc w:val="both"/>
      </w:pPr>
      <w:r>
        <w:t xml:space="preserve">    </w:t>
      </w:r>
    </w:p>
    <w:p w14:paraId="4BB534BD" w14:textId="77777777" w:rsidR="007E3FB6" w:rsidRDefault="002F150C">
      <w:pPr>
        <w:pStyle w:val="Ttulo6"/>
      </w:pPr>
      <w:r>
        <w:t>Tcp Options</w:t>
      </w:r>
    </w:p>
    <w:p w14:paraId="01B50F0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24610D" w14:textId="77777777">
        <w:tc>
          <w:tcPr>
            <w:tcW w:w="4819" w:type="dxa"/>
            <w:shd w:val="clear" w:color="auto" w:fill="000000"/>
          </w:tcPr>
          <w:p w14:paraId="1A0D52C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2CBB9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4ECFE7" w14:textId="77777777">
        <w:tc>
          <w:tcPr>
            <w:tcW w:w="4819" w:type="dxa"/>
          </w:tcPr>
          <w:p w14:paraId="2DABEC1E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78DFDCF" w14:textId="77777777" w:rsidR="007E3FB6" w:rsidRDefault="002F150C">
            <w:r>
              <w:t xml:space="preserve"> undefined </w:t>
            </w:r>
          </w:p>
        </w:tc>
      </w:tr>
      <w:tr w:rsidR="007E3FB6" w14:paraId="6789D915" w14:textId="77777777">
        <w:tc>
          <w:tcPr>
            <w:tcW w:w="4819" w:type="dxa"/>
          </w:tcPr>
          <w:p w14:paraId="338ACBB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EB66D3E" w14:textId="77777777" w:rsidR="007E3FB6" w:rsidRDefault="002F150C">
            <w:r>
              <w:t xml:space="preserve"> undefined </w:t>
            </w:r>
          </w:p>
        </w:tc>
      </w:tr>
    </w:tbl>
    <w:p w14:paraId="2E59FAAF" w14:textId="77777777" w:rsidR="007E3FB6" w:rsidRDefault="007E3FB6">
      <w:pPr>
        <w:spacing w:after="40"/>
        <w:jc w:val="both"/>
      </w:pPr>
    </w:p>
    <w:p w14:paraId="4CF2CF4F" w14:textId="77777777" w:rsidR="007E3FB6" w:rsidRDefault="007E3FB6">
      <w:pPr>
        <w:spacing w:after="40"/>
        <w:jc w:val="both"/>
      </w:pPr>
    </w:p>
    <w:p w14:paraId="1A07EB55" w14:textId="77777777" w:rsidR="007E3FB6" w:rsidRDefault="007E3FB6">
      <w:pPr>
        <w:spacing w:after="40"/>
        <w:jc w:val="both"/>
      </w:pPr>
    </w:p>
    <w:p w14:paraId="3CDBE95B" w14:textId="77777777" w:rsidR="007E3FB6" w:rsidRDefault="002F150C">
      <w:pPr>
        <w:spacing w:after="40"/>
        <w:jc w:val="both"/>
      </w:pPr>
      <w:r>
        <w:t xml:space="preserve">    </w:t>
      </w:r>
    </w:p>
    <w:p w14:paraId="5B941ADA" w14:textId="77777777" w:rsidR="007E3FB6" w:rsidRDefault="002F150C">
      <w:pPr>
        <w:pStyle w:val="Ttulo5"/>
      </w:pPr>
      <w:r>
        <w:t>Egress Security Rules</w:t>
      </w:r>
    </w:p>
    <w:p w14:paraId="5BD7126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E9870C9" w14:textId="77777777">
        <w:tc>
          <w:tcPr>
            <w:tcW w:w="4819" w:type="dxa"/>
            <w:shd w:val="clear" w:color="auto" w:fill="000000"/>
          </w:tcPr>
          <w:p w14:paraId="64E916B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1A220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CB7080" w14:textId="77777777">
        <w:tc>
          <w:tcPr>
            <w:tcW w:w="4819" w:type="dxa"/>
          </w:tcPr>
          <w:p w14:paraId="492BADB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BB4A930" w14:textId="77777777" w:rsidR="007E3FB6" w:rsidRDefault="002F150C">
            <w:r>
              <w:t xml:space="preserve"> undefined </w:t>
            </w:r>
          </w:p>
        </w:tc>
      </w:tr>
      <w:tr w:rsidR="007E3FB6" w14:paraId="2E47D599" w14:textId="77777777">
        <w:tc>
          <w:tcPr>
            <w:tcW w:w="4819" w:type="dxa"/>
          </w:tcPr>
          <w:p w14:paraId="33A7C51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6405D4B" w14:textId="77777777" w:rsidR="007E3FB6" w:rsidRDefault="002F150C">
            <w:r>
              <w:t xml:space="preserve"> 172.30.100.0/24 </w:t>
            </w:r>
          </w:p>
        </w:tc>
      </w:tr>
      <w:tr w:rsidR="007E3FB6" w14:paraId="510BEFA4" w14:textId="77777777">
        <w:tc>
          <w:tcPr>
            <w:tcW w:w="4819" w:type="dxa"/>
          </w:tcPr>
          <w:p w14:paraId="14DA0FC6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C9BD375" w14:textId="77777777" w:rsidR="007E3FB6" w:rsidRDefault="002F150C">
            <w:r>
              <w:t xml:space="preserve"> CIDR_BLOCK </w:t>
            </w:r>
          </w:p>
        </w:tc>
      </w:tr>
      <w:tr w:rsidR="007E3FB6" w14:paraId="3AFEB4C5" w14:textId="77777777">
        <w:tc>
          <w:tcPr>
            <w:tcW w:w="4819" w:type="dxa"/>
          </w:tcPr>
          <w:p w14:paraId="51F55300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B7DFA78" w14:textId="77777777" w:rsidR="007E3FB6" w:rsidRDefault="002F150C">
            <w:r>
              <w:t xml:space="preserve"> 6 </w:t>
            </w:r>
          </w:p>
        </w:tc>
      </w:tr>
      <w:tr w:rsidR="007E3FB6" w14:paraId="6F81FCDC" w14:textId="77777777">
        <w:tc>
          <w:tcPr>
            <w:tcW w:w="4819" w:type="dxa"/>
          </w:tcPr>
          <w:p w14:paraId="5869C7F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D299690" w14:textId="77777777" w:rsidR="007E3FB6" w:rsidRDefault="007E3FB6"/>
        </w:tc>
      </w:tr>
    </w:tbl>
    <w:p w14:paraId="68CE6926" w14:textId="77777777" w:rsidR="007E3FB6" w:rsidRDefault="007E3FB6">
      <w:pPr>
        <w:spacing w:after="40"/>
        <w:jc w:val="both"/>
      </w:pPr>
    </w:p>
    <w:p w14:paraId="51A4BFEE" w14:textId="77777777" w:rsidR="007E3FB6" w:rsidRDefault="007E3FB6">
      <w:pPr>
        <w:spacing w:after="40"/>
        <w:jc w:val="both"/>
      </w:pPr>
    </w:p>
    <w:p w14:paraId="3863E13B" w14:textId="77777777" w:rsidR="007E3FB6" w:rsidRDefault="002F150C">
      <w:pPr>
        <w:spacing w:after="40"/>
        <w:jc w:val="both"/>
      </w:pPr>
      <w:r>
        <w:t xml:space="preserve">    </w:t>
      </w:r>
    </w:p>
    <w:p w14:paraId="6AC4711E" w14:textId="77777777" w:rsidR="007E3FB6" w:rsidRDefault="002F150C">
      <w:pPr>
        <w:pStyle w:val="Ttulo6"/>
      </w:pPr>
      <w:r>
        <w:t>Tcp Options</w:t>
      </w:r>
    </w:p>
    <w:p w14:paraId="0D34803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B077DE" w14:textId="77777777">
        <w:tc>
          <w:tcPr>
            <w:tcW w:w="4819" w:type="dxa"/>
            <w:shd w:val="clear" w:color="auto" w:fill="000000"/>
          </w:tcPr>
          <w:p w14:paraId="322687A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2FFAA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687E4D" w14:textId="77777777">
        <w:tc>
          <w:tcPr>
            <w:tcW w:w="4819" w:type="dxa"/>
          </w:tcPr>
          <w:p w14:paraId="6EF3624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A0D32F4" w14:textId="77777777" w:rsidR="007E3FB6" w:rsidRDefault="002F150C">
            <w:r>
              <w:t xml:space="preserve"> undefined </w:t>
            </w:r>
          </w:p>
        </w:tc>
      </w:tr>
      <w:tr w:rsidR="007E3FB6" w14:paraId="745C7DFB" w14:textId="77777777">
        <w:tc>
          <w:tcPr>
            <w:tcW w:w="4819" w:type="dxa"/>
          </w:tcPr>
          <w:p w14:paraId="3EC22AA3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9EA80D0" w14:textId="77777777" w:rsidR="007E3FB6" w:rsidRDefault="002F150C">
            <w:r>
              <w:t xml:space="preserve"> undefined </w:t>
            </w:r>
          </w:p>
        </w:tc>
      </w:tr>
    </w:tbl>
    <w:p w14:paraId="1B59FEE5" w14:textId="77777777" w:rsidR="007E3FB6" w:rsidRDefault="007E3FB6">
      <w:pPr>
        <w:spacing w:after="40"/>
        <w:jc w:val="both"/>
      </w:pPr>
    </w:p>
    <w:p w14:paraId="669462A4" w14:textId="77777777" w:rsidR="007E3FB6" w:rsidRDefault="007E3FB6">
      <w:pPr>
        <w:spacing w:after="40"/>
        <w:jc w:val="both"/>
      </w:pPr>
    </w:p>
    <w:p w14:paraId="65992A68" w14:textId="77777777" w:rsidR="007E3FB6" w:rsidRDefault="007E3FB6">
      <w:pPr>
        <w:spacing w:after="40"/>
        <w:jc w:val="both"/>
      </w:pPr>
    </w:p>
    <w:p w14:paraId="3FFCC926" w14:textId="77777777" w:rsidR="007E3FB6" w:rsidRDefault="002F150C">
      <w:pPr>
        <w:spacing w:after="40"/>
        <w:jc w:val="both"/>
      </w:pPr>
      <w:r>
        <w:t xml:space="preserve">    </w:t>
      </w:r>
    </w:p>
    <w:p w14:paraId="5FBD89D3" w14:textId="77777777" w:rsidR="007E3FB6" w:rsidRDefault="002F150C">
      <w:pPr>
        <w:pStyle w:val="Ttulo5"/>
      </w:pPr>
      <w:r>
        <w:t>Egress Security Rules</w:t>
      </w:r>
    </w:p>
    <w:p w14:paraId="055D476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33D39D4" w14:textId="77777777">
        <w:tc>
          <w:tcPr>
            <w:tcW w:w="4819" w:type="dxa"/>
            <w:shd w:val="clear" w:color="auto" w:fill="000000"/>
          </w:tcPr>
          <w:p w14:paraId="66884B5F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C0746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0D7DF0" w14:textId="77777777">
        <w:tc>
          <w:tcPr>
            <w:tcW w:w="4819" w:type="dxa"/>
          </w:tcPr>
          <w:p w14:paraId="2EE0414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C34EA4D" w14:textId="77777777" w:rsidR="007E3FB6" w:rsidRDefault="002F150C">
            <w:r>
              <w:t xml:space="preserve"> undefined </w:t>
            </w:r>
          </w:p>
        </w:tc>
      </w:tr>
      <w:tr w:rsidR="007E3FB6" w14:paraId="65AE03D8" w14:textId="77777777">
        <w:tc>
          <w:tcPr>
            <w:tcW w:w="4819" w:type="dxa"/>
          </w:tcPr>
          <w:p w14:paraId="31A544AB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2C481DDA" w14:textId="77777777" w:rsidR="007E3FB6" w:rsidRDefault="002F150C">
            <w:r>
              <w:t xml:space="preserve"> 172.30.112.0/20 </w:t>
            </w:r>
          </w:p>
        </w:tc>
      </w:tr>
      <w:tr w:rsidR="007E3FB6" w14:paraId="0A6AEE34" w14:textId="77777777">
        <w:tc>
          <w:tcPr>
            <w:tcW w:w="4819" w:type="dxa"/>
          </w:tcPr>
          <w:p w14:paraId="5FD65287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C28F5D0" w14:textId="77777777" w:rsidR="007E3FB6" w:rsidRDefault="002F150C">
            <w:r>
              <w:t xml:space="preserve"> CIDR_BLOCK </w:t>
            </w:r>
          </w:p>
        </w:tc>
      </w:tr>
      <w:tr w:rsidR="007E3FB6" w14:paraId="18E0A21F" w14:textId="77777777">
        <w:tc>
          <w:tcPr>
            <w:tcW w:w="4819" w:type="dxa"/>
          </w:tcPr>
          <w:p w14:paraId="4340F8D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E980410" w14:textId="77777777" w:rsidR="007E3FB6" w:rsidRDefault="002F150C">
            <w:r>
              <w:t xml:space="preserve"> 6 </w:t>
            </w:r>
          </w:p>
        </w:tc>
      </w:tr>
      <w:tr w:rsidR="007E3FB6" w14:paraId="41CEE67D" w14:textId="77777777">
        <w:tc>
          <w:tcPr>
            <w:tcW w:w="4819" w:type="dxa"/>
          </w:tcPr>
          <w:p w14:paraId="7CB83D9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3201B94" w14:textId="77777777" w:rsidR="007E3FB6" w:rsidRDefault="007E3FB6"/>
        </w:tc>
      </w:tr>
    </w:tbl>
    <w:p w14:paraId="396D2E90" w14:textId="77777777" w:rsidR="007E3FB6" w:rsidRDefault="007E3FB6">
      <w:pPr>
        <w:spacing w:after="40"/>
        <w:jc w:val="both"/>
      </w:pPr>
    </w:p>
    <w:p w14:paraId="2CA02C65" w14:textId="77777777" w:rsidR="007E3FB6" w:rsidRDefault="007E3FB6">
      <w:pPr>
        <w:spacing w:after="40"/>
        <w:jc w:val="both"/>
      </w:pPr>
    </w:p>
    <w:p w14:paraId="17D3EF9E" w14:textId="77777777" w:rsidR="007E3FB6" w:rsidRDefault="002F150C">
      <w:pPr>
        <w:spacing w:after="40"/>
        <w:jc w:val="both"/>
      </w:pPr>
      <w:r>
        <w:t xml:space="preserve">    </w:t>
      </w:r>
    </w:p>
    <w:p w14:paraId="389C3A78" w14:textId="77777777" w:rsidR="007E3FB6" w:rsidRDefault="002F150C">
      <w:pPr>
        <w:pStyle w:val="Ttulo6"/>
      </w:pPr>
      <w:r>
        <w:t>Tcp Options</w:t>
      </w:r>
    </w:p>
    <w:p w14:paraId="5C7BDEA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03D10B" w14:textId="77777777">
        <w:tc>
          <w:tcPr>
            <w:tcW w:w="4819" w:type="dxa"/>
            <w:shd w:val="clear" w:color="auto" w:fill="000000"/>
          </w:tcPr>
          <w:p w14:paraId="171A0E2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9CD0D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260004" w14:textId="77777777">
        <w:tc>
          <w:tcPr>
            <w:tcW w:w="4819" w:type="dxa"/>
          </w:tcPr>
          <w:p w14:paraId="01777B2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FBC26B6" w14:textId="77777777" w:rsidR="007E3FB6" w:rsidRDefault="002F150C">
            <w:r>
              <w:t xml:space="preserve"> undefined </w:t>
            </w:r>
          </w:p>
        </w:tc>
      </w:tr>
      <w:tr w:rsidR="007E3FB6" w14:paraId="28AE1386" w14:textId="77777777">
        <w:tc>
          <w:tcPr>
            <w:tcW w:w="4819" w:type="dxa"/>
          </w:tcPr>
          <w:p w14:paraId="5CDB6DF9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916BF19" w14:textId="77777777" w:rsidR="007E3FB6" w:rsidRDefault="002F150C">
            <w:r>
              <w:t xml:space="preserve"> undefined </w:t>
            </w:r>
          </w:p>
        </w:tc>
      </w:tr>
    </w:tbl>
    <w:p w14:paraId="392FD5AB" w14:textId="77777777" w:rsidR="007E3FB6" w:rsidRDefault="007E3FB6">
      <w:pPr>
        <w:spacing w:after="40"/>
        <w:jc w:val="both"/>
      </w:pPr>
    </w:p>
    <w:p w14:paraId="7B24E0BA" w14:textId="77777777" w:rsidR="007E3FB6" w:rsidRDefault="007E3FB6">
      <w:pPr>
        <w:spacing w:after="40"/>
        <w:jc w:val="both"/>
      </w:pPr>
    </w:p>
    <w:p w14:paraId="50CE3715" w14:textId="77777777" w:rsidR="007E3FB6" w:rsidRDefault="007E3FB6">
      <w:pPr>
        <w:spacing w:after="40"/>
        <w:jc w:val="both"/>
      </w:pPr>
    </w:p>
    <w:p w14:paraId="1223EFAE" w14:textId="77777777" w:rsidR="007E3FB6" w:rsidRDefault="002F150C">
      <w:pPr>
        <w:spacing w:after="40"/>
        <w:jc w:val="both"/>
      </w:pPr>
      <w:r>
        <w:t xml:space="preserve">    </w:t>
      </w:r>
    </w:p>
    <w:p w14:paraId="07AEB1E4" w14:textId="77777777" w:rsidR="007E3FB6" w:rsidRDefault="002F150C">
      <w:pPr>
        <w:pStyle w:val="Ttulo5"/>
      </w:pPr>
      <w:r>
        <w:t>Egress Security Rules</w:t>
      </w:r>
    </w:p>
    <w:p w14:paraId="53EB3CD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0A55394" w14:textId="77777777">
        <w:tc>
          <w:tcPr>
            <w:tcW w:w="4819" w:type="dxa"/>
            <w:shd w:val="clear" w:color="auto" w:fill="000000"/>
          </w:tcPr>
          <w:p w14:paraId="0289C2C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A00ED8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62EAD54" w14:textId="77777777">
        <w:tc>
          <w:tcPr>
            <w:tcW w:w="4819" w:type="dxa"/>
          </w:tcPr>
          <w:p w14:paraId="3183FEC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FD2D47E" w14:textId="77777777" w:rsidR="007E3FB6" w:rsidRDefault="002F150C">
            <w:r>
              <w:t xml:space="preserve"> undefined </w:t>
            </w:r>
          </w:p>
        </w:tc>
      </w:tr>
      <w:tr w:rsidR="007E3FB6" w14:paraId="60743031" w14:textId="77777777">
        <w:tc>
          <w:tcPr>
            <w:tcW w:w="4819" w:type="dxa"/>
          </w:tcPr>
          <w:p w14:paraId="07BC5B4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005FAD2" w14:textId="77777777" w:rsidR="007E3FB6" w:rsidRDefault="002F150C">
            <w:r>
              <w:t xml:space="preserve"> 172.30.112.0/20 </w:t>
            </w:r>
          </w:p>
        </w:tc>
      </w:tr>
      <w:tr w:rsidR="007E3FB6" w14:paraId="5ADD28E4" w14:textId="77777777">
        <w:tc>
          <w:tcPr>
            <w:tcW w:w="4819" w:type="dxa"/>
          </w:tcPr>
          <w:p w14:paraId="6469A2D6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398E02E" w14:textId="77777777" w:rsidR="007E3FB6" w:rsidRDefault="002F150C">
            <w:r>
              <w:t xml:space="preserve"> CIDR_BLOCK </w:t>
            </w:r>
          </w:p>
        </w:tc>
      </w:tr>
      <w:tr w:rsidR="007E3FB6" w14:paraId="6DB73869" w14:textId="77777777">
        <w:tc>
          <w:tcPr>
            <w:tcW w:w="4819" w:type="dxa"/>
          </w:tcPr>
          <w:p w14:paraId="7176870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B27B77D" w14:textId="77777777" w:rsidR="007E3FB6" w:rsidRDefault="002F150C">
            <w:r>
              <w:t xml:space="preserve"> 6 </w:t>
            </w:r>
          </w:p>
        </w:tc>
      </w:tr>
      <w:tr w:rsidR="007E3FB6" w14:paraId="3A43C34C" w14:textId="77777777">
        <w:tc>
          <w:tcPr>
            <w:tcW w:w="4819" w:type="dxa"/>
          </w:tcPr>
          <w:p w14:paraId="28FBF3A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4C02477" w14:textId="77777777" w:rsidR="007E3FB6" w:rsidRDefault="007E3FB6"/>
        </w:tc>
      </w:tr>
    </w:tbl>
    <w:p w14:paraId="54A7FAD2" w14:textId="77777777" w:rsidR="007E3FB6" w:rsidRDefault="007E3FB6">
      <w:pPr>
        <w:spacing w:after="40"/>
        <w:jc w:val="both"/>
      </w:pPr>
    </w:p>
    <w:p w14:paraId="4B4E3DAE" w14:textId="77777777" w:rsidR="007E3FB6" w:rsidRDefault="007E3FB6">
      <w:pPr>
        <w:spacing w:after="40"/>
        <w:jc w:val="both"/>
      </w:pPr>
    </w:p>
    <w:p w14:paraId="13A10B90" w14:textId="77777777" w:rsidR="007E3FB6" w:rsidRDefault="002F150C">
      <w:pPr>
        <w:spacing w:after="40"/>
        <w:jc w:val="both"/>
      </w:pPr>
      <w:r>
        <w:t xml:space="preserve">    </w:t>
      </w:r>
    </w:p>
    <w:p w14:paraId="24455481" w14:textId="77777777" w:rsidR="007E3FB6" w:rsidRDefault="002F150C">
      <w:pPr>
        <w:pStyle w:val="Ttulo6"/>
      </w:pPr>
      <w:r>
        <w:t>Tcp Options</w:t>
      </w:r>
    </w:p>
    <w:p w14:paraId="12C78D6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985424" w14:textId="77777777">
        <w:tc>
          <w:tcPr>
            <w:tcW w:w="4819" w:type="dxa"/>
            <w:shd w:val="clear" w:color="auto" w:fill="000000"/>
          </w:tcPr>
          <w:p w14:paraId="0C87F57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E0C2A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ABEEE8" w14:textId="77777777">
        <w:tc>
          <w:tcPr>
            <w:tcW w:w="4819" w:type="dxa"/>
          </w:tcPr>
          <w:p w14:paraId="79E0A9E3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AE26E3D" w14:textId="77777777" w:rsidR="007E3FB6" w:rsidRDefault="002F150C">
            <w:r>
              <w:t xml:space="preserve"> undefined </w:t>
            </w:r>
          </w:p>
        </w:tc>
      </w:tr>
      <w:tr w:rsidR="007E3FB6" w14:paraId="72E3B1CF" w14:textId="77777777">
        <w:tc>
          <w:tcPr>
            <w:tcW w:w="4819" w:type="dxa"/>
          </w:tcPr>
          <w:p w14:paraId="2DF8FE78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447004F" w14:textId="77777777" w:rsidR="007E3FB6" w:rsidRDefault="002F150C">
            <w:r>
              <w:t xml:space="preserve"> undefined </w:t>
            </w:r>
          </w:p>
        </w:tc>
      </w:tr>
    </w:tbl>
    <w:p w14:paraId="24294D9C" w14:textId="77777777" w:rsidR="007E3FB6" w:rsidRDefault="007E3FB6">
      <w:pPr>
        <w:spacing w:after="40"/>
        <w:jc w:val="both"/>
      </w:pPr>
    </w:p>
    <w:p w14:paraId="5F931371" w14:textId="77777777" w:rsidR="007E3FB6" w:rsidRDefault="007E3FB6">
      <w:pPr>
        <w:spacing w:after="40"/>
        <w:jc w:val="both"/>
      </w:pPr>
    </w:p>
    <w:p w14:paraId="285DB19D" w14:textId="77777777" w:rsidR="007E3FB6" w:rsidRDefault="007E3FB6">
      <w:pPr>
        <w:spacing w:after="40"/>
        <w:jc w:val="both"/>
      </w:pPr>
    </w:p>
    <w:p w14:paraId="2D73AC87" w14:textId="77777777" w:rsidR="007E3FB6" w:rsidRDefault="002F150C">
      <w:pPr>
        <w:spacing w:after="40"/>
        <w:jc w:val="both"/>
      </w:pPr>
      <w:r>
        <w:t xml:space="preserve">    </w:t>
      </w:r>
    </w:p>
    <w:p w14:paraId="49AE7E60" w14:textId="77777777" w:rsidR="007E3FB6" w:rsidRDefault="002F150C">
      <w:pPr>
        <w:pStyle w:val="Ttulo5"/>
      </w:pPr>
      <w:r>
        <w:t>Egress Security Rules</w:t>
      </w:r>
    </w:p>
    <w:p w14:paraId="4632FFB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33B910" w14:textId="77777777">
        <w:tc>
          <w:tcPr>
            <w:tcW w:w="4819" w:type="dxa"/>
            <w:shd w:val="clear" w:color="auto" w:fill="000000"/>
          </w:tcPr>
          <w:p w14:paraId="2D88FD5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B6B3DE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D7F5EF" w14:textId="77777777">
        <w:tc>
          <w:tcPr>
            <w:tcW w:w="4819" w:type="dxa"/>
          </w:tcPr>
          <w:p w14:paraId="474F805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FFB682A" w14:textId="77777777" w:rsidR="007E3FB6" w:rsidRDefault="002F150C">
            <w:r>
              <w:t xml:space="preserve"> undefined </w:t>
            </w:r>
          </w:p>
        </w:tc>
      </w:tr>
      <w:tr w:rsidR="007E3FB6" w14:paraId="0A685D05" w14:textId="77777777">
        <w:tc>
          <w:tcPr>
            <w:tcW w:w="4819" w:type="dxa"/>
          </w:tcPr>
          <w:p w14:paraId="4A02DA7E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A84F999" w14:textId="77777777" w:rsidR="007E3FB6" w:rsidRDefault="002F150C">
            <w:r>
              <w:t xml:space="preserve"> 172.30.112.0/20 </w:t>
            </w:r>
          </w:p>
        </w:tc>
      </w:tr>
      <w:tr w:rsidR="007E3FB6" w14:paraId="711B11E9" w14:textId="77777777">
        <w:tc>
          <w:tcPr>
            <w:tcW w:w="4819" w:type="dxa"/>
          </w:tcPr>
          <w:p w14:paraId="60C534A6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881A81D" w14:textId="77777777" w:rsidR="007E3FB6" w:rsidRDefault="002F150C">
            <w:r>
              <w:t xml:space="preserve"> CIDR_BLOCK </w:t>
            </w:r>
          </w:p>
        </w:tc>
      </w:tr>
      <w:tr w:rsidR="007E3FB6" w14:paraId="797CF1B8" w14:textId="77777777">
        <w:tc>
          <w:tcPr>
            <w:tcW w:w="4819" w:type="dxa"/>
          </w:tcPr>
          <w:p w14:paraId="368B0C6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F66E572" w14:textId="77777777" w:rsidR="007E3FB6" w:rsidRDefault="002F150C">
            <w:r>
              <w:t xml:space="preserve"> 6 </w:t>
            </w:r>
          </w:p>
        </w:tc>
      </w:tr>
      <w:tr w:rsidR="007E3FB6" w14:paraId="1848F6D3" w14:textId="77777777">
        <w:tc>
          <w:tcPr>
            <w:tcW w:w="4819" w:type="dxa"/>
          </w:tcPr>
          <w:p w14:paraId="49521F9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E92FEE1" w14:textId="77777777" w:rsidR="007E3FB6" w:rsidRDefault="007E3FB6"/>
        </w:tc>
      </w:tr>
    </w:tbl>
    <w:p w14:paraId="4231C482" w14:textId="77777777" w:rsidR="007E3FB6" w:rsidRDefault="007E3FB6">
      <w:pPr>
        <w:spacing w:after="40"/>
        <w:jc w:val="both"/>
      </w:pPr>
    </w:p>
    <w:p w14:paraId="0A4C907D" w14:textId="77777777" w:rsidR="007E3FB6" w:rsidRDefault="007E3FB6">
      <w:pPr>
        <w:spacing w:after="40"/>
        <w:jc w:val="both"/>
      </w:pPr>
    </w:p>
    <w:p w14:paraId="364FB60C" w14:textId="77777777" w:rsidR="007E3FB6" w:rsidRDefault="002F150C">
      <w:pPr>
        <w:spacing w:after="40"/>
        <w:jc w:val="both"/>
      </w:pPr>
      <w:r>
        <w:t xml:space="preserve">    </w:t>
      </w:r>
    </w:p>
    <w:p w14:paraId="2B07AB66" w14:textId="77777777" w:rsidR="007E3FB6" w:rsidRDefault="002F150C">
      <w:pPr>
        <w:pStyle w:val="Ttulo6"/>
      </w:pPr>
      <w:r>
        <w:t>Tcp Options</w:t>
      </w:r>
    </w:p>
    <w:p w14:paraId="6047350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858A33" w14:textId="77777777">
        <w:tc>
          <w:tcPr>
            <w:tcW w:w="4819" w:type="dxa"/>
            <w:shd w:val="clear" w:color="auto" w:fill="000000"/>
          </w:tcPr>
          <w:p w14:paraId="26C9561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F9357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5A6D0A" w14:textId="77777777">
        <w:tc>
          <w:tcPr>
            <w:tcW w:w="4819" w:type="dxa"/>
          </w:tcPr>
          <w:p w14:paraId="19138A3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DA92E1A" w14:textId="77777777" w:rsidR="007E3FB6" w:rsidRDefault="002F150C">
            <w:r>
              <w:t xml:space="preserve"> undefined </w:t>
            </w:r>
          </w:p>
        </w:tc>
      </w:tr>
      <w:tr w:rsidR="007E3FB6" w14:paraId="25F317CC" w14:textId="77777777">
        <w:tc>
          <w:tcPr>
            <w:tcW w:w="4819" w:type="dxa"/>
          </w:tcPr>
          <w:p w14:paraId="6E16116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FA70837" w14:textId="77777777" w:rsidR="007E3FB6" w:rsidRDefault="002F150C">
            <w:r>
              <w:t xml:space="preserve"> undefined </w:t>
            </w:r>
          </w:p>
        </w:tc>
      </w:tr>
    </w:tbl>
    <w:p w14:paraId="79E4C393" w14:textId="77777777" w:rsidR="007E3FB6" w:rsidRDefault="007E3FB6">
      <w:pPr>
        <w:spacing w:after="40"/>
        <w:jc w:val="both"/>
      </w:pPr>
    </w:p>
    <w:p w14:paraId="582FCFC5" w14:textId="77777777" w:rsidR="007E3FB6" w:rsidRDefault="007E3FB6">
      <w:pPr>
        <w:spacing w:after="40"/>
        <w:jc w:val="both"/>
      </w:pPr>
    </w:p>
    <w:p w14:paraId="3D428BAA" w14:textId="77777777" w:rsidR="007E3FB6" w:rsidRDefault="007E3FB6">
      <w:pPr>
        <w:spacing w:after="40"/>
        <w:jc w:val="both"/>
      </w:pPr>
    </w:p>
    <w:p w14:paraId="3CF4BD18" w14:textId="77777777" w:rsidR="007E3FB6" w:rsidRDefault="002F150C">
      <w:pPr>
        <w:spacing w:after="40"/>
        <w:jc w:val="both"/>
      </w:pPr>
      <w:r>
        <w:t xml:space="preserve">    </w:t>
      </w:r>
    </w:p>
    <w:p w14:paraId="14070E60" w14:textId="77777777" w:rsidR="007E3FB6" w:rsidRDefault="002F150C">
      <w:pPr>
        <w:pStyle w:val="Ttulo5"/>
      </w:pPr>
      <w:r>
        <w:t>Egress Security Rules</w:t>
      </w:r>
    </w:p>
    <w:p w14:paraId="6DBF256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07265F" w14:textId="77777777">
        <w:tc>
          <w:tcPr>
            <w:tcW w:w="4819" w:type="dxa"/>
            <w:shd w:val="clear" w:color="auto" w:fill="000000"/>
          </w:tcPr>
          <w:p w14:paraId="5909F66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3E59C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60860A" w14:textId="77777777">
        <w:tc>
          <w:tcPr>
            <w:tcW w:w="4819" w:type="dxa"/>
          </w:tcPr>
          <w:p w14:paraId="5257E6B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13C1E3B" w14:textId="77777777" w:rsidR="007E3FB6" w:rsidRDefault="002F150C">
            <w:r>
              <w:t xml:space="preserve"> undefined </w:t>
            </w:r>
          </w:p>
        </w:tc>
      </w:tr>
      <w:tr w:rsidR="007E3FB6" w14:paraId="4060D168" w14:textId="77777777">
        <w:tc>
          <w:tcPr>
            <w:tcW w:w="4819" w:type="dxa"/>
          </w:tcPr>
          <w:p w14:paraId="740307D8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350DDFC" w14:textId="77777777" w:rsidR="007E3FB6" w:rsidRDefault="002F150C">
            <w:r>
              <w:t xml:space="preserve"> 172.30.112.0/20 </w:t>
            </w:r>
          </w:p>
        </w:tc>
      </w:tr>
      <w:tr w:rsidR="007E3FB6" w14:paraId="38305AC3" w14:textId="77777777">
        <w:tc>
          <w:tcPr>
            <w:tcW w:w="4819" w:type="dxa"/>
          </w:tcPr>
          <w:p w14:paraId="5D4E59D9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1D9B639" w14:textId="77777777" w:rsidR="007E3FB6" w:rsidRDefault="002F150C">
            <w:r>
              <w:t xml:space="preserve"> CIDR_BLOCK </w:t>
            </w:r>
          </w:p>
        </w:tc>
      </w:tr>
      <w:tr w:rsidR="007E3FB6" w14:paraId="2736CCAB" w14:textId="77777777">
        <w:tc>
          <w:tcPr>
            <w:tcW w:w="4819" w:type="dxa"/>
          </w:tcPr>
          <w:p w14:paraId="3216AB3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AB2C4DB" w14:textId="77777777" w:rsidR="007E3FB6" w:rsidRDefault="002F150C">
            <w:r>
              <w:t xml:space="preserve"> 6 </w:t>
            </w:r>
          </w:p>
        </w:tc>
      </w:tr>
      <w:tr w:rsidR="007E3FB6" w14:paraId="2952F5FA" w14:textId="77777777">
        <w:tc>
          <w:tcPr>
            <w:tcW w:w="4819" w:type="dxa"/>
          </w:tcPr>
          <w:p w14:paraId="7C567E0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D2ED94C" w14:textId="77777777" w:rsidR="007E3FB6" w:rsidRDefault="007E3FB6"/>
        </w:tc>
      </w:tr>
    </w:tbl>
    <w:p w14:paraId="6EB34897" w14:textId="77777777" w:rsidR="007E3FB6" w:rsidRDefault="007E3FB6">
      <w:pPr>
        <w:spacing w:after="40"/>
        <w:jc w:val="both"/>
      </w:pPr>
    </w:p>
    <w:p w14:paraId="6EF4C1B6" w14:textId="77777777" w:rsidR="007E3FB6" w:rsidRDefault="007E3FB6">
      <w:pPr>
        <w:spacing w:after="40"/>
        <w:jc w:val="both"/>
      </w:pPr>
    </w:p>
    <w:p w14:paraId="3EB862DF" w14:textId="77777777" w:rsidR="007E3FB6" w:rsidRDefault="002F150C">
      <w:pPr>
        <w:spacing w:after="40"/>
        <w:jc w:val="both"/>
      </w:pPr>
      <w:r>
        <w:t xml:space="preserve">    </w:t>
      </w:r>
    </w:p>
    <w:p w14:paraId="42B5D350" w14:textId="77777777" w:rsidR="007E3FB6" w:rsidRDefault="002F150C">
      <w:pPr>
        <w:pStyle w:val="Ttulo6"/>
      </w:pPr>
      <w:r>
        <w:t>Tcp Options</w:t>
      </w:r>
    </w:p>
    <w:p w14:paraId="547876C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EF765D8" w14:textId="77777777">
        <w:tc>
          <w:tcPr>
            <w:tcW w:w="4819" w:type="dxa"/>
            <w:shd w:val="clear" w:color="auto" w:fill="000000"/>
          </w:tcPr>
          <w:p w14:paraId="2C71C4E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9AA6A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32B535" w14:textId="77777777">
        <w:tc>
          <w:tcPr>
            <w:tcW w:w="4819" w:type="dxa"/>
          </w:tcPr>
          <w:p w14:paraId="740B1D3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96D53BF" w14:textId="77777777" w:rsidR="007E3FB6" w:rsidRDefault="002F150C">
            <w:r>
              <w:t xml:space="preserve"> undefined </w:t>
            </w:r>
          </w:p>
        </w:tc>
      </w:tr>
      <w:tr w:rsidR="007E3FB6" w14:paraId="719D6581" w14:textId="77777777">
        <w:tc>
          <w:tcPr>
            <w:tcW w:w="4819" w:type="dxa"/>
          </w:tcPr>
          <w:p w14:paraId="0E5E7E89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A28FDCC" w14:textId="77777777" w:rsidR="007E3FB6" w:rsidRDefault="002F150C">
            <w:r>
              <w:t xml:space="preserve"> undefined </w:t>
            </w:r>
          </w:p>
        </w:tc>
      </w:tr>
    </w:tbl>
    <w:p w14:paraId="3E4C035E" w14:textId="77777777" w:rsidR="007E3FB6" w:rsidRDefault="007E3FB6">
      <w:pPr>
        <w:spacing w:after="40"/>
        <w:jc w:val="both"/>
      </w:pPr>
    </w:p>
    <w:p w14:paraId="052A1095" w14:textId="77777777" w:rsidR="007E3FB6" w:rsidRDefault="007E3FB6">
      <w:pPr>
        <w:spacing w:after="40"/>
        <w:jc w:val="both"/>
      </w:pPr>
    </w:p>
    <w:p w14:paraId="39CAD907" w14:textId="77777777" w:rsidR="007E3FB6" w:rsidRDefault="007E3FB6">
      <w:pPr>
        <w:spacing w:after="40"/>
        <w:jc w:val="both"/>
      </w:pPr>
    </w:p>
    <w:p w14:paraId="35F4C486" w14:textId="77777777" w:rsidR="007E3FB6" w:rsidRDefault="002F150C">
      <w:pPr>
        <w:spacing w:after="40"/>
        <w:jc w:val="both"/>
      </w:pPr>
      <w:r>
        <w:t xml:space="preserve">    </w:t>
      </w:r>
    </w:p>
    <w:p w14:paraId="0A242080" w14:textId="77777777" w:rsidR="007E3FB6" w:rsidRDefault="002F150C">
      <w:pPr>
        <w:pStyle w:val="Ttulo5"/>
      </w:pPr>
      <w:r>
        <w:t>Egress Security Rules</w:t>
      </w:r>
    </w:p>
    <w:p w14:paraId="26FF7D7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E14951" w14:textId="77777777">
        <w:tc>
          <w:tcPr>
            <w:tcW w:w="4819" w:type="dxa"/>
            <w:shd w:val="clear" w:color="auto" w:fill="000000"/>
          </w:tcPr>
          <w:p w14:paraId="327DAD4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6C5AB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66D064" w14:textId="77777777">
        <w:tc>
          <w:tcPr>
            <w:tcW w:w="4819" w:type="dxa"/>
          </w:tcPr>
          <w:p w14:paraId="62C687A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54F3310" w14:textId="77777777" w:rsidR="007E3FB6" w:rsidRDefault="002F150C">
            <w:r>
              <w:t xml:space="preserve"> undefined </w:t>
            </w:r>
          </w:p>
        </w:tc>
      </w:tr>
      <w:tr w:rsidR="007E3FB6" w14:paraId="301098FC" w14:textId="77777777">
        <w:tc>
          <w:tcPr>
            <w:tcW w:w="4819" w:type="dxa"/>
          </w:tcPr>
          <w:p w14:paraId="5555759A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A8D76BA" w14:textId="77777777" w:rsidR="007E3FB6" w:rsidRDefault="002F150C">
            <w:r>
              <w:t xml:space="preserve"> 172.30.112.0/20 </w:t>
            </w:r>
          </w:p>
        </w:tc>
      </w:tr>
      <w:tr w:rsidR="007E3FB6" w14:paraId="3997CCE9" w14:textId="77777777">
        <w:tc>
          <w:tcPr>
            <w:tcW w:w="4819" w:type="dxa"/>
          </w:tcPr>
          <w:p w14:paraId="07C9C61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2C1A304" w14:textId="77777777" w:rsidR="007E3FB6" w:rsidRDefault="002F150C">
            <w:r>
              <w:t xml:space="preserve"> CIDR_BLOCK </w:t>
            </w:r>
          </w:p>
        </w:tc>
      </w:tr>
      <w:tr w:rsidR="007E3FB6" w14:paraId="46B7E4BE" w14:textId="77777777">
        <w:tc>
          <w:tcPr>
            <w:tcW w:w="4819" w:type="dxa"/>
          </w:tcPr>
          <w:p w14:paraId="0F9CD52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EAABA40" w14:textId="77777777" w:rsidR="007E3FB6" w:rsidRDefault="002F150C">
            <w:r>
              <w:t xml:space="preserve"> 6 </w:t>
            </w:r>
          </w:p>
        </w:tc>
      </w:tr>
      <w:tr w:rsidR="007E3FB6" w14:paraId="626960ED" w14:textId="77777777">
        <w:tc>
          <w:tcPr>
            <w:tcW w:w="4819" w:type="dxa"/>
          </w:tcPr>
          <w:p w14:paraId="17CF2F6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25A6F38" w14:textId="77777777" w:rsidR="007E3FB6" w:rsidRDefault="007E3FB6"/>
        </w:tc>
      </w:tr>
    </w:tbl>
    <w:p w14:paraId="7FB85D08" w14:textId="77777777" w:rsidR="007E3FB6" w:rsidRDefault="007E3FB6">
      <w:pPr>
        <w:spacing w:after="40"/>
        <w:jc w:val="both"/>
      </w:pPr>
    </w:p>
    <w:p w14:paraId="5ED5F331" w14:textId="77777777" w:rsidR="007E3FB6" w:rsidRDefault="007E3FB6">
      <w:pPr>
        <w:spacing w:after="40"/>
        <w:jc w:val="both"/>
      </w:pPr>
    </w:p>
    <w:p w14:paraId="50DF7F3C" w14:textId="77777777" w:rsidR="007E3FB6" w:rsidRDefault="002F150C">
      <w:pPr>
        <w:spacing w:after="40"/>
        <w:jc w:val="both"/>
      </w:pPr>
      <w:r>
        <w:t xml:space="preserve">    </w:t>
      </w:r>
    </w:p>
    <w:p w14:paraId="2920F1DF" w14:textId="77777777" w:rsidR="007E3FB6" w:rsidRDefault="002F150C">
      <w:pPr>
        <w:pStyle w:val="Ttulo6"/>
      </w:pPr>
      <w:r>
        <w:t>Tcp Options</w:t>
      </w:r>
    </w:p>
    <w:p w14:paraId="6FEBC00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761499" w14:textId="77777777">
        <w:tc>
          <w:tcPr>
            <w:tcW w:w="4819" w:type="dxa"/>
            <w:shd w:val="clear" w:color="auto" w:fill="000000"/>
          </w:tcPr>
          <w:p w14:paraId="423248A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19D11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5301C7" w14:textId="77777777">
        <w:tc>
          <w:tcPr>
            <w:tcW w:w="4819" w:type="dxa"/>
          </w:tcPr>
          <w:p w14:paraId="50011DDA" w14:textId="77777777" w:rsidR="007E3FB6" w:rsidRDefault="002F150C">
            <w:r>
              <w:lastRenderedPageBreak/>
              <w:t xml:space="preserve"> Max </w:t>
            </w:r>
          </w:p>
        </w:tc>
        <w:tc>
          <w:tcPr>
            <w:tcW w:w="4819" w:type="dxa"/>
          </w:tcPr>
          <w:p w14:paraId="55E32017" w14:textId="77777777" w:rsidR="007E3FB6" w:rsidRDefault="002F150C">
            <w:r>
              <w:t xml:space="preserve"> undefined </w:t>
            </w:r>
          </w:p>
        </w:tc>
      </w:tr>
      <w:tr w:rsidR="007E3FB6" w14:paraId="746322F8" w14:textId="77777777">
        <w:tc>
          <w:tcPr>
            <w:tcW w:w="4819" w:type="dxa"/>
          </w:tcPr>
          <w:p w14:paraId="5C77E697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ED60AA4" w14:textId="77777777" w:rsidR="007E3FB6" w:rsidRDefault="002F150C">
            <w:r>
              <w:t xml:space="preserve"> undefined </w:t>
            </w:r>
          </w:p>
        </w:tc>
      </w:tr>
    </w:tbl>
    <w:p w14:paraId="1A418BCB" w14:textId="77777777" w:rsidR="007E3FB6" w:rsidRDefault="007E3FB6">
      <w:pPr>
        <w:spacing w:after="40"/>
        <w:jc w:val="both"/>
      </w:pPr>
    </w:p>
    <w:p w14:paraId="5F9C9C6C" w14:textId="77777777" w:rsidR="007E3FB6" w:rsidRDefault="007E3FB6">
      <w:pPr>
        <w:spacing w:after="40"/>
        <w:jc w:val="both"/>
      </w:pPr>
    </w:p>
    <w:p w14:paraId="1629C57C" w14:textId="77777777" w:rsidR="007E3FB6" w:rsidRDefault="007E3FB6">
      <w:pPr>
        <w:spacing w:after="40"/>
        <w:jc w:val="both"/>
      </w:pPr>
    </w:p>
    <w:p w14:paraId="5B89EF40" w14:textId="77777777" w:rsidR="007E3FB6" w:rsidRDefault="002F150C">
      <w:pPr>
        <w:spacing w:after="40"/>
        <w:jc w:val="both"/>
      </w:pPr>
      <w:r>
        <w:t xml:space="preserve">    </w:t>
      </w:r>
    </w:p>
    <w:p w14:paraId="55AC55D9" w14:textId="77777777" w:rsidR="007E3FB6" w:rsidRDefault="002F150C">
      <w:pPr>
        <w:pStyle w:val="Ttulo5"/>
      </w:pPr>
      <w:r>
        <w:t xml:space="preserve">Egress </w:t>
      </w:r>
      <w:r>
        <w:t>Security Rules</w:t>
      </w:r>
    </w:p>
    <w:p w14:paraId="4F66396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A488EE" w14:textId="77777777">
        <w:tc>
          <w:tcPr>
            <w:tcW w:w="4819" w:type="dxa"/>
            <w:shd w:val="clear" w:color="auto" w:fill="000000"/>
          </w:tcPr>
          <w:p w14:paraId="1FB4060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857C81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17F311" w14:textId="77777777">
        <w:tc>
          <w:tcPr>
            <w:tcW w:w="4819" w:type="dxa"/>
          </w:tcPr>
          <w:p w14:paraId="5525D32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721431A" w14:textId="77777777" w:rsidR="007E3FB6" w:rsidRDefault="002F150C">
            <w:r>
              <w:t xml:space="preserve"> undefined </w:t>
            </w:r>
          </w:p>
        </w:tc>
      </w:tr>
      <w:tr w:rsidR="007E3FB6" w14:paraId="2E1E73BA" w14:textId="77777777">
        <w:tc>
          <w:tcPr>
            <w:tcW w:w="4819" w:type="dxa"/>
          </w:tcPr>
          <w:p w14:paraId="2BD4BCFA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B628895" w14:textId="77777777" w:rsidR="007E3FB6" w:rsidRDefault="002F150C">
            <w:r>
              <w:t xml:space="preserve"> 172.30.112.0/20 </w:t>
            </w:r>
          </w:p>
        </w:tc>
      </w:tr>
      <w:tr w:rsidR="007E3FB6" w14:paraId="7A1CBCC7" w14:textId="77777777">
        <w:tc>
          <w:tcPr>
            <w:tcW w:w="4819" w:type="dxa"/>
          </w:tcPr>
          <w:p w14:paraId="614A77D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0E55C90" w14:textId="77777777" w:rsidR="007E3FB6" w:rsidRDefault="002F150C">
            <w:r>
              <w:t xml:space="preserve"> CIDR_BLOCK </w:t>
            </w:r>
          </w:p>
        </w:tc>
      </w:tr>
      <w:tr w:rsidR="007E3FB6" w14:paraId="5A30D2F6" w14:textId="77777777">
        <w:tc>
          <w:tcPr>
            <w:tcW w:w="4819" w:type="dxa"/>
          </w:tcPr>
          <w:p w14:paraId="3B830E8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DD186E5" w14:textId="77777777" w:rsidR="007E3FB6" w:rsidRDefault="002F150C">
            <w:r>
              <w:t xml:space="preserve"> 6 </w:t>
            </w:r>
          </w:p>
        </w:tc>
      </w:tr>
      <w:tr w:rsidR="007E3FB6" w14:paraId="79225854" w14:textId="77777777">
        <w:tc>
          <w:tcPr>
            <w:tcW w:w="4819" w:type="dxa"/>
          </w:tcPr>
          <w:p w14:paraId="1E1A040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71A5B02" w14:textId="77777777" w:rsidR="007E3FB6" w:rsidRDefault="007E3FB6"/>
        </w:tc>
      </w:tr>
    </w:tbl>
    <w:p w14:paraId="35A39157" w14:textId="77777777" w:rsidR="007E3FB6" w:rsidRDefault="007E3FB6">
      <w:pPr>
        <w:spacing w:after="40"/>
        <w:jc w:val="both"/>
      </w:pPr>
    </w:p>
    <w:p w14:paraId="5F0B9623" w14:textId="77777777" w:rsidR="007E3FB6" w:rsidRDefault="007E3FB6">
      <w:pPr>
        <w:spacing w:after="40"/>
        <w:jc w:val="both"/>
      </w:pPr>
    </w:p>
    <w:p w14:paraId="5A8BAD41" w14:textId="77777777" w:rsidR="007E3FB6" w:rsidRDefault="002F150C">
      <w:pPr>
        <w:spacing w:after="40"/>
        <w:jc w:val="both"/>
      </w:pPr>
      <w:r>
        <w:t xml:space="preserve">    </w:t>
      </w:r>
    </w:p>
    <w:p w14:paraId="3B829013" w14:textId="77777777" w:rsidR="007E3FB6" w:rsidRDefault="002F150C">
      <w:pPr>
        <w:pStyle w:val="Ttulo6"/>
      </w:pPr>
      <w:r>
        <w:t>Tcp Options</w:t>
      </w:r>
    </w:p>
    <w:p w14:paraId="1ADDED3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B3CF1E" w14:textId="77777777">
        <w:tc>
          <w:tcPr>
            <w:tcW w:w="4819" w:type="dxa"/>
            <w:shd w:val="clear" w:color="auto" w:fill="000000"/>
          </w:tcPr>
          <w:p w14:paraId="4EE309D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FC436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74AA5C" w14:textId="77777777">
        <w:tc>
          <w:tcPr>
            <w:tcW w:w="4819" w:type="dxa"/>
          </w:tcPr>
          <w:p w14:paraId="7B1D8AF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769E4A0" w14:textId="77777777" w:rsidR="007E3FB6" w:rsidRDefault="002F150C">
            <w:r>
              <w:t xml:space="preserve"> undefined </w:t>
            </w:r>
          </w:p>
        </w:tc>
      </w:tr>
      <w:tr w:rsidR="007E3FB6" w14:paraId="2DD241A8" w14:textId="77777777">
        <w:tc>
          <w:tcPr>
            <w:tcW w:w="4819" w:type="dxa"/>
          </w:tcPr>
          <w:p w14:paraId="3AB87C4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2840575" w14:textId="77777777" w:rsidR="007E3FB6" w:rsidRDefault="002F150C">
            <w:r>
              <w:t xml:space="preserve"> undefined </w:t>
            </w:r>
          </w:p>
        </w:tc>
      </w:tr>
    </w:tbl>
    <w:p w14:paraId="762D8FF0" w14:textId="77777777" w:rsidR="007E3FB6" w:rsidRDefault="007E3FB6">
      <w:pPr>
        <w:spacing w:after="40"/>
        <w:jc w:val="both"/>
      </w:pPr>
    </w:p>
    <w:p w14:paraId="4CF7D615" w14:textId="77777777" w:rsidR="007E3FB6" w:rsidRDefault="007E3FB6">
      <w:pPr>
        <w:spacing w:after="40"/>
        <w:jc w:val="both"/>
      </w:pPr>
    </w:p>
    <w:p w14:paraId="5ADCD30C" w14:textId="77777777" w:rsidR="007E3FB6" w:rsidRDefault="007E3FB6">
      <w:pPr>
        <w:spacing w:after="40"/>
        <w:jc w:val="both"/>
      </w:pPr>
    </w:p>
    <w:p w14:paraId="64995105" w14:textId="77777777" w:rsidR="007E3FB6" w:rsidRDefault="002F150C">
      <w:pPr>
        <w:spacing w:after="40"/>
        <w:jc w:val="both"/>
      </w:pPr>
      <w:r>
        <w:t xml:space="preserve">    </w:t>
      </w:r>
    </w:p>
    <w:p w14:paraId="68C6089A" w14:textId="77777777" w:rsidR="007E3FB6" w:rsidRDefault="002F150C">
      <w:pPr>
        <w:pStyle w:val="Ttulo5"/>
      </w:pPr>
      <w:r>
        <w:t>Egress Security Rules</w:t>
      </w:r>
    </w:p>
    <w:p w14:paraId="1044E95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033572" w14:textId="77777777">
        <w:tc>
          <w:tcPr>
            <w:tcW w:w="4819" w:type="dxa"/>
            <w:shd w:val="clear" w:color="auto" w:fill="000000"/>
          </w:tcPr>
          <w:p w14:paraId="3EB88FF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76C22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D4212F" w14:textId="77777777">
        <w:tc>
          <w:tcPr>
            <w:tcW w:w="4819" w:type="dxa"/>
          </w:tcPr>
          <w:p w14:paraId="52264A1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1F5B2AB" w14:textId="77777777" w:rsidR="007E3FB6" w:rsidRDefault="002F150C">
            <w:r>
              <w:t xml:space="preserve"> undefined </w:t>
            </w:r>
          </w:p>
        </w:tc>
      </w:tr>
      <w:tr w:rsidR="007E3FB6" w14:paraId="552487E7" w14:textId="77777777">
        <w:tc>
          <w:tcPr>
            <w:tcW w:w="4819" w:type="dxa"/>
          </w:tcPr>
          <w:p w14:paraId="0A0A0AD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E4E1911" w14:textId="77777777" w:rsidR="007E3FB6" w:rsidRDefault="002F150C">
            <w:r>
              <w:t xml:space="preserve"> 172.30.112.0/20 </w:t>
            </w:r>
          </w:p>
        </w:tc>
      </w:tr>
      <w:tr w:rsidR="007E3FB6" w14:paraId="4B90A5A1" w14:textId="77777777">
        <w:tc>
          <w:tcPr>
            <w:tcW w:w="4819" w:type="dxa"/>
          </w:tcPr>
          <w:p w14:paraId="757E83E1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1963C36" w14:textId="77777777" w:rsidR="007E3FB6" w:rsidRDefault="002F150C">
            <w:r>
              <w:t xml:space="preserve"> CIDR_BLOCK </w:t>
            </w:r>
          </w:p>
        </w:tc>
      </w:tr>
      <w:tr w:rsidR="007E3FB6" w14:paraId="6EA7B667" w14:textId="77777777">
        <w:tc>
          <w:tcPr>
            <w:tcW w:w="4819" w:type="dxa"/>
          </w:tcPr>
          <w:p w14:paraId="072EEC4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E2C2582" w14:textId="77777777" w:rsidR="007E3FB6" w:rsidRDefault="002F150C">
            <w:r>
              <w:t xml:space="preserve"> 6 </w:t>
            </w:r>
          </w:p>
        </w:tc>
      </w:tr>
      <w:tr w:rsidR="007E3FB6" w14:paraId="6CE9C76C" w14:textId="77777777">
        <w:tc>
          <w:tcPr>
            <w:tcW w:w="4819" w:type="dxa"/>
          </w:tcPr>
          <w:p w14:paraId="330D86E1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8FC2A26" w14:textId="77777777" w:rsidR="007E3FB6" w:rsidRDefault="007E3FB6"/>
        </w:tc>
      </w:tr>
    </w:tbl>
    <w:p w14:paraId="5F946F58" w14:textId="77777777" w:rsidR="007E3FB6" w:rsidRDefault="007E3FB6">
      <w:pPr>
        <w:spacing w:after="40"/>
        <w:jc w:val="both"/>
      </w:pPr>
    </w:p>
    <w:p w14:paraId="5C807F93" w14:textId="77777777" w:rsidR="007E3FB6" w:rsidRDefault="007E3FB6">
      <w:pPr>
        <w:spacing w:after="40"/>
        <w:jc w:val="both"/>
      </w:pPr>
    </w:p>
    <w:p w14:paraId="48AB06DD" w14:textId="77777777" w:rsidR="007E3FB6" w:rsidRDefault="002F150C">
      <w:pPr>
        <w:spacing w:after="40"/>
        <w:jc w:val="both"/>
      </w:pPr>
      <w:r>
        <w:t xml:space="preserve">    </w:t>
      </w:r>
    </w:p>
    <w:p w14:paraId="64332BAB" w14:textId="77777777" w:rsidR="007E3FB6" w:rsidRDefault="002F150C">
      <w:pPr>
        <w:pStyle w:val="Ttulo6"/>
      </w:pPr>
      <w:r>
        <w:t>Tcp Options</w:t>
      </w:r>
    </w:p>
    <w:p w14:paraId="1A1F21B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EB9021" w14:textId="77777777">
        <w:tc>
          <w:tcPr>
            <w:tcW w:w="4819" w:type="dxa"/>
            <w:shd w:val="clear" w:color="auto" w:fill="000000"/>
          </w:tcPr>
          <w:p w14:paraId="375DB7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165293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D6E2A57" w14:textId="77777777">
        <w:tc>
          <w:tcPr>
            <w:tcW w:w="4819" w:type="dxa"/>
          </w:tcPr>
          <w:p w14:paraId="280517B5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66B4CCC" w14:textId="77777777" w:rsidR="007E3FB6" w:rsidRDefault="002F150C">
            <w:r>
              <w:t xml:space="preserve"> undefined </w:t>
            </w:r>
          </w:p>
        </w:tc>
      </w:tr>
      <w:tr w:rsidR="007E3FB6" w14:paraId="5AA6086A" w14:textId="77777777">
        <w:tc>
          <w:tcPr>
            <w:tcW w:w="4819" w:type="dxa"/>
          </w:tcPr>
          <w:p w14:paraId="465B2B97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2A40D7B" w14:textId="77777777" w:rsidR="007E3FB6" w:rsidRDefault="002F150C">
            <w:r>
              <w:t xml:space="preserve"> undefined </w:t>
            </w:r>
          </w:p>
        </w:tc>
      </w:tr>
    </w:tbl>
    <w:p w14:paraId="2E9DB774" w14:textId="77777777" w:rsidR="007E3FB6" w:rsidRDefault="007E3FB6">
      <w:pPr>
        <w:spacing w:after="40"/>
        <w:jc w:val="both"/>
      </w:pPr>
    </w:p>
    <w:p w14:paraId="7393BB06" w14:textId="77777777" w:rsidR="007E3FB6" w:rsidRDefault="007E3FB6">
      <w:pPr>
        <w:spacing w:after="40"/>
        <w:jc w:val="both"/>
      </w:pPr>
    </w:p>
    <w:p w14:paraId="057AC5E0" w14:textId="77777777" w:rsidR="007E3FB6" w:rsidRDefault="007E3FB6">
      <w:pPr>
        <w:spacing w:after="40"/>
        <w:jc w:val="both"/>
      </w:pPr>
    </w:p>
    <w:p w14:paraId="5205DD0B" w14:textId="77777777" w:rsidR="007E3FB6" w:rsidRDefault="002F150C">
      <w:pPr>
        <w:spacing w:after="40"/>
        <w:jc w:val="both"/>
      </w:pPr>
      <w:r>
        <w:t xml:space="preserve">    </w:t>
      </w:r>
    </w:p>
    <w:p w14:paraId="45FDD174" w14:textId="77777777" w:rsidR="007E3FB6" w:rsidRDefault="002F150C">
      <w:pPr>
        <w:pStyle w:val="Ttulo5"/>
      </w:pPr>
      <w:r>
        <w:lastRenderedPageBreak/>
        <w:t>Egress Security Rules</w:t>
      </w:r>
    </w:p>
    <w:p w14:paraId="35591C8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0541ED7" w14:textId="77777777">
        <w:tc>
          <w:tcPr>
            <w:tcW w:w="4819" w:type="dxa"/>
            <w:shd w:val="clear" w:color="auto" w:fill="000000"/>
          </w:tcPr>
          <w:p w14:paraId="36A8CC5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B35F1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C93EFD" w14:textId="77777777">
        <w:tc>
          <w:tcPr>
            <w:tcW w:w="4819" w:type="dxa"/>
          </w:tcPr>
          <w:p w14:paraId="6630195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E49D6FB" w14:textId="77777777" w:rsidR="007E3FB6" w:rsidRDefault="002F150C">
            <w:r>
              <w:t xml:space="preserve"> undefined </w:t>
            </w:r>
          </w:p>
        </w:tc>
      </w:tr>
      <w:tr w:rsidR="007E3FB6" w14:paraId="531F9FAF" w14:textId="77777777">
        <w:tc>
          <w:tcPr>
            <w:tcW w:w="4819" w:type="dxa"/>
          </w:tcPr>
          <w:p w14:paraId="308247A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103A00C" w14:textId="77777777" w:rsidR="007E3FB6" w:rsidRDefault="002F150C">
            <w:r>
              <w:t xml:space="preserve"> 172.30.112.0/20 </w:t>
            </w:r>
          </w:p>
        </w:tc>
      </w:tr>
      <w:tr w:rsidR="007E3FB6" w14:paraId="6973EA72" w14:textId="77777777">
        <w:tc>
          <w:tcPr>
            <w:tcW w:w="4819" w:type="dxa"/>
          </w:tcPr>
          <w:p w14:paraId="7F3DE6A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4C7361F" w14:textId="77777777" w:rsidR="007E3FB6" w:rsidRDefault="002F150C">
            <w:r>
              <w:t xml:space="preserve"> CIDR_BLOCK </w:t>
            </w:r>
          </w:p>
        </w:tc>
      </w:tr>
      <w:tr w:rsidR="007E3FB6" w14:paraId="1B18540A" w14:textId="77777777">
        <w:tc>
          <w:tcPr>
            <w:tcW w:w="4819" w:type="dxa"/>
          </w:tcPr>
          <w:p w14:paraId="1EF6178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1F1FA33" w14:textId="77777777" w:rsidR="007E3FB6" w:rsidRDefault="002F150C">
            <w:r>
              <w:t xml:space="preserve"> 6 </w:t>
            </w:r>
          </w:p>
        </w:tc>
      </w:tr>
      <w:tr w:rsidR="007E3FB6" w14:paraId="23859760" w14:textId="77777777">
        <w:tc>
          <w:tcPr>
            <w:tcW w:w="4819" w:type="dxa"/>
          </w:tcPr>
          <w:p w14:paraId="0F5CD17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6DD5151" w14:textId="77777777" w:rsidR="007E3FB6" w:rsidRDefault="007E3FB6"/>
        </w:tc>
      </w:tr>
    </w:tbl>
    <w:p w14:paraId="570CF698" w14:textId="77777777" w:rsidR="007E3FB6" w:rsidRDefault="007E3FB6">
      <w:pPr>
        <w:spacing w:after="40"/>
        <w:jc w:val="both"/>
      </w:pPr>
    </w:p>
    <w:p w14:paraId="275D1251" w14:textId="77777777" w:rsidR="007E3FB6" w:rsidRDefault="007E3FB6">
      <w:pPr>
        <w:spacing w:after="40"/>
        <w:jc w:val="both"/>
      </w:pPr>
    </w:p>
    <w:p w14:paraId="389472E3" w14:textId="77777777" w:rsidR="007E3FB6" w:rsidRDefault="002F150C">
      <w:pPr>
        <w:spacing w:after="40"/>
        <w:jc w:val="both"/>
      </w:pPr>
      <w:r>
        <w:t xml:space="preserve">    </w:t>
      </w:r>
    </w:p>
    <w:p w14:paraId="3208308E" w14:textId="77777777" w:rsidR="007E3FB6" w:rsidRDefault="002F150C">
      <w:pPr>
        <w:pStyle w:val="Ttulo6"/>
      </w:pPr>
      <w:r>
        <w:t>Tcp Options</w:t>
      </w:r>
    </w:p>
    <w:p w14:paraId="7F3B730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9C40869" w14:textId="77777777">
        <w:tc>
          <w:tcPr>
            <w:tcW w:w="4819" w:type="dxa"/>
            <w:shd w:val="clear" w:color="auto" w:fill="000000"/>
          </w:tcPr>
          <w:p w14:paraId="26B7C8C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9E44D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11E0F7" w14:textId="77777777">
        <w:tc>
          <w:tcPr>
            <w:tcW w:w="4819" w:type="dxa"/>
          </w:tcPr>
          <w:p w14:paraId="1083540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93B46A5" w14:textId="77777777" w:rsidR="007E3FB6" w:rsidRDefault="002F150C">
            <w:r>
              <w:t xml:space="preserve"> undefined </w:t>
            </w:r>
          </w:p>
        </w:tc>
      </w:tr>
      <w:tr w:rsidR="007E3FB6" w14:paraId="75324BB1" w14:textId="77777777">
        <w:tc>
          <w:tcPr>
            <w:tcW w:w="4819" w:type="dxa"/>
          </w:tcPr>
          <w:p w14:paraId="52F01FF9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1076ECB" w14:textId="77777777" w:rsidR="007E3FB6" w:rsidRDefault="002F150C">
            <w:r>
              <w:t xml:space="preserve"> undefined </w:t>
            </w:r>
          </w:p>
        </w:tc>
      </w:tr>
    </w:tbl>
    <w:p w14:paraId="258EBF5C" w14:textId="77777777" w:rsidR="007E3FB6" w:rsidRDefault="007E3FB6">
      <w:pPr>
        <w:spacing w:after="40"/>
        <w:jc w:val="both"/>
      </w:pPr>
    </w:p>
    <w:p w14:paraId="70500236" w14:textId="77777777" w:rsidR="007E3FB6" w:rsidRDefault="007E3FB6">
      <w:pPr>
        <w:spacing w:after="40"/>
        <w:jc w:val="both"/>
      </w:pPr>
    </w:p>
    <w:p w14:paraId="4871D0FF" w14:textId="77777777" w:rsidR="007E3FB6" w:rsidRDefault="007E3FB6">
      <w:pPr>
        <w:spacing w:after="40"/>
        <w:jc w:val="both"/>
      </w:pPr>
    </w:p>
    <w:p w14:paraId="516B9862" w14:textId="77777777" w:rsidR="007E3FB6" w:rsidRDefault="002F150C">
      <w:pPr>
        <w:spacing w:after="40"/>
        <w:jc w:val="both"/>
      </w:pPr>
      <w:r>
        <w:t xml:space="preserve">    </w:t>
      </w:r>
    </w:p>
    <w:p w14:paraId="27C1C7F6" w14:textId="77777777" w:rsidR="007E3FB6" w:rsidRDefault="002F150C">
      <w:pPr>
        <w:pStyle w:val="Ttulo5"/>
      </w:pPr>
      <w:r>
        <w:t>Egress Security Rules</w:t>
      </w:r>
    </w:p>
    <w:p w14:paraId="5020F27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A0E40E" w14:textId="77777777">
        <w:tc>
          <w:tcPr>
            <w:tcW w:w="4819" w:type="dxa"/>
            <w:shd w:val="clear" w:color="auto" w:fill="000000"/>
          </w:tcPr>
          <w:p w14:paraId="1B02D81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288C7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5AAEFC" w14:textId="77777777">
        <w:tc>
          <w:tcPr>
            <w:tcW w:w="4819" w:type="dxa"/>
          </w:tcPr>
          <w:p w14:paraId="3C59C37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AAD09B8" w14:textId="77777777" w:rsidR="007E3FB6" w:rsidRDefault="002F150C">
            <w:r>
              <w:t xml:space="preserve"> undefined </w:t>
            </w:r>
          </w:p>
        </w:tc>
      </w:tr>
      <w:tr w:rsidR="007E3FB6" w14:paraId="0A4524B9" w14:textId="77777777">
        <w:tc>
          <w:tcPr>
            <w:tcW w:w="4819" w:type="dxa"/>
          </w:tcPr>
          <w:p w14:paraId="20F7DCE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FE25E36" w14:textId="77777777" w:rsidR="007E3FB6" w:rsidRDefault="002F150C">
            <w:r>
              <w:t xml:space="preserve"> 172.30.112.0/20 </w:t>
            </w:r>
          </w:p>
        </w:tc>
      </w:tr>
      <w:tr w:rsidR="007E3FB6" w14:paraId="1D0C8CC7" w14:textId="77777777">
        <w:tc>
          <w:tcPr>
            <w:tcW w:w="4819" w:type="dxa"/>
          </w:tcPr>
          <w:p w14:paraId="199E7E4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705F8F62" w14:textId="77777777" w:rsidR="007E3FB6" w:rsidRDefault="002F150C">
            <w:r>
              <w:t xml:space="preserve"> CIDR_BLOCK </w:t>
            </w:r>
          </w:p>
        </w:tc>
      </w:tr>
      <w:tr w:rsidR="007E3FB6" w14:paraId="4309A7E7" w14:textId="77777777">
        <w:tc>
          <w:tcPr>
            <w:tcW w:w="4819" w:type="dxa"/>
          </w:tcPr>
          <w:p w14:paraId="0581709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1C9BAA2" w14:textId="77777777" w:rsidR="007E3FB6" w:rsidRDefault="002F150C">
            <w:r>
              <w:t xml:space="preserve"> 6 </w:t>
            </w:r>
          </w:p>
        </w:tc>
      </w:tr>
      <w:tr w:rsidR="007E3FB6" w14:paraId="71EDE3DB" w14:textId="77777777">
        <w:tc>
          <w:tcPr>
            <w:tcW w:w="4819" w:type="dxa"/>
          </w:tcPr>
          <w:p w14:paraId="647B149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0D1F697" w14:textId="77777777" w:rsidR="007E3FB6" w:rsidRDefault="007E3FB6"/>
        </w:tc>
      </w:tr>
    </w:tbl>
    <w:p w14:paraId="4E4B4311" w14:textId="77777777" w:rsidR="007E3FB6" w:rsidRDefault="007E3FB6">
      <w:pPr>
        <w:spacing w:after="40"/>
        <w:jc w:val="both"/>
      </w:pPr>
    </w:p>
    <w:p w14:paraId="3858BC6B" w14:textId="77777777" w:rsidR="007E3FB6" w:rsidRDefault="007E3FB6">
      <w:pPr>
        <w:spacing w:after="40"/>
        <w:jc w:val="both"/>
      </w:pPr>
    </w:p>
    <w:p w14:paraId="3F411529" w14:textId="77777777" w:rsidR="007E3FB6" w:rsidRDefault="002F150C">
      <w:pPr>
        <w:spacing w:after="40"/>
        <w:jc w:val="both"/>
      </w:pPr>
      <w:r>
        <w:t xml:space="preserve">    </w:t>
      </w:r>
    </w:p>
    <w:p w14:paraId="3ED599E4" w14:textId="77777777" w:rsidR="007E3FB6" w:rsidRDefault="002F150C">
      <w:pPr>
        <w:pStyle w:val="Ttulo6"/>
      </w:pPr>
      <w:r>
        <w:t>Tcp Options</w:t>
      </w:r>
    </w:p>
    <w:p w14:paraId="237D8B0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07EBC66" w14:textId="77777777">
        <w:tc>
          <w:tcPr>
            <w:tcW w:w="4819" w:type="dxa"/>
            <w:shd w:val="clear" w:color="auto" w:fill="000000"/>
          </w:tcPr>
          <w:p w14:paraId="224C800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BD7CA7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4105B7" w14:textId="77777777">
        <w:tc>
          <w:tcPr>
            <w:tcW w:w="4819" w:type="dxa"/>
          </w:tcPr>
          <w:p w14:paraId="290E836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CD4B56E" w14:textId="77777777" w:rsidR="007E3FB6" w:rsidRDefault="002F150C">
            <w:r>
              <w:t xml:space="preserve"> undefined </w:t>
            </w:r>
          </w:p>
        </w:tc>
      </w:tr>
      <w:tr w:rsidR="007E3FB6" w14:paraId="7B48271D" w14:textId="77777777">
        <w:tc>
          <w:tcPr>
            <w:tcW w:w="4819" w:type="dxa"/>
          </w:tcPr>
          <w:p w14:paraId="148525A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3017DE9" w14:textId="77777777" w:rsidR="007E3FB6" w:rsidRDefault="002F150C">
            <w:r>
              <w:t xml:space="preserve"> undefined </w:t>
            </w:r>
          </w:p>
        </w:tc>
      </w:tr>
    </w:tbl>
    <w:p w14:paraId="1A116AB7" w14:textId="77777777" w:rsidR="007E3FB6" w:rsidRDefault="007E3FB6">
      <w:pPr>
        <w:spacing w:after="40"/>
        <w:jc w:val="both"/>
      </w:pPr>
    </w:p>
    <w:p w14:paraId="2937A69A" w14:textId="77777777" w:rsidR="007E3FB6" w:rsidRDefault="007E3FB6">
      <w:pPr>
        <w:spacing w:after="40"/>
        <w:jc w:val="both"/>
      </w:pPr>
    </w:p>
    <w:p w14:paraId="56FF3DA8" w14:textId="77777777" w:rsidR="007E3FB6" w:rsidRDefault="007E3FB6">
      <w:pPr>
        <w:spacing w:after="40"/>
        <w:jc w:val="both"/>
      </w:pPr>
    </w:p>
    <w:p w14:paraId="18ED3C76" w14:textId="77777777" w:rsidR="007E3FB6" w:rsidRDefault="002F150C">
      <w:pPr>
        <w:spacing w:after="40"/>
        <w:jc w:val="both"/>
      </w:pPr>
      <w:r>
        <w:t xml:space="preserve">    </w:t>
      </w:r>
    </w:p>
    <w:p w14:paraId="603539F5" w14:textId="77777777" w:rsidR="007E3FB6" w:rsidRDefault="002F150C">
      <w:pPr>
        <w:pStyle w:val="Ttulo5"/>
      </w:pPr>
      <w:r>
        <w:t>Egress Security Rules</w:t>
      </w:r>
    </w:p>
    <w:p w14:paraId="74FD439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C6F2BC" w14:textId="77777777">
        <w:tc>
          <w:tcPr>
            <w:tcW w:w="4819" w:type="dxa"/>
            <w:shd w:val="clear" w:color="auto" w:fill="000000"/>
          </w:tcPr>
          <w:p w14:paraId="3317050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2872C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17D5B4" w14:textId="77777777">
        <w:tc>
          <w:tcPr>
            <w:tcW w:w="4819" w:type="dxa"/>
          </w:tcPr>
          <w:p w14:paraId="2A5AFEF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FF466C7" w14:textId="77777777" w:rsidR="007E3FB6" w:rsidRDefault="002F150C">
            <w:r>
              <w:t xml:space="preserve"> undefined </w:t>
            </w:r>
          </w:p>
        </w:tc>
      </w:tr>
      <w:tr w:rsidR="007E3FB6" w14:paraId="640E22C5" w14:textId="77777777">
        <w:tc>
          <w:tcPr>
            <w:tcW w:w="4819" w:type="dxa"/>
          </w:tcPr>
          <w:p w14:paraId="536E4C81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979E334" w14:textId="77777777" w:rsidR="007E3FB6" w:rsidRDefault="002F150C">
            <w:r>
              <w:t xml:space="preserve"> 172.30.112.0/20 </w:t>
            </w:r>
          </w:p>
        </w:tc>
      </w:tr>
      <w:tr w:rsidR="007E3FB6" w14:paraId="25445151" w14:textId="77777777">
        <w:tc>
          <w:tcPr>
            <w:tcW w:w="4819" w:type="dxa"/>
          </w:tcPr>
          <w:p w14:paraId="0D58DA7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4C1436C" w14:textId="77777777" w:rsidR="007E3FB6" w:rsidRDefault="002F150C">
            <w:r>
              <w:t xml:space="preserve"> CIDR_BLOCK </w:t>
            </w:r>
          </w:p>
        </w:tc>
      </w:tr>
      <w:tr w:rsidR="007E3FB6" w14:paraId="05813C08" w14:textId="77777777">
        <w:tc>
          <w:tcPr>
            <w:tcW w:w="4819" w:type="dxa"/>
          </w:tcPr>
          <w:p w14:paraId="48F0440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46F8655" w14:textId="77777777" w:rsidR="007E3FB6" w:rsidRDefault="002F150C">
            <w:r>
              <w:t xml:space="preserve"> 6 </w:t>
            </w:r>
          </w:p>
        </w:tc>
      </w:tr>
      <w:tr w:rsidR="007E3FB6" w14:paraId="3476FBAD" w14:textId="77777777">
        <w:tc>
          <w:tcPr>
            <w:tcW w:w="4819" w:type="dxa"/>
          </w:tcPr>
          <w:p w14:paraId="49E8A784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7D6F5E06" w14:textId="77777777" w:rsidR="007E3FB6" w:rsidRDefault="007E3FB6"/>
        </w:tc>
      </w:tr>
    </w:tbl>
    <w:p w14:paraId="53A1DA1D" w14:textId="77777777" w:rsidR="007E3FB6" w:rsidRDefault="007E3FB6">
      <w:pPr>
        <w:spacing w:after="40"/>
        <w:jc w:val="both"/>
      </w:pPr>
    </w:p>
    <w:p w14:paraId="03396235" w14:textId="77777777" w:rsidR="007E3FB6" w:rsidRDefault="007E3FB6">
      <w:pPr>
        <w:spacing w:after="40"/>
        <w:jc w:val="both"/>
      </w:pPr>
    </w:p>
    <w:p w14:paraId="4B792C4C" w14:textId="77777777" w:rsidR="007E3FB6" w:rsidRDefault="002F150C">
      <w:pPr>
        <w:spacing w:after="40"/>
        <w:jc w:val="both"/>
      </w:pPr>
      <w:r>
        <w:t xml:space="preserve">    </w:t>
      </w:r>
    </w:p>
    <w:p w14:paraId="02A53D6D" w14:textId="77777777" w:rsidR="007E3FB6" w:rsidRDefault="002F150C">
      <w:pPr>
        <w:pStyle w:val="Ttulo6"/>
      </w:pPr>
      <w:r>
        <w:t xml:space="preserve">Tcp </w:t>
      </w:r>
      <w:r>
        <w:t>Options</w:t>
      </w:r>
    </w:p>
    <w:p w14:paraId="1832329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78B7B0" w14:textId="77777777">
        <w:tc>
          <w:tcPr>
            <w:tcW w:w="4819" w:type="dxa"/>
            <w:shd w:val="clear" w:color="auto" w:fill="000000"/>
          </w:tcPr>
          <w:p w14:paraId="58CBF3A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4FE10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9BBE377" w14:textId="77777777">
        <w:tc>
          <w:tcPr>
            <w:tcW w:w="4819" w:type="dxa"/>
          </w:tcPr>
          <w:p w14:paraId="142BB53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BD44730" w14:textId="77777777" w:rsidR="007E3FB6" w:rsidRDefault="002F150C">
            <w:r>
              <w:t xml:space="preserve"> undefined </w:t>
            </w:r>
          </w:p>
        </w:tc>
      </w:tr>
      <w:tr w:rsidR="007E3FB6" w14:paraId="29827091" w14:textId="77777777">
        <w:tc>
          <w:tcPr>
            <w:tcW w:w="4819" w:type="dxa"/>
          </w:tcPr>
          <w:p w14:paraId="48121CC7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9E6E23E" w14:textId="77777777" w:rsidR="007E3FB6" w:rsidRDefault="002F150C">
            <w:r>
              <w:t xml:space="preserve"> undefined </w:t>
            </w:r>
          </w:p>
        </w:tc>
      </w:tr>
    </w:tbl>
    <w:p w14:paraId="0C2530E3" w14:textId="77777777" w:rsidR="007E3FB6" w:rsidRDefault="007E3FB6">
      <w:pPr>
        <w:spacing w:after="40"/>
        <w:jc w:val="both"/>
      </w:pPr>
    </w:p>
    <w:p w14:paraId="09D12F83" w14:textId="77777777" w:rsidR="007E3FB6" w:rsidRDefault="007E3FB6">
      <w:pPr>
        <w:spacing w:after="40"/>
        <w:jc w:val="both"/>
      </w:pPr>
    </w:p>
    <w:p w14:paraId="39186D29" w14:textId="77777777" w:rsidR="007E3FB6" w:rsidRDefault="007E3FB6">
      <w:pPr>
        <w:spacing w:after="40"/>
        <w:jc w:val="both"/>
      </w:pPr>
    </w:p>
    <w:p w14:paraId="79209D0D" w14:textId="77777777" w:rsidR="007E3FB6" w:rsidRDefault="002F150C">
      <w:pPr>
        <w:spacing w:after="40"/>
        <w:jc w:val="both"/>
      </w:pPr>
      <w:r>
        <w:t xml:space="preserve">    </w:t>
      </w:r>
    </w:p>
    <w:p w14:paraId="7335EFC9" w14:textId="77777777" w:rsidR="007E3FB6" w:rsidRDefault="002F150C">
      <w:pPr>
        <w:pStyle w:val="Ttulo5"/>
      </w:pPr>
      <w:r>
        <w:t>Egress Security Rules</w:t>
      </w:r>
    </w:p>
    <w:p w14:paraId="773CD9C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B0A672" w14:textId="77777777">
        <w:tc>
          <w:tcPr>
            <w:tcW w:w="4819" w:type="dxa"/>
            <w:shd w:val="clear" w:color="auto" w:fill="000000"/>
          </w:tcPr>
          <w:p w14:paraId="747C30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B61D83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18B7F0" w14:textId="77777777">
        <w:tc>
          <w:tcPr>
            <w:tcW w:w="4819" w:type="dxa"/>
          </w:tcPr>
          <w:p w14:paraId="3AEE55E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4626DBC" w14:textId="77777777" w:rsidR="007E3FB6" w:rsidRDefault="002F150C">
            <w:r>
              <w:t xml:space="preserve"> undefined </w:t>
            </w:r>
          </w:p>
        </w:tc>
      </w:tr>
      <w:tr w:rsidR="007E3FB6" w14:paraId="0F806267" w14:textId="77777777">
        <w:tc>
          <w:tcPr>
            <w:tcW w:w="4819" w:type="dxa"/>
          </w:tcPr>
          <w:p w14:paraId="6255489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CCE4029" w14:textId="77777777" w:rsidR="007E3FB6" w:rsidRDefault="002F150C">
            <w:r>
              <w:t xml:space="preserve"> 172.30.112.0/20 </w:t>
            </w:r>
          </w:p>
        </w:tc>
      </w:tr>
      <w:tr w:rsidR="007E3FB6" w14:paraId="69D0DFAD" w14:textId="77777777">
        <w:tc>
          <w:tcPr>
            <w:tcW w:w="4819" w:type="dxa"/>
          </w:tcPr>
          <w:p w14:paraId="4B4BC67C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50A5E4F" w14:textId="77777777" w:rsidR="007E3FB6" w:rsidRDefault="002F150C">
            <w:r>
              <w:t xml:space="preserve"> CIDR_BLOCK </w:t>
            </w:r>
          </w:p>
        </w:tc>
      </w:tr>
      <w:tr w:rsidR="007E3FB6" w14:paraId="6CF97508" w14:textId="77777777">
        <w:tc>
          <w:tcPr>
            <w:tcW w:w="4819" w:type="dxa"/>
          </w:tcPr>
          <w:p w14:paraId="0D21EE0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9B557E2" w14:textId="77777777" w:rsidR="007E3FB6" w:rsidRDefault="002F150C">
            <w:r>
              <w:t xml:space="preserve"> 6 </w:t>
            </w:r>
          </w:p>
        </w:tc>
      </w:tr>
      <w:tr w:rsidR="007E3FB6" w14:paraId="45208E70" w14:textId="77777777">
        <w:tc>
          <w:tcPr>
            <w:tcW w:w="4819" w:type="dxa"/>
          </w:tcPr>
          <w:p w14:paraId="390B9E61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DC7CD6D" w14:textId="77777777" w:rsidR="007E3FB6" w:rsidRDefault="007E3FB6"/>
        </w:tc>
      </w:tr>
    </w:tbl>
    <w:p w14:paraId="0D052F3D" w14:textId="77777777" w:rsidR="007E3FB6" w:rsidRDefault="007E3FB6">
      <w:pPr>
        <w:spacing w:after="40"/>
        <w:jc w:val="both"/>
      </w:pPr>
    </w:p>
    <w:p w14:paraId="1AF1F4C1" w14:textId="77777777" w:rsidR="007E3FB6" w:rsidRDefault="007E3FB6">
      <w:pPr>
        <w:spacing w:after="40"/>
        <w:jc w:val="both"/>
      </w:pPr>
    </w:p>
    <w:p w14:paraId="4F474F6D" w14:textId="77777777" w:rsidR="007E3FB6" w:rsidRDefault="002F150C">
      <w:pPr>
        <w:spacing w:after="40"/>
        <w:jc w:val="both"/>
      </w:pPr>
      <w:r>
        <w:t xml:space="preserve">    </w:t>
      </w:r>
    </w:p>
    <w:p w14:paraId="7DBEF517" w14:textId="77777777" w:rsidR="007E3FB6" w:rsidRDefault="002F150C">
      <w:pPr>
        <w:pStyle w:val="Ttulo6"/>
      </w:pPr>
      <w:r>
        <w:t>Tcp Options</w:t>
      </w:r>
    </w:p>
    <w:p w14:paraId="21CD742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FE20E7" w14:textId="77777777">
        <w:tc>
          <w:tcPr>
            <w:tcW w:w="4819" w:type="dxa"/>
            <w:shd w:val="clear" w:color="auto" w:fill="000000"/>
          </w:tcPr>
          <w:p w14:paraId="61EE05A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5C0A2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1EC55B" w14:textId="77777777">
        <w:tc>
          <w:tcPr>
            <w:tcW w:w="4819" w:type="dxa"/>
          </w:tcPr>
          <w:p w14:paraId="3C413A9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D71E303" w14:textId="77777777" w:rsidR="007E3FB6" w:rsidRDefault="002F150C">
            <w:r>
              <w:t xml:space="preserve"> undefined </w:t>
            </w:r>
          </w:p>
        </w:tc>
      </w:tr>
      <w:tr w:rsidR="007E3FB6" w14:paraId="5CACF31A" w14:textId="77777777">
        <w:tc>
          <w:tcPr>
            <w:tcW w:w="4819" w:type="dxa"/>
          </w:tcPr>
          <w:p w14:paraId="0885F0A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56EF4AB" w14:textId="77777777" w:rsidR="007E3FB6" w:rsidRDefault="002F150C">
            <w:r>
              <w:t xml:space="preserve"> undefined </w:t>
            </w:r>
          </w:p>
        </w:tc>
      </w:tr>
    </w:tbl>
    <w:p w14:paraId="71F70203" w14:textId="77777777" w:rsidR="007E3FB6" w:rsidRDefault="007E3FB6">
      <w:pPr>
        <w:spacing w:after="40"/>
        <w:jc w:val="both"/>
      </w:pPr>
    </w:p>
    <w:p w14:paraId="2C151791" w14:textId="77777777" w:rsidR="007E3FB6" w:rsidRDefault="007E3FB6">
      <w:pPr>
        <w:spacing w:after="40"/>
        <w:jc w:val="both"/>
      </w:pPr>
    </w:p>
    <w:p w14:paraId="4035CD7F" w14:textId="77777777" w:rsidR="007E3FB6" w:rsidRDefault="007E3FB6">
      <w:pPr>
        <w:spacing w:after="40"/>
        <w:jc w:val="both"/>
      </w:pPr>
    </w:p>
    <w:p w14:paraId="6B196756" w14:textId="77777777" w:rsidR="007E3FB6" w:rsidRDefault="002F150C">
      <w:pPr>
        <w:spacing w:after="40"/>
        <w:jc w:val="both"/>
      </w:pPr>
      <w:r>
        <w:t xml:space="preserve">    </w:t>
      </w:r>
    </w:p>
    <w:p w14:paraId="489E4527" w14:textId="77777777" w:rsidR="007E3FB6" w:rsidRDefault="002F150C">
      <w:pPr>
        <w:pStyle w:val="Ttulo5"/>
      </w:pPr>
      <w:r>
        <w:t>Egress Security Rules</w:t>
      </w:r>
    </w:p>
    <w:p w14:paraId="7ACFCD3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CBF5F6" w14:textId="77777777">
        <w:tc>
          <w:tcPr>
            <w:tcW w:w="4819" w:type="dxa"/>
            <w:shd w:val="clear" w:color="auto" w:fill="000000"/>
          </w:tcPr>
          <w:p w14:paraId="10FFE3D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D364B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E0772F" w14:textId="77777777">
        <w:tc>
          <w:tcPr>
            <w:tcW w:w="4819" w:type="dxa"/>
          </w:tcPr>
          <w:p w14:paraId="6EA78F4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D31218A" w14:textId="77777777" w:rsidR="007E3FB6" w:rsidRDefault="002F150C">
            <w:r>
              <w:t xml:space="preserve"> undefined </w:t>
            </w:r>
          </w:p>
        </w:tc>
      </w:tr>
      <w:tr w:rsidR="007E3FB6" w14:paraId="38D3B728" w14:textId="77777777">
        <w:tc>
          <w:tcPr>
            <w:tcW w:w="4819" w:type="dxa"/>
          </w:tcPr>
          <w:p w14:paraId="4E492DED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873AD7E" w14:textId="77777777" w:rsidR="007E3FB6" w:rsidRDefault="002F150C">
            <w:r>
              <w:t xml:space="preserve"> 172.30.112.0/20 </w:t>
            </w:r>
          </w:p>
        </w:tc>
      </w:tr>
      <w:tr w:rsidR="007E3FB6" w14:paraId="083D3825" w14:textId="77777777">
        <w:tc>
          <w:tcPr>
            <w:tcW w:w="4819" w:type="dxa"/>
          </w:tcPr>
          <w:p w14:paraId="2D264117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F9BD4BE" w14:textId="77777777" w:rsidR="007E3FB6" w:rsidRDefault="002F150C">
            <w:r>
              <w:t xml:space="preserve"> CIDR_BLOCK </w:t>
            </w:r>
          </w:p>
        </w:tc>
      </w:tr>
      <w:tr w:rsidR="007E3FB6" w14:paraId="172B22C9" w14:textId="77777777">
        <w:tc>
          <w:tcPr>
            <w:tcW w:w="4819" w:type="dxa"/>
          </w:tcPr>
          <w:p w14:paraId="2F9FA2F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A3C5239" w14:textId="77777777" w:rsidR="007E3FB6" w:rsidRDefault="002F150C">
            <w:r>
              <w:t xml:space="preserve"> 6 </w:t>
            </w:r>
          </w:p>
        </w:tc>
      </w:tr>
      <w:tr w:rsidR="007E3FB6" w14:paraId="6DF9547F" w14:textId="77777777">
        <w:tc>
          <w:tcPr>
            <w:tcW w:w="4819" w:type="dxa"/>
          </w:tcPr>
          <w:p w14:paraId="6CE236D5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D5E83F6" w14:textId="77777777" w:rsidR="007E3FB6" w:rsidRDefault="007E3FB6"/>
        </w:tc>
      </w:tr>
    </w:tbl>
    <w:p w14:paraId="112B8E11" w14:textId="77777777" w:rsidR="007E3FB6" w:rsidRDefault="007E3FB6">
      <w:pPr>
        <w:spacing w:after="40"/>
        <w:jc w:val="both"/>
      </w:pPr>
    </w:p>
    <w:p w14:paraId="4EF5D474" w14:textId="77777777" w:rsidR="007E3FB6" w:rsidRDefault="007E3FB6">
      <w:pPr>
        <w:spacing w:after="40"/>
        <w:jc w:val="both"/>
      </w:pPr>
    </w:p>
    <w:p w14:paraId="47E43B69" w14:textId="77777777" w:rsidR="007E3FB6" w:rsidRDefault="002F150C">
      <w:pPr>
        <w:spacing w:after="40"/>
        <w:jc w:val="both"/>
      </w:pPr>
      <w:r>
        <w:t xml:space="preserve">    </w:t>
      </w:r>
    </w:p>
    <w:p w14:paraId="19C7F9BF" w14:textId="77777777" w:rsidR="007E3FB6" w:rsidRDefault="002F150C">
      <w:pPr>
        <w:pStyle w:val="Ttulo6"/>
      </w:pPr>
      <w:r>
        <w:lastRenderedPageBreak/>
        <w:t>Tcp Options</w:t>
      </w:r>
    </w:p>
    <w:p w14:paraId="27C4DC9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E39316" w14:textId="77777777">
        <w:tc>
          <w:tcPr>
            <w:tcW w:w="4819" w:type="dxa"/>
            <w:shd w:val="clear" w:color="auto" w:fill="000000"/>
          </w:tcPr>
          <w:p w14:paraId="4650772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7F7361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B31E9E" w14:textId="77777777">
        <w:tc>
          <w:tcPr>
            <w:tcW w:w="4819" w:type="dxa"/>
          </w:tcPr>
          <w:p w14:paraId="128E6E5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D2BADAF" w14:textId="77777777" w:rsidR="007E3FB6" w:rsidRDefault="002F150C">
            <w:r>
              <w:t xml:space="preserve"> undefined </w:t>
            </w:r>
          </w:p>
        </w:tc>
      </w:tr>
      <w:tr w:rsidR="007E3FB6" w14:paraId="50BCFB6A" w14:textId="77777777">
        <w:tc>
          <w:tcPr>
            <w:tcW w:w="4819" w:type="dxa"/>
          </w:tcPr>
          <w:p w14:paraId="65AA599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33C70B7" w14:textId="77777777" w:rsidR="007E3FB6" w:rsidRDefault="002F150C">
            <w:r>
              <w:t xml:space="preserve"> undefined </w:t>
            </w:r>
          </w:p>
        </w:tc>
      </w:tr>
    </w:tbl>
    <w:p w14:paraId="7D05F0AA" w14:textId="77777777" w:rsidR="007E3FB6" w:rsidRDefault="007E3FB6">
      <w:pPr>
        <w:spacing w:after="40"/>
        <w:jc w:val="both"/>
      </w:pPr>
    </w:p>
    <w:p w14:paraId="67EE9DD2" w14:textId="77777777" w:rsidR="007E3FB6" w:rsidRDefault="007E3FB6">
      <w:pPr>
        <w:spacing w:after="40"/>
        <w:jc w:val="both"/>
      </w:pPr>
    </w:p>
    <w:p w14:paraId="48296911" w14:textId="77777777" w:rsidR="007E3FB6" w:rsidRDefault="007E3FB6">
      <w:pPr>
        <w:spacing w:after="40"/>
        <w:jc w:val="both"/>
      </w:pPr>
    </w:p>
    <w:p w14:paraId="77B07A9A" w14:textId="77777777" w:rsidR="007E3FB6" w:rsidRDefault="002F150C">
      <w:pPr>
        <w:spacing w:after="40"/>
        <w:jc w:val="both"/>
      </w:pPr>
      <w:r>
        <w:t xml:space="preserve">    </w:t>
      </w:r>
    </w:p>
    <w:p w14:paraId="485C6672" w14:textId="77777777" w:rsidR="007E3FB6" w:rsidRDefault="002F150C">
      <w:pPr>
        <w:pStyle w:val="Ttulo5"/>
      </w:pPr>
      <w:r>
        <w:t>Egress Security Rules</w:t>
      </w:r>
    </w:p>
    <w:p w14:paraId="1BD3110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66CAB66" w14:textId="77777777">
        <w:tc>
          <w:tcPr>
            <w:tcW w:w="4819" w:type="dxa"/>
            <w:shd w:val="clear" w:color="auto" w:fill="000000"/>
          </w:tcPr>
          <w:p w14:paraId="0B41562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92950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5DBC86" w14:textId="77777777">
        <w:tc>
          <w:tcPr>
            <w:tcW w:w="4819" w:type="dxa"/>
          </w:tcPr>
          <w:p w14:paraId="71F8512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E4F257B" w14:textId="77777777" w:rsidR="007E3FB6" w:rsidRDefault="002F150C">
            <w:r>
              <w:t xml:space="preserve"> undefined </w:t>
            </w:r>
          </w:p>
        </w:tc>
      </w:tr>
      <w:tr w:rsidR="007E3FB6" w14:paraId="57511354" w14:textId="77777777">
        <w:tc>
          <w:tcPr>
            <w:tcW w:w="4819" w:type="dxa"/>
          </w:tcPr>
          <w:p w14:paraId="3016162E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A5DB0B6" w14:textId="77777777" w:rsidR="007E3FB6" w:rsidRDefault="002F150C">
            <w:r>
              <w:t xml:space="preserve"> 172.30.112.0/20 </w:t>
            </w:r>
          </w:p>
        </w:tc>
      </w:tr>
      <w:tr w:rsidR="007E3FB6" w14:paraId="16930C83" w14:textId="77777777">
        <w:tc>
          <w:tcPr>
            <w:tcW w:w="4819" w:type="dxa"/>
          </w:tcPr>
          <w:p w14:paraId="5C5F55D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06D9251" w14:textId="77777777" w:rsidR="007E3FB6" w:rsidRDefault="002F150C">
            <w:r>
              <w:t xml:space="preserve"> CIDR_BLOCK </w:t>
            </w:r>
          </w:p>
        </w:tc>
      </w:tr>
      <w:tr w:rsidR="007E3FB6" w14:paraId="38A36E1F" w14:textId="77777777">
        <w:tc>
          <w:tcPr>
            <w:tcW w:w="4819" w:type="dxa"/>
          </w:tcPr>
          <w:p w14:paraId="2253C45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29F699D" w14:textId="77777777" w:rsidR="007E3FB6" w:rsidRDefault="002F150C">
            <w:r>
              <w:t xml:space="preserve"> 6 </w:t>
            </w:r>
          </w:p>
        </w:tc>
      </w:tr>
      <w:tr w:rsidR="007E3FB6" w14:paraId="77890111" w14:textId="77777777">
        <w:tc>
          <w:tcPr>
            <w:tcW w:w="4819" w:type="dxa"/>
          </w:tcPr>
          <w:p w14:paraId="70C47D0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CFE016A" w14:textId="77777777" w:rsidR="007E3FB6" w:rsidRDefault="007E3FB6"/>
        </w:tc>
      </w:tr>
    </w:tbl>
    <w:p w14:paraId="5DFAE6E7" w14:textId="77777777" w:rsidR="007E3FB6" w:rsidRDefault="007E3FB6">
      <w:pPr>
        <w:spacing w:after="40"/>
        <w:jc w:val="both"/>
      </w:pPr>
    </w:p>
    <w:p w14:paraId="7D792453" w14:textId="77777777" w:rsidR="007E3FB6" w:rsidRDefault="007E3FB6">
      <w:pPr>
        <w:spacing w:after="40"/>
        <w:jc w:val="both"/>
      </w:pPr>
    </w:p>
    <w:p w14:paraId="2B738063" w14:textId="77777777" w:rsidR="007E3FB6" w:rsidRDefault="002F150C">
      <w:pPr>
        <w:spacing w:after="40"/>
        <w:jc w:val="both"/>
      </w:pPr>
      <w:r>
        <w:t xml:space="preserve">    </w:t>
      </w:r>
    </w:p>
    <w:p w14:paraId="09110FBD" w14:textId="77777777" w:rsidR="007E3FB6" w:rsidRDefault="002F150C">
      <w:pPr>
        <w:pStyle w:val="Ttulo6"/>
      </w:pPr>
      <w:r>
        <w:t>Tcp Options</w:t>
      </w:r>
    </w:p>
    <w:p w14:paraId="6E957AD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7305E5" w14:textId="77777777">
        <w:tc>
          <w:tcPr>
            <w:tcW w:w="4819" w:type="dxa"/>
            <w:shd w:val="clear" w:color="auto" w:fill="000000"/>
          </w:tcPr>
          <w:p w14:paraId="7797226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1003E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1821AE" w14:textId="77777777">
        <w:tc>
          <w:tcPr>
            <w:tcW w:w="4819" w:type="dxa"/>
          </w:tcPr>
          <w:p w14:paraId="10B5EC9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E426B38" w14:textId="77777777" w:rsidR="007E3FB6" w:rsidRDefault="002F150C">
            <w:r>
              <w:t xml:space="preserve"> undefined </w:t>
            </w:r>
          </w:p>
        </w:tc>
      </w:tr>
      <w:tr w:rsidR="007E3FB6" w14:paraId="0E1251B0" w14:textId="77777777">
        <w:tc>
          <w:tcPr>
            <w:tcW w:w="4819" w:type="dxa"/>
          </w:tcPr>
          <w:p w14:paraId="49D0DDF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CE0FB37" w14:textId="77777777" w:rsidR="007E3FB6" w:rsidRDefault="002F150C">
            <w:r>
              <w:t xml:space="preserve"> undefined </w:t>
            </w:r>
          </w:p>
        </w:tc>
      </w:tr>
    </w:tbl>
    <w:p w14:paraId="6FD48535" w14:textId="77777777" w:rsidR="007E3FB6" w:rsidRDefault="007E3FB6">
      <w:pPr>
        <w:spacing w:after="40"/>
        <w:jc w:val="both"/>
      </w:pPr>
    </w:p>
    <w:p w14:paraId="47072BE7" w14:textId="77777777" w:rsidR="007E3FB6" w:rsidRDefault="007E3FB6">
      <w:pPr>
        <w:spacing w:after="40"/>
        <w:jc w:val="both"/>
      </w:pPr>
    </w:p>
    <w:p w14:paraId="792C1B40" w14:textId="77777777" w:rsidR="007E3FB6" w:rsidRDefault="007E3FB6">
      <w:pPr>
        <w:spacing w:after="40"/>
        <w:jc w:val="both"/>
      </w:pPr>
    </w:p>
    <w:p w14:paraId="2C1E5A64" w14:textId="77777777" w:rsidR="007E3FB6" w:rsidRDefault="002F150C">
      <w:pPr>
        <w:spacing w:after="40"/>
        <w:jc w:val="both"/>
      </w:pPr>
      <w:r>
        <w:t xml:space="preserve">    </w:t>
      </w:r>
    </w:p>
    <w:p w14:paraId="237E76C9" w14:textId="77777777" w:rsidR="007E3FB6" w:rsidRDefault="002F150C">
      <w:pPr>
        <w:pStyle w:val="Ttulo5"/>
      </w:pPr>
      <w:r>
        <w:t>Egress Security Rules</w:t>
      </w:r>
    </w:p>
    <w:p w14:paraId="459FC94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879933" w14:textId="77777777">
        <w:tc>
          <w:tcPr>
            <w:tcW w:w="4819" w:type="dxa"/>
            <w:shd w:val="clear" w:color="auto" w:fill="000000"/>
          </w:tcPr>
          <w:p w14:paraId="1DFA3F0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4FCD6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A1E7C6" w14:textId="77777777">
        <w:tc>
          <w:tcPr>
            <w:tcW w:w="4819" w:type="dxa"/>
          </w:tcPr>
          <w:p w14:paraId="010CF68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95A209C" w14:textId="77777777" w:rsidR="007E3FB6" w:rsidRDefault="002F150C">
            <w:r>
              <w:t xml:space="preserve"> undefined </w:t>
            </w:r>
          </w:p>
        </w:tc>
      </w:tr>
      <w:tr w:rsidR="007E3FB6" w14:paraId="7EDE9564" w14:textId="77777777">
        <w:tc>
          <w:tcPr>
            <w:tcW w:w="4819" w:type="dxa"/>
          </w:tcPr>
          <w:p w14:paraId="7B4579D5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35FD797" w14:textId="77777777" w:rsidR="007E3FB6" w:rsidRDefault="002F150C">
            <w:r>
              <w:t xml:space="preserve"> 172.30.112.0/20 </w:t>
            </w:r>
          </w:p>
        </w:tc>
      </w:tr>
      <w:tr w:rsidR="007E3FB6" w14:paraId="6203B701" w14:textId="77777777">
        <w:tc>
          <w:tcPr>
            <w:tcW w:w="4819" w:type="dxa"/>
          </w:tcPr>
          <w:p w14:paraId="3C161FDB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7D0D838" w14:textId="77777777" w:rsidR="007E3FB6" w:rsidRDefault="002F150C">
            <w:r>
              <w:t xml:space="preserve"> CIDR_BLOCK </w:t>
            </w:r>
          </w:p>
        </w:tc>
      </w:tr>
      <w:tr w:rsidR="007E3FB6" w14:paraId="2798F4C0" w14:textId="77777777">
        <w:tc>
          <w:tcPr>
            <w:tcW w:w="4819" w:type="dxa"/>
          </w:tcPr>
          <w:p w14:paraId="4390995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D56D793" w14:textId="77777777" w:rsidR="007E3FB6" w:rsidRDefault="002F150C">
            <w:r>
              <w:t xml:space="preserve"> 6 </w:t>
            </w:r>
          </w:p>
        </w:tc>
      </w:tr>
      <w:tr w:rsidR="007E3FB6" w14:paraId="26854489" w14:textId="77777777">
        <w:tc>
          <w:tcPr>
            <w:tcW w:w="4819" w:type="dxa"/>
          </w:tcPr>
          <w:p w14:paraId="31F23521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3ED027D" w14:textId="77777777" w:rsidR="007E3FB6" w:rsidRDefault="007E3FB6"/>
        </w:tc>
      </w:tr>
    </w:tbl>
    <w:p w14:paraId="61A30E6A" w14:textId="77777777" w:rsidR="007E3FB6" w:rsidRDefault="007E3FB6">
      <w:pPr>
        <w:spacing w:after="40"/>
        <w:jc w:val="both"/>
      </w:pPr>
    </w:p>
    <w:p w14:paraId="476CDFC2" w14:textId="77777777" w:rsidR="007E3FB6" w:rsidRDefault="007E3FB6">
      <w:pPr>
        <w:spacing w:after="40"/>
        <w:jc w:val="both"/>
      </w:pPr>
    </w:p>
    <w:p w14:paraId="36D0FADB" w14:textId="77777777" w:rsidR="007E3FB6" w:rsidRDefault="002F150C">
      <w:pPr>
        <w:spacing w:after="40"/>
        <w:jc w:val="both"/>
      </w:pPr>
      <w:r>
        <w:t xml:space="preserve">    </w:t>
      </w:r>
    </w:p>
    <w:p w14:paraId="0A34742F" w14:textId="77777777" w:rsidR="007E3FB6" w:rsidRDefault="002F150C">
      <w:pPr>
        <w:pStyle w:val="Ttulo6"/>
      </w:pPr>
      <w:r>
        <w:t>Tcp Options</w:t>
      </w:r>
    </w:p>
    <w:p w14:paraId="1959F3A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1B3E95" w14:textId="77777777">
        <w:tc>
          <w:tcPr>
            <w:tcW w:w="4819" w:type="dxa"/>
            <w:shd w:val="clear" w:color="auto" w:fill="000000"/>
          </w:tcPr>
          <w:p w14:paraId="2AE46F6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92D5A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68DB3B" w14:textId="77777777">
        <w:tc>
          <w:tcPr>
            <w:tcW w:w="4819" w:type="dxa"/>
          </w:tcPr>
          <w:p w14:paraId="343CCEF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BDBD436" w14:textId="77777777" w:rsidR="007E3FB6" w:rsidRDefault="002F150C">
            <w:r>
              <w:t xml:space="preserve"> undefined </w:t>
            </w:r>
          </w:p>
        </w:tc>
      </w:tr>
      <w:tr w:rsidR="007E3FB6" w14:paraId="6816C7EA" w14:textId="77777777">
        <w:tc>
          <w:tcPr>
            <w:tcW w:w="4819" w:type="dxa"/>
          </w:tcPr>
          <w:p w14:paraId="60AF487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F7AE101" w14:textId="77777777" w:rsidR="007E3FB6" w:rsidRDefault="002F150C">
            <w:r>
              <w:t xml:space="preserve"> undefined </w:t>
            </w:r>
          </w:p>
        </w:tc>
      </w:tr>
    </w:tbl>
    <w:p w14:paraId="4D005312" w14:textId="77777777" w:rsidR="007E3FB6" w:rsidRDefault="007E3FB6">
      <w:pPr>
        <w:spacing w:after="40"/>
        <w:jc w:val="both"/>
      </w:pPr>
    </w:p>
    <w:p w14:paraId="207FA512" w14:textId="77777777" w:rsidR="007E3FB6" w:rsidRDefault="007E3FB6">
      <w:pPr>
        <w:spacing w:after="40"/>
        <w:jc w:val="both"/>
      </w:pPr>
    </w:p>
    <w:p w14:paraId="5BEC5A9C" w14:textId="77777777" w:rsidR="007E3FB6" w:rsidRDefault="007E3FB6">
      <w:pPr>
        <w:spacing w:after="40"/>
        <w:jc w:val="both"/>
      </w:pPr>
    </w:p>
    <w:p w14:paraId="155CFFEC" w14:textId="77777777" w:rsidR="007E3FB6" w:rsidRDefault="002F150C">
      <w:pPr>
        <w:spacing w:after="40"/>
        <w:jc w:val="both"/>
      </w:pPr>
      <w:r>
        <w:t xml:space="preserve">    </w:t>
      </w:r>
    </w:p>
    <w:p w14:paraId="2BD2ADC5" w14:textId="77777777" w:rsidR="007E3FB6" w:rsidRDefault="002F150C">
      <w:pPr>
        <w:pStyle w:val="Ttulo5"/>
      </w:pPr>
      <w:r>
        <w:t>Egress Security Rules</w:t>
      </w:r>
    </w:p>
    <w:p w14:paraId="4C61186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92CF0D" w14:textId="77777777">
        <w:tc>
          <w:tcPr>
            <w:tcW w:w="4819" w:type="dxa"/>
            <w:shd w:val="clear" w:color="auto" w:fill="000000"/>
          </w:tcPr>
          <w:p w14:paraId="43F256A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F3FF3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918874" w14:textId="77777777">
        <w:tc>
          <w:tcPr>
            <w:tcW w:w="4819" w:type="dxa"/>
          </w:tcPr>
          <w:p w14:paraId="0C1DF90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4E7F43C" w14:textId="77777777" w:rsidR="007E3FB6" w:rsidRDefault="002F150C">
            <w:r>
              <w:t xml:space="preserve"> undefined </w:t>
            </w:r>
          </w:p>
        </w:tc>
      </w:tr>
      <w:tr w:rsidR="007E3FB6" w14:paraId="227B6FB4" w14:textId="77777777">
        <w:tc>
          <w:tcPr>
            <w:tcW w:w="4819" w:type="dxa"/>
          </w:tcPr>
          <w:p w14:paraId="472C77EC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00171E7" w14:textId="77777777" w:rsidR="007E3FB6" w:rsidRDefault="002F150C">
            <w:r>
              <w:t xml:space="preserve"> 172.30.112.0/20 </w:t>
            </w:r>
          </w:p>
        </w:tc>
      </w:tr>
      <w:tr w:rsidR="007E3FB6" w14:paraId="67705A69" w14:textId="77777777">
        <w:tc>
          <w:tcPr>
            <w:tcW w:w="4819" w:type="dxa"/>
          </w:tcPr>
          <w:p w14:paraId="74791C7C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546C7EA" w14:textId="77777777" w:rsidR="007E3FB6" w:rsidRDefault="002F150C">
            <w:r>
              <w:t xml:space="preserve"> CIDR_BLOCK </w:t>
            </w:r>
          </w:p>
        </w:tc>
      </w:tr>
      <w:tr w:rsidR="007E3FB6" w14:paraId="5CC3B3C9" w14:textId="77777777">
        <w:tc>
          <w:tcPr>
            <w:tcW w:w="4819" w:type="dxa"/>
          </w:tcPr>
          <w:p w14:paraId="5C49586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4D0E3E6" w14:textId="77777777" w:rsidR="007E3FB6" w:rsidRDefault="002F150C">
            <w:r>
              <w:t xml:space="preserve"> 6 </w:t>
            </w:r>
          </w:p>
        </w:tc>
      </w:tr>
      <w:tr w:rsidR="007E3FB6" w14:paraId="76D3E5CF" w14:textId="77777777">
        <w:tc>
          <w:tcPr>
            <w:tcW w:w="4819" w:type="dxa"/>
          </w:tcPr>
          <w:p w14:paraId="5AD51FE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D36B53E" w14:textId="77777777" w:rsidR="007E3FB6" w:rsidRDefault="007E3FB6"/>
        </w:tc>
      </w:tr>
    </w:tbl>
    <w:p w14:paraId="3A2431AF" w14:textId="77777777" w:rsidR="007E3FB6" w:rsidRDefault="007E3FB6">
      <w:pPr>
        <w:spacing w:after="40"/>
        <w:jc w:val="both"/>
      </w:pPr>
    </w:p>
    <w:p w14:paraId="1992C73D" w14:textId="77777777" w:rsidR="007E3FB6" w:rsidRDefault="007E3FB6">
      <w:pPr>
        <w:spacing w:after="40"/>
        <w:jc w:val="both"/>
      </w:pPr>
    </w:p>
    <w:p w14:paraId="2EF23FA2" w14:textId="77777777" w:rsidR="007E3FB6" w:rsidRDefault="002F150C">
      <w:pPr>
        <w:spacing w:after="40"/>
        <w:jc w:val="both"/>
      </w:pPr>
      <w:r>
        <w:t xml:space="preserve">    </w:t>
      </w:r>
    </w:p>
    <w:p w14:paraId="1E8006D7" w14:textId="77777777" w:rsidR="007E3FB6" w:rsidRDefault="002F150C">
      <w:pPr>
        <w:pStyle w:val="Ttulo6"/>
      </w:pPr>
      <w:r>
        <w:t>Tcp Options</w:t>
      </w:r>
    </w:p>
    <w:p w14:paraId="3093298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56DEB4" w14:textId="77777777">
        <w:tc>
          <w:tcPr>
            <w:tcW w:w="4819" w:type="dxa"/>
            <w:shd w:val="clear" w:color="auto" w:fill="000000"/>
          </w:tcPr>
          <w:p w14:paraId="18AD7F4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F7BE9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A678C5" w14:textId="77777777">
        <w:tc>
          <w:tcPr>
            <w:tcW w:w="4819" w:type="dxa"/>
          </w:tcPr>
          <w:p w14:paraId="70AA55F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1AFBB04" w14:textId="77777777" w:rsidR="007E3FB6" w:rsidRDefault="002F150C">
            <w:r>
              <w:t xml:space="preserve"> undefined </w:t>
            </w:r>
          </w:p>
        </w:tc>
      </w:tr>
      <w:tr w:rsidR="007E3FB6" w14:paraId="0C76BBE6" w14:textId="77777777">
        <w:tc>
          <w:tcPr>
            <w:tcW w:w="4819" w:type="dxa"/>
          </w:tcPr>
          <w:p w14:paraId="5674021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B822FF6" w14:textId="77777777" w:rsidR="007E3FB6" w:rsidRDefault="002F150C">
            <w:r>
              <w:t xml:space="preserve"> undefined </w:t>
            </w:r>
          </w:p>
        </w:tc>
      </w:tr>
    </w:tbl>
    <w:p w14:paraId="42131DA1" w14:textId="77777777" w:rsidR="007E3FB6" w:rsidRDefault="007E3FB6">
      <w:pPr>
        <w:spacing w:after="40"/>
        <w:jc w:val="both"/>
      </w:pPr>
    </w:p>
    <w:p w14:paraId="7264705E" w14:textId="77777777" w:rsidR="007E3FB6" w:rsidRDefault="007E3FB6">
      <w:pPr>
        <w:spacing w:after="40"/>
        <w:jc w:val="both"/>
      </w:pPr>
    </w:p>
    <w:p w14:paraId="1237BFE9" w14:textId="77777777" w:rsidR="007E3FB6" w:rsidRDefault="007E3FB6">
      <w:pPr>
        <w:spacing w:after="40"/>
        <w:jc w:val="both"/>
      </w:pPr>
    </w:p>
    <w:p w14:paraId="7FCA078F" w14:textId="77777777" w:rsidR="007E3FB6" w:rsidRDefault="002F150C">
      <w:pPr>
        <w:spacing w:after="40"/>
        <w:jc w:val="both"/>
      </w:pPr>
      <w:r>
        <w:t xml:space="preserve">    </w:t>
      </w:r>
    </w:p>
    <w:p w14:paraId="049108D1" w14:textId="77777777" w:rsidR="007E3FB6" w:rsidRDefault="002F150C">
      <w:pPr>
        <w:pStyle w:val="Ttulo5"/>
      </w:pPr>
      <w:r>
        <w:t>Egress Security Rules</w:t>
      </w:r>
    </w:p>
    <w:p w14:paraId="4B0BE3C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9E3CA8" w14:textId="77777777">
        <w:tc>
          <w:tcPr>
            <w:tcW w:w="4819" w:type="dxa"/>
            <w:shd w:val="clear" w:color="auto" w:fill="000000"/>
          </w:tcPr>
          <w:p w14:paraId="222F6A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1B0B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06B368" w14:textId="77777777">
        <w:tc>
          <w:tcPr>
            <w:tcW w:w="4819" w:type="dxa"/>
          </w:tcPr>
          <w:p w14:paraId="6989E18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99EED69" w14:textId="77777777" w:rsidR="007E3FB6" w:rsidRDefault="002F150C">
            <w:r>
              <w:t xml:space="preserve"> undefined </w:t>
            </w:r>
          </w:p>
        </w:tc>
      </w:tr>
      <w:tr w:rsidR="007E3FB6" w14:paraId="304E027D" w14:textId="77777777">
        <w:tc>
          <w:tcPr>
            <w:tcW w:w="4819" w:type="dxa"/>
          </w:tcPr>
          <w:p w14:paraId="491D639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7826449" w14:textId="77777777" w:rsidR="007E3FB6" w:rsidRDefault="002F150C">
            <w:r>
              <w:t xml:space="preserve"> 172.30.112.0/20 </w:t>
            </w:r>
          </w:p>
        </w:tc>
      </w:tr>
      <w:tr w:rsidR="007E3FB6" w14:paraId="5A5B27F7" w14:textId="77777777">
        <w:tc>
          <w:tcPr>
            <w:tcW w:w="4819" w:type="dxa"/>
          </w:tcPr>
          <w:p w14:paraId="3BC2313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3E66FC9" w14:textId="77777777" w:rsidR="007E3FB6" w:rsidRDefault="002F150C">
            <w:r>
              <w:t xml:space="preserve"> CIDR_BLOCK </w:t>
            </w:r>
          </w:p>
        </w:tc>
      </w:tr>
      <w:tr w:rsidR="007E3FB6" w14:paraId="17C385ED" w14:textId="77777777">
        <w:tc>
          <w:tcPr>
            <w:tcW w:w="4819" w:type="dxa"/>
          </w:tcPr>
          <w:p w14:paraId="7619268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DE866FB" w14:textId="77777777" w:rsidR="007E3FB6" w:rsidRDefault="002F150C">
            <w:r>
              <w:t xml:space="preserve"> 6 </w:t>
            </w:r>
          </w:p>
        </w:tc>
      </w:tr>
      <w:tr w:rsidR="007E3FB6" w14:paraId="20714727" w14:textId="77777777">
        <w:tc>
          <w:tcPr>
            <w:tcW w:w="4819" w:type="dxa"/>
          </w:tcPr>
          <w:p w14:paraId="42F5874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0546345" w14:textId="77777777" w:rsidR="007E3FB6" w:rsidRDefault="007E3FB6"/>
        </w:tc>
      </w:tr>
    </w:tbl>
    <w:p w14:paraId="34C36B06" w14:textId="77777777" w:rsidR="007E3FB6" w:rsidRDefault="007E3FB6">
      <w:pPr>
        <w:spacing w:after="40"/>
        <w:jc w:val="both"/>
      </w:pPr>
    </w:p>
    <w:p w14:paraId="47EDA670" w14:textId="77777777" w:rsidR="007E3FB6" w:rsidRDefault="007E3FB6">
      <w:pPr>
        <w:spacing w:after="40"/>
        <w:jc w:val="both"/>
      </w:pPr>
    </w:p>
    <w:p w14:paraId="0316E7B0" w14:textId="77777777" w:rsidR="007E3FB6" w:rsidRDefault="002F150C">
      <w:pPr>
        <w:spacing w:after="40"/>
        <w:jc w:val="both"/>
      </w:pPr>
      <w:r>
        <w:t xml:space="preserve">    </w:t>
      </w:r>
    </w:p>
    <w:p w14:paraId="20C30BFA" w14:textId="77777777" w:rsidR="007E3FB6" w:rsidRDefault="002F150C">
      <w:pPr>
        <w:pStyle w:val="Ttulo6"/>
      </w:pPr>
      <w:r>
        <w:t>Tcp Options</w:t>
      </w:r>
    </w:p>
    <w:p w14:paraId="75AF42C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4ECB55" w14:textId="77777777">
        <w:tc>
          <w:tcPr>
            <w:tcW w:w="4819" w:type="dxa"/>
            <w:shd w:val="clear" w:color="auto" w:fill="000000"/>
          </w:tcPr>
          <w:p w14:paraId="5FA1855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8430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CA18D4" w14:textId="77777777">
        <w:tc>
          <w:tcPr>
            <w:tcW w:w="4819" w:type="dxa"/>
          </w:tcPr>
          <w:p w14:paraId="4DDB3B5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E807309" w14:textId="77777777" w:rsidR="007E3FB6" w:rsidRDefault="002F150C">
            <w:r>
              <w:t xml:space="preserve"> undefined </w:t>
            </w:r>
          </w:p>
        </w:tc>
      </w:tr>
      <w:tr w:rsidR="007E3FB6" w14:paraId="6117DB2C" w14:textId="77777777">
        <w:tc>
          <w:tcPr>
            <w:tcW w:w="4819" w:type="dxa"/>
          </w:tcPr>
          <w:p w14:paraId="742760E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5BD0FE7" w14:textId="77777777" w:rsidR="007E3FB6" w:rsidRDefault="002F150C">
            <w:r>
              <w:t xml:space="preserve"> undefined </w:t>
            </w:r>
          </w:p>
        </w:tc>
      </w:tr>
    </w:tbl>
    <w:p w14:paraId="6B40010C" w14:textId="77777777" w:rsidR="007E3FB6" w:rsidRDefault="007E3FB6">
      <w:pPr>
        <w:spacing w:after="40"/>
        <w:jc w:val="both"/>
      </w:pPr>
    </w:p>
    <w:p w14:paraId="11750FF0" w14:textId="77777777" w:rsidR="007E3FB6" w:rsidRDefault="007E3FB6">
      <w:pPr>
        <w:spacing w:after="40"/>
        <w:jc w:val="both"/>
      </w:pPr>
    </w:p>
    <w:p w14:paraId="52F1374A" w14:textId="77777777" w:rsidR="007E3FB6" w:rsidRDefault="007E3FB6">
      <w:pPr>
        <w:spacing w:after="40"/>
        <w:jc w:val="both"/>
      </w:pPr>
    </w:p>
    <w:p w14:paraId="0AE2E834" w14:textId="77777777" w:rsidR="007E3FB6" w:rsidRDefault="002F150C">
      <w:pPr>
        <w:spacing w:after="40"/>
        <w:jc w:val="both"/>
      </w:pPr>
      <w:r>
        <w:t xml:space="preserve">    </w:t>
      </w:r>
    </w:p>
    <w:p w14:paraId="3DF2CFF5" w14:textId="77777777" w:rsidR="007E3FB6" w:rsidRDefault="002F150C">
      <w:pPr>
        <w:pStyle w:val="Ttulo5"/>
      </w:pPr>
      <w:r>
        <w:t>Egress Security Rules</w:t>
      </w:r>
    </w:p>
    <w:p w14:paraId="2720C54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83C2AB" w14:textId="77777777">
        <w:tc>
          <w:tcPr>
            <w:tcW w:w="4819" w:type="dxa"/>
            <w:shd w:val="clear" w:color="auto" w:fill="000000"/>
          </w:tcPr>
          <w:p w14:paraId="2F3CA4AF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86A56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EDAB05" w14:textId="77777777">
        <w:tc>
          <w:tcPr>
            <w:tcW w:w="4819" w:type="dxa"/>
          </w:tcPr>
          <w:p w14:paraId="65D0160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AEADB58" w14:textId="77777777" w:rsidR="007E3FB6" w:rsidRDefault="002F150C">
            <w:r>
              <w:t xml:space="preserve"> undefined </w:t>
            </w:r>
          </w:p>
        </w:tc>
      </w:tr>
      <w:tr w:rsidR="007E3FB6" w14:paraId="34CCE4B3" w14:textId="77777777">
        <w:tc>
          <w:tcPr>
            <w:tcW w:w="4819" w:type="dxa"/>
          </w:tcPr>
          <w:p w14:paraId="1EC68F99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27F9D93" w14:textId="77777777" w:rsidR="007E3FB6" w:rsidRDefault="002F150C">
            <w:r>
              <w:t xml:space="preserve"> 172.30.112.0/20 </w:t>
            </w:r>
          </w:p>
        </w:tc>
      </w:tr>
      <w:tr w:rsidR="007E3FB6" w14:paraId="7A390FCE" w14:textId="77777777">
        <w:tc>
          <w:tcPr>
            <w:tcW w:w="4819" w:type="dxa"/>
          </w:tcPr>
          <w:p w14:paraId="336E67C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D8FA1A5" w14:textId="77777777" w:rsidR="007E3FB6" w:rsidRDefault="002F150C">
            <w:r>
              <w:t xml:space="preserve"> CIDR_BLOCK </w:t>
            </w:r>
          </w:p>
        </w:tc>
      </w:tr>
      <w:tr w:rsidR="007E3FB6" w14:paraId="58619CD1" w14:textId="77777777">
        <w:tc>
          <w:tcPr>
            <w:tcW w:w="4819" w:type="dxa"/>
          </w:tcPr>
          <w:p w14:paraId="7A203C0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1AB0167" w14:textId="77777777" w:rsidR="007E3FB6" w:rsidRDefault="002F150C">
            <w:r>
              <w:t xml:space="preserve"> 6 </w:t>
            </w:r>
          </w:p>
        </w:tc>
      </w:tr>
      <w:tr w:rsidR="007E3FB6" w14:paraId="5ACF9157" w14:textId="77777777">
        <w:tc>
          <w:tcPr>
            <w:tcW w:w="4819" w:type="dxa"/>
          </w:tcPr>
          <w:p w14:paraId="33C9D3F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0D4B278" w14:textId="77777777" w:rsidR="007E3FB6" w:rsidRDefault="007E3FB6"/>
        </w:tc>
      </w:tr>
    </w:tbl>
    <w:p w14:paraId="68079816" w14:textId="77777777" w:rsidR="007E3FB6" w:rsidRDefault="007E3FB6">
      <w:pPr>
        <w:spacing w:after="40"/>
        <w:jc w:val="both"/>
      </w:pPr>
    </w:p>
    <w:p w14:paraId="066269E6" w14:textId="77777777" w:rsidR="007E3FB6" w:rsidRDefault="007E3FB6">
      <w:pPr>
        <w:spacing w:after="40"/>
        <w:jc w:val="both"/>
      </w:pPr>
    </w:p>
    <w:p w14:paraId="0885513C" w14:textId="77777777" w:rsidR="007E3FB6" w:rsidRDefault="002F150C">
      <w:pPr>
        <w:spacing w:after="40"/>
        <w:jc w:val="both"/>
      </w:pPr>
      <w:r>
        <w:t xml:space="preserve">    </w:t>
      </w:r>
    </w:p>
    <w:p w14:paraId="7D8A1281" w14:textId="77777777" w:rsidR="007E3FB6" w:rsidRDefault="002F150C">
      <w:pPr>
        <w:pStyle w:val="Ttulo6"/>
      </w:pPr>
      <w:r>
        <w:t>Tcp Options</w:t>
      </w:r>
    </w:p>
    <w:p w14:paraId="34F4E96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A784CF" w14:textId="77777777">
        <w:tc>
          <w:tcPr>
            <w:tcW w:w="4819" w:type="dxa"/>
            <w:shd w:val="clear" w:color="auto" w:fill="000000"/>
          </w:tcPr>
          <w:p w14:paraId="32AB0F1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76E330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657933" w14:textId="77777777">
        <w:tc>
          <w:tcPr>
            <w:tcW w:w="4819" w:type="dxa"/>
          </w:tcPr>
          <w:p w14:paraId="7A9EABB3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42DDC34" w14:textId="77777777" w:rsidR="007E3FB6" w:rsidRDefault="002F150C">
            <w:r>
              <w:t xml:space="preserve"> undefined </w:t>
            </w:r>
          </w:p>
        </w:tc>
      </w:tr>
      <w:tr w:rsidR="007E3FB6" w14:paraId="09C1C7AA" w14:textId="77777777">
        <w:tc>
          <w:tcPr>
            <w:tcW w:w="4819" w:type="dxa"/>
          </w:tcPr>
          <w:p w14:paraId="75E7903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F945D07" w14:textId="77777777" w:rsidR="007E3FB6" w:rsidRDefault="002F150C">
            <w:r>
              <w:t xml:space="preserve"> undefined </w:t>
            </w:r>
          </w:p>
        </w:tc>
      </w:tr>
    </w:tbl>
    <w:p w14:paraId="6A156A5F" w14:textId="77777777" w:rsidR="007E3FB6" w:rsidRDefault="007E3FB6">
      <w:pPr>
        <w:spacing w:after="40"/>
        <w:jc w:val="both"/>
      </w:pPr>
    </w:p>
    <w:p w14:paraId="529E9F65" w14:textId="77777777" w:rsidR="007E3FB6" w:rsidRDefault="007E3FB6">
      <w:pPr>
        <w:spacing w:after="40"/>
        <w:jc w:val="both"/>
      </w:pPr>
    </w:p>
    <w:p w14:paraId="2A55BA36" w14:textId="77777777" w:rsidR="007E3FB6" w:rsidRDefault="007E3FB6">
      <w:pPr>
        <w:spacing w:after="40"/>
        <w:jc w:val="both"/>
      </w:pPr>
    </w:p>
    <w:p w14:paraId="35D57F43" w14:textId="77777777" w:rsidR="007E3FB6" w:rsidRDefault="002F150C">
      <w:pPr>
        <w:spacing w:after="40"/>
        <w:jc w:val="both"/>
      </w:pPr>
      <w:r>
        <w:t xml:space="preserve">    </w:t>
      </w:r>
    </w:p>
    <w:p w14:paraId="5A7FF86B" w14:textId="77777777" w:rsidR="007E3FB6" w:rsidRDefault="002F150C">
      <w:pPr>
        <w:pStyle w:val="Ttulo5"/>
      </w:pPr>
      <w:r>
        <w:t xml:space="preserve">Egress </w:t>
      </w:r>
      <w:r>
        <w:t>Security Rules</w:t>
      </w:r>
    </w:p>
    <w:p w14:paraId="7A69FAD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8B7F190" w14:textId="77777777">
        <w:tc>
          <w:tcPr>
            <w:tcW w:w="4819" w:type="dxa"/>
            <w:shd w:val="clear" w:color="auto" w:fill="000000"/>
          </w:tcPr>
          <w:p w14:paraId="4EC9A98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79978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97E453" w14:textId="77777777">
        <w:tc>
          <w:tcPr>
            <w:tcW w:w="4819" w:type="dxa"/>
          </w:tcPr>
          <w:p w14:paraId="03BAE60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4173D50" w14:textId="77777777" w:rsidR="007E3FB6" w:rsidRDefault="002F150C">
            <w:r>
              <w:t xml:space="preserve"> undefined </w:t>
            </w:r>
          </w:p>
        </w:tc>
      </w:tr>
      <w:tr w:rsidR="007E3FB6" w14:paraId="7CC9283B" w14:textId="77777777">
        <w:tc>
          <w:tcPr>
            <w:tcW w:w="4819" w:type="dxa"/>
          </w:tcPr>
          <w:p w14:paraId="301F422F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A3ACCA2" w14:textId="77777777" w:rsidR="007E3FB6" w:rsidRDefault="002F150C">
            <w:r>
              <w:t xml:space="preserve"> 172.30.112.0/20 </w:t>
            </w:r>
          </w:p>
        </w:tc>
      </w:tr>
      <w:tr w:rsidR="007E3FB6" w14:paraId="4B0A0B92" w14:textId="77777777">
        <w:tc>
          <w:tcPr>
            <w:tcW w:w="4819" w:type="dxa"/>
          </w:tcPr>
          <w:p w14:paraId="4C196747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59BF4C6" w14:textId="77777777" w:rsidR="007E3FB6" w:rsidRDefault="002F150C">
            <w:r>
              <w:t xml:space="preserve"> CIDR_BLOCK </w:t>
            </w:r>
          </w:p>
        </w:tc>
      </w:tr>
      <w:tr w:rsidR="007E3FB6" w14:paraId="363EB2BC" w14:textId="77777777">
        <w:tc>
          <w:tcPr>
            <w:tcW w:w="4819" w:type="dxa"/>
          </w:tcPr>
          <w:p w14:paraId="5B6AD05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BC8179D" w14:textId="77777777" w:rsidR="007E3FB6" w:rsidRDefault="002F150C">
            <w:r>
              <w:t xml:space="preserve"> 6 </w:t>
            </w:r>
          </w:p>
        </w:tc>
      </w:tr>
      <w:tr w:rsidR="007E3FB6" w14:paraId="2F6FAE3D" w14:textId="77777777">
        <w:tc>
          <w:tcPr>
            <w:tcW w:w="4819" w:type="dxa"/>
          </w:tcPr>
          <w:p w14:paraId="1E5BA1D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C5BF917" w14:textId="77777777" w:rsidR="007E3FB6" w:rsidRDefault="007E3FB6"/>
        </w:tc>
      </w:tr>
    </w:tbl>
    <w:p w14:paraId="6A7C2D8E" w14:textId="77777777" w:rsidR="007E3FB6" w:rsidRDefault="007E3FB6">
      <w:pPr>
        <w:spacing w:after="40"/>
        <w:jc w:val="both"/>
      </w:pPr>
    </w:p>
    <w:p w14:paraId="38EC80CB" w14:textId="77777777" w:rsidR="007E3FB6" w:rsidRDefault="007E3FB6">
      <w:pPr>
        <w:spacing w:after="40"/>
        <w:jc w:val="both"/>
      </w:pPr>
    </w:p>
    <w:p w14:paraId="6415CE46" w14:textId="77777777" w:rsidR="007E3FB6" w:rsidRDefault="002F150C">
      <w:pPr>
        <w:spacing w:after="40"/>
        <w:jc w:val="both"/>
      </w:pPr>
      <w:r>
        <w:t xml:space="preserve">    </w:t>
      </w:r>
    </w:p>
    <w:p w14:paraId="33974E2A" w14:textId="77777777" w:rsidR="007E3FB6" w:rsidRDefault="002F150C">
      <w:pPr>
        <w:pStyle w:val="Ttulo6"/>
      </w:pPr>
      <w:r>
        <w:t>Tcp Options</w:t>
      </w:r>
    </w:p>
    <w:p w14:paraId="4E9E68F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E85A05" w14:textId="77777777">
        <w:tc>
          <w:tcPr>
            <w:tcW w:w="4819" w:type="dxa"/>
            <w:shd w:val="clear" w:color="auto" w:fill="000000"/>
          </w:tcPr>
          <w:p w14:paraId="2E2D9F0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3B8EF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B0B84F" w14:textId="77777777">
        <w:tc>
          <w:tcPr>
            <w:tcW w:w="4819" w:type="dxa"/>
          </w:tcPr>
          <w:p w14:paraId="16D245D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BCD07CB" w14:textId="77777777" w:rsidR="007E3FB6" w:rsidRDefault="002F150C">
            <w:r>
              <w:t xml:space="preserve"> undefined </w:t>
            </w:r>
          </w:p>
        </w:tc>
      </w:tr>
      <w:tr w:rsidR="007E3FB6" w14:paraId="72A2FCD5" w14:textId="77777777">
        <w:tc>
          <w:tcPr>
            <w:tcW w:w="4819" w:type="dxa"/>
          </w:tcPr>
          <w:p w14:paraId="4D9B861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2730C12" w14:textId="77777777" w:rsidR="007E3FB6" w:rsidRDefault="002F150C">
            <w:r>
              <w:t xml:space="preserve"> undefined </w:t>
            </w:r>
          </w:p>
        </w:tc>
      </w:tr>
    </w:tbl>
    <w:p w14:paraId="71CA5F9A" w14:textId="77777777" w:rsidR="007E3FB6" w:rsidRDefault="007E3FB6">
      <w:pPr>
        <w:spacing w:after="40"/>
        <w:jc w:val="both"/>
      </w:pPr>
    </w:p>
    <w:p w14:paraId="7BC28A42" w14:textId="77777777" w:rsidR="007E3FB6" w:rsidRDefault="007E3FB6">
      <w:pPr>
        <w:spacing w:after="40"/>
        <w:jc w:val="both"/>
      </w:pPr>
    </w:p>
    <w:p w14:paraId="713EF4CB" w14:textId="77777777" w:rsidR="007E3FB6" w:rsidRDefault="007E3FB6">
      <w:pPr>
        <w:spacing w:after="40"/>
        <w:jc w:val="both"/>
      </w:pPr>
    </w:p>
    <w:p w14:paraId="17420277" w14:textId="77777777" w:rsidR="007E3FB6" w:rsidRDefault="002F150C">
      <w:pPr>
        <w:spacing w:after="40"/>
        <w:jc w:val="both"/>
      </w:pPr>
      <w:r>
        <w:t xml:space="preserve">    </w:t>
      </w:r>
    </w:p>
    <w:p w14:paraId="5A65464D" w14:textId="77777777" w:rsidR="007E3FB6" w:rsidRDefault="002F150C">
      <w:pPr>
        <w:pStyle w:val="Ttulo5"/>
      </w:pPr>
      <w:r>
        <w:t>Egress Security Rules</w:t>
      </w:r>
    </w:p>
    <w:p w14:paraId="7A46E53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221D90E" w14:textId="77777777">
        <w:tc>
          <w:tcPr>
            <w:tcW w:w="4819" w:type="dxa"/>
            <w:shd w:val="clear" w:color="auto" w:fill="000000"/>
          </w:tcPr>
          <w:p w14:paraId="0CD468B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C2FAF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E5C4EE" w14:textId="77777777">
        <w:tc>
          <w:tcPr>
            <w:tcW w:w="4819" w:type="dxa"/>
          </w:tcPr>
          <w:p w14:paraId="379097F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122F38A" w14:textId="77777777" w:rsidR="007E3FB6" w:rsidRDefault="002F150C">
            <w:r>
              <w:t xml:space="preserve"> undefined </w:t>
            </w:r>
          </w:p>
        </w:tc>
      </w:tr>
      <w:tr w:rsidR="007E3FB6" w14:paraId="31A5D34B" w14:textId="77777777">
        <w:tc>
          <w:tcPr>
            <w:tcW w:w="4819" w:type="dxa"/>
          </w:tcPr>
          <w:p w14:paraId="2DC0C976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7FD7607" w14:textId="77777777" w:rsidR="007E3FB6" w:rsidRDefault="002F150C">
            <w:r>
              <w:t xml:space="preserve"> 172.30.112.0/20 </w:t>
            </w:r>
          </w:p>
        </w:tc>
      </w:tr>
      <w:tr w:rsidR="007E3FB6" w14:paraId="54EEF9DD" w14:textId="77777777">
        <w:tc>
          <w:tcPr>
            <w:tcW w:w="4819" w:type="dxa"/>
          </w:tcPr>
          <w:p w14:paraId="41A7BB8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5AD2680F" w14:textId="77777777" w:rsidR="007E3FB6" w:rsidRDefault="002F150C">
            <w:r>
              <w:t xml:space="preserve"> CIDR_BLOCK </w:t>
            </w:r>
          </w:p>
        </w:tc>
      </w:tr>
      <w:tr w:rsidR="007E3FB6" w14:paraId="009E34A2" w14:textId="77777777">
        <w:tc>
          <w:tcPr>
            <w:tcW w:w="4819" w:type="dxa"/>
          </w:tcPr>
          <w:p w14:paraId="6EF47B2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424BE1D" w14:textId="77777777" w:rsidR="007E3FB6" w:rsidRDefault="002F150C">
            <w:r>
              <w:t xml:space="preserve"> 6 </w:t>
            </w:r>
          </w:p>
        </w:tc>
      </w:tr>
      <w:tr w:rsidR="007E3FB6" w14:paraId="4787B6CD" w14:textId="77777777">
        <w:tc>
          <w:tcPr>
            <w:tcW w:w="4819" w:type="dxa"/>
          </w:tcPr>
          <w:p w14:paraId="5055D30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78D01B8" w14:textId="77777777" w:rsidR="007E3FB6" w:rsidRDefault="007E3FB6"/>
        </w:tc>
      </w:tr>
    </w:tbl>
    <w:p w14:paraId="3C7CB0D6" w14:textId="77777777" w:rsidR="007E3FB6" w:rsidRDefault="007E3FB6">
      <w:pPr>
        <w:spacing w:after="40"/>
        <w:jc w:val="both"/>
      </w:pPr>
    </w:p>
    <w:p w14:paraId="1698DDD5" w14:textId="77777777" w:rsidR="007E3FB6" w:rsidRDefault="007E3FB6">
      <w:pPr>
        <w:spacing w:after="40"/>
        <w:jc w:val="both"/>
      </w:pPr>
    </w:p>
    <w:p w14:paraId="0182F0ED" w14:textId="77777777" w:rsidR="007E3FB6" w:rsidRDefault="002F150C">
      <w:pPr>
        <w:spacing w:after="40"/>
        <w:jc w:val="both"/>
      </w:pPr>
      <w:r>
        <w:t xml:space="preserve">    </w:t>
      </w:r>
    </w:p>
    <w:p w14:paraId="17615E96" w14:textId="77777777" w:rsidR="007E3FB6" w:rsidRDefault="002F150C">
      <w:pPr>
        <w:pStyle w:val="Ttulo6"/>
      </w:pPr>
      <w:r>
        <w:t>Tcp Options</w:t>
      </w:r>
    </w:p>
    <w:p w14:paraId="0D76539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398CA5" w14:textId="77777777">
        <w:tc>
          <w:tcPr>
            <w:tcW w:w="4819" w:type="dxa"/>
            <w:shd w:val="clear" w:color="auto" w:fill="000000"/>
          </w:tcPr>
          <w:p w14:paraId="0F71CEE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1BBD4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25D88C4" w14:textId="77777777">
        <w:tc>
          <w:tcPr>
            <w:tcW w:w="4819" w:type="dxa"/>
          </w:tcPr>
          <w:p w14:paraId="0DD58673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393A63E" w14:textId="77777777" w:rsidR="007E3FB6" w:rsidRDefault="002F150C">
            <w:r>
              <w:t xml:space="preserve"> undefined </w:t>
            </w:r>
          </w:p>
        </w:tc>
      </w:tr>
      <w:tr w:rsidR="007E3FB6" w14:paraId="3C21CC0B" w14:textId="77777777">
        <w:tc>
          <w:tcPr>
            <w:tcW w:w="4819" w:type="dxa"/>
          </w:tcPr>
          <w:p w14:paraId="3954A4CA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F42AE33" w14:textId="77777777" w:rsidR="007E3FB6" w:rsidRDefault="002F150C">
            <w:r>
              <w:t xml:space="preserve"> undefined </w:t>
            </w:r>
          </w:p>
        </w:tc>
      </w:tr>
    </w:tbl>
    <w:p w14:paraId="779DA306" w14:textId="77777777" w:rsidR="007E3FB6" w:rsidRDefault="007E3FB6">
      <w:pPr>
        <w:spacing w:after="40"/>
        <w:jc w:val="both"/>
      </w:pPr>
    </w:p>
    <w:p w14:paraId="758425FF" w14:textId="77777777" w:rsidR="007E3FB6" w:rsidRDefault="007E3FB6">
      <w:pPr>
        <w:spacing w:after="40"/>
        <w:jc w:val="both"/>
      </w:pPr>
    </w:p>
    <w:p w14:paraId="69B29B8C" w14:textId="77777777" w:rsidR="007E3FB6" w:rsidRDefault="007E3FB6">
      <w:pPr>
        <w:spacing w:after="40"/>
        <w:jc w:val="both"/>
      </w:pPr>
    </w:p>
    <w:p w14:paraId="04064A11" w14:textId="77777777" w:rsidR="007E3FB6" w:rsidRDefault="002F150C">
      <w:pPr>
        <w:spacing w:after="40"/>
        <w:jc w:val="both"/>
      </w:pPr>
      <w:r>
        <w:t xml:space="preserve">    </w:t>
      </w:r>
    </w:p>
    <w:p w14:paraId="0054197D" w14:textId="77777777" w:rsidR="007E3FB6" w:rsidRDefault="002F150C">
      <w:pPr>
        <w:pStyle w:val="Ttulo5"/>
      </w:pPr>
      <w:r>
        <w:t>Egress Security Rules</w:t>
      </w:r>
    </w:p>
    <w:p w14:paraId="3562837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9A2CFD" w14:textId="77777777">
        <w:tc>
          <w:tcPr>
            <w:tcW w:w="4819" w:type="dxa"/>
            <w:shd w:val="clear" w:color="auto" w:fill="000000"/>
          </w:tcPr>
          <w:p w14:paraId="1F592DE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43442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AE5F55" w14:textId="77777777">
        <w:tc>
          <w:tcPr>
            <w:tcW w:w="4819" w:type="dxa"/>
          </w:tcPr>
          <w:p w14:paraId="1BBCAED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08B57A7" w14:textId="77777777" w:rsidR="007E3FB6" w:rsidRDefault="002F150C">
            <w:r>
              <w:t xml:space="preserve"> undefined </w:t>
            </w:r>
          </w:p>
        </w:tc>
      </w:tr>
      <w:tr w:rsidR="007E3FB6" w14:paraId="522928B7" w14:textId="77777777">
        <w:tc>
          <w:tcPr>
            <w:tcW w:w="4819" w:type="dxa"/>
          </w:tcPr>
          <w:p w14:paraId="788C2C86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494F935" w14:textId="77777777" w:rsidR="007E3FB6" w:rsidRDefault="002F150C">
            <w:r>
              <w:t xml:space="preserve"> 172.30.112.0/20 </w:t>
            </w:r>
          </w:p>
        </w:tc>
      </w:tr>
      <w:tr w:rsidR="007E3FB6" w14:paraId="19D47CCF" w14:textId="77777777">
        <w:tc>
          <w:tcPr>
            <w:tcW w:w="4819" w:type="dxa"/>
          </w:tcPr>
          <w:p w14:paraId="100BD2BE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0A089D5" w14:textId="77777777" w:rsidR="007E3FB6" w:rsidRDefault="002F150C">
            <w:r>
              <w:t xml:space="preserve"> CIDR_BLOCK </w:t>
            </w:r>
          </w:p>
        </w:tc>
      </w:tr>
      <w:tr w:rsidR="007E3FB6" w14:paraId="211B9A67" w14:textId="77777777">
        <w:tc>
          <w:tcPr>
            <w:tcW w:w="4819" w:type="dxa"/>
          </w:tcPr>
          <w:p w14:paraId="07C4CF2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44C606A" w14:textId="77777777" w:rsidR="007E3FB6" w:rsidRDefault="002F150C">
            <w:r>
              <w:t xml:space="preserve"> 6 </w:t>
            </w:r>
          </w:p>
        </w:tc>
      </w:tr>
      <w:tr w:rsidR="007E3FB6" w14:paraId="4177AC11" w14:textId="77777777">
        <w:tc>
          <w:tcPr>
            <w:tcW w:w="4819" w:type="dxa"/>
          </w:tcPr>
          <w:p w14:paraId="3AFF175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7304298" w14:textId="77777777" w:rsidR="007E3FB6" w:rsidRDefault="007E3FB6"/>
        </w:tc>
      </w:tr>
    </w:tbl>
    <w:p w14:paraId="2710E2C4" w14:textId="77777777" w:rsidR="007E3FB6" w:rsidRDefault="007E3FB6">
      <w:pPr>
        <w:spacing w:after="40"/>
        <w:jc w:val="both"/>
      </w:pPr>
    </w:p>
    <w:p w14:paraId="4DD843D5" w14:textId="77777777" w:rsidR="007E3FB6" w:rsidRDefault="007E3FB6">
      <w:pPr>
        <w:spacing w:after="40"/>
        <w:jc w:val="both"/>
      </w:pPr>
    </w:p>
    <w:p w14:paraId="7CAF18EB" w14:textId="77777777" w:rsidR="007E3FB6" w:rsidRDefault="002F150C">
      <w:pPr>
        <w:spacing w:after="40"/>
        <w:jc w:val="both"/>
      </w:pPr>
      <w:r>
        <w:t xml:space="preserve">    </w:t>
      </w:r>
    </w:p>
    <w:p w14:paraId="645BE7B4" w14:textId="77777777" w:rsidR="007E3FB6" w:rsidRDefault="002F150C">
      <w:pPr>
        <w:pStyle w:val="Ttulo6"/>
      </w:pPr>
      <w:r>
        <w:t>Tcp Options</w:t>
      </w:r>
    </w:p>
    <w:p w14:paraId="34D4D9C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47555E" w14:textId="77777777">
        <w:tc>
          <w:tcPr>
            <w:tcW w:w="4819" w:type="dxa"/>
            <w:shd w:val="clear" w:color="auto" w:fill="000000"/>
          </w:tcPr>
          <w:p w14:paraId="64B47F8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B8CAFF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A4C4D8" w14:textId="77777777">
        <w:tc>
          <w:tcPr>
            <w:tcW w:w="4819" w:type="dxa"/>
          </w:tcPr>
          <w:p w14:paraId="4EA2F1A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C1D9332" w14:textId="77777777" w:rsidR="007E3FB6" w:rsidRDefault="002F150C">
            <w:r>
              <w:t xml:space="preserve"> undefined </w:t>
            </w:r>
          </w:p>
        </w:tc>
      </w:tr>
      <w:tr w:rsidR="007E3FB6" w14:paraId="52B12E6F" w14:textId="77777777">
        <w:tc>
          <w:tcPr>
            <w:tcW w:w="4819" w:type="dxa"/>
          </w:tcPr>
          <w:p w14:paraId="4D2090F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5658521" w14:textId="77777777" w:rsidR="007E3FB6" w:rsidRDefault="002F150C">
            <w:r>
              <w:t xml:space="preserve"> undefined </w:t>
            </w:r>
          </w:p>
        </w:tc>
      </w:tr>
    </w:tbl>
    <w:p w14:paraId="724F4471" w14:textId="77777777" w:rsidR="007E3FB6" w:rsidRDefault="007E3FB6">
      <w:pPr>
        <w:spacing w:after="40"/>
        <w:jc w:val="both"/>
      </w:pPr>
    </w:p>
    <w:p w14:paraId="6601A75F" w14:textId="77777777" w:rsidR="007E3FB6" w:rsidRDefault="007E3FB6">
      <w:pPr>
        <w:spacing w:after="40"/>
        <w:jc w:val="both"/>
      </w:pPr>
    </w:p>
    <w:p w14:paraId="687EDF52" w14:textId="77777777" w:rsidR="007E3FB6" w:rsidRDefault="007E3FB6">
      <w:pPr>
        <w:spacing w:after="40"/>
        <w:jc w:val="both"/>
      </w:pPr>
    </w:p>
    <w:p w14:paraId="664A37A3" w14:textId="77777777" w:rsidR="007E3FB6" w:rsidRDefault="002F150C">
      <w:pPr>
        <w:spacing w:after="40"/>
        <w:jc w:val="both"/>
      </w:pPr>
      <w:r>
        <w:t xml:space="preserve">    </w:t>
      </w:r>
    </w:p>
    <w:p w14:paraId="484542CE" w14:textId="77777777" w:rsidR="007E3FB6" w:rsidRDefault="002F150C">
      <w:pPr>
        <w:pStyle w:val="Ttulo5"/>
      </w:pPr>
      <w:r>
        <w:t>Egress Security Rules</w:t>
      </w:r>
    </w:p>
    <w:p w14:paraId="2420A37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7B47D1" w14:textId="77777777">
        <w:tc>
          <w:tcPr>
            <w:tcW w:w="4819" w:type="dxa"/>
            <w:shd w:val="clear" w:color="auto" w:fill="000000"/>
          </w:tcPr>
          <w:p w14:paraId="132BE2C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A797E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9DABC9" w14:textId="77777777">
        <w:tc>
          <w:tcPr>
            <w:tcW w:w="4819" w:type="dxa"/>
          </w:tcPr>
          <w:p w14:paraId="697F010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8575D28" w14:textId="77777777" w:rsidR="007E3FB6" w:rsidRDefault="002F150C">
            <w:r>
              <w:t xml:space="preserve"> undefined </w:t>
            </w:r>
          </w:p>
        </w:tc>
      </w:tr>
      <w:tr w:rsidR="007E3FB6" w14:paraId="011026A5" w14:textId="77777777">
        <w:tc>
          <w:tcPr>
            <w:tcW w:w="4819" w:type="dxa"/>
          </w:tcPr>
          <w:p w14:paraId="6DD4193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7CD7E243" w14:textId="77777777" w:rsidR="007E3FB6" w:rsidRDefault="002F150C">
            <w:r>
              <w:t xml:space="preserve"> 172.30.112.0/20 </w:t>
            </w:r>
          </w:p>
        </w:tc>
      </w:tr>
      <w:tr w:rsidR="007E3FB6" w14:paraId="653AC558" w14:textId="77777777">
        <w:tc>
          <w:tcPr>
            <w:tcW w:w="4819" w:type="dxa"/>
          </w:tcPr>
          <w:p w14:paraId="63A7369F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0E751D3" w14:textId="77777777" w:rsidR="007E3FB6" w:rsidRDefault="002F150C">
            <w:r>
              <w:t xml:space="preserve"> CIDR_BLOCK </w:t>
            </w:r>
          </w:p>
        </w:tc>
      </w:tr>
      <w:tr w:rsidR="007E3FB6" w14:paraId="5B95C013" w14:textId="77777777">
        <w:tc>
          <w:tcPr>
            <w:tcW w:w="4819" w:type="dxa"/>
          </w:tcPr>
          <w:p w14:paraId="1AB1BBE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F834FB6" w14:textId="77777777" w:rsidR="007E3FB6" w:rsidRDefault="002F150C">
            <w:r>
              <w:t xml:space="preserve"> 6 </w:t>
            </w:r>
          </w:p>
        </w:tc>
      </w:tr>
      <w:tr w:rsidR="007E3FB6" w14:paraId="49B9CF4A" w14:textId="77777777">
        <w:tc>
          <w:tcPr>
            <w:tcW w:w="4819" w:type="dxa"/>
          </w:tcPr>
          <w:p w14:paraId="1AF67345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BB0D3C9" w14:textId="77777777" w:rsidR="007E3FB6" w:rsidRDefault="007E3FB6"/>
        </w:tc>
      </w:tr>
    </w:tbl>
    <w:p w14:paraId="78521ABA" w14:textId="77777777" w:rsidR="007E3FB6" w:rsidRDefault="007E3FB6">
      <w:pPr>
        <w:spacing w:after="40"/>
        <w:jc w:val="both"/>
      </w:pPr>
    </w:p>
    <w:p w14:paraId="00D85167" w14:textId="77777777" w:rsidR="007E3FB6" w:rsidRDefault="007E3FB6">
      <w:pPr>
        <w:spacing w:after="40"/>
        <w:jc w:val="both"/>
      </w:pPr>
    </w:p>
    <w:p w14:paraId="05B78B67" w14:textId="77777777" w:rsidR="007E3FB6" w:rsidRDefault="002F150C">
      <w:pPr>
        <w:spacing w:after="40"/>
        <w:jc w:val="both"/>
      </w:pPr>
      <w:r>
        <w:t xml:space="preserve">    </w:t>
      </w:r>
    </w:p>
    <w:p w14:paraId="6D6B9D9F" w14:textId="77777777" w:rsidR="007E3FB6" w:rsidRDefault="002F150C">
      <w:pPr>
        <w:pStyle w:val="Ttulo6"/>
      </w:pPr>
      <w:r>
        <w:t>Tcp Options</w:t>
      </w:r>
    </w:p>
    <w:p w14:paraId="548AD2B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7066DD" w14:textId="77777777">
        <w:tc>
          <w:tcPr>
            <w:tcW w:w="4819" w:type="dxa"/>
            <w:shd w:val="clear" w:color="auto" w:fill="000000"/>
          </w:tcPr>
          <w:p w14:paraId="6CC3352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7DB4EF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9B637F" w14:textId="77777777">
        <w:tc>
          <w:tcPr>
            <w:tcW w:w="4819" w:type="dxa"/>
          </w:tcPr>
          <w:p w14:paraId="1A271B08" w14:textId="77777777" w:rsidR="007E3FB6" w:rsidRDefault="002F150C">
            <w:r>
              <w:lastRenderedPageBreak/>
              <w:t xml:space="preserve"> Max </w:t>
            </w:r>
          </w:p>
        </w:tc>
        <w:tc>
          <w:tcPr>
            <w:tcW w:w="4819" w:type="dxa"/>
          </w:tcPr>
          <w:p w14:paraId="6944C736" w14:textId="77777777" w:rsidR="007E3FB6" w:rsidRDefault="002F150C">
            <w:r>
              <w:t xml:space="preserve"> undefined </w:t>
            </w:r>
          </w:p>
        </w:tc>
      </w:tr>
      <w:tr w:rsidR="007E3FB6" w14:paraId="6D2F0BAD" w14:textId="77777777">
        <w:tc>
          <w:tcPr>
            <w:tcW w:w="4819" w:type="dxa"/>
          </w:tcPr>
          <w:p w14:paraId="7A44C2C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AF1E6C6" w14:textId="77777777" w:rsidR="007E3FB6" w:rsidRDefault="002F150C">
            <w:r>
              <w:t xml:space="preserve"> undefined </w:t>
            </w:r>
          </w:p>
        </w:tc>
      </w:tr>
    </w:tbl>
    <w:p w14:paraId="40DFCC35" w14:textId="77777777" w:rsidR="007E3FB6" w:rsidRDefault="007E3FB6">
      <w:pPr>
        <w:spacing w:after="40"/>
        <w:jc w:val="both"/>
      </w:pPr>
    </w:p>
    <w:p w14:paraId="64A9D782" w14:textId="77777777" w:rsidR="007E3FB6" w:rsidRDefault="007E3FB6">
      <w:pPr>
        <w:spacing w:after="40"/>
        <w:jc w:val="both"/>
      </w:pPr>
    </w:p>
    <w:p w14:paraId="62BD704A" w14:textId="77777777" w:rsidR="007E3FB6" w:rsidRDefault="007E3FB6">
      <w:pPr>
        <w:spacing w:after="40"/>
        <w:jc w:val="both"/>
      </w:pPr>
    </w:p>
    <w:p w14:paraId="1889AD76" w14:textId="77777777" w:rsidR="007E3FB6" w:rsidRDefault="002F150C">
      <w:pPr>
        <w:spacing w:after="40"/>
        <w:jc w:val="both"/>
      </w:pPr>
      <w:r>
        <w:t xml:space="preserve">    </w:t>
      </w:r>
    </w:p>
    <w:p w14:paraId="74D054E4" w14:textId="77777777" w:rsidR="007E3FB6" w:rsidRDefault="002F150C">
      <w:pPr>
        <w:pStyle w:val="Ttulo5"/>
      </w:pPr>
      <w:r>
        <w:t>Egress Security Rules</w:t>
      </w:r>
    </w:p>
    <w:p w14:paraId="7755A48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BD5421" w14:textId="77777777">
        <w:tc>
          <w:tcPr>
            <w:tcW w:w="4819" w:type="dxa"/>
            <w:shd w:val="clear" w:color="auto" w:fill="000000"/>
          </w:tcPr>
          <w:p w14:paraId="2B9629C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CCD9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3DA4AE" w14:textId="77777777">
        <w:tc>
          <w:tcPr>
            <w:tcW w:w="4819" w:type="dxa"/>
          </w:tcPr>
          <w:p w14:paraId="7D515EA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5A97015" w14:textId="77777777" w:rsidR="007E3FB6" w:rsidRDefault="002F150C">
            <w:r>
              <w:t xml:space="preserve"> undefined </w:t>
            </w:r>
          </w:p>
        </w:tc>
      </w:tr>
      <w:tr w:rsidR="007E3FB6" w14:paraId="2D724BBF" w14:textId="77777777">
        <w:tc>
          <w:tcPr>
            <w:tcW w:w="4819" w:type="dxa"/>
          </w:tcPr>
          <w:p w14:paraId="17E372E4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0BBB59D7" w14:textId="77777777" w:rsidR="007E3FB6" w:rsidRDefault="002F150C">
            <w:r>
              <w:t xml:space="preserve"> 172.30.112.0/20 </w:t>
            </w:r>
          </w:p>
        </w:tc>
      </w:tr>
      <w:tr w:rsidR="007E3FB6" w14:paraId="1E1694BA" w14:textId="77777777">
        <w:tc>
          <w:tcPr>
            <w:tcW w:w="4819" w:type="dxa"/>
          </w:tcPr>
          <w:p w14:paraId="14D0B289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255DE493" w14:textId="77777777" w:rsidR="007E3FB6" w:rsidRDefault="002F150C">
            <w:r>
              <w:t xml:space="preserve"> CIDR_BLOCK </w:t>
            </w:r>
          </w:p>
        </w:tc>
      </w:tr>
      <w:tr w:rsidR="007E3FB6" w14:paraId="5CF13DCF" w14:textId="77777777">
        <w:tc>
          <w:tcPr>
            <w:tcW w:w="4819" w:type="dxa"/>
          </w:tcPr>
          <w:p w14:paraId="6354555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55A1C02" w14:textId="77777777" w:rsidR="007E3FB6" w:rsidRDefault="002F150C">
            <w:r>
              <w:t xml:space="preserve"> 6 </w:t>
            </w:r>
          </w:p>
        </w:tc>
      </w:tr>
      <w:tr w:rsidR="007E3FB6" w14:paraId="77555843" w14:textId="77777777">
        <w:tc>
          <w:tcPr>
            <w:tcW w:w="4819" w:type="dxa"/>
          </w:tcPr>
          <w:p w14:paraId="2DDD1A2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641DA03" w14:textId="77777777" w:rsidR="007E3FB6" w:rsidRDefault="007E3FB6"/>
        </w:tc>
      </w:tr>
    </w:tbl>
    <w:p w14:paraId="202804DE" w14:textId="77777777" w:rsidR="007E3FB6" w:rsidRDefault="007E3FB6">
      <w:pPr>
        <w:spacing w:after="40"/>
        <w:jc w:val="both"/>
      </w:pPr>
    </w:p>
    <w:p w14:paraId="3A4F7C4F" w14:textId="77777777" w:rsidR="007E3FB6" w:rsidRDefault="007E3FB6">
      <w:pPr>
        <w:spacing w:after="40"/>
        <w:jc w:val="both"/>
      </w:pPr>
    </w:p>
    <w:p w14:paraId="1660BD5E" w14:textId="77777777" w:rsidR="007E3FB6" w:rsidRDefault="002F150C">
      <w:pPr>
        <w:spacing w:after="40"/>
        <w:jc w:val="both"/>
      </w:pPr>
      <w:r>
        <w:t xml:space="preserve">    </w:t>
      </w:r>
    </w:p>
    <w:p w14:paraId="184D6A63" w14:textId="77777777" w:rsidR="007E3FB6" w:rsidRDefault="002F150C">
      <w:pPr>
        <w:pStyle w:val="Ttulo6"/>
      </w:pPr>
      <w:r>
        <w:t xml:space="preserve">Tcp </w:t>
      </w:r>
      <w:r>
        <w:t>Options</w:t>
      </w:r>
    </w:p>
    <w:p w14:paraId="6CF7040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93989A" w14:textId="77777777">
        <w:tc>
          <w:tcPr>
            <w:tcW w:w="4819" w:type="dxa"/>
            <w:shd w:val="clear" w:color="auto" w:fill="000000"/>
          </w:tcPr>
          <w:p w14:paraId="5B622C8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053027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915E3A" w14:textId="77777777">
        <w:tc>
          <w:tcPr>
            <w:tcW w:w="4819" w:type="dxa"/>
          </w:tcPr>
          <w:p w14:paraId="18523D5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606F929" w14:textId="77777777" w:rsidR="007E3FB6" w:rsidRDefault="002F150C">
            <w:r>
              <w:t xml:space="preserve"> undefined </w:t>
            </w:r>
          </w:p>
        </w:tc>
      </w:tr>
      <w:tr w:rsidR="007E3FB6" w14:paraId="40D853F3" w14:textId="77777777">
        <w:tc>
          <w:tcPr>
            <w:tcW w:w="4819" w:type="dxa"/>
          </w:tcPr>
          <w:p w14:paraId="07D8CA17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2CD80F1" w14:textId="77777777" w:rsidR="007E3FB6" w:rsidRDefault="002F150C">
            <w:r>
              <w:t xml:space="preserve"> undefined </w:t>
            </w:r>
          </w:p>
        </w:tc>
      </w:tr>
    </w:tbl>
    <w:p w14:paraId="4619662C" w14:textId="77777777" w:rsidR="007E3FB6" w:rsidRDefault="007E3FB6">
      <w:pPr>
        <w:spacing w:after="40"/>
        <w:jc w:val="both"/>
      </w:pPr>
    </w:p>
    <w:p w14:paraId="5771781B" w14:textId="77777777" w:rsidR="007E3FB6" w:rsidRDefault="007E3FB6">
      <w:pPr>
        <w:spacing w:after="40"/>
        <w:jc w:val="both"/>
      </w:pPr>
    </w:p>
    <w:p w14:paraId="371980A5" w14:textId="77777777" w:rsidR="007E3FB6" w:rsidRDefault="007E3FB6">
      <w:pPr>
        <w:spacing w:after="40"/>
        <w:jc w:val="both"/>
      </w:pPr>
    </w:p>
    <w:p w14:paraId="686915CD" w14:textId="77777777" w:rsidR="007E3FB6" w:rsidRDefault="002F150C">
      <w:pPr>
        <w:spacing w:after="40"/>
        <w:jc w:val="both"/>
      </w:pPr>
      <w:r>
        <w:t xml:space="preserve">    </w:t>
      </w:r>
    </w:p>
    <w:p w14:paraId="22764DD7" w14:textId="77777777" w:rsidR="007E3FB6" w:rsidRDefault="002F150C">
      <w:pPr>
        <w:pStyle w:val="Ttulo5"/>
      </w:pPr>
      <w:r>
        <w:t>Egress Security Rules</w:t>
      </w:r>
    </w:p>
    <w:p w14:paraId="2F94E7F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E333CA" w14:textId="77777777">
        <w:tc>
          <w:tcPr>
            <w:tcW w:w="4819" w:type="dxa"/>
            <w:shd w:val="clear" w:color="auto" w:fill="000000"/>
          </w:tcPr>
          <w:p w14:paraId="7E9353F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09A3F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043C0B" w14:textId="77777777">
        <w:tc>
          <w:tcPr>
            <w:tcW w:w="4819" w:type="dxa"/>
          </w:tcPr>
          <w:p w14:paraId="60467AC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AE07564" w14:textId="77777777" w:rsidR="007E3FB6" w:rsidRDefault="002F150C">
            <w:r>
              <w:t xml:space="preserve"> undefined </w:t>
            </w:r>
          </w:p>
        </w:tc>
      </w:tr>
      <w:tr w:rsidR="007E3FB6" w14:paraId="4CE41E0A" w14:textId="77777777">
        <w:tc>
          <w:tcPr>
            <w:tcW w:w="4819" w:type="dxa"/>
          </w:tcPr>
          <w:p w14:paraId="1D804D1C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E1B0037" w14:textId="77777777" w:rsidR="007E3FB6" w:rsidRDefault="002F150C">
            <w:r>
              <w:t xml:space="preserve"> 172.30.112.0/20 </w:t>
            </w:r>
          </w:p>
        </w:tc>
      </w:tr>
      <w:tr w:rsidR="007E3FB6" w14:paraId="1511C389" w14:textId="77777777">
        <w:tc>
          <w:tcPr>
            <w:tcW w:w="4819" w:type="dxa"/>
          </w:tcPr>
          <w:p w14:paraId="66613A3A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B039FAF" w14:textId="77777777" w:rsidR="007E3FB6" w:rsidRDefault="002F150C">
            <w:r>
              <w:t xml:space="preserve"> CIDR_BLOCK </w:t>
            </w:r>
          </w:p>
        </w:tc>
      </w:tr>
      <w:tr w:rsidR="007E3FB6" w14:paraId="21484893" w14:textId="77777777">
        <w:tc>
          <w:tcPr>
            <w:tcW w:w="4819" w:type="dxa"/>
          </w:tcPr>
          <w:p w14:paraId="658712C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9E7EBA8" w14:textId="77777777" w:rsidR="007E3FB6" w:rsidRDefault="002F150C">
            <w:r>
              <w:t xml:space="preserve"> 6 </w:t>
            </w:r>
          </w:p>
        </w:tc>
      </w:tr>
      <w:tr w:rsidR="007E3FB6" w14:paraId="6D6BF1D2" w14:textId="77777777">
        <w:tc>
          <w:tcPr>
            <w:tcW w:w="4819" w:type="dxa"/>
          </w:tcPr>
          <w:p w14:paraId="6D15003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9B770B7" w14:textId="77777777" w:rsidR="007E3FB6" w:rsidRDefault="007E3FB6"/>
        </w:tc>
      </w:tr>
    </w:tbl>
    <w:p w14:paraId="61290138" w14:textId="77777777" w:rsidR="007E3FB6" w:rsidRDefault="007E3FB6">
      <w:pPr>
        <w:spacing w:after="40"/>
        <w:jc w:val="both"/>
      </w:pPr>
    </w:p>
    <w:p w14:paraId="7D20ABF7" w14:textId="77777777" w:rsidR="007E3FB6" w:rsidRDefault="007E3FB6">
      <w:pPr>
        <w:spacing w:after="40"/>
        <w:jc w:val="both"/>
      </w:pPr>
    </w:p>
    <w:p w14:paraId="69720EC6" w14:textId="77777777" w:rsidR="007E3FB6" w:rsidRDefault="002F150C">
      <w:pPr>
        <w:spacing w:after="40"/>
        <w:jc w:val="both"/>
      </w:pPr>
      <w:r>
        <w:t xml:space="preserve">    </w:t>
      </w:r>
    </w:p>
    <w:p w14:paraId="57ADBF6F" w14:textId="77777777" w:rsidR="007E3FB6" w:rsidRDefault="002F150C">
      <w:pPr>
        <w:pStyle w:val="Ttulo6"/>
      </w:pPr>
      <w:r>
        <w:t>Tcp Options</w:t>
      </w:r>
    </w:p>
    <w:p w14:paraId="3F95E8A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ED312C" w14:textId="77777777">
        <w:tc>
          <w:tcPr>
            <w:tcW w:w="4819" w:type="dxa"/>
            <w:shd w:val="clear" w:color="auto" w:fill="000000"/>
          </w:tcPr>
          <w:p w14:paraId="750C2F8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874EF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2BB0DB" w14:textId="77777777">
        <w:tc>
          <w:tcPr>
            <w:tcW w:w="4819" w:type="dxa"/>
          </w:tcPr>
          <w:p w14:paraId="0A843DEE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E4877E1" w14:textId="77777777" w:rsidR="007E3FB6" w:rsidRDefault="002F150C">
            <w:r>
              <w:t xml:space="preserve"> undefined </w:t>
            </w:r>
          </w:p>
        </w:tc>
      </w:tr>
      <w:tr w:rsidR="007E3FB6" w14:paraId="198BEF78" w14:textId="77777777">
        <w:tc>
          <w:tcPr>
            <w:tcW w:w="4819" w:type="dxa"/>
          </w:tcPr>
          <w:p w14:paraId="602C8B49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7E86589" w14:textId="77777777" w:rsidR="007E3FB6" w:rsidRDefault="002F150C">
            <w:r>
              <w:t xml:space="preserve"> undefined </w:t>
            </w:r>
          </w:p>
        </w:tc>
      </w:tr>
    </w:tbl>
    <w:p w14:paraId="286E9900" w14:textId="77777777" w:rsidR="007E3FB6" w:rsidRDefault="007E3FB6">
      <w:pPr>
        <w:spacing w:after="40"/>
        <w:jc w:val="both"/>
      </w:pPr>
    </w:p>
    <w:p w14:paraId="35F056A3" w14:textId="77777777" w:rsidR="007E3FB6" w:rsidRDefault="007E3FB6">
      <w:pPr>
        <w:spacing w:after="40"/>
        <w:jc w:val="both"/>
      </w:pPr>
    </w:p>
    <w:p w14:paraId="6038898C" w14:textId="77777777" w:rsidR="007E3FB6" w:rsidRDefault="007E3FB6">
      <w:pPr>
        <w:spacing w:after="40"/>
        <w:jc w:val="both"/>
      </w:pPr>
    </w:p>
    <w:p w14:paraId="7401B3FF" w14:textId="77777777" w:rsidR="007E3FB6" w:rsidRDefault="002F150C">
      <w:pPr>
        <w:spacing w:after="40"/>
        <w:jc w:val="both"/>
      </w:pPr>
      <w:r>
        <w:t xml:space="preserve">    </w:t>
      </w:r>
    </w:p>
    <w:p w14:paraId="00632C4F" w14:textId="77777777" w:rsidR="007E3FB6" w:rsidRDefault="002F150C">
      <w:pPr>
        <w:pStyle w:val="Ttulo5"/>
      </w:pPr>
      <w:r>
        <w:lastRenderedPageBreak/>
        <w:t>Egress Security Rules</w:t>
      </w:r>
    </w:p>
    <w:p w14:paraId="77A7911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0AA754" w14:textId="77777777">
        <w:tc>
          <w:tcPr>
            <w:tcW w:w="4819" w:type="dxa"/>
            <w:shd w:val="clear" w:color="auto" w:fill="000000"/>
          </w:tcPr>
          <w:p w14:paraId="7276EB2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2791A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58203E" w14:textId="77777777">
        <w:tc>
          <w:tcPr>
            <w:tcW w:w="4819" w:type="dxa"/>
          </w:tcPr>
          <w:p w14:paraId="47C2133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B66F1D3" w14:textId="77777777" w:rsidR="007E3FB6" w:rsidRDefault="002F150C">
            <w:r>
              <w:t xml:space="preserve"> undefined </w:t>
            </w:r>
          </w:p>
        </w:tc>
      </w:tr>
      <w:tr w:rsidR="007E3FB6" w14:paraId="37759F73" w14:textId="77777777">
        <w:tc>
          <w:tcPr>
            <w:tcW w:w="4819" w:type="dxa"/>
          </w:tcPr>
          <w:p w14:paraId="4AD9B647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1D328DC6" w14:textId="77777777" w:rsidR="007E3FB6" w:rsidRDefault="002F150C">
            <w:r>
              <w:t xml:space="preserve"> 172.30.112.0/20 </w:t>
            </w:r>
          </w:p>
        </w:tc>
      </w:tr>
      <w:tr w:rsidR="007E3FB6" w14:paraId="7E47E8B0" w14:textId="77777777">
        <w:tc>
          <w:tcPr>
            <w:tcW w:w="4819" w:type="dxa"/>
          </w:tcPr>
          <w:p w14:paraId="3672D34C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6E20E040" w14:textId="77777777" w:rsidR="007E3FB6" w:rsidRDefault="002F150C">
            <w:r>
              <w:t xml:space="preserve"> CIDR_BLOCK </w:t>
            </w:r>
          </w:p>
        </w:tc>
      </w:tr>
      <w:tr w:rsidR="007E3FB6" w14:paraId="3E59AC93" w14:textId="77777777">
        <w:tc>
          <w:tcPr>
            <w:tcW w:w="4819" w:type="dxa"/>
          </w:tcPr>
          <w:p w14:paraId="27B6A87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568BE4F" w14:textId="77777777" w:rsidR="007E3FB6" w:rsidRDefault="002F150C">
            <w:r>
              <w:t xml:space="preserve"> 6 </w:t>
            </w:r>
          </w:p>
        </w:tc>
      </w:tr>
      <w:tr w:rsidR="007E3FB6" w14:paraId="59A1F154" w14:textId="77777777">
        <w:tc>
          <w:tcPr>
            <w:tcW w:w="4819" w:type="dxa"/>
          </w:tcPr>
          <w:p w14:paraId="113E4F0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E69BDC5" w14:textId="77777777" w:rsidR="007E3FB6" w:rsidRDefault="007E3FB6"/>
        </w:tc>
      </w:tr>
    </w:tbl>
    <w:p w14:paraId="34B3F749" w14:textId="77777777" w:rsidR="007E3FB6" w:rsidRDefault="007E3FB6">
      <w:pPr>
        <w:spacing w:after="40"/>
        <w:jc w:val="both"/>
      </w:pPr>
    </w:p>
    <w:p w14:paraId="77228834" w14:textId="77777777" w:rsidR="007E3FB6" w:rsidRDefault="007E3FB6">
      <w:pPr>
        <w:spacing w:after="40"/>
        <w:jc w:val="both"/>
      </w:pPr>
    </w:p>
    <w:p w14:paraId="02D0272F" w14:textId="77777777" w:rsidR="007E3FB6" w:rsidRDefault="002F150C">
      <w:pPr>
        <w:spacing w:after="40"/>
        <w:jc w:val="both"/>
      </w:pPr>
      <w:r>
        <w:t xml:space="preserve">    </w:t>
      </w:r>
    </w:p>
    <w:p w14:paraId="067BE5F5" w14:textId="77777777" w:rsidR="007E3FB6" w:rsidRDefault="002F150C">
      <w:pPr>
        <w:pStyle w:val="Ttulo6"/>
      </w:pPr>
      <w:r>
        <w:t>Tcp Options</w:t>
      </w:r>
    </w:p>
    <w:p w14:paraId="5A319E1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146F58" w14:textId="77777777">
        <w:tc>
          <w:tcPr>
            <w:tcW w:w="4819" w:type="dxa"/>
            <w:shd w:val="clear" w:color="auto" w:fill="000000"/>
          </w:tcPr>
          <w:p w14:paraId="3C8B41D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6905E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D58FD0" w14:textId="77777777">
        <w:tc>
          <w:tcPr>
            <w:tcW w:w="4819" w:type="dxa"/>
          </w:tcPr>
          <w:p w14:paraId="5000698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ADDECE3" w14:textId="77777777" w:rsidR="007E3FB6" w:rsidRDefault="002F150C">
            <w:r>
              <w:t xml:space="preserve"> undefined </w:t>
            </w:r>
          </w:p>
        </w:tc>
      </w:tr>
      <w:tr w:rsidR="007E3FB6" w14:paraId="697A127A" w14:textId="77777777">
        <w:tc>
          <w:tcPr>
            <w:tcW w:w="4819" w:type="dxa"/>
          </w:tcPr>
          <w:p w14:paraId="11FB061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6266192" w14:textId="77777777" w:rsidR="007E3FB6" w:rsidRDefault="002F150C">
            <w:r>
              <w:t xml:space="preserve"> undefined </w:t>
            </w:r>
          </w:p>
        </w:tc>
      </w:tr>
    </w:tbl>
    <w:p w14:paraId="0B23B681" w14:textId="77777777" w:rsidR="007E3FB6" w:rsidRDefault="007E3FB6">
      <w:pPr>
        <w:spacing w:after="40"/>
        <w:jc w:val="both"/>
      </w:pPr>
    </w:p>
    <w:p w14:paraId="741D20B7" w14:textId="77777777" w:rsidR="007E3FB6" w:rsidRDefault="007E3FB6">
      <w:pPr>
        <w:spacing w:after="40"/>
        <w:jc w:val="both"/>
      </w:pPr>
    </w:p>
    <w:p w14:paraId="1C7D12FB" w14:textId="77777777" w:rsidR="007E3FB6" w:rsidRDefault="007E3FB6">
      <w:pPr>
        <w:spacing w:after="40"/>
        <w:jc w:val="both"/>
      </w:pPr>
    </w:p>
    <w:p w14:paraId="054DDC76" w14:textId="77777777" w:rsidR="007E3FB6" w:rsidRDefault="002F150C">
      <w:pPr>
        <w:spacing w:after="40"/>
        <w:jc w:val="both"/>
      </w:pPr>
      <w:r>
        <w:t xml:space="preserve">    </w:t>
      </w:r>
    </w:p>
    <w:p w14:paraId="170F53F7" w14:textId="77777777" w:rsidR="007E3FB6" w:rsidRDefault="002F150C">
      <w:pPr>
        <w:pStyle w:val="Ttulo5"/>
      </w:pPr>
      <w:r>
        <w:t>Egress Security Rules</w:t>
      </w:r>
    </w:p>
    <w:p w14:paraId="4214EDF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77C537" w14:textId="77777777">
        <w:tc>
          <w:tcPr>
            <w:tcW w:w="4819" w:type="dxa"/>
            <w:shd w:val="clear" w:color="auto" w:fill="000000"/>
          </w:tcPr>
          <w:p w14:paraId="37F90DC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92028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8F66BDC" w14:textId="77777777">
        <w:tc>
          <w:tcPr>
            <w:tcW w:w="4819" w:type="dxa"/>
          </w:tcPr>
          <w:p w14:paraId="41D5B67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EC57A6D" w14:textId="77777777" w:rsidR="007E3FB6" w:rsidRDefault="002F150C">
            <w:r>
              <w:t xml:space="preserve"> undefined </w:t>
            </w:r>
          </w:p>
        </w:tc>
      </w:tr>
      <w:tr w:rsidR="007E3FB6" w14:paraId="41930864" w14:textId="77777777">
        <w:tc>
          <w:tcPr>
            <w:tcW w:w="4819" w:type="dxa"/>
          </w:tcPr>
          <w:p w14:paraId="60949C9B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048BD4D" w14:textId="77777777" w:rsidR="007E3FB6" w:rsidRDefault="002F150C">
            <w:r>
              <w:t xml:space="preserve"> 172.30.112.0/20 </w:t>
            </w:r>
          </w:p>
        </w:tc>
      </w:tr>
      <w:tr w:rsidR="007E3FB6" w14:paraId="0CE87FB4" w14:textId="77777777">
        <w:tc>
          <w:tcPr>
            <w:tcW w:w="4819" w:type="dxa"/>
          </w:tcPr>
          <w:p w14:paraId="40B5C0DD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7B4C4A4" w14:textId="77777777" w:rsidR="007E3FB6" w:rsidRDefault="002F150C">
            <w:r>
              <w:t xml:space="preserve"> CIDR_BLOCK </w:t>
            </w:r>
          </w:p>
        </w:tc>
      </w:tr>
      <w:tr w:rsidR="007E3FB6" w14:paraId="17DFFF73" w14:textId="77777777">
        <w:tc>
          <w:tcPr>
            <w:tcW w:w="4819" w:type="dxa"/>
          </w:tcPr>
          <w:p w14:paraId="4E77D1B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5B62616" w14:textId="77777777" w:rsidR="007E3FB6" w:rsidRDefault="002F150C">
            <w:r>
              <w:t xml:space="preserve"> 6 </w:t>
            </w:r>
          </w:p>
        </w:tc>
      </w:tr>
      <w:tr w:rsidR="007E3FB6" w14:paraId="37CEF631" w14:textId="77777777">
        <w:tc>
          <w:tcPr>
            <w:tcW w:w="4819" w:type="dxa"/>
          </w:tcPr>
          <w:p w14:paraId="0757900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53C5D2A" w14:textId="77777777" w:rsidR="007E3FB6" w:rsidRDefault="007E3FB6"/>
        </w:tc>
      </w:tr>
    </w:tbl>
    <w:p w14:paraId="19C778CA" w14:textId="77777777" w:rsidR="007E3FB6" w:rsidRDefault="007E3FB6">
      <w:pPr>
        <w:spacing w:after="40"/>
        <w:jc w:val="both"/>
      </w:pPr>
    </w:p>
    <w:p w14:paraId="14719FB3" w14:textId="77777777" w:rsidR="007E3FB6" w:rsidRDefault="007E3FB6">
      <w:pPr>
        <w:spacing w:after="40"/>
        <w:jc w:val="both"/>
      </w:pPr>
    </w:p>
    <w:p w14:paraId="66083FFC" w14:textId="77777777" w:rsidR="007E3FB6" w:rsidRDefault="002F150C">
      <w:pPr>
        <w:spacing w:after="40"/>
        <w:jc w:val="both"/>
      </w:pPr>
      <w:r>
        <w:t xml:space="preserve">    </w:t>
      </w:r>
    </w:p>
    <w:p w14:paraId="658B9BF5" w14:textId="77777777" w:rsidR="007E3FB6" w:rsidRDefault="002F150C">
      <w:pPr>
        <w:pStyle w:val="Ttulo6"/>
      </w:pPr>
      <w:r>
        <w:t>Tcp Options</w:t>
      </w:r>
    </w:p>
    <w:p w14:paraId="37EAF80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F58C50" w14:textId="77777777">
        <w:tc>
          <w:tcPr>
            <w:tcW w:w="4819" w:type="dxa"/>
            <w:shd w:val="clear" w:color="auto" w:fill="000000"/>
          </w:tcPr>
          <w:p w14:paraId="4C3AA95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180602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C2126B" w14:textId="77777777">
        <w:tc>
          <w:tcPr>
            <w:tcW w:w="4819" w:type="dxa"/>
          </w:tcPr>
          <w:p w14:paraId="4B14B23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4064641" w14:textId="77777777" w:rsidR="007E3FB6" w:rsidRDefault="002F150C">
            <w:r>
              <w:t xml:space="preserve"> undefined </w:t>
            </w:r>
          </w:p>
        </w:tc>
      </w:tr>
      <w:tr w:rsidR="007E3FB6" w14:paraId="026829F3" w14:textId="77777777">
        <w:tc>
          <w:tcPr>
            <w:tcW w:w="4819" w:type="dxa"/>
          </w:tcPr>
          <w:p w14:paraId="43494E7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E530809" w14:textId="77777777" w:rsidR="007E3FB6" w:rsidRDefault="002F150C">
            <w:r>
              <w:t xml:space="preserve"> undefined </w:t>
            </w:r>
          </w:p>
        </w:tc>
      </w:tr>
    </w:tbl>
    <w:p w14:paraId="711DF94F" w14:textId="77777777" w:rsidR="007E3FB6" w:rsidRDefault="007E3FB6">
      <w:pPr>
        <w:spacing w:after="40"/>
        <w:jc w:val="both"/>
      </w:pPr>
    </w:p>
    <w:p w14:paraId="25F24816" w14:textId="77777777" w:rsidR="007E3FB6" w:rsidRDefault="007E3FB6">
      <w:pPr>
        <w:spacing w:after="40"/>
        <w:jc w:val="both"/>
      </w:pPr>
    </w:p>
    <w:p w14:paraId="5AC42C43" w14:textId="77777777" w:rsidR="007E3FB6" w:rsidRDefault="007E3FB6">
      <w:pPr>
        <w:spacing w:after="40"/>
        <w:jc w:val="both"/>
      </w:pPr>
    </w:p>
    <w:p w14:paraId="32E2EFFD" w14:textId="77777777" w:rsidR="007E3FB6" w:rsidRDefault="002F150C">
      <w:pPr>
        <w:spacing w:after="40"/>
        <w:jc w:val="both"/>
      </w:pPr>
      <w:r>
        <w:t xml:space="preserve">    </w:t>
      </w:r>
    </w:p>
    <w:p w14:paraId="471D9B18" w14:textId="77777777" w:rsidR="007E3FB6" w:rsidRDefault="002F150C">
      <w:pPr>
        <w:pStyle w:val="Ttulo5"/>
      </w:pPr>
      <w:r>
        <w:t>Egress Security Rules</w:t>
      </w:r>
    </w:p>
    <w:p w14:paraId="55D3CDE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946CD9" w14:textId="77777777">
        <w:tc>
          <w:tcPr>
            <w:tcW w:w="4819" w:type="dxa"/>
            <w:shd w:val="clear" w:color="auto" w:fill="000000"/>
          </w:tcPr>
          <w:p w14:paraId="398FA74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11591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6FF8B1" w14:textId="77777777">
        <w:tc>
          <w:tcPr>
            <w:tcW w:w="4819" w:type="dxa"/>
          </w:tcPr>
          <w:p w14:paraId="0C20AD5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CA649F4" w14:textId="77777777" w:rsidR="007E3FB6" w:rsidRDefault="002F150C">
            <w:r>
              <w:t xml:space="preserve"> undefined </w:t>
            </w:r>
          </w:p>
        </w:tc>
      </w:tr>
      <w:tr w:rsidR="007E3FB6" w14:paraId="418369D0" w14:textId="77777777">
        <w:tc>
          <w:tcPr>
            <w:tcW w:w="4819" w:type="dxa"/>
          </w:tcPr>
          <w:p w14:paraId="4CA4A373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631F4413" w14:textId="77777777" w:rsidR="007E3FB6" w:rsidRDefault="002F150C">
            <w:r>
              <w:t xml:space="preserve"> 172.30.112.0/20 </w:t>
            </w:r>
          </w:p>
        </w:tc>
      </w:tr>
      <w:tr w:rsidR="007E3FB6" w14:paraId="63D5859F" w14:textId="77777777">
        <w:tc>
          <w:tcPr>
            <w:tcW w:w="4819" w:type="dxa"/>
          </w:tcPr>
          <w:p w14:paraId="697F336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4FE37392" w14:textId="77777777" w:rsidR="007E3FB6" w:rsidRDefault="002F150C">
            <w:r>
              <w:t xml:space="preserve"> CIDR_BLOCK </w:t>
            </w:r>
          </w:p>
        </w:tc>
      </w:tr>
      <w:tr w:rsidR="007E3FB6" w14:paraId="542B3722" w14:textId="77777777">
        <w:tc>
          <w:tcPr>
            <w:tcW w:w="4819" w:type="dxa"/>
          </w:tcPr>
          <w:p w14:paraId="11741FF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EFA5212" w14:textId="77777777" w:rsidR="007E3FB6" w:rsidRDefault="002F150C">
            <w:r>
              <w:t xml:space="preserve"> 6 </w:t>
            </w:r>
          </w:p>
        </w:tc>
      </w:tr>
      <w:tr w:rsidR="007E3FB6" w14:paraId="35260EF1" w14:textId="77777777">
        <w:tc>
          <w:tcPr>
            <w:tcW w:w="4819" w:type="dxa"/>
          </w:tcPr>
          <w:p w14:paraId="18EEEED7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214D7FA1" w14:textId="77777777" w:rsidR="007E3FB6" w:rsidRDefault="007E3FB6"/>
        </w:tc>
      </w:tr>
    </w:tbl>
    <w:p w14:paraId="10180A05" w14:textId="77777777" w:rsidR="007E3FB6" w:rsidRDefault="007E3FB6">
      <w:pPr>
        <w:spacing w:after="40"/>
        <w:jc w:val="both"/>
      </w:pPr>
    </w:p>
    <w:p w14:paraId="05452CD3" w14:textId="77777777" w:rsidR="007E3FB6" w:rsidRDefault="007E3FB6">
      <w:pPr>
        <w:spacing w:after="40"/>
        <w:jc w:val="both"/>
      </w:pPr>
    </w:p>
    <w:p w14:paraId="49D5474F" w14:textId="77777777" w:rsidR="007E3FB6" w:rsidRDefault="002F150C">
      <w:pPr>
        <w:spacing w:after="40"/>
        <w:jc w:val="both"/>
      </w:pPr>
      <w:r>
        <w:t xml:space="preserve">    </w:t>
      </w:r>
    </w:p>
    <w:p w14:paraId="161D856F" w14:textId="77777777" w:rsidR="007E3FB6" w:rsidRDefault="002F150C">
      <w:pPr>
        <w:pStyle w:val="Ttulo6"/>
      </w:pPr>
      <w:r>
        <w:t>Tcp Options</w:t>
      </w:r>
    </w:p>
    <w:p w14:paraId="05949DB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49BD12" w14:textId="77777777">
        <w:tc>
          <w:tcPr>
            <w:tcW w:w="4819" w:type="dxa"/>
            <w:shd w:val="clear" w:color="auto" w:fill="000000"/>
          </w:tcPr>
          <w:p w14:paraId="317407C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5BD00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6900F93" w14:textId="77777777">
        <w:tc>
          <w:tcPr>
            <w:tcW w:w="4819" w:type="dxa"/>
          </w:tcPr>
          <w:p w14:paraId="53E72B6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6794D1C" w14:textId="77777777" w:rsidR="007E3FB6" w:rsidRDefault="002F150C">
            <w:r>
              <w:t xml:space="preserve"> undefined </w:t>
            </w:r>
          </w:p>
        </w:tc>
      </w:tr>
      <w:tr w:rsidR="007E3FB6" w14:paraId="2168D967" w14:textId="77777777">
        <w:tc>
          <w:tcPr>
            <w:tcW w:w="4819" w:type="dxa"/>
          </w:tcPr>
          <w:p w14:paraId="6FB2638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9A105D1" w14:textId="77777777" w:rsidR="007E3FB6" w:rsidRDefault="002F150C">
            <w:r>
              <w:t xml:space="preserve"> undefined </w:t>
            </w:r>
          </w:p>
        </w:tc>
      </w:tr>
    </w:tbl>
    <w:p w14:paraId="4E68F9EB" w14:textId="77777777" w:rsidR="007E3FB6" w:rsidRDefault="007E3FB6">
      <w:pPr>
        <w:spacing w:after="40"/>
        <w:jc w:val="both"/>
      </w:pPr>
    </w:p>
    <w:p w14:paraId="2C487A5F" w14:textId="77777777" w:rsidR="007E3FB6" w:rsidRDefault="007E3FB6">
      <w:pPr>
        <w:spacing w:after="40"/>
        <w:jc w:val="both"/>
      </w:pPr>
    </w:p>
    <w:p w14:paraId="738B6BB8" w14:textId="77777777" w:rsidR="007E3FB6" w:rsidRDefault="007E3FB6">
      <w:pPr>
        <w:spacing w:after="40"/>
        <w:jc w:val="both"/>
      </w:pPr>
    </w:p>
    <w:p w14:paraId="46B0708C" w14:textId="77777777" w:rsidR="007E3FB6" w:rsidRDefault="002F150C">
      <w:pPr>
        <w:spacing w:after="40"/>
        <w:jc w:val="both"/>
      </w:pPr>
      <w:r>
        <w:t xml:space="preserve">    </w:t>
      </w:r>
    </w:p>
    <w:p w14:paraId="79DA8AB1" w14:textId="77777777" w:rsidR="007E3FB6" w:rsidRDefault="002F150C">
      <w:pPr>
        <w:pStyle w:val="Ttulo5"/>
      </w:pPr>
      <w:r>
        <w:t>Egress Security Rules</w:t>
      </w:r>
    </w:p>
    <w:p w14:paraId="50078E5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DCECB23" w14:textId="77777777">
        <w:tc>
          <w:tcPr>
            <w:tcW w:w="4819" w:type="dxa"/>
            <w:shd w:val="clear" w:color="auto" w:fill="000000"/>
          </w:tcPr>
          <w:p w14:paraId="4CECFBD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857B0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202DCD3" w14:textId="77777777">
        <w:tc>
          <w:tcPr>
            <w:tcW w:w="4819" w:type="dxa"/>
          </w:tcPr>
          <w:p w14:paraId="7153CBA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6B828D2" w14:textId="77777777" w:rsidR="007E3FB6" w:rsidRDefault="002F150C">
            <w:r>
              <w:t xml:space="preserve"> undefined </w:t>
            </w:r>
          </w:p>
        </w:tc>
      </w:tr>
      <w:tr w:rsidR="007E3FB6" w14:paraId="76938D8B" w14:textId="77777777">
        <w:tc>
          <w:tcPr>
            <w:tcW w:w="4819" w:type="dxa"/>
          </w:tcPr>
          <w:p w14:paraId="52DE7101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AA211D9" w14:textId="77777777" w:rsidR="007E3FB6" w:rsidRDefault="002F150C">
            <w:r>
              <w:t xml:space="preserve"> 172.30.112.0/20 </w:t>
            </w:r>
          </w:p>
        </w:tc>
      </w:tr>
      <w:tr w:rsidR="007E3FB6" w14:paraId="6D680AE6" w14:textId="77777777">
        <w:tc>
          <w:tcPr>
            <w:tcW w:w="4819" w:type="dxa"/>
          </w:tcPr>
          <w:p w14:paraId="15A9F3ED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33FF8A43" w14:textId="77777777" w:rsidR="007E3FB6" w:rsidRDefault="002F150C">
            <w:r>
              <w:t xml:space="preserve"> CIDR_BLOCK </w:t>
            </w:r>
          </w:p>
        </w:tc>
      </w:tr>
      <w:tr w:rsidR="007E3FB6" w14:paraId="4DBDE725" w14:textId="77777777">
        <w:tc>
          <w:tcPr>
            <w:tcW w:w="4819" w:type="dxa"/>
          </w:tcPr>
          <w:p w14:paraId="4B76FC3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EB76C2E" w14:textId="77777777" w:rsidR="007E3FB6" w:rsidRDefault="002F150C">
            <w:r>
              <w:t xml:space="preserve"> 6 </w:t>
            </w:r>
          </w:p>
        </w:tc>
      </w:tr>
      <w:tr w:rsidR="007E3FB6" w14:paraId="0EA323D7" w14:textId="77777777">
        <w:tc>
          <w:tcPr>
            <w:tcW w:w="4819" w:type="dxa"/>
          </w:tcPr>
          <w:p w14:paraId="09594665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0EE3CE6" w14:textId="77777777" w:rsidR="007E3FB6" w:rsidRDefault="007E3FB6"/>
        </w:tc>
      </w:tr>
    </w:tbl>
    <w:p w14:paraId="23A2B23E" w14:textId="77777777" w:rsidR="007E3FB6" w:rsidRDefault="007E3FB6">
      <w:pPr>
        <w:spacing w:after="40"/>
        <w:jc w:val="both"/>
      </w:pPr>
    </w:p>
    <w:p w14:paraId="339CC4C6" w14:textId="77777777" w:rsidR="007E3FB6" w:rsidRDefault="007E3FB6">
      <w:pPr>
        <w:spacing w:after="40"/>
        <w:jc w:val="both"/>
      </w:pPr>
    </w:p>
    <w:p w14:paraId="2035A803" w14:textId="77777777" w:rsidR="007E3FB6" w:rsidRDefault="002F150C">
      <w:pPr>
        <w:spacing w:after="40"/>
        <w:jc w:val="both"/>
      </w:pPr>
      <w:r>
        <w:t xml:space="preserve">    </w:t>
      </w:r>
    </w:p>
    <w:p w14:paraId="457B4AE3" w14:textId="77777777" w:rsidR="007E3FB6" w:rsidRDefault="002F150C">
      <w:pPr>
        <w:pStyle w:val="Ttulo6"/>
      </w:pPr>
      <w:r>
        <w:t>Tcp Options</w:t>
      </w:r>
    </w:p>
    <w:p w14:paraId="25F4D17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BFAB8E" w14:textId="77777777">
        <w:tc>
          <w:tcPr>
            <w:tcW w:w="4819" w:type="dxa"/>
            <w:shd w:val="clear" w:color="auto" w:fill="000000"/>
          </w:tcPr>
          <w:p w14:paraId="3C14846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A27D91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557D20" w14:textId="77777777">
        <w:tc>
          <w:tcPr>
            <w:tcW w:w="4819" w:type="dxa"/>
          </w:tcPr>
          <w:p w14:paraId="052557F5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4ABFEAA" w14:textId="77777777" w:rsidR="007E3FB6" w:rsidRDefault="002F150C">
            <w:r>
              <w:t xml:space="preserve"> undefined </w:t>
            </w:r>
          </w:p>
        </w:tc>
      </w:tr>
      <w:tr w:rsidR="007E3FB6" w14:paraId="40ACB68A" w14:textId="77777777">
        <w:tc>
          <w:tcPr>
            <w:tcW w:w="4819" w:type="dxa"/>
          </w:tcPr>
          <w:p w14:paraId="4BAE056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E11EC8C" w14:textId="77777777" w:rsidR="007E3FB6" w:rsidRDefault="002F150C">
            <w:r>
              <w:t xml:space="preserve"> undefined </w:t>
            </w:r>
          </w:p>
        </w:tc>
      </w:tr>
    </w:tbl>
    <w:p w14:paraId="3CE39364" w14:textId="77777777" w:rsidR="007E3FB6" w:rsidRDefault="007E3FB6">
      <w:pPr>
        <w:spacing w:after="40"/>
        <w:jc w:val="both"/>
      </w:pPr>
    </w:p>
    <w:p w14:paraId="019A3335" w14:textId="77777777" w:rsidR="007E3FB6" w:rsidRDefault="007E3FB6">
      <w:pPr>
        <w:spacing w:after="40"/>
        <w:jc w:val="both"/>
      </w:pPr>
    </w:p>
    <w:p w14:paraId="13AB1D7F" w14:textId="77777777" w:rsidR="007E3FB6" w:rsidRDefault="007E3FB6">
      <w:pPr>
        <w:spacing w:after="40"/>
        <w:jc w:val="both"/>
      </w:pPr>
    </w:p>
    <w:p w14:paraId="26974F2E" w14:textId="77777777" w:rsidR="007E3FB6" w:rsidRDefault="002F150C">
      <w:pPr>
        <w:spacing w:after="40"/>
        <w:jc w:val="both"/>
      </w:pPr>
      <w:r>
        <w:t xml:space="preserve">    </w:t>
      </w:r>
    </w:p>
    <w:p w14:paraId="15C565FA" w14:textId="77777777" w:rsidR="007E3FB6" w:rsidRDefault="002F150C">
      <w:pPr>
        <w:pStyle w:val="Ttulo5"/>
      </w:pPr>
      <w:r>
        <w:t>Egress Security Rules</w:t>
      </w:r>
    </w:p>
    <w:p w14:paraId="50E5E3E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45333E" w14:textId="77777777">
        <w:tc>
          <w:tcPr>
            <w:tcW w:w="4819" w:type="dxa"/>
            <w:shd w:val="clear" w:color="auto" w:fill="000000"/>
          </w:tcPr>
          <w:p w14:paraId="1E63E57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67341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4DF9ED" w14:textId="77777777">
        <w:tc>
          <w:tcPr>
            <w:tcW w:w="4819" w:type="dxa"/>
          </w:tcPr>
          <w:p w14:paraId="04CB748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C41BF21" w14:textId="77777777" w:rsidR="007E3FB6" w:rsidRDefault="002F150C">
            <w:r>
              <w:t xml:space="preserve"> undefined </w:t>
            </w:r>
          </w:p>
        </w:tc>
      </w:tr>
      <w:tr w:rsidR="007E3FB6" w14:paraId="71909696" w14:textId="77777777">
        <w:tc>
          <w:tcPr>
            <w:tcW w:w="4819" w:type="dxa"/>
          </w:tcPr>
          <w:p w14:paraId="3779E7FE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5AC5CE84" w14:textId="77777777" w:rsidR="007E3FB6" w:rsidRDefault="002F150C">
            <w:r>
              <w:t xml:space="preserve"> 172.30.112.0/20 </w:t>
            </w:r>
          </w:p>
        </w:tc>
      </w:tr>
      <w:tr w:rsidR="007E3FB6" w14:paraId="776ECDC5" w14:textId="77777777">
        <w:tc>
          <w:tcPr>
            <w:tcW w:w="4819" w:type="dxa"/>
          </w:tcPr>
          <w:p w14:paraId="52EDE344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B347B67" w14:textId="77777777" w:rsidR="007E3FB6" w:rsidRDefault="002F150C">
            <w:r>
              <w:t xml:space="preserve"> CIDR_BLOCK </w:t>
            </w:r>
          </w:p>
        </w:tc>
      </w:tr>
      <w:tr w:rsidR="007E3FB6" w14:paraId="45AEE1DE" w14:textId="77777777">
        <w:tc>
          <w:tcPr>
            <w:tcW w:w="4819" w:type="dxa"/>
          </w:tcPr>
          <w:p w14:paraId="70D8F6F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E87AAC3" w14:textId="77777777" w:rsidR="007E3FB6" w:rsidRDefault="002F150C">
            <w:r>
              <w:t xml:space="preserve"> 6 </w:t>
            </w:r>
          </w:p>
        </w:tc>
      </w:tr>
      <w:tr w:rsidR="007E3FB6" w14:paraId="00A076B1" w14:textId="77777777">
        <w:tc>
          <w:tcPr>
            <w:tcW w:w="4819" w:type="dxa"/>
          </w:tcPr>
          <w:p w14:paraId="611BD21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358CC40" w14:textId="77777777" w:rsidR="007E3FB6" w:rsidRDefault="007E3FB6"/>
        </w:tc>
      </w:tr>
    </w:tbl>
    <w:p w14:paraId="26F603B3" w14:textId="77777777" w:rsidR="007E3FB6" w:rsidRDefault="007E3FB6">
      <w:pPr>
        <w:spacing w:after="40"/>
        <w:jc w:val="both"/>
      </w:pPr>
    </w:p>
    <w:p w14:paraId="46F8A1A0" w14:textId="77777777" w:rsidR="007E3FB6" w:rsidRDefault="007E3FB6">
      <w:pPr>
        <w:spacing w:after="40"/>
        <w:jc w:val="both"/>
      </w:pPr>
    </w:p>
    <w:p w14:paraId="4B5D53EC" w14:textId="77777777" w:rsidR="007E3FB6" w:rsidRDefault="002F150C">
      <w:pPr>
        <w:spacing w:after="40"/>
        <w:jc w:val="both"/>
      </w:pPr>
      <w:r>
        <w:t xml:space="preserve">    </w:t>
      </w:r>
    </w:p>
    <w:p w14:paraId="56697055" w14:textId="77777777" w:rsidR="007E3FB6" w:rsidRDefault="002F150C">
      <w:pPr>
        <w:pStyle w:val="Ttulo6"/>
      </w:pPr>
      <w:r>
        <w:lastRenderedPageBreak/>
        <w:t>Tcp Options</w:t>
      </w:r>
    </w:p>
    <w:p w14:paraId="2607406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2F0C3D" w14:textId="77777777">
        <w:tc>
          <w:tcPr>
            <w:tcW w:w="4819" w:type="dxa"/>
            <w:shd w:val="clear" w:color="auto" w:fill="000000"/>
          </w:tcPr>
          <w:p w14:paraId="7F3F5D6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CEE2C8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13B371" w14:textId="77777777">
        <w:tc>
          <w:tcPr>
            <w:tcW w:w="4819" w:type="dxa"/>
          </w:tcPr>
          <w:p w14:paraId="5FF547C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FD00319" w14:textId="77777777" w:rsidR="007E3FB6" w:rsidRDefault="002F150C">
            <w:r>
              <w:t xml:space="preserve"> undefined </w:t>
            </w:r>
          </w:p>
        </w:tc>
      </w:tr>
      <w:tr w:rsidR="007E3FB6" w14:paraId="5486C4BD" w14:textId="77777777">
        <w:tc>
          <w:tcPr>
            <w:tcW w:w="4819" w:type="dxa"/>
          </w:tcPr>
          <w:p w14:paraId="70D7DC53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42C5A09" w14:textId="77777777" w:rsidR="007E3FB6" w:rsidRDefault="002F150C">
            <w:r>
              <w:t xml:space="preserve"> undefined </w:t>
            </w:r>
          </w:p>
        </w:tc>
      </w:tr>
    </w:tbl>
    <w:p w14:paraId="51366CB6" w14:textId="77777777" w:rsidR="007E3FB6" w:rsidRDefault="007E3FB6">
      <w:pPr>
        <w:spacing w:after="40"/>
        <w:jc w:val="both"/>
      </w:pPr>
    </w:p>
    <w:p w14:paraId="2FF56B18" w14:textId="77777777" w:rsidR="007E3FB6" w:rsidRDefault="007E3FB6">
      <w:pPr>
        <w:spacing w:after="40"/>
        <w:jc w:val="both"/>
      </w:pPr>
    </w:p>
    <w:p w14:paraId="751A3D8D" w14:textId="77777777" w:rsidR="007E3FB6" w:rsidRDefault="007E3FB6">
      <w:pPr>
        <w:spacing w:after="40"/>
        <w:jc w:val="both"/>
      </w:pPr>
    </w:p>
    <w:p w14:paraId="0AB82F28" w14:textId="77777777" w:rsidR="007E3FB6" w:rsidRDefault="002F150C">
      <w:pPr>
        <w:spacing w:after="40"/>
        <w:jc w:val="both"/>
      </w:pPr>
      <w:r>
        <w:t xml:space="preserve">    </w:t>
      </w:r>
    </w:p>
    <w:p w14:paraId="56F5B86B" w14:textId="77777777" w:rsidR="007E3FB6" w:rsidRDefault="002F150C">
      <w:pPr>
        <w:pStyle w:val="Ttulo5"/>
      </w:pPr>
      <w:r>
        <w:t>Egress Security Rules</w:t>
      </w:r>
    </w:p>
    <w:p w14:paraId="2BB0C52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F09D56" w14:textId="77777777">
        <w:tc>
          <w:tcPr>
            <w:tcW w:w="4819" w:type="dxa"/>
            <w:shd w:val="clear" w:color="auto" w:fill="000000"/>
          </w:tcPr>
          <w:p w14:paraId="378737D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75029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A1393A" w14:textId="77777777">
        <w:tc>
          <w:tcPr>
            <w:tcW w:w="4819" w:type="dxa"/>
          </w:tcPr>
          <w:p w14:paraId="41D0E79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650CBA5" w14:textId="77777777" w:rsidR="007E3FB6" w:rsidRDefault="002F150C">
            <w:r>
              <w:t xml:space="preserve"> undefined </w:t>
            </w:r>
          </w:p>
        </w:tc>
      </w:tr>
      <w:tr w:rsidR="007E3FB6" w14:paraId="0C31445E" w14:textId="77777777">
        <w:tc>
          <w:tcPr>
            <w:tcW w:w="4819" w:type="dxa"/>
          </w:tcPr>
          <w:p w14:paraId="181D606E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3A092731" w14:textId="77777777" w:rsidR="007E3FB6" w:rsidRDefault="002F150C">
            <w:r>
              <w:t xml:space="preserve"> 172.30.112.0/20 </w:t>
            </w:r>
          </w:p>
        </w:tc>
      </w:tr>
      <w:tr w:rsidR="007E3FB6" w14:paraId="021AA91C" w14:textId="77777777">
        <w:tc>
          <w:tcPr>
            <w:tcW w:w="4819" w:type="dxa"/>
          </w:tcPr>
          <w:p w14:paraId="59187B26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1B395911" w14:textId="77777777" w:rsidR="007E3FB6" w:rsidRDefault="002F150C">
            <w:r>
              <w:t xml:space="preserve"> CIDR_BLOCK </w:t>
            </w:r>
          </w:p>
        </w:tc>
      </w:tr>
      <w:tr w:rsidR="007E3FB6" w14:paraId="02DB3939" w14:textId="77777777">
        <w:tc>
          <w:tcPr>
            <w:tcW w:w="4819" w:type="dxa"/>
          </w:tcPr>
          <w:p w14:paraId="53D6590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1227B26" w14:textId="77777777" w:rsidR="007E3FB6" w:rsidRDefault="002F150C">
            <w:r>
              <w:t xml:space="preserve"> 6 </w:t>
            </w:r>
          </w:p>
        </w:tc>
      </w:tr>
      <w:tr w:rsidR="007E3FB6" w14:paraId="7D9B6BF8" w14:textId="77777777">
        <w:tc>
          <w:tcPr>
            <w:tcW w:w="4819" w:type="dxa"/>
          </w:tcPr>
          <w:p w14:paraId="2F2F001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9228D81" w14:textId="77777777" w:rsidR="007E3FB6" w:rsidRDefault="007E3FB6"/>
        </w:tc>
      </w:tr>
    </w:tbl>
    <w:p w14:paraId="4E8A0EB1" w14:textId="77777777" w:rsidR="007E3FB6" w:rsidRDefault="007E3FB6">
      <w:pPr>
        <w:spacing w:after="40"/>
        <w:jc w:val="both"/>
      </w:pPr>
    </w:p>
    <w:p w14:paraId="2162710C" w14:textId="77777777" w:rsidR="007E3FB6" w:rsidRDefault="007E3FB6">
      <w:pPr>
        <w:spacing w:after="40"/>
        <w:jc w:val="both"/>
      </w:pPr>
    </w:p>
    <w:p w14:paraId="58979D8B" w14:textId="77777777" w:rsidR="007E3FB6" w:rsidRDefault="002F150C">
      <w:pPr>
        <w:spacing w:after="40"/>
        <w:jc w:val="both"/>
      </w:pPr>
      <w:r>
        <w:t xml:space="preserve">    </w:t>
      </w:r>
    </w:p>
    <w:p w14:paraId="4B83C293" w14:textId="77777777" w:rsidR="007E3FB6" w:rsidRDefault="002F150C">
      <w:pPr>
        <w:pStyle w:val="Ttulo6"/>
      </w:pPr>
      <w:r>
        <w:t>Tcp Options</w:t>
      </w:r>
    </w:p>
    <w:p w14:paraId="18CC5C8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9EC768" w14:textId="77777777">
        <w:tc>
          <w:tcPr>
            <w:tcW w:w="4819" w:type="dxa"/>
            <w:shd w:val="clear" w:color="auto" w:fill="000000"/>
          </w:tcPr>
          <w:p w14:paraId="730608F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93FEB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19B455" w14:textId="77777777">
        <w:tc>
          <w:tcPr>
            <w:tcW w:w="4819" w:type="dxa"/>
          </w:tcPr>
          <w:p w14:paraId="5F54CB54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3093A98" w14:textId="77777777" w:rsidR="007E3FB6" w:rsidRDefault="002F150C">
            <w:r>
              <w:t xml:space="preserve"> undefined </w:t>
            </w:r>
          </w:p>
        </w:tc>
      </w:tr>
      <w:tr w:rsidR="007E3FB6" w14:paraId="1FFFC658" w14:textId="77777777">
        <w:tc>
          <w:tcPr>
            <w:tcW w:w="4819" w:type="dxa"/>
          </w:tcPr>
          <w:p w14:paraId="0927F5E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D123ECA" w14:textId="77777777" w:rsidR="007E3FB6" w:rsidRDefault="002F150C">
            <w:r>
              <w:t xml:space="preserve"> undefined </w:t>
            </w:r>
          </w:p>
        </w:tc>
      </w:tr>
    </w:tbl>
    <w:p w14:paraId="3268D438" w14:textId="77777777" w:rsidR="007E3FB6" w:rsidRDefault="007E3FB6">
      <w:pPr>
        <w:spacing w:after="40"/>
        <w:jc w:val="both"/>
      </w:pPr>
    </w:p>
    <w:p w14:paraId="7AA22F4C" w14:textId="77777777" w:rsidR="007E3FB6" w:rsidRDefault="007E3FB6">
      <w:pPr>
        <w:spacing w:after="40"/>
        <w:jc w:val="both"/>
      </w:pPr>
    </w:p>
    <w:p w14:paraId="3AFD7756" w14:textId="77777777" w:rsidR="007E3FB6" w:rsidRDefault="007E3FB6">
      <w:pPr>
        <w:spacing w:after="40"/>
        <w:jc w:val="both"/>
      </w:pPr>
    </w:p>
    <w:p w14:paraId="28D7FA7B" w14:textId="77777777" w:rsidR="007E3FB6" w:rsidRDefault="002F150C">
      <w:pPr>
        <w:spacing w:after="40"/>
        <w:jc w:val="both"/>
      </w:pPr>
      <w:r>
        <w:t xml:space="preserve">    </w:t>
      </w:r>
    </w:p>
    <w:p w14:paraId="00B10B2B" w14:textId="77777777" w:rsidR="007E3FB6" w:rsidRDefault="002F150C">
      <w:pPr>
        <w:pStyle w:val="Ttulo5"/>
      </w:pPr>
      <w:r>
        <w:t xml:space="preserve">Egress </w:t>
      </w:r>
      <w:r>
        <w:t>Security Rules</w:t>
      </w:r>
    </w:p>
    <w:p w14:paraId="230612D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43A5A3" w14:textId="77777777">
        <w:tc>
          <w:tcPr>
            <w:tcW w:w="4819" w:type="dxa"/>
            <w:shd w:val="clear" w:color="auto" w:fill="000000"/>
          </w:tcPr>
          <w:p w14:paraId="3B0E828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B1422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8308667" w14:textId="77777777">
        <w:tc>
          <w:tcPr>
            <w:tcW w:w="4819" w:type="dxa"/>
          </w:tcPr>
          <w:p w14:paraId="4336456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410EBBE" w14:textId="77777777" w:rsidR="007E3FB6" w:rsidRDefault="002F150C">
            <w:r>
              <w:t xml:space="preserve"> undefined </w:t>
            </w:r>
          </w:p>
        </w:tc>
      </w:tr>
      <w:tr w:rsidR="007E3FB6" w14:paraId="6656A74F" w14:textId="77777777">
        <w:tc>
          <w:tcPr>
            <w:tcW w:w="4819" w:type="dxa"/>
          </w:tcPr>
          <w:p w14:paraId="28A107F8" w14:textId="77777777" w:rsidR="007E3FB6" w:rsidRDefault="002F150C">
            <w:r>
              <w:t xml:space="preserve"> Destination </w:t>
            </w:r>
          </w:p>
        </w:tc>
        <w:tc>
          <w:tcPr>
            <w:tcW w:w="4819" w:type="dxa"/>
          </w:tcPr>
          <w:p w14:paraId="44BB73CF" w14:textId="77777777" w:rsidR="007E3FB6" w:rsidRDefault="002F150C">
            <w:r>
              <w:t xml:space="preserve"> 172.30.112.0/20 </w:t>
            </w:r>
          </w:p>
        </w:tc>
      </w:tr>
      <w:tr w:rsidR="007E3FB6" w14:paraId="11E59D3F" w14:textId="77777777">
        <w:tc>
          <w:tcPr>
            <w:tcW w:w="4819" w:type="dxa"/>
          </w:tcPr>
          <w:p w14:paraId="255D7D1C" w14:textId="77777777" w:rsidR="007E3FB6" w:rsidRDefault="002F150C">
            <w:r>
              <w:t xml:space="preserve"> Destination Type </w:t>
            </w:r>
          </w:p>
        </w:tc>
        <w:tc>
          <w:tcPr>
            <w:tcW w:w="4819" w:type="dxa"/>
          </w:tcPr>
          <w:p w14:paraId="0E9554DF" w14:textId="77777777" w:rsidR="007E3FB6" w:rsidRDefault="002F150C">
            <w:r>
              <w:t xml:space="preserve"> CIDR_BLOCK </w:t>
            </w:r>
          </w:p>
        </w:tc>
      </w:tr>
      <w:tr w:rsidR="007E3FB6" w14:paraId="78C421D8" w14:textId="77777777">
        <w:tc>
          <w:tcPr>
            <w:tcW w:w="4819" w:type="dxa"/>
          </w:tcPr>
          <w:p w14:paraId="30CE3023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11975AB" w14:textId="77777777" w:rsidR="007E3FB6" w:rsidRDefault="002F150C">
            <w:r>
              <w:t xml:space="preserve"> 6 </w:t>
            </w:r>
          </w:p>
        </w:tc>
      </w:tr>
      <w:tr w:rsidR="007E3FB6" w14:paraId="3B199F4B" w14:textId="77777777">
        <w:tc>
          <w:tcPr>
            <w:tcW w:w="4819" w:type="dxa"/>
          </w:tcPr>
          <w:p w14:paraId="17535E1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44CA317" w14:textId="77777777" w:rsidR="007E3FB6" w:rsidRDefault="007E3FB6"/>
        </w:tc>
      </w:tr>
    </w:tbl>
    <w:p w14:paraId="6100D67D" w14:textId="77777777" w:rsidR="007E3FB6" w:rsidRDefault="007E3FB6">
      <w:pPr>
        <w:spacing w:after="40"/>
        <w:jc w:val="both"/>
      </w:pPr>
    </w:p>
    <w:p w14:paraId="783155DE" w14:textId="77777777" w:rsidR="007E3FB6" w:rsidRDefault="007E3FB6">
      <w:pPr>
        <w:spacing w:after="40"/>
        <w:jc w:val="both"/>
      </w:pPr>
    </w:p>
    <w:p w14:paraId="17B82B66" w14:textId="77777777" w:rsidR="007E3FB6" w:rsidRDefault="002F150C">
      <w:pPr>
        <w:spacing w:after="40"/>
        <w:jc w:val="both"/>
      </w:pPr>
      <w:r>
        <w:t xml:space="preserve">    </w:t>
      </w:r>
    </w:p>
    <w:p w14:paraId="0F65A460" w14:textId="77777777" w:rsidR="007E3FB6" w:rsidRDefault="002F150C">
      <w:pPr>
        <w:pStyle w:val="Ttulo6"/>
      </w:pPr>
      <w:r>
        <w:t>Tcp Options</w:t>
      </w:r>
    </w:p>
    <w:p w14:paraId="495FB2D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FF466C" w14:textId="77777777">
        <w:tc>
          <w:tcPr>
            <w:tcW w:w="4819" w:type="dxa"/>
            <w:shd w:val="clear" w:color="auto" w:fill="000000"/>
          </w:tcPr>
          <w:p w14:paraId="775BE1C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F07D2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173CE5" w14:textId="77777777">
        <w:tc>
          <w:tcPr>
            <w:tcW w:w="4819" w:type="dxa"/>
          </w:tcPr>
          <w:p w14:paraId="5A3D689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0E31E8A" w14:textId="77777777" w:rsidR="007E3FB6" w:rsidRDefault="002F150C">
            <w:r>
              <w:t xml:space="preserve"> undefined </w:t>
            </w:r>
          </w:p>
        </w:tc>
      </w:tr>
      <w:tr w:rsidR="007E3FB6" w14:paraId="3A3FF0CD" w14:textId="77777777">
        <w:tc>
          <w:tcPr>
            <w:tcW w:w="4819" w:type="dxa"/>
          </w:tcPr>
          <w:p w14:paraId="2A87EFD7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C08D77F" w14:textId="77777777" w:rsidR="007E3FB6" w:rsidRDefault="002F150C">
            <w:r>
              <w:t xml:space="preserve"> undefined </w:t>
            </w:r>
          </w:p>
        </w:tc>
      </w:tr>
    </w:tbl>
    <w:p w14:paraId="4205B98C" w14:textId="77777777" w:rsidR="007E3FB6" w:rsidRDefault="007E3FB6">
      <w:pPr>
        <w:spacing w:after="40"/>
        <w:jc w:val="both"/>
      </w:pPr>
    </w:p>
    <w:p w14:paraId="70ABF7DD" w14:textId="77777777" w:rsidR="007E3FB6" w:rsidRDefault="007E3FB6">
      <w:pPr>
        <w:spacing w:after="40"/>
        <w:jc w:val="both"/>
      </w:pPr>
    </w:p>
    <w:p w14:paraId="1050C87B" w14:textId="77777777" w:rsidR="007E3FB6" w:rsidRDefault="007E3FB6">
      <w:pPr>
        <w:spacing w:after="40"/>
        <w:jc w:val="both"/>
      </w:pPr>
    </w:p>
    <w:p w14:paraId="0627DF71" w14:textId="77777777" w:rsidR="007E3FB6" w:rsidRDefault="002F150C">
      <w:pPr>
        <w:spacing w:after="40"/>
        <w:jc w:val="both"/>
      </w:pPr>
      <w:r>
        <w:t xml:space="preserve">    </w:t>
      </w:r>
    </w:p>
    <w:p w14:paraId="42B3B3D7" w14:textId="77777777" w:rsidR="007E3FB6" w:rsidRDefault="002F150C">
      <w:pPr>
        <w:pStyle w:val="Ttulo5"/>
      </w:pPr>
      <w:r>
        <w:t>Ingress Security Rules</w:t>
      </w:r>
    </w:p>
    <w:p w14:paraId="0307050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AF88964" w14:textId="77777777">
        <w:tc>
          <w:tcPr>
            <w:tcW w:w="4819" w:type="dxa"/>
            <w:shd w:val="clear" w:color="auto" w:fill="000000"/>
          </w:tcPr>
          <w:p w14:paraId="3F582FF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35C5F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779D0B" w14:textId="77777777">
        <w:tc>
          <w:tcPr>
            <w:tcW w:w="4819" w:type="dxa"/>
          </w:tcPr>
          <w:p w14:paraId="5BBBBA6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BEB3C5D" w14:textId="77777777" w:rsidR="007E3FB6" w:rsidRDefault="002F150C">
            <w:r>
              <w:t xml:space="preserve"> undefined </w:t>
            </w:r>
          </w:p>
        </w:tc>
      </w:tr>
      <w:tr w:rsidR="007E3FB6" w14:paraId="60CB2BCC" w14:textId="77777777">
        <w:tc>
          <w:tcPr>
            <w:tcW w:w="4819" w:type="dxa"/>
          </w:tcPr>
          <w:p w14:paraId="79D07FF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ECB1AAD" w14:textId="77777777" w:rsidR="007E3FB6" w:rsidRDefault="002F150C">
            <w:r>
              <w:t xml:space="preserve"> 6 </w:t>
            </w:r>
          </w:p>
        </w:tc>
      </w:tr>
      <w:tr w:rsidR="007E3FB6" w14:paraId="4038F43D" w14:textId="77777777">
        <w:tc>
          <w:tcPr>
            <w:tcW w:w="4819" w:type="dxa"/>
          </w:tcPr>
          <w:p w14:paraId="6D5C1FDA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23ED9DF" w14:textId="77777777" w:rsidR="007E3FB6" w:rsidRDefault="002F150C">
            <w:r>
              <w:t xml:space="preserve"> 0.0.0.0/0 </w:t>
            </w:r>
          </w:p>
        </w:tc>
      </w:tr>
      <w:tr w:rsidR="007E3FB6" w14:paraId="45F83F5E" w14:textId="77777777">
        <w:tc>
          <w:tcPr>
            <w:tcW w:w="4819" w:type="dxa"/>
          </w:tcPr>
          <w:p w14:paraId="63FE92C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8523CEE" w14:textId="77777777" w:rsidR="007E3FB6" w:rsidRDefault="002F150C">
            <w:r>
              <w:t xml:space="preserve"> CIDR_BLOCK </w:t>
            </w:r>
          </w:p>
        </w:tc>
      </w:tr>
      <w:tr w:rsidR="007E3FB6" w14:paraId="14DB2748" w14:textId="77777777">
        <w:tc>
          <w:tcPr>
            <w:tcW w:w="4819" w:type="dxa"/>
          </w:tcPr>
          <w:p w14:paraId="5FA3C8D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95DF70B" w14:textId="77777777" w:rsidR="007E3FB6" w:rsidRDefault="007E3FB6"/>
        </w:tc>
      </w:tr>
    </w:tbl>
    <w:p w14:paraId="367EB72B" w14:textId="77777777" w:rsidR="007E3FB6" w:rsidRDefault="007E3FB6">
      <w:pPr>
        <w:spacing w:after="40"/>
        <w:jc w:val="both"/>
      </w:pPr>
    </w:p>
    <w:p w14:paraId="3645C76F" w14:textId="77777777" w:rsidR="007E3FB6" w:rsidRDefault="007E3FB6">
      <w:pPr>
        <w:spacing w:after="40"/>
        <w:jc w:val="both"/>
      </w:pPr>
    </w:p>
    <w:p w14:paraId="2E00CCDC" w14:textId="77777777" w:rsidR="007E3FB6" w:rsidRDefault="002F150C">
      <w:pPr>
        <w:spacing w:after="40"/>
        <w:jc w:val="both"/>
      </w:pPr>
      <w:r>
        <w:t xml:space="preserve">    </w:t>
      </w:r>
    </w:p>
    <w:p w14:paraId="6FBFDE19" w14:textId="77777777" w:rsidR="007E3FB6" w:rsidRDefault="002F150C">
      <w:pPr>
        <w:pStyle w:val="Ttulo6"/>
      </w:pPr>
      <w:r>
        <w:t>Tcp Options</w:t>
      </w:r>
    </w:p>
    <w:p w14:paraId="2EB85E8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8575AA" w14:textId="77777777">
        <w:tc>
          <w:tcPr>
            <w:tcW w:w="4819" w:type="dxa"/>
            <w:shd w:val="clear" w:color="auto" w:fill="000000"/>
          </w:tcPr>
          <w:p w14:paraId="720FBEE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1B9DE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2DB11F" w14:textId="77777777">
        <w:tc>
          <w:tcPr>
            <w:tcW w:w="4819" w:type="dxa"/>
          </w:tcPr>
          <w:p w14:paraId="49FFF74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BBEA786" w14:textId="77777777" w:rsidR="007E3FB6" w:rsidRDefault="002F150C">
            <w:r>
              <w:t xml:space="preserve"> undefined </w:t>
            </w:r>
          </w:p>
        </w:tc>
      </w:tr>
      <w:tr w:rsidR="007E3FB6" w14:paraId="7313A6D9" w14:textId="77777777">
        <w:tc>
          <w:tcPr>
            <w:tcW w:w="4819" w:type="dxa"/>
          </w:tcPr>
          <w:p w14:paraId="5FF0CC6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3DE529A" w14:textId="77777777" w:rsidR="007E3FB6" w:rsidRDefault="002F150C">
            <w:r>
              <w:t xml:space="preserve"> undefined </w:t>
            </w:r>
          </w:p>
        </w:tc>
      </w:tr>
    </w:tbl>
    <w:p w14:paraId="53F4C8EB" w14:textId="77777777" w:rsidR="007E3FB6" w:rsidRDefault="007E3FB6">
      <w:pPr>
        <w:spacing w:after="40"/>
        <w:jc w:val="both"/>
      </w:pPr>
    </w:p>
    <w:p w14:paraId="70CCC366" w14:textId="77777777" w:rsidR="007E3FB6" w:rsidRDefault="007E3FB6">
      <w:pPr>
        <w:spacing w:after="40"/>
        <w:jc w:val="both"/>
      </w:pPr>
    </w:p>
    <w:p w14:paraId="7A710CB3" w14:textId="77777777" w:rsidR="007E3FB6" w:rsidRDefault="007E3FB6">
      <w:pPr>
        <w:spacing w:after="40"/>
        <w:jc w:val="both"/>
      </w:pPr>
    </w:p>
    <w:p w14:paraId="5E01178D" w14:textId="77777777" w:rsidR="007E3FB6" w:rsidRDefault="002F150C">
      <w:pPr>
        <w:spacing w:after="40"/>
        <w:jc w:val="both"/>
      </w:pPr>
      <w:r>
        <w:t xml:space="preserve">    </w:t>
      </w:r>
    </w:p>
    <w:p w14:paraId="6AF1650C" w14:textId="77777777" w:rsidR="007E3FB6" w:rsidRDefault="002F150C">
      <w:pPr>
        <w:pStyle w:val="Ttulo5"/>
      </w:pPr>
      <w:r>
        <w:t>Ingress Security Rules</w:t>
      </w:r>
    </w:p>
    <w:p w14:paraId="49BE5B9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311757" w14:textId="77777777">
        <w:tc>
          <w:tcPr>
            <w:tcW w:w="4819" w:type="dxa"/>
            <w:shd w:val="clear" w:color="auto" w:fill="000000"/>
          </w:tcPr>
          <w:p w14:paraId="26CDA9B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F4D23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56CB26" w14:textId="77777777">
        <w:tc>
          <w:tcPr>
            <w:tcW w:w="4819" w:type="dxa"/>
          </w:tcPr>
          <w:p w14:paraId="3F59478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F193D70" w14:textId="77777777" w:rsidR="007E3FB6" w:rsidRDefault="002F150C">
            <w:r>
              <w:t xml:space="preserve"> undefined </w:t>
            </w:r>
          </w:p>
        </w:tc>
      </w:tr>
      <w:tr w:rsidR="007E3FB6" w14:paraId="28A81C3A" w14:textId="77777777">
        <w:tc>
          <w:tcPr>
            <w:tcW w:w="4819" w:type="dxa"/>
          </w:tcPr>
          <w:p w14:paraId="2ABC6C5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995F36B" w14:textId="77777777" w:rsidR="007E3FB6" w:rsidRDefault="002F150C">
            <w:r>
              <w:t xml:space="preserve"> 1 </w:t>
            </w:r>
          </w:p>
        </w:tc>
      </w:tr>
      <w:tr w:rsidR="007E3FB6" w14:paraId="1965D7A9" w14:textId="77777777">
        <w:tc>
          <w:tcPr>
            <w:tcW w:w="4819" w:type="dxa"/>
          </w:tcPr>
          <w:p w14:paraId="544F9411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BF03675" w14:textId="77777777" w:rsidR="007E3FB6" w:rsidRDefault="002F150C">
            <w:r>
              <w:t xml:space="preserve"> 0.0.0.0/0 </w:t>
            </w:r>
          </w:p>
        </w:tc>
      </w:tr>
      <w:tr w:rsidR="007E3FB6" w14:paraId="6F19DF5D" w14:textId="77777777">
        <w:tc>
          <w:tcPr>
            <w:tcW w:w="4819" w:type="dxa"/>
          </w:tcPr>
          <w:p w14:paraId="730F27D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7792F57" w14:textId="77777777" w:rsidR="007E3FB6" w:rsidRDefault="002F150C">
            <w:r>
              <w:t xml:space="preserve"> CIDR_BLOCK </w:t>
            </w:r>
          </w:p>
        </w:tc>
      </w:tr>
      <w:tr w:rsidR="007E3FB6" w14:paraId="4A635D1E" w14:textId="77777777">
        <w:tc>
          <w:tcPr>
            <w:tcW w:w="4819" w:type="dxa"/>
          </w:tcPr>
          <w:p w14:paraId="4E9AECE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87FD036" w14:textId="77777777" w:rsidR="007E3FB6" w:rsidRDefault="007E3FB6"/>
        </w:tc>
      </w:tr>
    </w:tbl>
    <w:p w14:paraId="60F815E6" w14:textId="77777777" w:rsidR="007E3FB6" w:rsidRDefault="007E3FB6">
      <w:pPr>
        <w:spacing w:after="40"/>
        <w:jc w:val="both"/>
      </w:pPr>
    </w:p>
    <w:p w14:paraId="286CF5C4" w14:textId="77777777" w:rsidR="007E3FB6" w:rsidRDefault="002F150C">
      <w:pPr>
        <w:spacing w:after="40"/>
        <w:jc w:val="both"/>
      </w:pPr>
      <w:r>
        <w:t xml:space="preserve">    </w:t>
      </w:r>
    </w:p>
    <w:p w14:paraId="771D388A" w14:textId="77777777" w:rsidR="007E3FB6" w:rsidRDefault="002F150C">
      <w:pPr>
        <w:pStyle w:val="Ttulo6"/>
      </w:pPr>
      <w:r>
        <w:t>Icmp Options</w:t>
      </w:r>
    </w:p>
    <w:p w14:paraId="370F0C4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671F14" w14:textId="77777777">
        <w:tc>
          <w:tcPr>
            <w:tcW w:w="4819" w:type="dxa"/>
            <w:shd w:val="clear" w:color="auto" w:fill="000000"/>
          </w:tcPr>
          <w:p w14:paraId="5755F8D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38718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5258A9" w14:textId="77777777">
        <w:tc>
          <w:tcPr>
            <w:tcW w:w="4819" w:type="dxa"/>
          </w:tcPr>
          <w:p w14:paraId="37202B77" w14:textId="77777777" w:rsidR="007E3FB6" w:rsidRDefault="002F150C">
            <w:r>
              <w:t xml:space="preserve"> Code </w:t>
            </w:r>
          </w:p>
        </w:tc>
        <w:tc>
          <w:tcPr>
            <w:tcW w:w="4819" w:type="dxa"/>
          </w:tcPr>
          <w:p w14:paraId="68304EF7" w14:textId="77777777" w:rsidR="007E3FB6" w:rsidRDefault="002F150C">
            <w:r>
              <w:t xml:space="preserve"> 4 </w:t>
            </w:r>
          </w:p>
        </w:tc>
      </w:tr>
      <w:tr w:rsidR="007E3FB6" w14:paraId="69F761D2" w14:textId="77777777">
        <w:tc>
          <w:tcPr>
            <w:tcW w:w="4819" w:type="dxa"/>
          </w:tcPr>
          <w:p w14:paraId="122019B3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74869462" w14:textId="77777777" w:rsidR="007E3FB6" w:rsidRDefault="002F150C">
            <w:r>
              <w:t xml:space="preserve"> 3 </w:t>
            </w:r>
          </w:p>
        </w:tc>
      </w:tr>
    </w:tbl>
    <w:p w14:paraId="5270969F" w14:textId="77777777" w:rsidR="007E3FB6" w:rsidRDefault="007E3FB6">
      <w:pPr>
        <w:spacing w:after="40"/>
        <w:jc w:val="both"/>
      </w:pPr>
    </w:p>
    <w:p w14:paraId="444F29BA" w14:textId="77777777" w:rsidR="007E3FB6" w:rsidRDefault="007E3FB6">
      <w:pPr>
        <w:spacing w:after="40"/>
        <w:jc w:val="both"/>
      </w:pPr>
    </w:p>
    <w:p w14:paraId="2C00A7DA" w14:textId="77777777" w:rsidR="007E3FB6" w:rsidRDefault="007E3FB6">
      <w:pPr>
        <w:spacing w:after="40"/>
        <w:jc w:val="both"/>
      </w:pPr>
    </w:p>
    <w:p w14:paraId="30342386" w14:textId="77777777" w:rsidR="007E3FB6" w:rsidRDefault="002F150C">
      <w:pPr>
        <w:spacing w:after="40"/>
        <w:jc w:val="both"/>
      </w:pPr>
      <w:r>
        <w:t xml:space="preserve">    </w:t>
      </w:r>
    </w:p>
    <w:p w14:paraId="5B43908A" w14:textId="77777777" w:rsidR="007E3FB6" w:rsidRDefault="002F150C">
      <w:pPr>
        <w:pStyle w:val="Ttulo5"/>
      </w:pPr>
      <w:r>
        <w:t xml:space="preserve">Ingress </w:t>
      </w:r>
      <w:r>
        <w:t>Security Rules</w:t>
      </w:r>
    </w:p>
    <w:p w14:paraId="4A0CD53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5B63F7" w14:textId="77777777">
        <w:tc>
          <w:tcPr>
            <w:tcW w:w="4819" w:type="dxa"/>
            <w:shd w:val="clear" w:color="auto" w:fill="000000"/>
          </w:tcPr>
          <w:p w14:paraId="695BE1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F6A66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EBA9D9" w14:textId="77777777">
        <w:tc>
          <w:tcPr>
            <w:tcW w:w="4819" w:type="dxa"/>
          </w:tcPr>
          <w:p w14:paraId="1E16AF55" w14:textId="77777777" w:rsidR="007E3FB6" w:rsidRDefault="002F150C">
            <w:r>
              <w:lastRenderedPageBreak/>
              <w:t xml:space="preserve"> Description </w:t>
            </w:r>
          </w:p>
        </w:tc>
        <w:tc>
          <w:tcPr>
            <w:tcW w:w="4819" w:type="dxa"/>
          </w:tcPr>
          <w:p w14:paraId="675116FC" w14:textId="77777777" w:rsidR="007E3FB6" w:rsidRDefault="002F150C">
            <w:r>
              <w:t xml:space="preserve"> undefined </w:t>
            </w:r>
          </w:p>
        </w:tc>
      </w:tr>
      <w:tr w:rsidR="007E3FB6" w14:paraId="7B4E13AA" w14:textId="77777777">
        <w:tc>
          <w:tcPr>
            <w:tcW w:w="4819" w:type="dxa"/>
          </w:tcPr>
          <w:p w14:paraId="67DFBDA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D7C7981" w14:textId="77777777" w:rsidR="007E3FB6" w:rsidRDefault="002F150C">
            <w:r>
              <w:t xml:space="preserve"> 1 </w:t>
            </w:r>
          </w:p>
        </w:tc>
      </w:tr>
      <w:tr w:rsidR="007E3FB6" w14:paraId="662982CC" w14:textId="77777777">
        <w:tc>
          <w:tcPr>
            <w:tcW w:w="4819" w:type="dxa"/>
          </w:tcPr>
          <w:p w14:paraId="7D555DBC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EF9F499" w14:textId="77777777" w:rsidR="007E3FB6" w:rsidRDefault="002F150C">
            <w:r>
              <w:t xml:space="preserve"> 172.30.0.0/16 </w:t>
            </w:r>
          </w:p>
        </w:tc>
      </w:tr>
      <w:tr w:rsidR="007E3FB6" w14:paraId="4FEE73F9" w14:textId="77777777">
        <w:tc>
          <w:tcPr>
            <w:tcW w:w="4819" w:type="dxa"/>
          </w:tcPr>
          <w:p w14:paraId="618BB78E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80DAE8F" w14:textId="77777777" w:rsidR="007E3FB6" w:rsidRDefault="002F150C">
            <w:r>
              <w:t xml:space="preserve"> CIDR_BLOCK </w:t>
            </w:r>
          </w:p>
        </w:tc>
      </w:tr>
      <w:tr w:rsidR="007E3FB6" w14:paraId="2D8C75FC" w14:textId="77777777">
        <w:tc>
          <w:tcPr>
            <w:tcW w:w="4819" w:type="dxa"/>
          </w:tcPr>
          <w:p w14:paraId="09E3F100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8A142CD" w14:textId="77777777" w:rsidR="007E3FB6" w:rsidRDefault="007E3FB6"/>
        </w:tc>
      </w:tr>
    </w:tbl>
    <w:p w14:paraId="00971147" w14:textId="77777777" w:rsidR="007E3FB6" w:rsidRDefault="007E3FB6">
      <w:pPr>
        <w:spacing w:after="40"/>
        <w:jc w:val="both"/>
      </w:pPr>
    </w:p>
    <w:p w14:paraId="3E7E8445" w14:textId="77777777" w:rsidR="007E3FB6" w:rsidRDefault="002F150C">
      <w:pPr>
        <w:spacing w:after="40"/>
        <w:jc w:val="both"/>
      </w:pPr>
      <w:r>
        <w:t xml:space="preserve">    </w:t>
      </w:r>
    </w:p>
    <w:p w14:paraId="16A51CBE" w14:textId="77777777" w:rsidR="007E3FB6" w:rsidRDefault="002F150C">
      <w:pPr>
        <w:pStyle w:val="Ttulo6"/>
      </w:pPr>
      <w:r>
        <w:t>Icmp Options</w:t>
      </w:r>
    </w:p>
    <w:p w14:paraId="574C638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2103E9" w14:textId="77777777">
        <w:tc>
          <w:tcPr>
            <w:tcW w:w="4819" w:type="dxa"/>
            <w:shd w:val="clear" w:color="auto" w:fill="000000"/>
          </w:tcPr>
          <w:p w14:paraId="2892852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0B574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19A0373" w14:textId="77777777">
        <w:tc>
          <w:tcPr>
            <w:tcW w:w="4819" w:type="dxa"/>
          </w:tcPr>
          <w:p w14:paraId="3B9FBA71" w14:textId="77777777" w:rsidR="007E3FB6" w:rsidRDefault="002F150C">
            <w:r>
              <w:t xml:space="preserve"> Code </w:t>
            </w:r>
          </w:p>
        </w:tc>
        <w:tc>
          <w:tcPr>
            <w:tcW w:w="4819" w:type="dxa"/>
          </w:tcPr>
          <w:p w14:paraId="79C04EC0" w14:textId="77777777" w:rsidR="007E3FB6" w:rsidRDefault="002F150C">
            <w:r>
              <w:t xml:space="preserve"> undefined </w:t>
            </w:r>
          </w:p>
        </w:tc>
      </w:tr>
      <w:tr w:rsidR="007E3FB6" w14:paraId="67A7F535" w14:textId="77777777">
        <w:tc>
          <w:tcPr>
            <w:tcW w:w="4819" w:type="dxa"/>
          </w:tcPr>
          <w:p w14:paraId="6C833B9A" w14:textId="77777777" w:rsidR="007E3FB6" w:rsidRDefault="002F150C">
            <w:r>
              <w:t xml:space="preserve"> Type </w:t>
            </w:r>
          </w:p>
        </w:tc>
        <w:tc>
          <w:tcPr>
            <w:tcW w:w="4819" w:type="dxa"/>
          </w:tcPr>
          <w:p w14:paraId="01926136" w14:textId="77777777" w:rsidR="007E3FB6" w:rsidRDefault="002F150C">
            <w:r>
              <w:t xml:space="preserve"> 3 </w:t>
            </w:r>
          </w:p>
        </w:tc>
      </w:tr>
    </w:tbl>
    <w:p w14:paraId="3176F2FC" w14:textId="77777777" w:rsidR="007E3FB6" w:rsidRDefault="007E3FB6">
      <w:pPr>
        <w:spacing w:after="40"/>
        <w:jc w:val="both"/>
      </w:pPr>
    </w:p>
    <w:p w14:paraId="3B546EBC" w14:textId="77777777" w:rsidR="007E3FB6" w:rsidRDefault="007E3FB6">
      <w:pPr>
        <w:spacing w:after="40"/>
        <w:jc w:val="both"/>
      </w:pPr>
    </w:p>
    <w:p w14:paraId="3128FD30" w14:textId="77777777" w:rsidR="007E3FB6" w:rsidRDefault="007E3FB6">
      <w:pPr>
        <w:spacing w:after="40"/>
        <w:jc w:val="both"/>
      </w:pPr>
    </w:p>
    <w:p w14:paraId="0C85DA94" w14:textId="77777777" w:rsidR="007E3FB6" w:rsidRDefault="002F150C">
      <w:pPr>
        <w:spacing w:after="40"/>
        <w:jc w:val="both"/>
      </w:pPr>
      <w:r>
        <w:t xml:space="preserve">    </w:t>
      </w:r>
    </w:p>
    <w:p w14:paraId="061F25D4" w14:textId="77777777" w:rsidR="007E3FB6" w:rsidRDefault="002F150C">
      <w:pPr>
        <w:pStyle w:val="Ttulo5"/>
      </w:pPr>
      <w:r>
        <w:t xml:space="preserve">Ingress </w:t>
      </w:r>
      <w:r>
        <w:t>Security Rules</w:t>
      </w:r>
    </w:p>
    <w:p w14:paraId="73FAE31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0479C5" w14:textId="77777777">
        <w:tc>
          <w:tcPr>
            <w:tcW w:w="4819" w:type="dxa"/>
            <w:shd w:val="clear" w:color="auto" w:fill="000000"/>
          </w:tcPr>
          <w:p w14:paraId="7AE8036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1D8BE2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F898FFE" w14:textId="77777777">
        <w:tc>
          <w:tcPr>
            <w:tcW w:w="4819" w:type="dxa"/>
          </w:tcPr>
          <w:p w14:paraId="3DC067F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96129B4" w14:textId="77777777" w:rsidR="007E3FB6" w:rsidRDefault="002F150C">
            <w:r>
              <w:t xml:space="preserve"> acesso RDP </w:t>
            </w:r>
          </w:p>
        </w:tc>
      </w:tr>
      <w:tr w:rsidR="007E3FB6" w14:paraId="5D58AFDE" w14:textId="77777777">
        <w:tc>
          <w:tcPr>
            <w:tcW w:w="4819" w:type="dxa"/>
          </w:tcPr>
          <w:p w14:paraId="1B65E68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F4AA2EA" w14:textId="77777777" w:rsidR="007E3FB6" w:rsidRDefault="002F150C">
            <w:r>
              <w:t xml:space="preserve"> 6 </w:t>
            </w:r>
          </w:p>
        </w:tc>
      </w:tr>
      <w:tr w:rsidR="007E3FB6" w14:paraId="5215E310" w14:textId="77777777">
        <w:tc>
          <w:tcPr>
            <w:tcW w:w="4819" w:type="dxa"/>
          </w:tcPr>
          <w:p w14:paraId="2E5FAEB7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7BE7EDE" w14:textId="77777777" w:rsidR="007E3FB6" w:rsidRDefault="002F150C">
            <w:r>
              <w:t xml:space="preserve"> 0.0.0.0/0 </w:t>
            </w:r>
          </w:p>
        </w:tc>
      </w:tr>
      <w:tr w:rsidR="007E3FB6" w14:paraId="7B796630" w14:textId="77777777">
        <w:tc>
          <w:tcPr>
            <w:tcW w:w="4819" w:type="dxa"/>
          </w:tcPr>
          <w:p w14:paraId="2CB4C38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DBE6019" w14:textId="77777777" w:rsidR="007E3FB6" w:rsidRDefault="002F150C">
            <w:r>
              <w:t xml:space="preserve"> CIDR_BLOCK </w:t>
            </w:r>
          </w:p>
        </w:tc>
      </w:tr>
      <w:tr w:rsidR="007E3FB6" w14:paraId="2802A598" w14:textId="77777777">
        <w:tc>
          <w:tcPr>
            <w:tcW w:w="4819" w:type="dxa"/>
          </w:tcPr>
          <w:p w14:paraId="7B5227B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9CB5182" w14:textId="77777777" w:rsidR="007E3FB6" w:rsidRDefault="007E3FB6"/>
        </w:tc>
      </w:tr>
    </w:tbl>
    <w:p w14:paraId="089788FF" w14:textId="77777777" w:rsidR="007E3FB6" w:rsidRDefault="007E3FB6">
      <w:pPr>
        <w:spacing w:after="40"/>
        <w:jc w:val="both"/>
      </w:pPr>
    </w:p>
    <w:p w14:paraId="386F4AC5" w14:textId="77777777" w:rsidR="007E3FB6" w:rsidRDefault="007E3FB6">
      <w:pPr>
        <w:spacing w:after="40"/>
        <w:jc w:val="both"/>
      </w:pPr>
    </w:p>
    <w:p w14:paraId="209440E2" w14:textId="77777777" w:rsidR="007E3FB6" w:rsidRDefault="002F150C">
      <w:pPr>
        <w:spacing w:after="40"/>
        <w:jc w:val="both"/>
      </w:pPr>
      <w:r>
        <w:t xml:space="preserve">    </w:t>
      </w:r>
    </w:p>
    <w:p w14:paraId="7289E55B" w14:textId="77777777" w:rsidR="007E3FB6" w:rsidRDefault="002F150C">
      <w:pPr>
        <w:pStyle w:val="Ttulo6"/>
      </w:pPr>
      <w:r>
        <w:t>Tcp Options</w:t>
      </w:r>
    </w:p>
    <w:p w14:paraId="2F30CA4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15E1E0" w14:textId="77777777">
        <w:tc>
          <w:tcPr>
            <w:tcW w:w="4819" w:type="dxa"/>
            <w:shd w:val="clear" w:color="auto" w:fill="000000"/>
          </w:tcPr>
          <w:p w14:paraId="7DCD915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4E68C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47A8477" w14:textId="77777777">
        <w:tc>
          <w:tcPr>
            <w:tcW w:w="4819" w:type="dxa"/>
          </w:tcPr>
          <w:p w14:paraId="53870A7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EA96AFE" w14:textId="77777777" w:rsidR="007E3FB6" w:rsidRDefault="002F150C">
            <w:r>
              <w:t xml:space="preserve"> undefined </w:t>
            </w:r>
          </w:p>
        </w:tc>
      </w:tr>
      <w:tr w:rsidR="007E3FB6" w14:paraId="78D0D210" w14:textId="77777777">
        <w:tc>
          <w:tcPr>
            <w:tcW w:w="4819" w:type="dxa"/>
          </w:tcPr>
          <w:p w14:paraId="2B389C2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5CC471C" w14:textId="77777777" w:rsidR="007E3FB6" w:rsidRDefault="002F150C">
            <w:r>
              <w:t xml:space="preserve"> undefined </w:t>
            </w:r>
          </w:p>
        </w:tc>
      </w:tr>
    </w:tbl>
    <w:p w14:paraId="7E17A84B" w14:textId="77777777" w:rsidR="007E3FB6" w:rsidRDefault="007E3FB6">
      <w:pPr>
        <w:spacing w:after="40"/>
        <w:jc w:val="both"/>
      </w:pPr>
    </w:p>
    <w:p w14:paraId="6CA04871" w14:textId="77777777" w:rsidR="007E3FB6" w:rsidRDefault="007E3FB6">
      <w:pPr>
        <w:spacing w:after="40"/>
        <w:jc w:val="both"/>
      </w:pPr>
    </w:p>
    <w:p w14:paraId="5C08195A" w14:textId="77777777" w:rsidR="007E3FB6" w:rsidRDefault="007E3FB6">
      <w:pPr>
        <w:spacing w:after="40"/>
        <w:jc w:val="both"/>
      </w:pPr>
    </w:p>
    <w:p w14:paraId="3DC166BD" w14:textId="77777777" w:rsidR="007E3FB6" w:rsidRDefault="002F150C">
      <w:pPr>
        <w:spacing w:after="40"/>
        <w:jc w:val="both"/>
      </w:pPr>
      <w:r>
        <w:t xml:space="preserve">    </w:t>
      </w:r>
    </w:p>
    <w:p w14:paraId="3F8F40B8" w14:textId="77777777" w:rsidR="007E3FB6" w:rsidRDefault="002F150C">
      <w:pPr>
        <w:pStyle w:val="Ttulo5"/>
      </w:pPr>
      <w:r>
        <w:t xml:space="preserve">Ingress </w:t>
      </w:r>
      <w:r>
        <w:t>Security Rules</w:t>
      </w:r>
    </w:p>
    <w:p w14:paraId="75B2A76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AF264D3" w14:textId="77777777">
        <w:tc>
          <w:tcPr>
            <w:tcW w:w="4819" w:type="dxa"/>
            <w:shd w:val="clear" w:color="auto" w:fill="000000"/>
          </w:tcPr>
          <w:p w14:paraId="61CE504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EB60E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D28A86" w14:textId="77777777">
        <w:tc>
          <w:tcPr>
            <w:tcW w:w="4819" w:type="dxa"/>
          </w:tcPr>
          <w:p w14:paraId="2012CEB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C920B92" w14:textId="77777777" w:rsidR="007E3FB6" w:rsidRDefault="002F150C">
            <w:r>
              <w:t xml:space="preserve"> undefined </w:t>
            </w:r>
          </w:p>
        </w:tc>
      </w:tr>
      <w:tr w:rsidR="007E3FB6" w14:paraId="548FA4EC" w14:textId="77777777">
        <w:tc>
          <w:tcPr>
            <w:tcW w:w="4819" w:type="dxa"/>
          </w:tcPr>
          <w:p w14:paraId="7D19102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58D30A3" w14:textId="77777777" w:rsidR="007E3FB6" w:rsidRDefault="002F150C">
            <w:r>
              <w:t xml:space="preserve"> 6 </w:t>
            </w:r>
          </w:p>
        </w:tc>
      </w:tr>
      <w:tr w:rsidR="007E3FB6" w14:paraId="2E64EDCE" w14:textId="77777777">
        <w:tc>
          <w:tcPr>
            <w:tcW w:w="4819" w:type="dxa"/>
          </w:tcPr>
          <w:p w14:paraId="25B6C50E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FB28353" w14:textId="77777777" w:rsidR="007E3FB6" w:rsidRDefault="002F150C">
            <w:r>
              <w:t xml:space="preserve"> 0.0.0.0/0 </w:t>
            </w:r>
          </w:p>
        </w:tc>
      </w:tr>
      <w:tr w:rsidR="007E3FB6" w14:paraId="77CC772A" w14:textId="77777777">
        <w:tc>
          <w:tcPr>
            <w:tcW w:w="4819" w:type="dxa"/>
          </w:tcPr>
          <w:p w14:paraId="7103CBF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9B53559" w14:textId="77777777" w:rsidR="007E3FB6" w:rsidRDefault="002F150C">
            <w:r>
              <w:t xml:space="preserve"> CIDR_BLOCK </w:t>
            </w:r>
          </w:p>
        </w:tc>
      </w:tr>
      <w:tr w:rsidR="007E3FB6" w14:paraId="44B8A17F" w14:textId="77777777">
        <w:tc>
          <w:tcPr>
            <w:tcW w:w="4819" w:type="dxa"/>
          </w:tcPr>
          <w:p w14:paraId="7A046C4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6BBFBD4" w14:textId="77777777" w:rsidR="007E3FB6" w:rsidRDefault="007E3FB6"/>
        </w:tc>
      </w:tr>
    </w:tbl>
    <w:p w14:paraId="7A1868CA" w14:textId="77777777" w:rsidR="007E3FB6" w:rsidRDefault="007E3FB6">
      <w:pPr>
        <w:spacing w:after="40"/>
        <w:jc w:val="both"/>
      </w:pPr>
    </w:p>
    <w:p w14:paraId="1578FD8E" w14:textId="77777777" w:rsidR="007E3FB6" w:rsidRDefault="007E3FB6">
      <w:pPr>
        <w:spacing w:after="40"/>
        <w:jc w:val="both"/>
      </w:pPr>
    </w:p>
    <w:p w14:paraId="5DA3E0EA" w14:textId="77777777" w:rsidR="007E3FB6" w:rsidRDefault="002F150C">
      <w:pPr>
        <w:spacing w:after="40"/>
        <w:jc w:val="both"/>
      </w:pPr>
      <w:r>
        <w:t xml:space="preserve">    </w:t>
      </w:r>
    </w:p>
    <w:p w14:paraId="72F850EA" w14:textId="77777777" w:rsidR="007E3FB6" w:rsidRDefault="002F150C">
      <w:pPr>
        <w:pStyle w:val="Ttulo6"/>
      </w:pPr>
      <w:r>
        <w:lastRenderedPageBreak/>
        <w:t>Tcp Options</w:t>
      </w:r>
    </w:p>
    <w:p w14:paraId="3B450E0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F147A4" w14:textId="77777777">
        <w:tc>
          <w:tcPr>
            <w:tcW w:w="4819" w:type="dxa"/>
            <w:shd w:val="clear" w:color="auto" w:fill="000000"/>
          </w:tcPr>
          <w:p w14:paraId="6338077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837A2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89ABC7" w14:textId="77777777">
        <w:tc>
          <w:tcPr>
            <w:tcW w:w="4819" w:type="dxa"/>
          </w:tcPr>
          <w:p w14:paraId="0856179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9D42B2F" w14:textId="77777777" w:rsidR="007E3FB6" w:rsidRDefault="002F150C">
            <w:r>
              <w:t xml:space="preserve"> undefined </w:t>
            </w:r>
          </w:p>
        </w:tc>
      </w:tr>
      <w:tr w:rsidR="007E3FB6" w14:paraId="0B604B0C" w14:textId="77777777">
        <w:tc>
          <w:tcPr>
            <w:tcW w:w="4819" w:type="dxa"/>
          </w:tcPr>
          <w:p w14:paraId="3B8FB4E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31AEF70" w14:textId="77777777" w:rsidR="007E3FB6" w:rsidRDefault="002F150C">
            <w:r>
              <w:t xml:space="preserve"> undefined </w:t>
            </w:r>
          </w:p>
        </w:tc>
      </w:tr>
    </w:tbl>
    <w:p w14:paraId="082BB70C" w14:textId="77777777" w:rsidR="007E3FB6" w:rsidRDefault="007E3FB6">
      <w:pPr>
        <w:spacing w:after="40"/>
        <w:jc w:val="both"/>
      </w:pPr>
    </w:p>
    <w:p w14:paraId="1019F6DE" w14:textId="77777777" w:rsidR="007E3FB6" w:rsidRDefault="007E3FB6">
      <w:pPr>
        <w:spacing w:after="40"/>
        <w:jc w:val="both"/>
      </w:pPr>
    </w:p>
    <w:p w14:paraId="4F205C45" w14:textId="77777777" w:rsidR="007E3FB6" w:rsidRDefault="007E3FB6">
      <w:pPr>
        <w:spacing w:after="40"/>
        <w:jc w:val="both"/>
      </w:pPr>
    </w:p>
    <w:p w14:paraId="278090B2" w14:textId="77777777" w:rsidR="007E3FB6" w:rsidRDefault="002F150C">
      <w:pPr>
        <w:spacing w:after="40"/>
        <w:jc w:val="both"/>
      </w:pPr>
      <w:r>
        <w:t xml:space="preserve">    </w:t>
      </w:r>
    </w:p>
    <w:p w14:paraId="0A3BB709" w14:textId="77777777" w:rsidR="007E3FB6" w:rsidRDefault="002F150C">
      <w:pPr>
        <w:pStyle w:val="Ttulo5"/>
      </w:pPr>
      <w:r>
        <w:t xml:space="preserve">Ingress </w:t>
      </w:r>
      <w:r>
        <w:t>Security Rules</w:t>
      </w:r>
    </w:p>
    <w:p w14:paraId="2FE99AD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3AFE09" w14:textId="77777777">
        <w:tc>
          <w:tcPr>
            <w:tcW w:w="4819" w:type="dxa"/>
            <w:shd w:val="clear" w:color="auto" w:fill="000000"/>
          </w:tcPr>
          <w:p w14:paraId="2FE67B1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0C9EF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D2E148" w14:textId="77777777">
        <w:tc>
          <w:tcPr>
            <w:tcW w:w="4819" w:type="dxa"/>
          </w:tcPr>
          <w:p w14:paraId="0D3081B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8ED89F9" w14:textId="77777777" w:rsidR="007E3FB6" w:rsidRDefault="002F150C">
            <w:r>
              <w:t xml:space="preserve"> undefined </w:t>
            </w:r>
          </w:p>
        </w:tc>
      </w:tr>
      <w:tr w:rsidR="007E3FB6" w14:paraId="1F27920A" w14:textId="77777777">
        <w:tc>
          <w:tcPr>
            <w:tcW w:w="4819" w:type="dxa"/>
          </w:tcPr>
          <w:p w14:paraId="1419807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1623211" w14:textId="77777777" w:rsidR="007E3FB6" w:rsidRDefault="002F150C">
            <w:r>
              <w:t xml:space="preserve"> 6 </w:t>
            </w:r>
          </w:p>
        </w:tc>
      </w:tr>
      <w:tr w:rsidR="007E3FB6" w14:paraId="16CEA128" w14:textId="77777777">
        <w:tc>
          <w:tcPr>
            <w:tcW w:w="4819" w:type="dxa"/>
          </w:tcPr>
          <w:p w14:paraId="4C1A57A2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9A0BF10" w14:textId="77777777" w:rsidR="007E3FB6" w:rsidRDefault="002F150C">
            <w:r>
              <w:t xml:space="preserve"> 0.0.0.0/0 </w:t>
            </w:r>
          </w:p>
        </w:tc>
      </w:tr>
      <w:tr w:rsidR="007E3FB6" w14:paraId="58F79CCE" w14:textId="77777777">
        <w:tc>
          <w:tcPr>
            <w:tcW w:w="4819" w:type="dxa"/>
          </w:tcPr>
          <w:p w14:paraId="100934EE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C40472E" w14:textId="77777777" w:rsidR="007E3FB6" w:rsidRDefault="002F150C">
            <w:r>
              <w:t xml:space="preserve"> CIDR_BLOCK </w:t>
            </w:r>
          </w:p>
        </w:tc>
      </w:tr>
      <w:tr w:rsidR="007E3FB6" w14:paraId="414C9777" w14:textId="77777777">
        <w:tc>
          <w:tcPr>
            <w:tcW w:w="4819" w:type="dxa"/>
          </w:tcPr>
          <w:p w14:paraId="2E4776A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69FF37C" w14:textId="77777777" w:rsidR="007E3FB6" w:rsidRDefault="007E3FB6"/>
        </w:tc>
      </w:tr>
    </w:tbl>
    <w:p w14:paraId="325B8BA5" w14:textId="77777777" w:rsidR="007E3FB6" w:rsidRDefault="007E3FB6">
      <w:pPr>
        <w:spacing w:after="40"/>
        <w:jc w:val="both"/>
      </w:pPr>
    </w:p>
    <w:p w14:paraId="7D09037E" w14:textId="77777777" w:rsidR="007E3FB6" w:rsidRDefault="007E3FB6">
      <w:pPr>
        <w:spacing w:after="40"/>
        <w:jc w:val="both"/>
      </w:pPr>
    </w:p>
    <w:p w14:paraId="5DD7EEB6" w14:textId="77777777" w:rsidR="007E3FB6" w:rsidRDefault="002F150C">
      <w:pPr>
        <w:spacing w:after="40"/>
        <w:jc w:val="both"/>
      </w:pPr>
      <w:r>
        <w:t xml:space="preserve">    </w:t>
      </w:r>
    </w:p>
    <w:p w14:paraId="3FED925C" w14:textId="77777777" w:rsidR="007E3FB6" w:rsidRDefault="002F150C">
      <w:pPr>
        <w:pStyle w:val="Ttulo6"/>
      </w:pPr>
      <w:r>
        <w:t>Tcp Options</w:t>
      </w:r>
    </w:p>
    <w:p w14:paraId="1814AFE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B98ED01" w14:textId="77777777">
        <w:tc>
          <w:tcPr>
            <w:tcW w:w="4819" w:type="dxa"/>
            <w:shd w:val="clear" w:color="auto" w:fill="000000"/>
          </w:tcPr>
          <w:p w14:paraId="6CAC507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9887A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43A933" w14:textId="77777777">
        <w:tc>
          <w:tcPr>
            <w:tcW w:w="4819" w:type="dxa"/>
          </w:tcPr>
          <w:p w14:paraId="14C9295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442B5C3" w14:textId="77777777" w:rsidR="007E3FB6" w:rsidRDefault="002F150C">
            <w:r>
              <w:t xml:space="preserve"> undefined </w:t>
            </w:r>
          </w:p>
        </w:tc>
      </w:tr>
      <w:tr w:rsidR="007E3FB6" w14:paraId="6D44AB07" w14:textId="77777777">
        <w:tc>
          <w:tcPr>
            <w:tcW w:w="4819" w:type="dxa"/>
          </w:tcPr>
          <w:p w14:paraId="54BEB53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33AAE7C" w14:textId="77777777" w:rsidR="007E3FB6" w:rsidRDefault="002F150C">
            <w:r>
              <w:t xml:space="preserve"> undefined </w:t>
            </w:r>
          </w:p>
        </w:tc>
      </w:tr>
    </w:tbl>
    <w:p w14:paraId="7E621F87" w14:textId="77777777" w:rsidR="007E3FB6" w:rsidRDefault="007E3FB6">
      <w:pPr>
        <w:spacing w:after="40"/>
        <w:jc w:val="both"/>
      </w:pPr>
    </w:p>
    <w:p w14:paraId="15608524" w14:textId="77777777" w:rsidR="007E3FB6" w:rsidRDefault="007E3FB6">
      <w:pPr>
        <w:spacing w:after="40"/>
        <w:jc w:val="both"/>
      </w:pPr>
    </w:p>
    <w:p w14:paraId="32E07CBD" w14:textId="77777777" w:rsidR="007E3FB6" w:rsidRDefault="007E3FB6">
      <w:pPr>
        <w:spacing w:after="40"/>
        <w:jc w:val="both"/>
      </w:pPr>
    </w:p>
    <w:p w14:paraId="691E1D26" w14:textId="77777777" w:rsidR="007E3FB6" w:rsidRDefault="002F150C">
      <w:pPr>
        <w:spacing w:after="40"/>
        <w:jc w:val="both"/>
      </w:pPr>
      <w:r>
        <w:t xml:space="preserve">    </w:t>
      </w:r>
    </w:p>
    <w:p w14:paraId="43512760" w14:textId="77777777" w:rsidR="007E3FB6" w:rsidRDefault="002F150C">
      <w:pPr>
        <w:pStyle w:val="Ttulo5"/>
      </w:pPr>
      <w:r>
        <w:t xml:space="preserve">Ingress </w:t>
      </w:r>
      <w:r>
        <w:t>Security Rules</w:t>
      </w:r>
    </w:p>
    <w:p w14:paraId="1B606F4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06DEA8" w14:textId="77777777">
        <w:tc>
          <w:tcPr>
            <w:tcW w:w="4819" w:type="dxa"/>
            <w:shd w:val="clear" w:color="auto" w:fill="000000"/>
          </w:tcPr>
          <w:p w14:paraId="5D99FC1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68DD8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0B129B" w14:textId="77777777">
        <w:tc>
          <w:tcPr>
            <w:tcW w:w="4819" w:type="dxa"/>
          </w:tcPr>
          <w:p w14:paraId="5B98947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783A2D9" w14:textId="77777777" w:rsidR="007E3FB6" w:rsidRDefault="002F150C">
            <w:r>
              <w:t xml:space="preserve"> undefined </w:t>
            </w:r>
          </w:p>
        </w:tc>
      </w:tr>
      <w:tr w:rsidR="007E3FB6" w14:paraId="35008FF5" w14:textId="77777777">
        <w:tc>
          <w:tcPr>
            <w:tcW w:w="4819" w:type="dxa"/>
          </w:tcPr>
          <w:p w14:paraId="23D5B1D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814E776" w14:textId="77777777" w:rsidR="007E3FB6" w:rsidRDefault="002F150C">
            <w:r>
              <w:t xml:space="preserve"> 6 </w:t>
            </w:r>
          </w:p>
        </w:tc>
      </w:tr>
      <w:tr w:rsidR="007E3FB6" w14:paraId="6F2602BA" w14:textId="77777777">
        <w:tc>
          <w:tcPr>
            <w:tcW w:w="4819" w:type="dxa"/>
          </w:tcPr>
          <w:p w14:paraId="719F67AB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B58F7C5" w14:textId="77777777" w:rsidR="007E3FB6" w:rsidRDefault="002F150C">
            <w:r>
              <w:t xml:space="preserve"> 172.30.101.0/24 </w:t>
            </w:r>
          </w:p>
        </w:tc>
      </w:tr>
      <w:tr w:rsidR="007E3FB6" w14:paraId="5817BF4C" w14:textId="77777777">
        <w:tc>
          <w:tcPr>
            <w:tcW w:w="4819" w:type="dxa"/>
          </w:tcPr>
          <w:p w14:paraId="2043825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8EB5B3B" w14:textId="77777777" w:rsidR="007E3FB6" w:rsidRDefault="002F150C">
            <w:r>
              <w:t xml:space="preserve"> CIDR_BLOCK </w:t>
            </w:r>
          </w:p>
        </w:tc>
      </w:tr>
      <w:tr w:rsidR="007E3FB6" w14:paraId="33AC9A55" w14:textId="77777777">
        <w:tc>
          <w:tcPr>
            <w:tcW w:w="4819" w:type="dxa"/>
          </w:tcPr>
          <w:p w14:paraId="2212B0C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214D142" w14:textId="77777777" w:rsidR="007E3FB6" w:rsidRDefault="007E3FB6"/>
        </w:tc>
      </w:tr>
    </w:tbl>
    <w:p w14:paraId="7FA9820C" w14:textId="77777777" w:rsidR="007E3FB6" w:rsidRDefault="007E3FB6">
      <w:pPr>
        <w:spacing w:after="40"/>
        <w:jc w:val="both"/>
      </w:pPr>
    </w:p>
    <w:p w14:paraId="24EEF807" w14:textId="77777777" w:rsidR="007E3FB6" w:rsidRDefault="007E3FB6">
      <w:pPr>
        <w:spacing w:after="40"/>
        <w:jc w:val="both"/>
      </w:pPr>
    </w:p>
    <w:p w14:paraId="7EADED25" w14:textId="77777777" w:rsidR="007E3FB6" w:rsidRDefault="002F150C">
      <w:pPr>
        <w:spacing w:after="40"/>
        <w:jc w:val="both"/>
      </w:pPr>
      <w:r>
        <w:t xml:space="preserve">    </w:t>
      </w:r>
    </w:p>
    <w:p w14:paraId="716FA504" w14:textId="77777777" w:rsidR="007E3FB6" w:rsidRDefault="002F150C">
      <w:pPr>
        <w:pStyle w:val="Ttulo6"/>
      </w:pPr>
      <w:r>
        <w:t>Tcp Options</w:t>
      </w:r>
    </w:p>
    <w:p w14:paraId="631A7EF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42BB25" w14:textId="77777777">
        <w:tc>
          <w:tcPr>
            <w:tcW w:w="4819" w:type="dxa"/>
            <w:shd w:val="clear" w:color="auto" w:fill="000000"/>
          </w:tcPr>
          <w:p w14:paraId="0A85B4F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67BCBB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1C3D77" w14:textId="77777777">
        <w:tc>
          <w:tcPr>
            <w:tcW w:w="4819" w:type="dxa"/>
          </w:tcPr>
          <w:p w14:paraId="19122C7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941C47F" w14:textId="77777777" w:rsidR="007E3FB6" w:rsidRDefault="002F150C">
            <w:r>
              <w:t xml:space="preserve"> undefined </w:t>
            </w:r>
          </w:p>
        </w:tc>
      </w:tr>
      <w:tr w:rsidR="007E3FB6" w14:paraId="6E0C1457" w14:textId="77777777">
        <w:tc>
          <w:tcPr>
            <w:tcW w:w="4819" w:type="dxa"/>
          </w:tcPr>
          <w:p w14:paraId="256EC557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5955C8B" w14:textId="77777777" w:rsidR="007E3FB6" w:rsidRDefault="002F150C">
            <w:r>
              <w:t xml:space="preserve"> undefined </w:t>
            </w:r>
          </w:p>
        </w:tc>
      </w:tr>
    </w:tbl>
    <w:p w14:paraId="60753142" w14:textId="77777777" w:rsidR="007E3FB6" w:rsidRDefault="007E3FB6">
      <w:pPr>
        <w:spacing w:after="40"/>
        <w:jc w:val="both"/>
      </w:pPr>
    </w:p>
    <w:p w14:paraId="0AEFA14C" w14:textId="77777777" w:rsidR="007E3FB6" w:rsidRDefault="007E3FB6">
      <w:pPr>
        <w:spacing w:after="40"/>
        <w:jc w:val="both"/>
      </w:pPr>
    </w:p>
    <w:p w14:paraId="260B9ECD" w14:textId="77777777" w:rsidR="007E3FB6" w:rsidRDefault="007E3FB6">
      <w:pPr>
        <w:spacing w:after="40"/>
        <w:jc w:val="both"/>
      </w:pPr>
    </w:p>
    <w:p w14:paraId="26D7EF2C" w14:textId="77777777" w:rsidR="007E3FB6" w:rsidRDefault="002F150C">
      <w:pPr>
        <w:spacing w:after="40"/>
        <w:jc w:val="both"/>
      </w:pPr>
      <w:r>
        <w:t xml:space="preserve">    </w:t>
      </w:r>
    </w:p>
    <w:p w14:paraId="44FF3683" w14:textId="77777777" w:rsidR="007E3FB6" w:rsidRDefault="002F150C">
      <w:pPr>
        <w:pStyle w:val="Ttulo5"/>
      </w:pPr>
      <w:r>
        <w:t>Ingress Security Rules</w:t>
      </w:r>
    </w:p>
    <w:p w14:paraId="0DDB1D0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4BB47C" w14:textId="77777777">
        <w:tc>
          <w:tcPr>
            <w:tcW w:w="4819" w:type="dxa"/>
            <w:shd w:val="clear" w:color="auto" w:fill="000000"/>
          </w:tcPr>
          <w:p w14:paraId="29F55C6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E794F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EC0264" w14:textId="77777777">
        <w:tc>
          <w:tcPr>
            <w:tcW w:w="4819" w:type="dxa"/>
          </w:tcPr>
          <w:p w14:paraId="0A57B53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1CFD35A" w14:textId="77777777" w:rsidR="007E3FB6" w:rsidRDefault="002F150C">
            <w:r>
              <w:t xml:space="preserve"> undefined </w:t>
            </w:r>
          </w:p>
        </w:tc>
      </w:tr>
      <w:tr w:rsidR="007E3FB6" w14:paraId="65668297" w14:textId="77777777">
        <w:tc>
          <w:tcPr>
            <w:tcW w:w="4819" w:type="dxa"/>
          </w:tcPr>
          <w:p w14:paraId="0524BE0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D9AC438" w14:textId="77777777" w:rsidR="007E3FB6" w:rsidRDefault="002F150C">
            <w:r>
              <w:t xml:space="preserve"> 6 </w:t>
            </w:r>
          </w:p>
        </w:tc>
      </w:tr>
      <w:tr w:rsidR="007E3FB6" w14:paraId="59F49EB4" w14:textId="77777777">
        <w:tc>
          <w:tcPr>
            <w:tcW w:w="4819" w:type="dxa"/>
          </w:tcPr>
          <w:p w14:paraId="28ACCA93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7E43C94" w14:textId="77777777" w:rsidR="007E3FB6" w:rsidRDefault="002F150C">
            <w:r>
              <w:t xml:space="preserve"> 172.30.101.0/24 </w:t>
            </w:r>
          </w:p>
        </w:tc>
      </w:tr>
      <w:tr w:rsidR="007E3FB6" w14:paraId="71924679" w14:textId="77777777">
        <w:tc>
          <w:tcPr>
            <w:tcW w:w="4819" w:type="dxa"/>
          </w:tcPr>
          <w:p w14:paraId="18794E4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0BD19C5" w14:textId="77777777" w:rsidR="007E3FB6" w:rsidRDefault="002F150C">
            <w:r>
              <w:t xml:space="preserve"> CIDR_BLOCK </w:t>
            </w:r>
          </w:p>
        </w:tc>
      </w:tr>
      <w:tr w:rsidR="007E3FB6" w14:paraId="66B4414A" w14:textId="77777777">
        <w:tc>
          <w:tcPr>
            <w:tcW w:w="4819" w:type="dxa"/>
          </w:tcPr>
          <w:p w14:paraId="13A67AB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4BF372A" w14:textId="77777777" w:rsidR="007E3FB6" w:rsidRDefault="007E3FB6"/>
        </w:tc>
      </w:tr>
    </w:tbl>
    <w:p w14:paraId="2C39979D" w14:textId="77777777" w:rsidR="007E3FB6" w:rsidRDefault="007E3FB6">
      <w:pPr>
        <w:spacing w:after="40"/>
        <w:jc w:val="both"/>
      </w:pPr>
    </w:p>
    <w:p w14:paraId="387A32CF" w14:textId="77777777" w:rsidR="007E3FB6" w:rsidRDefault="007E3FB6">
      <w:pPr>
        <w:spacing w:after="40"/>
        <w:jc w:val="both"/>
      </w:pPr>
    </w:p>
    <w:p w14:paraId="42FC01B2" w14:textId="77777777" w:rsidR="007E3FB6" w:rsidRDefault="002F150C">
      <w:pPr>
        <w:spacing w:after="40"/>
        <w:jc w:val="both"/>
      </w:pPr>
      <w:r>
        <w:t xml:space="preserve">    </w:t>
      </w:r>
    </w:p>
    <w:p w14:paraId="58D9E2FA" w14:textId="77777777" w:rsidR="007E3FB6" w:rsidRDefault="002F150C">
      <w:pPr>
        <w:pStyle w:val="Ttulo6"/>
      </w:pPr>
      <w:r>
        <w:t>Tcp Options</w:t>
      </w:r>
    </w:p>
    <w:p w14:paraId="39E57E7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EFA0E6E" w14:textId="77777777">
        <w:tc>
          <w:tcPr>
            <w:tcW w:w="4819" w:type="dxa"/>
            <w:shd w:val="clear" w:color="auto" w:fill="000000"/>
          </w:tcPr>
          <w:p w14:paraId="343084E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6843B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D19CB66" w14:textId="77777777">
        <w:tc>
          <w:tcPr>
            <w:tcW w:w="4819" w:type="dxa"/>
          </w:tcPr>
          <w:p w14:paraId="0A087B1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266CED7" w14:textId="77777777" w:rsidR="007E3FB6" w:rsidRDefault="002F150C">
            <w:r>
              <w:t xml:space="preserve"> undefined </w:t>
            </w:r>
          </w:p>
        </w:tc>
      </w:tr>
      <w:tr w:rsidR="007E3FB6" w14:paraId="6438EE5E" w14:textId="77777777">
        <w:tc>
          <w:tcPr>
            <w:tcW w:w="4819" w:type="dxa"/>
          </w:tcPr>
          <w:p w14:paraId="219CD1D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82BD28B" w14:textId="77777777" w:rsidR="007E3FB6" w:rsidRDefault="002F150C">
            <w:r>
              <w:t xml:space="preserve"> undefined </w:t>
            </w:r>
          </w:p>
        </w:tc>
      </w:tr>
    </w:tbl>
    <w:p w14:paraId="771D7E1D" w14:textId="77777777" w:rsidR="007E3FB6" w:rsidRDefault="007E3FB6">
      <w:pPr>
        <w:spacing w:after="40"/>
        <w:jc w:val="both"/>
      </w:pPr>
    </w:p>
    <w:p w14:paraId="417C02F0" w14:textId="77777777" w:rsidR="007E3FB6" w:rsidRDefault="007E3FB6">
      <w:pPr>
        <w:spacing w:after="40"/>
        <w:jc w:val="both"/>
      </w:pPr>
    </w:p>
    <w:p w14:paraId="4D899A50" w14:textId="77777777" w:rsidR="007E3FB6" w:rsidRDefault="007E3FB6">
      <w:pPr>
        <w:spacing w:after="40"/>
        <w:jc w:val="both"/>
      </w:pPr>
    </w:p>
    <w:p w14:paraId="32F1C2D5" w14:textId="77777777" w:rsidR="007E3FB6" w:rsidRDefault="002F150C">
      <w:pPr>
        <w:spacing w:after="40"/>
        <w:jc w:val="both"/>
      </w:pPr>
      <w:r>
        <w:t xml:space="preserve">    </w:t>
      </w:r>
    </w:p>
    <w:p w14:paraId="7FCC4210" w14:textId="77777777" w:rsidR="007E3FB6" w:rsidRDefault="002F150C">
      <w:pPr>
        <w:pStyle w:val="Ttulo5"/>
      </w:pPr>
      <w:r>
        <w:t>Ingress Security Rules</w:t>
      </w:r>
    </w:p>
    <w:p w14:paraId="5A0F541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636B70" w14:textId="77777777">
        <w:tc>
          <w:tcPr>
            <w:tcW w:w="4819" w:type="dxa"/>
            <w:shd w:val="clear" w:color="auto" w:fill="000000"/>
          </w:tcPr>
          <w:p w14:paraId="191A3FB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0A1F6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5875015" w14:textId="77777777">
        <w:tc>
          <w:tcPr>
            <w:tcW w:w="4819" w:type="dxa"/>
          </w:tcPr>
          <w:p w14:paraId="1B1D8A4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74F3A95" w14:textId="77777777" w:rsidR="007E3FB6" w:rsidRDefault="002F150C">
            <w:r>
              <w:t xml:space="preserve"> undefined </w:t>
            </w:r>
          </w:p>
        </w:tc>
      </w:tr>
      <w:tr w:rsidR="007E3FB6" w14:paraId="0A4A970B" w14:textId="77777777">
        <w:tc>
          <w:tcPr>
            <w:tcW w:w="4819" w:type="dxa"/>
          </w:tcPr>
          <w:p w14:paraId="0317E2F7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66ACD16" w14:textId="77777777" w:rsidR="007E3FB6" w:rsidRDefault="002F150C">
            <w:r>
              <w:t xml:space="preserve"> 6 </w:t>
            </w:r>
          </w:p>
        </w:tc>
      </w:tr>
      <w:tr w:rsidR="007E3FB6" w14:paraId="22B8251C" w14:textId="77777777">
        <w:tc>
          <w:tcPr>
            <w:tcW w:w="4819" w:type="dxa"/>
          </w:tcPr>
          <w:p w14:paraId="6A914780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270F6C7" w14:textId="77777777" w:rsidR="007E3FB6" w:rsidRDefault="002F150C">
            <w:r>
              <w:t xml:space="preserve"> 172.30.101.0/24 </w:t>
            </w:r>
          </w:p>
        </w:tc>
      </w:tr>
      <w:tr w:rsidR="007E3FB6" w14:paraId="6106C742" w14:textId="77777777">
        <w:tc>
          <w:tcPr>
            <w:tcW w:w="4819" w:type="dxa"/>
          </w:tcPr>
          <w:p w14:paraId="0D745D7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4328435" w14:textId="77777777" w:rsidR="007E3FB6" w:rsidRDefault="002F150C">
            <w:r>
              <w:t xml:space="preserve"> CIDR_BLOCK </w:t>
            </w:r>
          </w:p>
        </w:tc>
      </w:tr>
      <w:tr w:rsidR="007E3FB6" w14:paraId="08DFDD2D" w14:textId="77777777">
        <w:tc>
          <w:tcPr>
            <w:tcW w:w="4819" w:type="dxa"/>
          </w:tcPr>
          <w:p w14:paraId="5C171F4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E1864CC" w14:textId="77777777" w:rsidR="007E3FB6" w:rsidRDefault="007E3FB6"/>
        </w:tc>
      </w:tr>
    </w:tbl>
    <w:p w14:paraId="0F34AC97" w14:textId="77777777" w:rsidR="007E3FB6" w:rsidRDefault="007E3FB6">
      <w:pPr>
        <w:spacing w:after="40"/>
        <w:jc w:val="both"/>
      </w:pPr>
    </w:p>
    <w:p w14:paraId="72CDDAE5" w14:textId="77777777" w:rsidR="007E3FB6" w:rsidRDefault="007E3FB6">
      <w:pPr>
        <w:spacing w:after="40"/>
        <w:jc w:val="both"/>
      </w:pPr>
    </w:p>
    <w:p w14:paraId="5E536C50" w14:textId="77777777" w:rsidR="007E3FB6" w:rsidRDefault="002F150C">
      <w:pPr>
        <w:spacing w:after="40"/>
        <w:jc w:val="both"/>
      </w:pPr>
      <w:r>
        <w:t xml:space="preserve">    </w:t>
      </w:r>
    </w:p>
    <w:p w14:paraId="416F3345" w14:textId="77777777" w:rsidR="007E3FB6" w:rsidRDefault="002F150C">
      <w:pPr>
        <w:pStyle w:val="Ttulo6"/>
      </w:pPr>
      <w:r>
        <w:t>Tcp Options</w:t>
      </w:r>
    </w:p>
    <w:p w14:paraId="620EC1B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691DB1" w14:textId="77777777">
        <w:tc>
          <w:tcPr>
            <w:tcW w:w="4819" w:type="dxa"/>
            <w:shd w:val="clear" w:color="auto" w:fill="000000"/>
          </w:tcPr>
          <w:p w14:paraId="6B2AA00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4969B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D5D223" w14:textId="77777777">
        <w:tc>
          <w:tcPr>
            <w:tcW w:w="4819" w:type="dxa"/>
          </w:tcPr>
          <w:p w14:paraId="2FA50072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80ED387" w14:textId="77777777" w:rsidR="007E3FB6" w:rsidRDefault="002F150C">
            <w:r>
              <w:t xml:space="preserve"> undefined </w:t>
            </w:r>
          </w:p>
        </w:tc>
      </w:tr>
      <w:tr w:rsidR="007E3FB6" w14:paraId="22F18363" w14:textId="77777777">
        <w:tc>
          <w:tcPr>
            <w:tcW w:w="4819" w:type="dxa"/>
          </w:tcPr>
          <w:p w14:paraId="74EB585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3A9C4DA" w14:textId="77777777" w:rsidR="007E3FB6" w:rsidRDefault="002F150C">
            <w:r>
              <w:t xml:space="preserve"> undefined </w:t>
            </w:r>
          </w:p>
        </w:tc>
      </w:tr>
    </w:tbl>
    <w:p w14:paraId="264A3C8A" w14:textId="77777777" w:rsidR="007E3FB6" w:rsidRDefault="007E3FB6">
      <w:pPr>
        <w:spacing w:after="40"/>
        <w:jc w:val="both"/>
      </w:pPr>
    </w:p>
    <w:p w14:paraId="0901503B" w14:textId="77777777" w:rsidR="007E3FB6" w:rsidRDefault="007E3FB6">
      <w:pPr>
        <w:spacing w:after="40"/>
        <w:jc w:val="both"/>
      </w:pPr>
    </w:p>
    <w:p w14:paraId="126F8F99" w14:textId="77777777" w:rsidR="007E3FB6" w:rsidRDefault="007E3FB6">
      <w:pPr>
        <w:spacing w:after="40"/>
        <w:jc w:val="both"/>
      </w:pPr>
    </w:p>
    <w:p w14:paraId="5CE4A1D8" w14:textId="77777777" w:rsidR="007E3FB6" w:rsidRDefault="002F150C">
      <w:pPr>
        <w:spacing w:after="40"/>
        <w:jc w:val="both"/>
      </w:pPr>
      <w:r>
        <w:t xml:space="preserve">    </w:t>
      </w:r>
    </w:p>
    <w:p w14:paraId="4A21BD53" w14:textId="77777777" w:rsidR="007E3FB6" w:rsidRDefault="002F150C">
      <w:pPr>
        <w:pStyle w:val="Ttulo5"/>
      </w:pPr>
      <w:r>
        <w:t>Ingress Security Rules</w:t>
      </w:r>
    </w:p>
    <w:p w14:paraId="0B68FB8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6621AD" w14:textId="77777777">
        <w:tc>
          <w:tcPr>
            <w:tcW w:w="4819" w:type="dxa"/>
            <w:shd w:val="clear" w:color="auto" w:fill="000000"/>
          </w:tcPr>
          <w:p w14:paraId="55867D33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7E03D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3B4B4AA" w14:textId="77777777">
        <w:tc>
          <w:tcPr>
            <w:tcW w:w="4819" w:type="dxa"/>
          </w:tcPr>
          <w:p w14:paraId="4D26CA2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4253D7C" w14:textId="77777777" w:rsidR="007E3FB6" w:rsidRDefault="002F150C">
            <w:r>
              <w:t xml:space="preserve"> undefined </w:t>
            </w:r>
          </w:p>
        </w:tc>
      </w:tr>
      <w:tr w:rsidR="007E3FB6" w14:paraId="45EED8E5" w14:textId="77777777">
        <w:tc>
          <w:tcPr>
            <w:tcW w:w="4819" w:type="dxa"/>
          </w:tcPr>
          <w:p w14:paraId="46837F7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DBE3B1F" w14:textId="77777777" w:rsidR="007E3FB6" w:rsidRDefault="002F150C">
            <w:r>
              <w:t xml:space="preserve"> 6 </w:t>
            </w:r>
          </w:p>
        </w:tc>
      </w:tr>
      <w:tr w:rsidR="007E3FB6" w14:paraId="2FED88E0" w14:textId="77777777">
        <w:tc>
          <w:tcPr>
            <w:tcW w:w="4819" w:type="dxa"/>
          </w:tcPr>
          <w:p w14:paraId="7703B1B7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3C5A23A" w14:textId="77777777" w:rsidR="007E3FB6" w:rsidRDefault="002F150C">
            <w:r>
              <w:t xml:space="preserve"> 0.0.0.0/0 </w:t>
            </w:r>
          </w:p>
        </w:tc>
      </w:tr>
      <w:tr w:rsidR="007E3FB6" w14:paraId="03C79D7C" w14:textId="77777777">
        <w:tc>
          <w:tcPr>
            <w:tcW w:w="4819" w:type="dxa"/>
          </w:tcPr>
          <w:p w14:paraId="46A8D23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5965855" w14:textId="77777777" w:rsidR="007E3FB6" w:rsidRDefault="002F150C">
            <w:r>
              <w:t xml:space="preserve"> CIDR_BLOCK </w:t>
            </w:r>
          </w:p>
        </w:tc>
      </w:tr>
      <w:tr w:rsidR="007E3FB6" w14:paraId="1BF47D24" w14:textId="77777777">
        <w:tc>
          <w:tcPr>
            <w:tcW w:w="4819" w:type="dxa"/>
          </w:tcPr>
          <w:p w14:paraId="1BF1410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158EFCE" w14:textId="77777777" w:rsidR="007E3FB6" w:rsidRDefault="007E3FB6"/>
        </w:tc>
      </w:tr>
    </w:tbl>
    <w:p w14:paraId="0D71969D" w14:textId="77777777" w:rsidR="007E3FB6" w:rsidRDefault="007E3FB6">
      <w:pPr>
        <w:spacing w:after="40"/>
        <w:jc w:val="both"/>
      </w:pPr>
    </w:p>
    <w:p w14:paraId="59ABB1EA" w14:textId="77777777" w:rsidR="007E3FB6" w:rsidRDefault="007E3FB6">
      <w:pPr>
        <w:spacing w:after="40"/>
        <w:jc w:val="both"/>
      </w:pPr>
    </w:p>
    <w:p w14:paraId="2AD556A5" w14:textId="77777777" w:rsidR="007E3FB6" w:rsidRDefault="002F150C">
      <w:pPr>
        <w:spacing w:after="40"/>
        <w:jc w:val="both"/>
      </w:pPr>
      <w:r>
        <w:t xml:space="preserve">    </w:t>
      </w:r>
    </w:p>
    <w:p w14:paraId="5569BC5A" w14:textId="77777777" w:rsidR="007E3FB6" w:rsidRDefault="002F150C">
      <w:pPr>
        <w:pStyle w:val="Ttulo6"/>
      </w:pPr>
      <w:r>
        <w:t>Tcp Options</w:t>
      </w:r>
    </w:p>
    <w:p w14:paraId="546B9C5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6F6F72" w14:textId="77777777">
        <w:tc>
          <w:tcPr>
            <w:tcW w:w="4819" w:type="dxa"/>
            <w:shd w:val="clear" w:color="auto" w:fill="000000"/>
          </w:tcPr>
          <w:p w14:paraId="3F589E2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B8FA8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D7EACF" w14:textId="77777777">
        <w:tc>
          <w:tcPr>
            <w:tcW w:w="4819" w:type="dxa"/>
          </w:tcPr>
          <w:p w14:paraId="22134BE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954589A" w14:textId="77777777" w:rsidR="007E3FB6" w:rsidRDefault="002F150C">
            <w:r>
              <w:t xml:space="preserve"> undefined </w:t>
            </w:r>
          </w:p>
        </w:tc>
      </w:tr>
      <w:tr w:rsidR="007E3FB6" w14:paraId="128DBE1D" w14:textId="77777777">
        <w:tc>
          <w:tcPr>
            <w:tcW w:w="4819" w:type="dxa"/>
          </w:tcPr>
          <w:p w14:paraId="5D57B90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962135E" w14:textId="77777777" w:rsidR="007E3FB6" w:rsidRDefault="002F150C">
            <w:r>
              <w:t xml:space="preserve"> undefined </w:t>
            </w:r>
          </w:p>
        </w:tc>
      </w:tr>
    </w:tbl>
    <w:p w14:paraId="62C32484" w14:textId="77777777" w:rsidR="007E3FB6" w:rsidRDefault="007E3FB6">
      <w:pPr>
        <w:spacing w:after="40"/>
        <w:jc w:val="both"/>
      </w:pPr>
    </w:p>
    <w:p w14:paraId="735CCED1" w14:textId="77777777" w:rsidR="007E3FB6" w:rsidRDefault="007E3FB6">
      <w:pPr>
        <w:spacing w:after="40"/>
        <w:jc w:val="both"/>
      </w:pPr>
    </w:p>
    <w:p w14:paraId="4A771339" w14:textId="77777777" w:rsidR="007E3FB6" w:rsidRDefault="007E3FB6">
      <w:pPr>
        <w:spacing w:after="40"/>
        <w:jc w:val="both"/>
      </w:pPr>
    </w:p>
    <w:p w14:paraId="55294FBE" w14:textId="77777777" w:rsidR="007E3FB6" w:rsidRDefault="002F150C">
      <w:pPr>
        <w:spacing w:after="40"/>
        <w:jc w:val="both"/>
      </w:pPr>
      <w:r>
        <w:t xml:space="preserve">    </w:t>
      </w:r>
    </w:p>
    <w:p w14:paraId="2CE5044A" w14:textId="77777777" w:rsidR="007E3FB6" w:rsidRDefault="002F150C">
      <w:pPr>
        <w:pStyle w:val="Ttulo5"/>
      </w:pPr>
      <w:r>
        <w:t>Ingress Security Rules</w:t>
      </w:r>
    </w:p>
    <w:p w14:paraId="68E263A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985860" w14:textId="77777777">
        <w:tc>
          <w:tcPr>
            <w:tcW w:w="4819" w:type="dxa"/>
            <w:shd w:val="clear" w:color="auto" w:fill="000000"/>
          </w:tcPr>
          <w:p w14:paraId="5016A0B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1F6C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BFAC26" w14:textId="77777777">
        <w:tc>
          <w:tcPr>
            <w:tcW w:w="4819" w:type="dxa"/>
          </w:tcPr>
          <w:p w14:paraId="4683319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2116796" w14:textId="77777777" w:rsidR="007E3FB6" w:rsidRDefault="002F150C">
            <w:r>
              <w:t xml:space="preserve"> undefined </w:t>
            </w:r>
          </w:p>
        </w:tc>
      </w:tr>
      <w:tr w:rsidR="007E3FB6" w14:paraId="6A252C5A" w14:textId="77777777">
        <w:tc>
          <w:tcPr>
            <w:tcW w:w="4819" w:type="dxa"/>
          </w:tcPr>
          <w:p w14:paraId="343C12A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FA4A399" w14:textId="77777777" w:rsidR="007E3FB6" w:rsidRDefault="002F150C">
            <w:r>
              <w:t xml:space="preserve"> 6 </w:t>
            </w:r>
          </w:p>
        </w:tc>
      </w:tr>
      <w:tr w:rsidR="007E3FB6" w14:paraId="786AA001" w14:textId="77777777">
        <w:tc>
          <w:tcPr>
            <w:tcW w:w="4819" w:type="dxa"/>
          </w:tcPr>
          <w:p w14:paraId="2F2357A1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9E59AA5" w14:textId="77777777" w:rsidR="007E3FB6" w:rsidRDefault="002F150C">
            <w:r>
              <w:t xml:space="preserve"> 172.30.101.0/24 </w:t>
            </w:r>
          </w:p>
        </w:tc>
      </w:tr>
      <w:tr w:rsidR="007E3FB6" w14:paraId="7D3D093C" w14:textId="77777777">
        <w:tc>
          <w:tcPr>
            <w:tcW w:w="4819" w:type="dxa"/>
          </w:tcPr>
          <w:p w14:paraId="2D892E24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2BBE496" w14:textId="77777777" w:rsidR="007E3FB6" w:rsidRDefault="002F150C">
            <w:r>
              <w:t xml:space="preserve"> CIDR_BLOCK </w:t>
            </w:r>
          </w:p>
        </w:tc>
      </w:tr>
      <w:tr w:rsidR="007E3FB6" w14:paraId="74ACE168" w14:textId="77777777">
        <w:tc>
          <w:tcPr>
            <w:tcW w:w="4819" w:type="dxa"/>
          </w:tcPr>
          <w:p w14:paraId="29982C3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DE566FD" w14:textId="77777777" w:rsidR="007E3FB6" w:rsidRDefault="007E3FB6"/>
        </w:tc>
      </w:tr>
    </w:tbl>
    <w:p w14:paraId="27504965" w14:textId="77777777" w:rsidR="007E3FB6" w:rsidRDefault="007E3FB6">
      <w:pPr>
        <w:spacing w:after="40"/>
        <w:jc w:val="both"/>
      </w:pPr>
    </w:p>
    <w:p w14:paraId="4E1C6FD9" w14:textId="77777777" w:rsidR="007E3FB6" w:rsidRDefault="007E3FB6">
      <w:pPr>
        <w:spacing w:after="40"/>
        <w:jc w:val="both"/>
      </w:pPr>
    </w:p>
    <w:p w14:paraId="33FBAE9A" w14:textId="77777777" w:rsidR="007E3FB6" w:rsidRDefault="002F150C">
      <w:pPr>
        <w:spacing w:after="40"/>
        <w:jc w:val="both"/>
      </w:pPr>
      <w:r>
        <w:t xml:space="preserve">    </w:t>
      </w:r>
    </w:p>
    <w:p w14:paraId="59660A75" w14:textId="77777777" w:rsidR="007E3FB6" w:rsidRDefault="002F150C">
      <w:pPr>
        <w:pStyle w:val="Ttulo6"/>
      </w:pPr>
      <w:r>
        <w:t>Tcp Options</w:t>
      </w:r>
    </w:p>
    <w:p w14:paraId="3AAC136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610A3A" w14:textId="77777777">
        <w:tc>
          <w:tcPr>
            <w:tcW w:w="4819" w:type="dxa"/>
            <w:shd w:val="clear" w:color="auto" w:fill="000000"/>
          </w:tcPr>
          <w:p w14:paraId="76713B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10A11F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08DE2F" w14:textId="77777777">
        <w:tc>
          <w:tcPr>
            <w:tcW w:w="4819" w:type="dxa"/>
          </w:tcPr>
          <w:p w14:paraId="67D21B86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276D653" w14:textId="77777777" w:rsidR="007E3FB6" w:rsidRDefault="002F150C">
            <w:r>
              <w:t xml:space="preserve"> undefined </w:t>
            </w:r>
          </w:p>
        </w:tc>
      </w:tr>
      <w:tr w:rsidR="007E3FB6" w14:paraId="6A0E7AB7" w14:textId="77777777">
        <w:tc>
          <w:tcPr>
            <w:tcW w:w="4819" w:type="dxa"/>
          </w:tcPr>
          <w:p w14:paraId="0340751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AD9A151" w14:textId="77777777" w:rsidR="007E3FB6" w:rsidRDefault="002F150C">
            <w:r>
              <w:t xml:space="preserve"> undefined </w:t>
            </w:r>
          </w:p>
        </w:tc>
      </w:tr>
    </w:tbl>
    <w:p w14:paraId="4886AA9A" w14:textId="77777777" w:rsidR="007E3FB6" w:rsidRDefault="007E3FB6">
      <w:pPr>
        <w:spacing w:after="40"/>
        <w:jc w:val="both"/>
      </w:pPr>
    </w:p>
    <w:p w14:paraId="714BB3E7" w14:textId="77777777" w:rsidR="007E3FB6" w:rsidRDefault="007E3FB6">
      <w:pPr>
        <w:spacing w:after="40"/>
        <w:jc w:val="both"/>
      </w:pPr>
    </w:p>
    <w:p w14:paraId="00419C95" w14:textId="77777777" w:rsidR="007E3FB6" w:rsidRDefault="007E3FB6">
      <w:pPr>
        <w:spacing w:after="40"/>
        <w:jc w:val="both"/>
      </w:pPr>
    </w:p>
    <w:p w14:paraId="7020B6C0" w14:textId="77777777" w:rsidR="007E3FB6" w:rsidRDefault="002F150C">
      <w:pPr>
        <w:spacing w:after="40"/>
        <w:jc w:val="both"/>
      </w:pPr>
      <w:r>
        <w:t xml:space="preserve">    </w:t>
      </w:r>
    </w:p>
    <w:p w14:paraId="320FCD8D" w14:textId="77777777" w:rsidR="007E3FB6" w:rsidRDefault="002F150C">
      <w:pPr>
        <w:pStyle w:val="Ttulo5"/>
      </w:pPr>
      <w:r>
        <w:t>Ingress Security Rules</w:t>
      </w:r>
    </w:p>
    <w:p w14:paraId="234D6E5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E53093" w14:textId="77777777">
        <w:tc>
          <w:tcPr>
            <w:tcW w:w="4819" w:type="dxa"/>
            <w:shd w:val="clear" w:color="auto" w:fill="000000"/>
          </w:tcPr>
          <w:p w14:paraId="6C8FE55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75D0D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23A246" w14:textId="77777777">
        <w:tc>
          <w:tcPr>
            <w:tcW w:w="4819" w:type="dxa"/>
          </w:tcPr>
          <w:p w14:paraId="2E856F9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016B4D1" w14:textId="77777777" w:rsidR="007E3FB6" w:rsidRDefault="002F150C">
            <w:r>
              <w:t xml:space="preserve"> undefined </w:t>
            </w:r>
          </w:p>
        </w:tc>
      </w:tr>
      <w:tr w:rsidR="007E3FB6" w14:paraId="565D8C83" w14:textId="77777777">
        <w:tc>
          <w:tcPr>
            <w:tcW w:w="4819" w:type="dxa"/>
          </w:tcPr>
          <w:p w14:paraId="7C1523E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2104CC2" w14:textId="77777777" w:rsidR="007E3FB6" w:rsidRDefault="002F150C">
            <w:r>
              <w:t xml:space="preserve"> 6 </w:t>
            </w:r>
          </w:p>
        </w:tc>
      </w:tr>
      <w:tr w:rsidR="007E3FB6" w14:paraId="77F4B889" w14:textId="77777777">
        <w:tc>
          <w:tcPr>
            <w:tcW w:w="4819" w:type="dxa"/>
          </w:tcPr>
          <w:p w14:paraId="5DE455DB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BBE8B5A" w14:textId="77777777" w:rsidR="007E3FB6" w:rsidRDefault="002F150C">
            <w:r>
              <w:t xml:space="preserve"> 172.30.101.0/24 </w:t>
            </w:r>
          </w:p>
        </w:tc>
      </w:tr>
      <w:tr w:rsidR="007E3FB6" w14:paraId="645910AD" w14:textId="77777777">
        <w:tc>
          <w:tcPr>
            <w:tcW w:w="4819" w:type="dxa"/>
          </w:tcPr>
          <w:p w14:paraId="02584C7F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07B46D5" w14:textId="77777777" w:rsidR="007E3FB6" w:rsidRDefault="002F150C">
            <w:r>
              <w:t xml:space="preserve"> CIDR_BLOCK </w:t>
            </w:r>
          </w:p>
        </w:tc>
      </w:tr>
      <w:tr w:rsidR="007E3FB6" w14:paraId="211B8AA8" w14:textId="77777777">
        <w:tc>
          <w:tcPr>
            <w:tcW w:w="4819" w:type="dxa"/>
          </w:tcPr>
          <w:p w14:paraId="47E1AFA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81BE48B" w14:textId="77777777" w:rsidR="007E3FB6" w:rsidRDefault="007E3FB6"/>
        </w:tc>
      </w:tr>
    </w:tbl>
    <w:p w14:paraId="38A3008F" w14:textId="77777777" w:rsidR="007E3FB6" w:rsidRDefault="007E3FB6">
      <w:pPr>
        <w:spacing w:after="40"/>
        <w:jc w:val="both"/>
      </w:pPr>
    </w:p>
    <w:p w14:paraId="60594A42" w14:textId="77777777" w:rsidR="007E3FB6" w:rsidRDefault="007E3FB6">
      <w:pPr>
        <w:spacing w:after="40"/>
        <w:jc w:val="both"/>
      </w:pPr>
    </w:p>
    <w:p w14:paraId="5C82BDC9" w14:textId="77777777" w:rsidR="007E3FB6" w:rsidRDefault="002F150C">
      <w:pPr>
        <w:spacing w:after="40"/>
        <w:jc w:val="both"/>
      </w:pPr>
      <w:r>
        <w:t xml:space="preserve">    </w:t>
      </w:r>
    </w:p>
    <w:p w14:paraId="1EB7B2DF" w14:textId="77777777" w:rsidR="007E3FB6" w:rsidRDefault="002F150C">
      <w:pPr>
        <w:pStyle w:val="Ttulo6"/>
      </w:pPr>
      <w:r>
        <w:t>Tcp Options</w:t>
      </w:r>
    </w:p>
    <w:p w14:paraId="0855C93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7DF012" w14:textId="77777777">
        <w:tc>
          <w:tcPr>
            <w:tcW w:w="4819" w:type="dxa"/>
            <w:shd w:val="clear" w:color="auto" w:fill="000000"/>
          </w:tcPr>
          <w:p w14:paraId="5E15F3C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3662E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D9ADFF" w14:textId="77777777">
        <w:tc>
          <w:tcPr>
            <w:tcW w:w="4819" w:type="dxa"/>
          </w:tcPr>
          <w:p w14:paraId="3A6FB17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9F6F9CA" w14:textId="77777777" w:rsidR="007E3FB6" w:rsidRDefault="002F150C">
            <w:r>
              <w:t xml:space="preserve"> undefined </w:t>
            </w:r>
          </w:p>
        </w:tc>
      </w:tr>
      <w:tr w:rsidR="007E3FB6" w14:paraId="65C06E77" w14:textId="77777777">
        <w:tc>
          <w:tcPr>
            <w:tcW w:w="4819" w:type="dxa"/>
          </w:tcPr>
          <w:p w14:paraId="33F4F3E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73D4D04" w14:textId="77777777" w:rsidR="007E3FB6" w:rsidRDefault="002F150C">
            <w:r>
              <w:t xml:space="preserve"> undefined </w:t>
            </w:r>
          </w:p>
        </w:tc>
      </w:tr>
    </w:tbl>
    <w:p w14:paraId="225AA72B" w14:textId="77777777" w:rsidR="007E3FB6" w:rsidRDefault="007E3FB6">
      <w:pPr>
        <w:spacing w:after="40"/>
        <w:jc w:val="both"/>
      </w:pPr>
    </w:p>
    <w:p w14:paraId="0ACBF198" w14:textId="77777777" w:rsidR="007E3FB6" w:rsidRDefault="007E3FB6">
      <w:pPr>
        <w:spacing w:after="40"/>
        <w:jc w:val="both"/>
      </w:pPr>
    </w:p>
    <w:p w14:paraId="4D0006F2" w14:textId="77777777" w:rsidR="007E3FB6" w:rsidRDefault="007E3FB6">
      <w:pPr>
        <w:spacing w:after="40"/>
        <w:jc w:val="both"/>
      </w:pPr>
    </w:p>
    <w:p w14:paraId="15174AA2" w14:textId="77777777" w:rsidR="007E3FB6" w:rsidRDefault="002F150C">
      <w:pPr>
        <w:spacing w:after="40"/>
        <w:jc w:val="both"/>
      </w:pPr>
      <w:r>
        <w:t xml:space="preserve">    </w:t>
      </w:r>
    </w:p>
    <w:p w14:paraId="3996DEBA" w14:textId="77777777" w:rsidR="007E3FB6" w:rsidRDefault="002F150C">
      <w:pPr>
        <w:pStyle w:val="Ttulo5"/>
      </w:pPr>
      <w:r>
        <w:t>Ingress Security Rules</w:t>
      </w:r>
    </w:p>
    <w:p w14:paraId="6BEB500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C1C6F4" w14:textId="77777777">
        <w:tc>
          <w:tcPr>
            <w:tcW w:w="4819" w:type="dxa"/>
            <w:shd w:val="clear" w:color="auto" w:fill="000000"/>
          </w:tcPr>
          <w:p w14:paraId="3D6ACB5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072FC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7E4A135" w14:textId="77777777">
        <w:tc>
          <w:tcPr>
            <w:tcW w:w="4819" w:type="dxa"/>
          </w:tcPr>
          <w:p w14:paraId="07FA65A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C1B2198" w14:textId="77777777" w:rsidR="007E3FB6" w:rsidRDefault="002F150C">
            <w:r>
              <w:t xml:space="preserve"> undefined </w:t>
            </w:r>
          </w:p>
        </w:tc>
      </w:tr>
      <w:tr w:rsidR="007E3FB6" w14:paraId="3E023269" w14:textId="77777777">
        <w:tc>
          <w:tcPr>
            <w:tcW w:w="4819" w:type="dxa"/>
          </w:tcPr>
          <w:p w14:paraId="090931B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0C4190F" w14:textId="77777777" w:rsidR="007E3FB6" w:rsidRDefault="002F150C">
            <w:r>
              <w:t xml:space="preserve"> 6 </w:t>
            </w:r>
          </w:p>
        </w:tc>
      </w:tr>
      <w:tr w:rsidR="007E3FB6" w14:paraId="14C52E33" w14:textId="77777777">
        <w:tc>
          <w:tcPr>
            <w:tcW w:w="4819" w:type="dxa"/>
          </w:tcPr>
          <w:p w14:paraId="7554B770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E0E46F6" w14:textId="77777777" w:rsidR="007E3FB6" w:rsidRDefault="002F150C">
            <w:r>
              <w:t xml:space="preserve"> 0.0.0.0/0 </w:t>
            </w:r>
          </w:p>
        </w:tc>
      </w:tr>
      <w:tr w:rsidR="007E3FB6" w14:paraId="758CF60A" w14:textId="77777777">
        <w:tc>
          <w:tcPr>
            <w:tcW w:w="4819" w:type="dxa"/>
          </w:tcPr>
          <w:p w14:paraId="6B8A246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DA3875E" w14:textId="77777777" w:rsidR="007E3FB6" w:rsidRDefault="002F150C">
            <w:r>
              <w:t xml:space="preserve"> CIDR_BLOCK </w:t>
            </w:r>
          </w:p>
        </w:tc>
      </w:tr>
      <w:tr w:rsidR="007E3FB6" w14:paraId="26DE1D29" w14:textId="77777777">
        <w:tc>
          <w:tcPr>
            <w:tcW w:w="4819" w:type="dxa"/>
          </w:tcPr>
          <w:p w14:paraId="3BC7D61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C6E19BB" w14:textId="77777777" w:rsidR="007E3FB6" w:rsidRDefault="007E3FB6"/>
        </w:tc>
      </w:tr>
    </w:tbl>
    <w:p w14:paraId="32117C0C" w14:textId="77777777" w:rsidR="007E3FB6" w:rsidRDefault="007E3FB6">
      <w:pPr>
        <w:spacing w:after="40"/>
        <w:jc w:val="both"/>
      </w:pPr>
    </w:p>
    <w:p w14:paraId="63D09D24" w14:textId="77777777" w:rsidR="007E3FB6" w:rsidRDefault="007E3FB6">
      <w:pPr>
        <w:spacing w:after="40"/>
        <w:jc w:val="both"/>
      </w:pPr>
    </w:p>
    <w:p w14:paraId="5529648A" w14:textId="77777777" w:rsidR="007E3FB6" w:rsidRDefault="002F150C">
      <w:pPr>
        <w:spacing w:after="40"/>
        <w:jc w:val="both"/>
      </w:pPr>
      <w:r>
        <w:t xml:space="preserve">    </w:t>
      </w:r>
    </w:p>
    <w:p w14:paraId="3002E2A4" w14:textId="77777777" w:rsidR="007E3FB6" w:rsidRDefault="002F150C">
      <w:pPr>
        <w:pStyle w:val="Ttulo6"/>
      </w:pPr>
      <w:r>
        <w:t>Tcp Options</w:t>
      </w:r>
    </w:p>
    <w:p w14:paraId="79BD859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BBB3A4" w14:textId="77777777">
        <w:tc>
          <w:tcPr>
            <w:tcW w:w="4819" w:type="dxa"/>
            <w:shd w:val="clear" w:color="auto" w:fill="000000"/>
          </w:tcPr>
          <w:p w14:paraId="76BBE8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1D8F1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8F2CEE" w14:textId="77777777">
        <w:tc>
          <w:tcPr>
            <w:tcW w:w="4819" w:type="dxa"/>
          </w:tcPr>
          <w:p w14:paraId="2DE76CD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247AB9B" w14:textId="77777777" w:rsidR="007E3FB6" w:rsidRDefault="002F150C">
            <w:r>
              <w:t xml:space="preserve"> undefined </w:t>
            </w:r>
          </w:p>
        </w:tc>
      </w:tr>
      <w:tr w:rsidR="007E3FB6" w14:paraId="1182EA84" w14:textId="77777777">
        <w:tc>
          <w:tcPr>
            <w:tcW w:w="4819" w:type="dxa"/>
          </w:tcPr>
          <w:p w14:paraId="39BB753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78C6EC8" w14:textId="77777777" w:rsidR="007E3FB6" w:rsidRDefault="002F150C">
            <w:r>
              <w:t xml:space="preserve"> undefined </w:t>
            </w:r>
          </w:p>
        </w:tc>
      </w:tr>
    </w:tbl>
    <w:p w14:paraId="666B8718" w14:textId="77777777" w:rsidR="007E3FB6" w:rsidRDefault="007E3FB6">
      <w:pPr>
        <w:spacing w:after="40"/>
        <w:jc w:val="both"/>
      </w:pPr>
    </w:p>
    <w:p w14:paraId="462A85F3" w14:textId="77777777" w:rsidR="007E3FB6" w:rsidRDefault="007E3FB6">
      <w:pPr>
        <w:spacing w:after="40"/>
        <w:jc w:val="both"/>
      </w:pPr>
    </w:p>
    <w:p w14:paraId="68619A22" w14:textId="77777777" w:rsidR="007E3FB6" w:rsidRDefault="007E3FB6">
      <w:pPr>
        <w:spacing w:after="40"/>
        <w:jc w:val="both"/>
      </w:pPr>
    </w:p>
    <w:p w14:paraId="036308E9" w14:textId="77777777" w:rsidR="007E3FB6" w:rsidRDefault="002F150C">
      <w:pPr>
        <w:spacing w:after="40"/>
        <w:jc w:val="both"/>
      </w:pPr>
      <w:r>
        <w:t xml:space="preserve">    </w:t>
      </w:r>
    </w:p>
    <w:p w14:paraId="09597E1B" w14:textId="77777777" w:rsidR="007E3FB6" w:rsidRDefault="002F150C">
      <w:pPr>
        <w:pStyle w:val="Ttulo5"/>
      </w:pPr>
      <w:r>
        <w:t>Ingress Security Rules</w:t>
      </w:r>
    </w:p>
    <w:p w14:paraId="494792C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874286" w14:textId="77777777">
        <w:tc>
          <w:tcPr>
            <w:tcW w:w="4819" w:type="dxa"/>
            <w:shd w:val="clear" w:color="auto" w:fill="000000"/>
          </w:tcPr>
          <w:p w14:paraId="59D67B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5C8C8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59E782D" w14:textId="77777777">
        <w:tc>
          <w:tcPr>
            <w:tcW w:w="4819" w:type="dxa"/>
          </w:tcPr>
          <w:p w14:paraId="090FECB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2F900BF" w14:textId="77777777" w:rsidR="007E3FB6" w:rsidRDefault="002F150C">
            <w:r>
              <w:t xml:space="preserve"> undefined </w:t>
            </w:r>
          </w:p>
        </w:tc>
      </w:tr>
      <w:tr w:rsidR="007E3FB6" w14:paraId="159C86E6" w14:textId="77777777">
        <w:tc>
          <w:tcPr>
            <w:tcW w:w="4819" w:type="dxa"/>
          </w:tcPr>
          <w:p w14:paraId="0B75398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B2DC2F2" w14:textId="77777777" w:rsidR="007E3FB6" w:rsidRDefault="002F150C">
            <w:r>
              <w:t xml:space="preserve"> 6 </w:t>
            </w:r>
          </w:p>
        </w:tc>
      </w:tr>
      <w:tr w:rsidR="007E3FB6" w14:paraId="52CB7CBF" w14:textId="77777777">
        <w:tc>
          <w:tcPr>
            <w:tcW w:w="4819" w:type="dxa"/>
          </w:tcPr>
          <w:p w14:paraId="30EFD5E2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BED1F02" w14:textId="77777777" w:rsidR="007E3FB6" w:rsidRDefault="002F150C">
            <w:r>
              <w:t xml:space="preserve"> 172.30.101.0/24 </w:t>
            </w:r>
          </w:p>
        </w:tc>
      </w:tr>
      <w:tr w:rsidR="007E3FB6" w14:paraId="67B9313B" w14:textId="77777777">
        <w:tc>
          <w:tcPr>
            <w:tcW w:w="4819" w:type="dxa"/>
          </w:tcPr>
          <w:p w14:paraId="637D905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316409A" w14:textId="77777777" w:rsidR="007E3FB6" w:rsidRDefault="002F150C">
            <w:r>
              <w:t xml:space="preserve"> CIDR_BLOCK </w:t>
            </w:r>
          </w:p>
        </w:tc>
      </w:tr>
      <w:tr w:rsidR="007E3FB6" w14:paraId="48F191DA" w14:textId="77777777">
        <w:tc>
          <w:tcPr>
            <w:tcW w:w="4819" w:type="dxa"/>
          </w:tcPr>
          <w:p w14:paraId="46A283B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3A4EBA9" w14:textId="77777777" w:rsidR="007E3FB6" w:rsidRDefault="007E3FB6"/>
        </w:tc>
      </w:tr>
    </w:tbl>
    <w:p w14:paraId="767541C4" w14:textId="77777777" w:rsidR="007E3FB6" w:rsidRDefault="007E3FB6">
      <w:pPr>
        <w:spacing w:after="40"/>
        <w:jc w:val="both"/>
      </w:pPr>
    </w:p>
    <w:p w14:paraId="0B68F9C9" w14:textId="77777777" w:rsidR="007E3FB6" w:rsidRDefault="007E3FB6">
      <w:pPr>
        <w:spacing w:after="40"/>
        <w:jc w:val="both"/>
      </w:pPr>
    </w:p>
    <w:p w14:paraId="554357FB" w14:textId="77777777" w:rsidR="007E3FB6" w:rsidRDefault="002F150C">
      <w:pPr>
        <w:spacing w:after="40"/>
        <w:jc w:val="both"/>
      </w:pPr>
      <w:r>
        <w:t xml:space="preserve">    </w:t>
      </w:r>
    </w:p>
    <w:p w14:paraId="1393085C" w14:textId="77777777" w:rsidR="007E3FB6" w:rsidRDefault="002F150C">
      <w:pPr>
        <w:pStyle w:val="Ttulo6"/>
      </w:pPr>
      <w:r>
        <w:t>Tcp Options</w:t>
      </w:r>
    </w:p>
    <w:p w14:paraId="0AB4728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59E8FF" w14:textId="77777777">
        <w:tc>
          <w:tcPr>
            <w:tcW w:w="4819" w:type="dxa"/>
            <w:shd w:val="clear" w:color="auto" w:fill="000000"/>
          </w:tcPr>
          <w:p w14:paraId="479AC5B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79EDB9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AA5ED0" w14:textId="77777777">
        <w:tc>
          <w:tcPr>
            <w:tcW w:w="4819" w:type="dxa"/>
          </w:tcPr>
          <w:p w14:paraId="484C55A1" w14:textId="77777777" w:rsidR="007E3FB6" w:rsidRDefault="002F150C">
            <w:r>
              <w:lastRenderedPageBreak/>
              <w:t xml:space="preserve"> Max </w:t>
            </w:r>
          </w:p>
        </w:tc>
        <w:tc>
          <w:tcPr>
            <w:tcW w:w="4819" w:type="dxa"/>
          </w:tcPr>
          <w:p w14:paraId="337DD6E8" w14:textId="77777777" w:rsidR="007E3FB6" w:rsidRDefault="002F150C">
            <w:r>
              <w:t xml:space="preserve"> undefined </w:t>
            </w:r>
          </w:p>
        </w:tc>
      </w:tr>
      <w:tr w:rsidR="007E3FB6" w14:paraId="3AC7473F" w14:textId="77777777">
        <w:tc>
          <w:tcPr>
            <w:tcW w:w="4819" w:type="dxa"/>
          </w:tcPr>
          <w:p w14:paraId="0C045E48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EA1A86E" w14:textId="77777777" w:rsidR="007E3FB6" w:rsidRDefault="002F150C">
            <w:r>
              <w:t xml:space="preserve"> undefined </w:t>
            </w:r>
          </w:p>
        </w:tc>
      </w:tr>
    </w:tbl>
    <w:p w14:paraId="0A051A13" w14:textId="77777777" w:rsidR="007E3FB6" w:rsidRDefault="007E3FB6">
      <w:pPr>
        <w:spacing w:after="40"/>
        <w:jc w:val="both"/>
      </w:pPr>
    </w:p>
    <w:p w14:paraId="00C60ABF" w14:textId="77777777" w:rsidR="007E3FB6" w:rsidRDefault="007E3FB6">
      <w:pPr>
        <w:spacing w:after="40"/>
        <w:jc w:val="both"/>
      </w:pPr>
    </w:p>
    <w:p w14:paraId="4896EB92" w14:textId="77777777" w:rsidR="007E3FB6" w:rsidRDefault="007E3FB6">
      <w:pPr>
        <w:spacing w:after="40"/>
        <w:jc w:val="both"/>
      </w:pPr>
    </w:p>
    <w:p w14:paraId="60D823FE" w14:textId="77777777" w:rsidR="007E3FB6" w:rsidRDefault="002F150C">
      <w:pPr>
        <w:spacing w:after="40"/>
        <w:jc w:val="both"/>
      </w:pPr>
      <w:r>
        <w:t xml:space="preserve">    </w:t>
      </w:r>
    </w:p>
    <w:p w14:paraId="5EE9B86A" w14:textId="77777777" w:rsidR="007E3FB6" w:rsidRDefault="002F150C">
      <w:pPr>
        <w:pStyle w:val="Ttulo5"/>
      </w:pPr>
      <w:r>
        <w:t>Ingress Security Rules</w:t>
      </w:r>
    </w:p>
    <w:p w14:paraId="47549EF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692622" w14:textId="77777777">
        <w:tc>
          <w:tcPr>
            <w:tcW w:w="4819" w:type="dxa"/>
            <w:shd w:val="clear" w:color="auto" w:fill="000000"/>
          </w:tcPr>
          <w:p w14:paraId="146419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38783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F5D6ADF" w14:textId="77777777">
        <w:tc>
          <w:tcPr>
            <w:tcW w:w="4819" w:type="dxa"/>
          </w:tcPr>
          <w:p w14:paraId="20E8B0C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9D1C41E" w14:textId="77777777" w:rsidR="007E3FB6" w:rsidRDefault="002F150C">
            <w:r>
              <w:t xml:space="preserve"> undefined </w:t>
            </w:r>
          </w:p>
        </w:tc>
      </w:tr>
      <w:tr w:rsidR="007E3FB6" w14:paraId="11FE07A5" w14:textId="77777777">
        <w:tc>
          <w:tcPr>
            <w:tcW w:w="4819" w:type="dxa"/>
          </w:tcPr>
          <w:p w14:paraId="5DD9BAC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4DF9FB1" w14:textId="77777777" w:rsidR="007E3FB6" w:rsidRDefault="002F150C">
            <w:r>
              <w:t xml:space="preserve"> 6 </w:t>
            </w:r>
          </w:p>
        </w:tc>
      </w:tr>
      <w:tr w:rsidR="007E3FB6" w14:paraId="27DD10E4" w14:textId="77777777">
        <w:tc>
          <w:tcPr>
            <w:tcW w:w="4819" w:type="dxa"/>
          </w:tcPr>
          <w:p w14:paraId="5977FD36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B39EA44" w14:textId="77777777" w:rsidR="007E3FB6" w:rsidRDefault="002F150C">
            <w:r>
              <w:t xml:space="preserve"> 172.30.101.0/24 </w:t>
            </w:r>
          </w:p>
        </w:tc>
      </w:tr>
      <w:tr w:rsidR="007E3FB6" w14:paraId="576CA7F7" w14:textId="77777777">
        <w:tc>
          <w:tcPr>
            <w:tcW w:w="4819" w:type="dxa"/>
          </w:tcPr>
          <w:p w14:paraId="66DDBAB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351E28A" w14:textId="77777777" w:rsidR="007E3FB6" w:rsidRDefault="002F150C">
            <w:r>
              <w:t xml:space="preserve"> CIDR_BLOCK </w:t>
            </w:r>
          </w:p>
        </w:tc>
      </w:tr>
      <w:tr w:rsidR="007E3FB6" w14:paraId="1DEAFDC3" w14:textId="77777777">
        <w:tc>
          <w:tcPr>
            <w:tcW w:w="4819" w:type="dxa"/>
          </w:tcPr>
          <w:p w14:paraId="7E7494C8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97CA5A1" w14:textId="77777777" w:rsidR="007E3FB6" w:rsidRDefault="007E3FB6"/>
        </w:tc>
      </w:tr>
    </w:tbl>
    <w:p w14:paraId="5B15E75F" w14:textId="77777777" w:rsidR="007E3FB6" w:rsidRDefault="007E3FB6">
      <w:pPr>
        <w:spacing w:after="40"/>
        <w:jc w:val="both"/>
      </w:pPr>
    </w:p>
    <w:p w14:paraId="725A16ED" w14:textId="77777777" w:rsidR="007E3FB6" w:rsidRDefault="007E3FB6">
      <w:pPr>
        <w:spacing w:after="40"/>
        <w:jc w:val="both"/>
      </w:pPr>
    </w:p>
    <w:p w14:paraId="052E8620" w14:textId="77777777" w:rsidR="007E3FB6" w:rsidRDefault="002F150C">
      <w:pPr>
        <w:spacing w:after="40"/>
        <w:jc w:val="both"/>
      </w:pPr>
      <w:r>
        <w:t xml:space="preserve">    </w:t>
      </w:r>
    </w:p>
    <w:p w14:paraId="64DC2F32" w14:textId="77777777" w:rsidR="007E3FB6" w:rsidRDefault="002F150C">
      <w:pPr>
        <w:pStyle w:val="Ttulo6"/>
      </w:pPr>
      <w:r>
        <w:t>Tcp Options</w:t>
      </w:r>
    </w:p>
    <w:p w14:paraId="6E0B8C7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150520" w14:textId="77777777">
        <w:tc>
          <w:tcPr>
            <w:tcW w:w="4819" w:type="dxa"/>
            <w:shd w:val="clear" w:color="auto" w:fill="000000"/>
          </w:tcPr>
          <w:p w14:paraId="4C19BD3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27D32D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42A7C2" w14:textId="77777777">
        <w:tc>
          <w:tcPr>
            <w:tcW w:w="4819" w:type="dxa"/>
          </w:tcPr>
          <w:p w14:paraId="0972895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A0BE451" w14:textId="77777777" w:rsidR="007E3FB6" w:rsidRDefault="002F150C">
            <w:r>
              <w:t xml:space="preserve"> undefined </w:t>
            </w:r>
          </w:p>
        </w:tc>
      </w:tr>
      <w:tr w:rsidR="007E3FB6" w14:paraId="2BDEE199" w14:textId="77777777">
        <w:tc>
          <w:tcPr>
            <w:tcW w:w="4819" w:type="dxa"/>
          </w:tcPr>
          <w:p w14:paraId="692A770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D24E7D7" w14:textId="77777777" w:rsidR="007E3FB6" w:rsidRDefault="002F150C">
            <w:r>
              <w:t xml:space="preserve"> undefined </w:t>
            </w:r>
          </w:p>
        </w:tc>
      </w:tr>
    </w:tbl>
    <w:p w14:paraId="208170CB" w14:textId="77777777" w:rsidR="007E3FB6" w:rsidRDefault="007E3FB6">
      <w:pPr>
        <w:spacing w:after="40"/>
        <w:jc w:val="both"/>
      </w:pPr>
    </w:p>
    <w:p w14:paraId="20D0D6CB" w14:textId="77777777" w:rsidR="007E3FB6" w:rsidRDefault="007E3FB6">
      <w:pPr>
        <w:spacing w:after="40"/>
        <w:jc w:val="both"/>
      </w:pPr>
    </w:p>
    <w:p w14:paraId="06CCE252" w14:textId="77777777" w:rsidR="007E3FB6" w:rsidRDefault="007E3FB6">
      <w:pPr>
        <w:spacing w:after="40"/>
        <w:jc w:val="both"/>
      </w:pPr>
    </w:p>
    <w:p w14:paraId="7D131C95" w14:textId="77777777" w:rsidR="007E3FB6" w:rsidRDefault="002F150C">
      <w:pPr>
        <w:spacing w:after="40"/>
        <w:jc w:val="both"/>
      </w:pPr>
      <w:r>
        <w:t xml:space="preserve">    </w:t>
      </w:r>
    </w:p>
    <w:p w14:paraId="613C7431" w14:textId="77777777" w:rsidR="007E3FB6" w:rsidRDefault="002F150C">
      <w:pPr>
        <w:pStyle w:val="Ttulo5"/>
      </w:pPr>
      <w:r>
        <w:t>Ingress Security Rules</w:t>
      </w:r>
    </w:p>
    <w:p w14:paraId="6742639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8FF4D97" w14:textId="77777777">
        <w:tc>
          <w:tcPr>
            <w:tcW w:w="4819" w:type="dxa"/>
            <w:shd w:val="clear" w:color="auto" w:fill="000000"/>
          </w:tcPr>
          <w:p w14:paraId="78F2EE3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A8CE4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769231" w14:textId="77777777">
        <w:tc>
          <w:tcPr>
            <w:tcW w:w="4819" w:type="dxa"/>
          </w:tcPr>
          <w:p w14:paraId="5550901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0EB4B453" w14:textId="77777777" w:rsidR="007E3FB6" w:rsidRDefault="002F150C">
            <w:r>
              <w:t xml:space="preserve"> undefined </w:t>
            </w:r>
          </w:p>
        </w:tc>
      </w:tr>
      <w:tr w:rsidR="007E3FB6" w14:paraId="722ED67B" w14:textId="77777777">
        <w:tc>
          <w:tcPr>
            <w:tcW w:w="4819" w:type="dxa"/>
          </w:tcPr>
          <w:p w14:paraId="70D34AE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4EE39DD" w14:textId="77777777" w:rsidR="007E3FB6" w:rsidRDefault="002F150C">
            <w:r>
              <w:t xml:space="preserve"> 6 </w:t>
            </w:r>
          </w:p>
        </w:tc>
      </w:tr>
      <w:tr w:rsidR="007E3FB6" w14:paraId="448DD6EA" w14:textId="77777777">
        <w:tc>
          <w:tcPr>
            <w:tcW w:w="4819" w:type="dxa"/>
          </w:tcPr>
          <w:p w14:paraId="09E72EFD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5024E98" w14:textId="77777777" w:rsidR="007E3FB6" w:rsidRDefault="002F150C">
            <w:r>
              <w:t xml:space="preserve"> 0.0.0.0/0 </w:t>
            </w:r>
          </w:p>
        </w:tc>
      </w:tr>
      <w:tr w:rsidR="007E3FB6" w14:paraId="64715FE8" w14:textId="77777777">
        <w:tc>
          <w:tcPr>
            <w:tcW w:w="4819" w:type="dxa"/>
          </w:tcPr>
          <w:p w14:paraId="107AA39B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BE3278E" w14:textId="77777777" w:rsidR="007E3FB6" w:rsidRDefault="002F150C">
            <w:r>
              <w:t xml:space="preserve"> CIDR_BLOCK </w:t>
            </w:r>
          </w:p>
        </w:tc>
      </w:tr>
      <w:tr w:rsidR="007E3FB6" w14:paraId="43715686" w14:textId="77777777">
        <w:tc>
          <w:tcPr>
            <w:tcW w:w="4819" w:type="dxa"/>
          </w:tcPr>
          <w:p w14:paraId="6C7921A4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E0C9306" w14:textId="77777777" w:rsidR="007E3FB6" w:rsidRDefault="007E3FB6"/>
        </w:tc>
      </w:tr>
    </w:tbl>
    <w:p w14:paraId="6E112A91" w14:textId="77777777" w:rsidR="007E3FB6" w:rsidRDefault="007E3FB6">
      <w:pPr>
        <w:spacing w:after="40"/>
        <w:jc w:val="both"/>
      </w:pPr>
    </w:p>
    <w:p w14:paraId="239AFF5A" w14:textId="77777777" w:rsidR="007E3FB6" w:rsidRDefault="007E3FB6">
      <w:pPr>
        <w:spacing w:after="40"/>
        <w:jc w:val="both"/>
      </w:pPr>
    </w:p>
    <w:p w14:paraId="0C42F125" w14:textId="77777777" w:rsidR="007E3FB6" w:rsidRDefault="002F150C">
      <w:pPr>
        <w:spacing w:after="40"/>
        <w:jc w:val="both"/>
      </w:pPr>
      <w:r>
        <w:t xml:space="preserve">    </w:t>
      </w:r>
    </w:p>
    <w:p w14:paraId="7F29DCEC" w14:textId="77777777" w:rsidR="007E3FB6" w:rsidRDefault="002F150C">
      <w:pPr>
        <w:pStyle w:val="Ttulo6"/>
      </w:pPr>
      <w:r>
        <w:t>Tcp Options</w:t>
      </w:r>
    </w:p>
    <w:p w14:paraId="040D4AB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44B936" w14:textId="77777777">
        <w:tc>
          <w:tcPr>
            <w:tcW w:w="4819" w:type="dxa"/>
            <w:shd w:val="clear" w:color="auto" w:fill="000000"/>
          </w:tcPr>
          <w:p w14:paraId="0CF70C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ACCD1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5E6F07" w14:textId="77777777">
        <w:tc>
          <w:tcPr>
            <w:tcW w:w="4819" w:type="dxa"/>
          </w:tcPr>
          <w:p w14:paraId="4381F59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BB7FC7E" w14:textId="77777777" w:rsidR="007E3FB6" w:rsidRDefault="002F150C">
            <w:r>
              <w:t xml:space="preserve"> undefined </w:t>
            </w:r>
          </w:p>
        </w:tc>
      </w:tr>
      <w:tr w:rsidR="007E3FB6" w14:paraId="53717E36" w14:textId="77777777">
        <w:tc>
          <w:tcPr>
            <w:tcW w:w="4819" w:type="dxa"/>
          </w:tcPr>
          <w:p w14:paraId="1DD61FC2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A8D2281" w14:textId="77777777" w:rsidR="007E3FB6" w:rsidRDefault="002F150C">
            <w:r>
              <w:t xml:space="preserve"> undefined </w:t>
            </w:r>
          </w:p>
        </w:tc>
      </w:tr>
    </w:tbl>
    <w:p w14:paraId="4403C52B" w14:textId="77777777" w:rsidR="007E3FB6" w:rsidRDefault="007E3FB6">
      <w:pPr>
        <w:spacing w:after="40"/>
        <w:jc w:val="both"/>
      </w:pPr>
    </w:p>
    <w:p w14:paraId="5FAFDD82" w14:textId="77777777" w:rsidR="007E3FB6" w:rsidRDefault="007E3FB6">
      <w:pPr>
        <w:spacing w:after="40"/>
        <w:jc w:val="both"/>
      </w:pPr>
    </w:p>
    <w:p w14:paraId="78D1AABA" w14:textId="77777777" w:rsidR="007E3FB6" w:rsidRDefault="007E3FB6">
      <w:pPr>
        <w:spacing w:after="40"/>
        <w:jc w:val="both"/>
      </w:pPr>
    </w:p>
    <w:p w14:paraId="1E8F8DFE" w14:textId="77777777" w:rsidR="007E3FB6" w:rsidRDefault="002F150C">
      <w:pPr>
        <w:spacing w:after="40"/>
        <w:jc w:val="both"/>
      </w:pPr>
      <w:r>
        <w:t xml:space="preserve">    </w:t>
      </w:r>
    </w:p>
    <w:p w14:paraId="04471CD3" w14:textId="77777777" w:rsidR="007E3FB6" w:rsidRDefault="002F150C">
      <w:pPr>
        <w:pStyle w:val="Ttulo5"/>
      </w:pPr>
      <w:r>
        <w:lastRenderedPageBreak/>
        <w:t>Ingress Security Rules</w:t>
      </w:r>
    </w:p>
    <w:p w14:paraId="37296C1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E1F961" w14:textId="77777777">
        <w:tc>
          <w:tcPr>
            <w:tcW w:w="4819" w:type="dxa"/>
            <w:shd w:val="clear" w:color="auto" w:fill="000000"/>
          </w:tcPr>
          <w:p w14:paraId="4B23C8D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DC42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9F7443F" w14:textId="77777777">
        <w:tc>
          <w:tcPr>
            <w:tcW w:w="4819" w:type="dxa"/>
          </w:tcPr>
          <w:p w14:paraId="0A28CEB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A8EF91A" w14:textId="77777777" w:rsidR="007E3FB6" w:rsidRDefault="002F150C">
            <w:r>
              <w:t xml:space="preserve"> undefined </w:t>
            </w:r>
          </w:p>
        </w:tc>
      </w:tr>
      <w:tr w:rsidR="007E3FB6" w14:paraId="5B840437" w14:textId="77777777">
        <w:tc>
          <w:tcPr>
            <w:tcW w:w="4819" w:type="dxa"/>
          </w:tcPr>
          <w:p w14:paraId="5E01EAA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A9399E8" w14:textId="77777777" w:rsidR="007E3FB6" w:rsidRDefault="002F150C">
            <w:r>
              <w:t xml:space="preserve"> 6 </w:t>
            </w:r>
          </w:p>
        </w:tc>
      </w:tr>
      <w:tr w:rsidR="007E3FB6" w14:paraId="6DA35459" w14:textId="77777777">
        <w:tc>
          <w:tcPr>
            <w:tcW w:w="4819" w:type="dxa"/>
          </w:tcPr>
          <w:p w14:paraId="72A28EE4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150A3A8" w14:textId="77777777" w:rsidR="007E3FB6" w:rsidRDefault="002F150C">
            <w:r>
              <w:t xml:space="preserve"> 172.30.101.0/24 </w:t>
            </w:r>
          </w:p>
        </w:tc>
      </w:tr>
      <w:tr w:rsidR="007E3FB6" w14:paraId="52F46587" w14:textId="77777777">
        <w:tc>
          <w:tcPr>
            <w:tcW w:w="4819" w:type="dxa"/>
          </w:tcPr>
          <w:p w14:paraId="2DE7BEE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E92DB50" w14:textId="77777777" w:rsidR="007E3FB6" w:rsidRDefault="002F150C">
            <w:r>
              <w:t xml:space="preserve"> CIDR_BLOCK </w:t>
            </w:r>
          </w:p>
        </w:tc>
      </w:tr>
      <w:tr w:rsidR="007E3FB6" w14:paraId="2577201A" w14:textId="77777777">
        <w:tc>
          <w:tcPr>
            <w:tcW w:w="4819" w:type="dxa"/>
          </w:tcPr>
          <w:p w14:paraId="04E7C13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9ED08CB" w14:textId="77777777" w:rsidR="007E3FB6" w:rsidRDefault="007E3FB6"/>
        </w:tc>
      </w:tr>
    </w:tbl>
    <w:p w14:paraId="66173C71" w14:textId="77777777" w:rsidR="007E3FB6" w:rsidRDefault="007E3FB6">
      <w:pPr>
        <w:spacing w:after="40"/>
        <w:jc w:val="both"/>
      </w:pPr>
    </w:p>
    <w:p w14:paraId="2476A154" w14:textId="77777777" w:rsidR="007E3FB6" w:rsidRDefault="007E3FB6">
      <w:pPr>
        <w:spacing w:after="40"/>
        <w:jc w:val="both"/>
      </w:pPr>
    </w:p>
    <w:p w14:paraId="7617EB07" w14:textId="77777777" w:rsidR="007E3FB6" w:rsidRDefault="002F150C">
      <w:pPr>
        <w:spacing w:after="40"/>
        <w:jc w:val="both"/>
      </w:pPr>
      <w:r>
        <w:t xml:space="preserve">    </w:t>
      </w:r>
    </w:p>
    <w:p w14:paraId="0EA071BE" w14:textId="77777777" w:rsidR="007E3FB6" w:rsidRDefault="002F150C">
      <w:pPr>
        <w:pStyle w:val="Ttulo6"/>
      </w:pPr>
      <w:r>
        <w:t>Tcp Options</w:t>
      </w:r>
    </w:p>
    <w:p w14:paraId="3C3845C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95BC5A" w14:textId="77777777">
        <w:tc>
          <w:tcPr>
            <w:tcW w:w="4819" w:type="dxa"/>
            <w:shd w:val="clear" w:color="auto" w:fill="000000"/>
          </w:tcPr>
          <w:p w14:paraId="55DA1FF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C09087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D69EF2" w14:textId="77777777">
        <w:tc>
          <w:tcPr>
            <w:tcW w:w="4819" w:type="dxa"/>
          </w:tcPr>
          <w:p w14:paraId="1867B8B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E260D3C" w14:textId="77777777" w:rsidR="007E3FB6" w:rsidRDefault="002F150C">
            <w:r>
              <w:t xml:space="preserve"> undefined </w:t>
            </w:r>
          </w:p>
        </w:tc>
      </w:tr>
      <w:tr w:rsidR="007E3FB6" w14:paraId="0FA91D63" w14:textId="77777777">
        <w:tc>
          <w:tcPr>
            <w:tcW w:w="4819" w:type="dxa"/>
          </w:tcPr>
          <w:p w14:paraId="689C962F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A3A750B" w14:textId="77777777" w:rsidR="007E3FB6" w:rsidRDefault="002F150C">
            <w:r>
              <w:t xml:space="preserve"> undefined </w:t>
            </w:r>
          </w:p>
        </w:tc>
      </w:tr>
    </w:tbl>
    <w:p w14:paraId="65D91224" w14:textId="77777777" w:rsidR="007E3FB6" w:rsidRDefault="007E3FB6">
      <w:pPr>
        <w:spacing w:after="40"/>
        <w:jc w:val="both"/>
      </w:pPr>
    </w:p>
    <w:p w14:paraId="5399CB3D" w14:textId="77777777" w:rsidR="007E3FB6" w:rsidRDefault="007E3FB6">
      <w:pPr>
        <w:spacing w:after="40"/>
        <w:jc w:val="both"/>
      </w:pPr>
    </w:p>
    <w:p w14:paraId="4E16CD09" w14:textId="77777777" w:rsidR="007E3FB6" w:rsidRDefault="007E3FB6">
      <w:pPr>
        <w:spacing w:after="40"/>
        <w:jc w:val="both"/>
      </w:pPr>
    </w:p>
    <w:p w14:paraId="5BC49EFF" w14:textId="77777777" w:rsidR="007E3FB6" w:rsidRDefault="002F150C">
      <w:pPr>
        <w:spacing w:after="40"/>
        <w:jc w:val="both"/>
      </w:pPr>
      <w:r>
        <w:t xml:space="preserve">    </w:t>
      </w:r>
    </w:p>
    <w:p w14:paraId="2114767A" w14:textId="77777777" w:rsidR="007E3FB6" w:rsidRDefault="002F150C">
      <w:pPr>
        <w:pStyle w:val="Ttulo5"/>
      </w:pPr>
      <w:r>
        <w:t>Ingress Security Rules</w:t>
      </w:r>
    </w:p>
    <w:p w14:paraId="2911F7F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F41E4C" w14:textId="77777777">
        <w:tc>
          <w:tcPr>
            <w:tcW w:w="4819" w:type="dxa"/>
            <w:shd w:val="clear" w:color="auto" w:fill="000000"/>
          </w:tcPr>
          <w:p w14:paraId="3163A4A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B0DBF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2D8B6A" w14:textId="77777777">
        <w:tc>
          <w:tcPr>
            <w:tcW w:w="4819" w:type="dxa"/>
          </w:tcPr>
          <w:p w14:paraId="053B3BF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C77BA29" w14:textId="77777777" w:rsidR="007E3FB6" w:rsidRDefault="002F150C">
            <w:r>
              <w:t xml:space="preserve"> PERMITE TUDO 172.30.0.0/16 </w:t>
            </w:r>
          </w:p>
        </w:tc>
      </w:tr>
      <w:tr w:rsidR="007E3FB6" w14:paraId="68EDB106" w14:textId="77777777">
        <w:tc>
          <w:tcPr>
            <w:tcW w:w="4819" w:type="dxa"/>
          </w:tcPr>
          <w:p w14:paraId="764A372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8329E40" w14:textId="77777777" w:rsidR="007E3FB6" w:rsidRDefault="002F150C">
            <w:r>
              <w:t xml:space="preserve"> 6 </w:t>
            </w:r>
          </w:p>
        </w:tc>
      </w:tr>
      <w:tr w:rsidR="007E3FB6" w14:paraId="0362400D" w14:textId="77777777">
        <w:tc>
          <w:tcPr>
            <w:tcW w:w="4819" w:type="dxa"/>
          </w:tcPr>
          <w:p w14:paraId="01AD20BB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9CD4879" w14:textId="77777777" w:rsidR="007E3FB6" w:rsidRDefault="002F150C">
            <w:r>
              <w:t xml:space="preserve"> 172.30.0.0/16 </w:t>
            </w:r>
          </w:p>
        </w:tc>
      </w:tr>
      <w:tr w:rsidR="007E3FB6" w14:paraId="3E066789" w14:textId="77777777">
        <w:tc>
          <w:tcPr>
            <w:tcW w:w="4819" w:type="dxa"/>
          </w:tcPr>
          <w:p w14:paraId="6B3FE107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CA8AD20" w14:textId="77777777" w:rsidR="007E3FB6" w:rsidRDefault="002F150C">
            <w:r>
              <w:t xml:space="preserve"> CIDR_BLOCK </w:t>
            </w:r>
          </w:p>
        </w:tc>
      </w:tr>
      <w:tr w:rsidR="007E3FB6" w14:paraId="7DF7CDE0" w14:textId="77777777">
        <w:tc>
          <w:tcPr>
            <w:tcW w:w="4819" w:type="dxa"/>
          </w:tcPr>
          <w:p w14:paraId="16BED47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1EA20C4" w14:textId="77777777" w:rsidR="007E3FB6" w:rsidRDefault="007E3FB6"/>
        </w:tc>
      </w:tr>
    </w:tbl>
    <w:p w14:paraId="26A1FFF0" w14:textId="77777777" w:rsidR="007E3FB6" w:rsidRDefault="007E3FB6">
      <w:pPr>
        <w:spacing w:after="40"/>
        <w:jc w:val="both"/>
      </w:pPr>
    </w:p>
    <w:p w14:paraId="2FE473E1" w14:textId="77777777" w:rsidR="007E3FB6" w:rsidRDefault="007E3FB6">
      <w:pPr>
        <w:spacing w:after="40"/>
        <w:jc w:val="both"/>
      </w:pPr>
    </w:p>
    <w:p w14:paraId="6A3E4279" w14:textId="77777777" w:rsidR="007E3FB6" w:rsidRDefault="007E3FB6">
      <w:pPr>
        <w:spacing w:after="40"/>
        <w:jc w:val="both"/>
      </w:pPr>
    </w:p>
    <w:p w14:paraId="7188FD96" w14:textId="77777777" w:rsidR="007E3FB6" w:rsidRDefault="007E3FB6">
      <w:pPr>
        <w:spacing w:after="40"/>
        <w:jc w:val="both"/>
      </w:pPr>
    </w:p>
    <w:p w14:paraId="2F755755" w14:textId="77777777" w:rsidR="007E3FB6" w:rsidRDefault="002F150C">
      <w:pPr>
        <w:spacing w:after="40"/>
        <w:jc w:val="both"/>
      </w:pPr>
      <w:r>
        <w:t xml:space="preserve">    </w:t>
      </w:r>
    </w:p>
    <w:p w14:paraId="43A42AD3" w14:textId="77777777" w:rsidR="007E3FB6" w:rsidRDefault="002F150C">
      <w:pPr>
        <w:pStyle w:val="Ttulo5"/>
      </w:pPr>
      <w:r>
        <w:t>Ingress Security Rules</w:t>
      </w:r>
    </w:p>
    <w:p w14:paraId="0C0BBD6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A9487F8" w14:textId="77777777">
        <w:tc>
          <w:tcPr>
            <w:tcW w:w="4819" w:type="dxa"/>
            <w:shd w:val="clear" w:color="auto" w:fill="000000"/>
          </w:tcPr>
          <w:p w14:paraId="396E606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75218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1DE492" w14:textId="77777777">
        <w:tc>
          <w:tcPr>
            <w:tcW w:w="4819" w:type="dxa"/>
          </w:tcPr>
          <w:p w14:paraId="0F3110F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8645501" w14:textId="77777777" w:rsidR="007E3FB6" w:rsidRDefault="002F150C">
            <w:r>
              <w:t xml:space="preserve"> TEMP - HERON 12-06-2024 </w:t>
            </w:r>
          </w:p>
        </w:tc>
      </w:tr>
      <w:tr w:rsidR="007E3FB6" w14:paraId="6CFC3A9C" w14:textId="77777777">
        <w:tc>
          <w:tcPr>
            <w:tcW w:w="4819" w:type="dxa"/>
          </w:tcPr>
          <w:p w14:paraId="51D6B3B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4BA5FDC" w14:textId="77777777" w:rsidR="007E3FB6" w:rsidRDefault="002F150C">
            <w:r>
              <w:t xml:space="preserve"> all </w:t>
            </w:r>
          </w:p>
        </w:tc>
      </w:tr>
      <w:tr w:rsidR="007E3FB6" w14:paraId="1B05C484" w14:textId="77777777">
        <w:tc>
          <w:tcPr>
            <w:tcW w:w="4819" w:type="dxa"/>
          </w:tcPr>
          <w:p w14:paraId="23615BA6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905B536" w14:textId="77777777" w:rsidR="007E3FB6" w:rsidRDefault="002F150C">
            <w:r>
              <w:t xml:space="preserve"> 0.0.0.0/0 </w:t>
            </w:r>
          </w:p>
        </w:tc>
      </w:tr>
      <w:tr w:rsidR="007E3FB6" w14:paraId="7DFBA0C0" w14:textId="77777777">
        <w:tc>
          <w:tcPr>
            <w:tcW w:w="4819" w:type="dxa"/>
          </w:tcPr>
          <w:p w14:paraId="4750C502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0A2BB64" w14:textId="77777777" w:rsidR="007E3FB6" w:rsidRDefault="002F150C">
            <w:r>
              <w:t xml:space="preserve"> CIDR_BLOCK </w:t>
            </w:r>
          </w:p>
        </w:tc>
      </w:tr>
      <w:tr w:rsidR="007E3FB6" w14:paraId="436D16FB" w14:textId="77777777">
        <w:tc>
          <w:tcPr>
            <w:tcW w:w="4819" w:type="dxa"/>
          </w:tcPr>
          <w:p w14:paraId="3952D32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97B1F50" w14:textId="77777777" w:rsidR="007E3FB6" w:rsidRDefault="007E3FB6"/>
        </w:tc>
      </w:tr>
    </w:tbl>
    <w:p w14:paraId="4B1769A2" w14:textId="77777777" w:rsidR="007E3FB6" w:rsidRDefault="007E3FB6">
      <w:pPr>
        <w:spacing w:after="40"/>
        <w:jc w:val="both"/>
      </w:pPr>
    </w:p>
    <w:p w14:paraId="5C3C4C82" w14:textId="77777777" w:rsidR="007E3FB6" w:rsidRDefault="007E3FB6">
      <w:pPr>
        <w:spacing w:after="40"/>
        <w:jc w:val="both"/>
      </w:pPr>
    </w:p>
    <w:p w14:paraId="104FFD35" w14:textId="77777777" w:rsidR="007E3FB6" w:rsidRDefault="007E3FB6">
      <w:pPr>
        <w:spacing w:after="40"/>
        <w:jc w:val="both"/>
      </w:pPr>
    </w:p>
    <w:p w14:paraId="67B195E5" w14:textId="77777777" w:rsidR="007E3FB6" w:rsidRDefault="007E3FB6">
      <w:pPr>
        <w:spacing w:after="40"/>
        <w:jc w:val="both"/>
      </w:pPr>
    </w:p>
    <w:p w14:paraId="22D06283" w14:textId="77777777" w:rsidR="007E3FB6" w:rsidRDefault="002F150C">
      <w:pPr>
        <w:spacing w:after="40"/>
        <w:jc w:val="both"/>
      </w:pPr>
      <w:r>
        <w:t xml:space="preserve">    </w:t>
      </w:r>
    </w:p>
    <w:p w14:paraId="2F5FF9C8" w14:textId="77777777" w:rsidR="007E3FB6" w:rsidRDefault="002F150C">
      <w:pPr>
        <w:pStyle w:val="Ttulo5"/>
      </w:pPr>
      <w:r>
        <w:lastRenderedPageBreak/>
        <w:t>Ingress Security Rules</w:t>
      </w:r>
    </w:p>
    <w:p w14:paraId="0FFE3E5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4EA058" w14:textId="77777777">
        <w:tc>
          <w:tcPr>
            <w:tcW w:w="4819" w:type="dxa"/>
            <w:shd w:val="clear" w:color="auto" w:fill="000000"/>
          </w:tcPr>
          <w:p w14:paraId="27AAF49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75FBE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D6A0CF" w14:textId="77777777">
        <w:tc>
          <w:tcPr>
            <w:tcW w:w="4819" w:type="dxa"/>
          </w:tcPr>
          <w:p w14:paraId="6C6A235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EDB86FE" w14:textId="77777777" w:rsidR="007E3FB6" w:rsidRDefault="002F150C">
            <w:r>
              <w:t xml:space="preserve"> undefined </w:t>
            </w:r>
          </w:p>
        </w:tc>
      </w:tr>
      <w:tr w:rsidR="007E3FB6" w14:paraId="59B033C3" w14:textId="77777777">
        <w:tc>
          <w:tcPr>
            <w:tcW w:w="4819" w:type="dxa"/>
          </w:tcPr>
          <w:p w14:paraId="72E3D33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92A5FF6" w14:textId="77777777" w:rsidR="007E3FB6" w:rsidRDefault="002F150C">
            <w:r>
              <w:t xml:space="preserve"> 6 </w:t>
            </w:r>
          </w:p>
        </w:tc>
      </w:tr>
      <w:tr w:rsidR="007E3FB6" w14:paraId="1E23D533" w14:textId="77777777">
        <w:tc>
          <w:tcPr>
            <w:tcW w:w="4819" w:type="dxa"/>
          </w:tcPr>
          <w:p w14:paraId="57BEA00C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70ECEE4" w14:textId="77777777" w:rsidR="007E3FB6" w:rsidRDefault="002F150C">
            <w:r>
              <w:t xml:space="preserve"> 172.30.101.0/24 </w:t>
            </w:r>
          </w:p>
        </w:tc>
      </w:tr>
      <w:tr w:rsidR="007E3FB6" w14:paraId="3DE43A23" w14:textId="77777777">
        <w:tc>
          <w:tcPr>
            <w:tcW w:w="4819" w:type="dxa"/>
          </w:tcPr>
          <w:p w14:paraId="5FB6CD3B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2EC4A1F" w14:textId="77777777" w:rsidR="007E3FB6" w:rsidRDefault="002F150C">
            <w:r>
              <w:t xml:space="preserve"> CIDR_BLOCK </w:t>
            </w:r>
          </w:p>
        </w:tc>
      </w:tr>
      <w:tr w:rsidR="007E3FB6" w14:paraId="085CFFF8" w14:textId="77777777">
        <w:tc>
          <w:tcPr>
            <w:tcW w:w="4819" w:type="dxa"/>
          </w:tcPr>
          <w:p w14:paraId="7797375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F33FC24" w14:textId="77777777" w:rsidR="007E3FB6" w:rsidRDefault="007E3FB6"/>
        </w:tc>
      </w:tr>
    </w:tbl>
    <w:p w14:paraId="72D48F8D" w14:textId="77777777" w:rsidR="007E3FB6" w:rsidRDefault="007E3FB6">
      <w:pPr>
        <w:spacing w:after="40"/>
        <w:jc w:val="both"/>
      </w:pPr>
    </w:p>
    <w:p w14:paraId="5F9418D8" w14:textId="77777777" w:rsidR="007E3FB6" w:rsidRDefault="007E3FB6">
      <w:pPr>
        <w:spacing w:after="40"/>
        <w:jc w:val="both"/>
      </w:pPr>
    </w:p>
    <w:p w14:paraId="4F8A03CA" w14:textId="77777777" w:rsidR="007E3FB6" w:rsidRDefault="002F150C">
      <w:pPr>
        <w:spacing w:after="40"/>
        <w:jc w:val="both"/>
      </w:pPr>
      <w:r>
        <w:t xml:space="preserve">    </w:t>
      </w:r>
    </w:p>
    <w:p w14:paraId="7CC036BE" w14:textId="77777777" w:rsidR="007E3FB6" w:rsidRDefault="002F150C">
      <w:pPr>
        <w:pStyle w:val="Ttulo6"/>
      </w:pPr>
      <w:r>
        <w:t>Tcp Options</w:t>
      </w:r>
    </w:p>
    <w:p w14:paraId="7501197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60AF94" w14:textId="77777777">
        <w:tc>
          <w:tcPr>
            <w:tcW w:w="4819" w:type="dxa"/>
            <w:shd w:val="clear" w:color="auto" w:fill="000000"/>
          </w:tcPr>
          <w:p w14:paraId="463B19F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5EE41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650BD3" w14:textId="77777777">
        <w:tc>
          <w:tcPr>
            <w:tcW w:w="4819" w:type="dxa"/>
          </w:tcPr>
          <w:p w14:paraId="433C9236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5C20C78" w14:textId="77777777" w:rsidR="007E3FB6" w:rsidRDefault="002F150C">
            <w:r>
              <w:t xml:space="preserve"> undefined </w:t>
            </w:r>
          </w:p>
        </w:tc>
      </w:tr>
      <w:tr w:rsidR="007E3FB6" w14:paraId="619DB35D" w14:textId="77777777">
        <w:tc>
          <w:tcPr>
            <w:tcW w:w="4819" w:type="dxa"/>
          </w:tcPr>
          <w:p w14:paraId="3F8341E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984AAEB" w14:textId="77777777" w:rsidR="007E3FB6" w:rsidRDefault="002F150C">
            <w:r>
              <w:t xml:space="preserve"> undefined </w:t>
            </w:r>
          </w:p>
        </w:tc>
      </w:tr>
    </w:tbl>
    <w:p w14:paraId="79F6E740" w14:textId="77777777" w:rsidR="007E3FB6" w:rsidRDefault="007E3FB6">
      <w:pPr>
        <w:spacing w:after="40"/>
        <w:jc w:val="both"/>
      </w:pPr>
    </w:p>
    <w:p w14:paraId="101274BE" w14:textId="77777777" w:rsidR="007E3FB6" w:rsidRDefault="007E3FB6">
      <w:pPr>
        <w:spacing w:after="40"/>
        <w:jc w:val="both"/>
      </w:pPr>
    </w:p>
    <w:p w14:paraId="2F15657B" w14:textId="77777777" w:rsidR="007E3FB6" w:rsidRDefault="007E3FB6">
      <w:pPr>
        <w:spacing w:after="40"/>
        <w:jc w:val="both"/>
      </w:pPr>
    </w:p>
    <w:p w14:paraId="62E2EBF5" w14:textId="77777777" w:rsidR="007E3FB6" w:rsidRDefault="002F150C">
      <w:pPr>
        <w:spacing w:after="40"/>
        <w:jc w:val="both"/>
      </w:pPr>
      <w:r>
        <w:t xml:space="preserve">    </w:t>
      </w:r>
    </w:p>
    <w:p w14:paraId="368312C3" w14:textId="77777777" w:rsidR="007E3FB6" w:rsidRDefault="002F150C">
      <w:pPr>
        <w:pStyle w:val="Ttulo5"/>
      </w:pPr>
      <w:r>
        <w:t>Ingress Security Rules</w:t>
      </w:r>
    </w:p>
    <w:p w14:paraId="5D7386E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820FFF" w14:textId="77777777">
        <w:tc>
          <w:tcPr>
            <w:tcW w:w="4819" w:type="dxa"/>
            <w:shd w:val="clear" w:color="auto" w:fill="000000"/>
          </w:tcPr>
          <w:p w14:paraId="340A168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0EA95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AC649C" w14:textId="77777777">
        <w:tc>
          <w:tcPr>
            <w:tcW w:w="4819" w:type="dxa"/>
          </w:tcPr>
          <w:p w14:paraId="23AC6A61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879D350" w14:textId="77777777" w:rsidR="007E3FB6" w:rsidRDefault="002F150C">
            <w:r>
              <w:t xml:space="preserve"> undefined </w:t>
            </w:r>
          </w:p>
        </w:tc>
      </w:tr>
      <w:tr w:rsidR="007E3FB6" w14:paraId="1032DC9E" w14:textId="77777777">
        <w:tc>
          <w:tcPr>
            <w:tcW w:w="4819" w:type="dxa"/>
          </w:tcPr>
          <w:p w14:paraId="449CB43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ABB582F" w14:textId="77777777" w:rsidR="007E3FB6" w:rsidRDefault="002F150C">
            <w:r>
              <w:t xml:space="preserve"> 6 </w:t>
            </w:r>
          </w:p>
        </w:tc>
      </w:tr>
      <w:tr w:rsidR="007E3FB6" w14:paraId="636F1B5C" w14:textId="77777777">
        <w:tc>
          <w:tcPr>
            <w:tcW w:w="4819" w:type="dxa"/>
          </w:tcPr>
          <w:p w14:paraId="0A464F33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6591B0A" w14:textId="77777777" w:rsidR="007E3FB6" w:rsidRDefault="002F150C">
            <w:r>
              <w:t xml:space="preserve"> 172.30.101.0/24 </w:t>
            </w:r>
          </w:p>
        </w:tc>
      </w:tr>
      <w:tr w:rsidR="007E3FB6" w14:paraId="6587BA7A" w14:textId="77777777">
        <w:tc>
          <w:tcPr>
            <w:tcW w:w="4819" w:type="dxa"/>
          </w:tcPr>
          <w:p w14:paraId="3879724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6214603" w14:textId="77777777" w:rsidR="007E3FB6" w:rsidRDefault="002F150C">
            <w:r>
              <w:t xml:space="preserve"> CIDR_BLOCK </w:t>
            </w:r>
          </w:p>
        </w:tc>
      </w:tr>
      <w:tr w:rsidR="007E3FB6" w14:paraId="023DF109" w14:textId="77777777">
        <w:tc>
          <w:tcPr>
            <w:tcW w:w="4819" w:type="dxa"/>
          </w:tcPr>
          <w:p w14:paraId="2309CEE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A538C66" w14:textId="77777777" w:rsidR="007E3FB6" w:rsidRDefault="007E3FB6"/>
        </w:tc>
      </w:tr>
    </w:tbl>
    <w:p w14:paraId="1D54A0CA" w14:textId="77777777" w:rsidR="007E3FB6" w:rsidRDefault="007E3FB6">
      <w:pPr>
        <w:spacing w:after="40"/>
        <w:jc w:val="both"/>
      </w:pPr>
    </w:p>
    <w:p w14:paraId="52A939E7" w14:textId="77777777" w:rsidR="007E3FB6" w:rsidRDefault="007E3FB6">
      <w:pPr>
        <w:spacing w:after="40"/>
        <w:jc w:val="both"/>
      </w:pPr>
    </w:p>
    <w:p w14:paraId="411F3F90" w14:textId="77777777" w:rsidR="007E3FB6" w:rsidRDefault="002F150C">
      <w:pPr>
        <w:spacing w:after="40"/>
        <w:jc w:val="both"/>
      </w:pPr>
      <w:r>
        <w:t xml:space="preserve">    </w:t>
      </w:r>
    </w:p>
    <w:p w14:paraId="66D65FB0" w14:textId="77777777" w:rsidR="007E3FB6" w:rsidRDefault="002F150C">
      <w:pPr>
        <w:pStyle w:val="Ttulo6"/>
      </w:pPr>
      <w:r>
        <w:t>Tcp Options</w:t>
      </w:r>
    </w:p>
    <w:p w14:paraId="4921BDC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367620" w14:textId="77777777">
        <w:tc>
          <w:tcPr>
            <w:tcW w:w="4819" w:type="dxa"/>
            <w:shd w:val="clear" w:color="auto" w:fill="000000"/>
          </w:tcPr>
          <w:p w14:paraId="2E794E4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EBD10B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375395" w14:textId="77777777">
        <w:tc>
          <w:tcPr>
            <w:tcW w:w="4819" w:type="dxa"/>
          </w:tcPr>
          <w:p w14:paraId="625E6E0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BB022E3" w14:textId="77777777" w:rsidR="007E3FB6" w:rsidRDefault="002F150C">
            <w:r>
              <w:t xml:space="preserve"> undefined </w:t>
            </w:r>
          </w:p>
        </w:tc>
      </w:tr>
      <w:tr w:rsidR="007E3FB6" w14:paraId="070A4EEF" w14:textId="77777777">
        <w:tc>
          <w:tcPr>
            <w:tcW w:w="4819" w:type="dxa"/>
          </w:tcPr>
          <w:p w14:paraId="588E2AEF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111E851" w14:textId="77777777" w:rsidR="007E3FB6" w:rsidRDefault="002F150C">
            <w:r>
              <w:t xml:space="preserve"> undefined </w:t>
            </w:r>
          </w:p>
        </w:tc>
      </w:tr>
    </w:tbl>
    <w:p w14:paraId="3182E2B1" w14:textId="77777777" w:rsidR="007E3FB6" w:rsidRDefault="007E3FB6">
      <w:pPr>
        <w:spacing w:after="40"/>
        <w:jc w:val="both"/>
      </w:pPr>
    </w:p>
    <w:p w14:paraId="053F7F2A" w14:textId="77777777" w:rsidR="007E3FB6" w:rsidRDefault="007E3FB6">
      <w:pPr>
        <w:spacing w:after="40"/>
        <w:jc w:val="both"/>
      </w:pPr>
    </w:p>
    <w:p w14:paraId="6FFE2015" w14:textId="77777777" w:rsidR="007E3FB6" w:rsidRDefault="007E3FB6">
      <w:pPr>
        <w:spacing w:after="40"/>
        <w:jc w:val="both"/>
      </w:pPr>
    </w:p>
    <w:p w14:paraId="0321BDD1" w14:textId="77777777" w:rsidR="007E3FB6" w:rsidRDefault="002F150C">
      <w:pPr>
        <w:spacing w:after="40"/>
        <w:jc w:val="both"/>
      </w:pPr>
      <w:r>
        <w:t xml:space="preserve">    </w:t>
      </w:r>
    </w:p>
    <w:p w14:paraId="407BBBE4" w14:textId="77777777" w:rsidR="007E3FB6" w:rsidRDefault="002F150C">
      <w:pPr>
        <w:pStyle w:val="Ttulo5"/>
      </w:pPr>
      <w:r>
        <w:t>Ingress Security Rules</w:t>
      </w:r>
    </w:p>
    <w:p w14:paraId="65E3DFD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618CB8" w14:textId="77777777">
        <w:tc>
          <w:tcPr>
            <w:tcW w:w="4819" w:type="dxa"/>
            <w:shd w:val="clear" w:color="auto" w:fill="000000"/>
          </w:tcPr>
          <w:p w14:paraId="720E121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D7F8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5B6792" w14:textId="77777777">
        <w:tc>
          <w:tcPr>
            <w:tcW w:w="4819" w:type="dxa"/>
          </w:tcPr>
          <w:p w14:paraId="716027A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0DD8C48" w14:textId="77777777" w:rsidR="007E3FB6" w:rsidRDefault="002F150C">
            <w:r>
              <w:t xml:space="preserve"> undefined </w:t>
            </w:r>
          </w:p>
        </w:tc>
      </w:tr>
      <w:tr w:rsidR="007E3FB6" w14:paraId="29F4D17B" w14:textId="77777777">
        <w:tc>
          <w:tcPr>
            <w:tcW w:w="4819" w:type="dxa"/>
          </w:tcPr>
          <w:p w14:paraId="33A1157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5C176BC" w14:textId="77777777" w:rsidR="007E3FB6" w:rsidRDefault="002F150C">
            <w:r>
              <w:t xml:space="preserve"> 6 </w:t>
            </w:r>
          </w:p>
        </w:tc>
      </w:tr>
      <w:tr w:rsidR="007E3FB6" w14:paraId="71D005CB" w14:textId="77777777">
        <w:tc>
          <w:tcPr>
            <w:tcW w:w="4819" w:type="dxa"/>
          </w:tcPr>
          <w:p w14:paraId="30152497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36298495" w14:textId="77777777" w:rsidR="007E3FB6" w:rsidRDefault="002F150C">
            <w:r>
              <w:t xml:space="preserve"> 172.30.101.0/24 </w:t>
            </w:r>
          </w:p>
        </w:tc>
      </w:tr>
      <w:tr w:rsidR="007E3FB6" w14:paraId="711F98F1" w14:textId="77777777">
        <w:tc>
          <w:tcPr>
            <w:tcW w:w="4819" w:type="dxa"/>
          </w:tcPr>
          <w:p w14:paraId="547B2964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3EFC9DB" w14:textId="77777777" w:rsidR="007E3FB6" w:rsidRDefault="002F150C">
            <w:r>
              <w:t xml:space="preserve"> CIDR_BLOCK </w:t>
            </w:r>
          </w:p>
        </w:tc>
      </w:tr>
      <w:tr w:rsidR="007E3FB6" w14:paraId="71622DFF" w14:textId="77777777">
        <w:tc>
          <w:tcPr>
            <w:tcW w:w="4819" w:type="dxa"/>
          </w:tcPr>
          <w:p w14:paraId="643B5334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52F3E342" w14:textId="77777777" w:rsidR="007E3FB6" w:rsidRDefault="007E3FB6"/>
        </w:tc>
      </w:tr>
    </w:tbl>
    <w:p w14:paraId="5E8B735D" w14:textId="77777777" w:rsidR="007E3FB6" w:rsidRDefault="007E3FB6">
      <w:pPr>
        <w:spacing w:after="40"/>
        <w:jc w:val="both"/>
      </w:pPr>
    </w:p>
    <w:p w14:paraId="26D5ADFF" w14:textId="77777777" w:rsidR="007E3FB6" w:rsidRDefault="007E3FB6">
      <w:pPr>
        <w:spacing w:after="40"/>
        <w:jc w:val="both"/>
      </w:pPr>
    </w:p>
    <w:p w14:paraId="6E80E919" w14:textId="77777777" w:rsidR="007E3FB6" w:rsidRDefault="002F150C">
      <w:pPr>
        <w:spacing w:after="40"/>
        <w:jc w:val="both"/>
      </w:pPr>
      <w:r>
        <w:t xml:space="preserve">    </w:t>
      </w:r>
    </w:p>
    <w:p w14:paraId="627B5FA3" w14:textId="77777777" w:rsidR="007E3FB6" w:rsidRDefault="002F150C">
      <w:pPr>
        <w:pStyle w:val="Ttulo6"/>
      </w:pPr>
      <w:r>
        <w:t>Tcp Options</w:t>
      </w:r>
    </w:p>
    <w:p w14:paraId="3210DE4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62B4A0" w14:textId="77777777">
        <w:tc>
          <w:tcPr>
            <w:tcW w:w="4819" w:type="dxa"/>
            <w:shd w:val="clear" w:color="auto" w:fill="000000"/>
          </w:tcPr>
          <w:p w14:paraId="4C2C69D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E5365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CACD51" w14:textId="77777777">
        <w:tc>
          <w:tcPr>
            <w:tcW w:w="4819" w:type="dxa"/>
          </w:tcPr>
          <w:p w14:paraId="57B80BC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AA7DCB4" w14:textId="77777777" w:rsidR="007E3FB6" w:rsidRDefault="002F150C">
            <w:r>
              <w:t xml:space="preserve"> undefined </w:t>
            </w:r>
          </w:p>
        </w:tc>
      </w:tr>
      <w:tr w:rsidR="007E3FB6" w14:paraId="4134F5DF" w14:textId="77777777">
        <w:tc>
          <w:tcPr>
            <w:tcW w:w="4819" w:type="dxa"/>
          </w:tcPr>
          <w:p w14:paraId="133373C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7EE04A5" w14:textId="77777777" w:rsidR="007E3FB6" w:rsidRDefault="002F150C">
            <w:r>
              <w:t xml:space="preserve"> undefined </w:t>
            </w:r>
          </w:p>
        </w:tc>
      </w:tr>
    </w:tbl>
    <w:p w14:paraId="27C9543D" w14:textId="77777777" w:rsidR="007E3FB6" w:rsidRDefault="007E3FB6">
      <w:pPr>
        <w:spacing w:after="40"/>
        <w:jc w:val="both"/>
      </w:pPr>
    </w:p>
    <w:p w14:paraId="71B17509" w14:textId="77777777" w:rsidR="007E3FB6" w:rsidRDefault="007E3FB6">
      <w:pPr>
        <w:spacing w:after="40"/>
        <w:jc w:val="both"/>
      </w:pPr>
    </w:p>
    <w:p w14:paraId="3FE3C20C" w14:textId="77777777" w:rsidR="007E3FB6" w:rsidRDefault="007E3FB6">
      <w:pPr>
        <w:spacing w:after="40"/>
        <w:jc w:val="both"/>
      </w:pPr>
    </w:p>
    <w:p w14:paraId="1F980FDE" w14:textId="77777777" w:rsidR="007E3FB6" w:rsidRDefault="002F150C">
      <w:pPr>
        <w:spacing w:after="40"/>
        <w:jc w:val="both"/>
      </w:pPr>
      <w:r>
        <w:t xml:space="preserve">    </w:t>
      </w:r>
    </w:p>
    <w:p w14:paraId="27A57265" w14:textId="77777777" w:rsidR="007E3FB6" w:rsidRDefault="002F150C">
      <w:pPr>
        <w:pStyle w:val="Ttulo5"/>
      </w:pPr>
      <w:r>
        <w:t>Ingress Security Rules</w:t>
      </w:r>
    </w:p>
    <w:p w14:paraId="11224FC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6C3EB2" w14:textId="77777777">
        <w:tc>
          <w:tcPr>
            <w:tcW w:w="4819" w:type="dxa"/>
            <w:shd w:val="clear" w:color="auto" w:fill="000000"/>
          </w:tcPr>
          <w:p w14:paraId="6C5A686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363B6E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CDACC6" w14:textId="77777777">
        <w:tc>
          <w:tcPr>
            <w:tcW w:w="4819" w:type="dxa"/>
          </w:tcPr>
          <w:p w14:paraId="6AADDB6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AC7B73F" w14:textId="77777777" w:rsidR="007E3FB6" w:rsidRDefault="002F150C">
            <w:r>
              <w:t xml:space="preserve"> undefined </w:t>
            </w:r>
          </w:p>
        </w:tc>
      </w:tr>
      <w:tr w:rsidR="007E3FB6" w14:paraId="74B514B5" w14:textId="77777777">
        <w:tc>
          <w:tcPr>
            <w:tcW w:w="4819" w:type="dxa"/>
          </w:tcPr>
          <w:p w14:paraId="4F6A0D4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28D6053" w14:textId="77777777" w:rsidR="007E3FB6" w:rsidRDefault="002F150C">
            <w:r>
              <w:t xml:space="preserve"> 6 </w:t>
            </w:r>
          </w:p>
        </w:tc>
      </w:tr>
      <w:tr w:rsidR="007E3FB6" w14:paraId="023C43B9" w14:textId="77777777">
        <w:tc>
          <w:tcPr>
            <w:tcW w:w="4819" w:type="dxa"/>
          </w:tcPr>
          <w:p w14:paraId="61E86BAC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C779282" w14:textId="77777777" w:rsidR="007E3FB6" w:rsidRDefault="002F150C">
            <w:r>
              <w:t xml:space="preserve"> 172.30.101.0/24 </w:t>
            </w:r>
          </w:p>
        </w:tc>
      </w:tr>
      <w:tr w:rsidR="007E3FB6" w14:paraId="7ED51BEC" w14:textId="77777777">
        <w:tc>
          <w:tcPr>
            <w:tcW w:w="4819" w:type="dxa"/>
          </w:tcPr>
          <w:p w14:paraId="5CFEB00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1B4C422" w14:textId="77777777" w:rsidR="007E3FB6" w:rsidRDefault="002F150C">
            <w:r>
              <w:t xml:space="preserve"> CIDR_BLOCK </w:t>
            </w:r>
          </w:p>
        </w:tc>
      </w:tr>
      <w:tr w:rsidR="007E3FB6" w14:paraId="58BC36A6" w14:textId="77777777">
        <w:tc>
          <w:tcPr>
            <w:tcW w:w="4819" w:type="dxa"/>
          </w:tcPr>
          <w:p w14:paraId="509D2931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8420B67" w14:textId="77777777" w:rsidR="007E3FB6" w:rsidRDefault="007E3FB6"/>
        </w:tc>
      </w:tr>
    </w:tbl>
    <w:p w14:paraId="47895C0A" w14:textId="77777777" w:rsidR="007E3FB6" w:rsidRDefault="007E3FB6">
      <w:pPr>
        <w:spacing w:after="40"/>
        <w:jc w:val="both"/>
      </w:pPr>
    </w:p>
    <w:p w14:paraId="7B9CCE63" w14:textId="77777777" w:rsidR="007E3FB6" w:rsidRDefault="007E3FB6">
      <w:pPr>
        <w:spacing w:after="40"/>
        <w:jc w:val="both"/>
      </w:pPr>
    </w:p>
    <w:p w14:paraId="49A6953D" w14:textId="77777777" w:rsidR="007E3FB6" w:rsidRDefault="002F150C">
      <w:pPr>
        <w:spacing w:after="40"/>
        <w:jc w:val="both"/>
      </w:pPr>
      <w:r>
        <w:t xml:space="preserve">    </w:t>
      </w:r>
    </w:p>
    <w:p w14:paraId="16B826F2" w14:textId="77777777" w:rsidR="007E3FB6" w:rsidRDefault="002F150C">
      <w:pPr>
        <w:pStyle w:val="Ttulo6"/>
      </w:pPr>
      <w:r>
        <w:t>Tcp Options</w:t>
      </w:r>
    </w:p>
    <w:p w14:paraId="31BAC6F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B7CACF" w14:textId="77777777">
        <w:tc>
          <w:tcPr>
            <w:tcW w:w="4819" w:type="dxa"/>
            <w:shd w:val="clear" w:color="auto" w:fill="000000"/>
          </w:tcPr>
          <w:p w14:paraId="656FBC4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970C1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195242" w14:textId="77777777">
        <w:tc>
          <w:tcPr>
            <w:tcW w:w="4819" w:type="dxa"/>
          </w:tcPr>
          <w:p w14:paraId="28EC5C17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E959F9F" w14:textId="77777777" w:rsidR="007E3FB6" w:rsidRDefault="002F150C">
            <w:r>
              <w:t xml:space="preserve"> undefined </w:t>
            </w:r>
          </w:p>
        </w:tc>
      </w:tr>
      <w:tr w:rsidR="007E3FB6" w14:paraId="16D7DC7E" w14:textId="77777777">
        <w:tc>
          <w:tcPr>
            <w:tcW w:w="4819" w:type="dxa"/>
          </w:tcPr>
          <w:p w14:paraId="6F7569F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6702213" w14:textId="77777777" w:rsidR="007E3FB6" w:rsidRDefault="002F150C">
            <w:r>
              <w:t xml:space="preserve"> undefined </w:t>
            </w:r>
          </w:p>
        </w:tc>
      </w:tr>
    </w:tbl>
    <w:p w14:paraId="723279FA" w14:textId="77777777" w:rsidR="007E3FB6" w:rsidRDefault="007E3FB6">
      <w:pPr>
        <w:spacing w:after="40"/>
        <w:jc w:val="both"/>
      </w:pPr>
    </w:p>
    <w:p w14:paraId="157E7278" w14:textId="77777777" w:rsidR="007E3FB6" w:rsidRDefault="007E3FB6">
      <w:pPr>
        <w:spacing w:after="40"/>
        <w:jc w:val="both"/>
      </w:pPr>
    </w:p>
    <w:p w14:paraId="2EFA28CE" w14:textId="77777777" w:rsidR="007E3FB6" w:rsidRDefault="007E3FB6">
      <w:pPr>
        <w:spacing w:after="40"/>
        <w:jc w:val="both"/>
      </w:pPr>
    </w:p>
    <w:p w14:paraId="4DFC3E0D" w14:textId="77777777" w:rsidR="007E3FB6" w:rsidRDefault="002F150C">
      <w:pPr>
        <w:spacing w:after="40"/>
        <w:jc w:val="both"/>
      </w:pPr>
      <w:r>
        <w:t xml:space="preserve">    </w:t>
      </w:r>
    </w:p>
    <w:p w14:paraId="60E5630B" w14:textId="77777777" w:rsidR="007E3FB6" w:rsidRDefault="002F150C">
      <w:pPr>
        <w:pStyle w:val="Ttulo5"/>
      </w:pPr>
      <w:r>
        <w:t>Ingress Security Rules</w:t>
      </w:r>
    </w:p>
    <w:p w14:paraId="5B15938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FDBB70" w14:textId="77777777">
        <w:tc>
          <w:tcPr>
            <w:tcW w:w="4819" w:type="dxa"/>
            <w:shd w:val="clear" w:color="auto" w:fill="000000"/>
          </w:tcPr>
          <w:p w14:paraId="65C9AFE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6D450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AB2FE4C" w14:textId="77777777">
        <w:tc>
          <w:tcPr>
            <w:tcW w:w="4819" w:type="dxa"/>
          </w:tcPr>
          <w:p w14:paraId="600CA3B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FF23A49" w14:textId="77777777" w:rsidR="007E3FB6" w:rsidRDefault="002F150C">
            <w:r>
              <w:t xml:space="preserve"> undefined </w:t>
            </w:r>
          </w:p>
        </w:tc>
      </w:tr>
      <w:tr w:rsidR="007E3FB6" w14:paraId="6DB15566" w14:textId="77777777">
        <w:tc>
          <w:tcPr>
            <w:tcW w:w="4819" w:type="dxa"/>
          </w:tcPr>
          <w:p w14:paraId="6FD2AC8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030DD95" w14:textId="77777777" w:rsidR="007E3FB6" w:rsidRDefault="002F150C">
            <w:r>
              <w:t xml:space="preserve"> 6 </w:t>
            </w:r>
          </w:p>
        </w:tc>
      </w:tr>
      <w:tr w:rsidR="007E3FB6" w14:paraId="0A99DAC7" w14:textId="77777777">
        <w:tc>
          <w:tcPr>
            <w:tcW w:w="4819" w:type="dxa"/>
          </w:tcPr>
          <w:p w14:paraId="472613B4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ACECCF7" w14:textId="77777777" w:rsidR="007E3FB6" w:rsidRDefault="002F150C">
            <w:r>
              <w:t xml:space="preserve"> 172.30.101.0/24 </w:t>
            </w:r>
          </w:p>
        </w:tc>
      </w:tr>
      <w:tr w:rsidR="007E3FB6" w14:paraId="15FA681E" w14:textId="77777777">
        <w:tc>
          <w:tcPr>
            <w:tcW w:w="4819" w:type="dxa"/>
          </w:tcPr>
          <w:p w14:paraId="4B6ABCD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8DC4971" w14:textId="77777777" w:rsidR="007E3FB6" w:rsidRDefault="002F150C">
            <w:r>
              <w:t xml:space="preserve"> CIDR_BLOCK </w:t>
            </w:r>
          </w:p>
        </w:tc>
      </w:tr>
      <w:tr w:rsidR="007E3FB6" w14:paraId="362C8806" w14:textId="77777777">
        <w:tc>
          <w:tcPr>
            <w:tcW w:w="4819" w:type="dxa"/>
          </w:tcPr>
          <w:p w14:paraId="4279083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83DCE9F" w14:textId="77777777" w:rsidR="007E3FB6" w:rsidRDefault="007E3FB6"/>
        </w:tc>
      </w:tr>
    </w:tbl>
    <w:p w14:paraId="656B14FC" w14:textId="77777777" w:rsidR="007E3FB6" w:rsidRDefault="007E3FB6">
      <w:pPr>
        <w:spacing w:after="40"/>
        <w:jc w:val="both"/>
      </w:pPr>
    </w:p>
    <w:p w14:paraId="5810FA56" w14:textId="77777777" w:rsidR="007E3FB6" w:rsidRDefault="007E3FB6">
      <w:pPr>
        <w:spacing w:after="40"/>
        <w:jc w:val="both"/>
      </w:pPr>
    </w:p>
    <w:p w14:paraId="1E609993" w14:textId="77777777" w:rsidR="007E3FB6" w:rsidRDefault="002F150C">
      <w:pPr>
        <w:spacing w:after="40"/>
        <w:jc w:val="both"/>
      </w:pPr>
      <w:r>
        <w:t xml:space="preserve">    </w:t>
      </w:r>
    </w:p>
    <w:p w14:paraId="7AF05831" w14:textId="77777777" w:rsidR="007E3FB6" w:rsidRDefault="002F150C">
      <w:pPr>
        <w:pStyle w:val="Ttulo6"/>
      </w:pPr>
      <w:r>
        <w:lastRenderedPageBreak/>
        <w:t>Tcp Options</w:t>
      </w:r>
    </w:p>
    <w:p w14:paraId="71744E0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4FB81D" w14:textId="77777777">
        <w:tc>
          <w:tcPr>
            <w:tcW w:w="4819" w:type="dxa"/>
            <w:shd w:val="clear" w:color="auto" w:fill="000000"/>
          </w:tcPr>
          <w:p w14:paraId="15E34B7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D3397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A04A10" w14:textId="77777777">
        <w:tc>
          <w:tcPr>
            <w:tcW w:w="4819" w:type="dxa"/>
          </w:tcPr>
          <w:p w14:paraId="6A56E103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2031DF0" w14:textId="77777777" w:rsidR="007E3FB6" w:rsidRDefault="002F150C">
            <w:r>
              <w:t xml:space="preserve"> undefined </w:t>
            </w:r>
          </w:p>
        </w:tc>
      </w:tr>
      <w:tr w:rsidR="007E3FB6" w14:paraId="04ED9A6C" w14:textId="77777777">
        <w:tc>
          <w:tcPr>
            <w:tcW w:w="4819" w:type="dxa"/>
          </w:tcPr>
          <w:p w14:paraId="5C464BC3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FD54CBD" w14:textId="77777777" w:rsidR="007E3FB6" w:rsidRDefault="002F150C">
            <w:r>
              <w:t xml:space="preserve"> undefined </w:t>
            </w:r>
          </w:p>
        </w:tc>
      </w:tr>
    </w:tbl>
    <w:p w14:paraId="2A49D7B5" w14:textId="77777777" w:rsidR="007E3FB6" w:rsidRDefault="007E3FB6">
      <w:pPr>
        <w:spacing w:after="40"/>
        <w:jc w:val="both"/>
      </w:pPr>
    </w:p>
    <w:p w14:paraId="6DE5169D" w14:textId="77777777" w:rsidR="007E3FB6" w:rsidRDefault="007E3FB6">
      <w:pPr>
        <w:spacing w:after="40"/>
        <w:jc w:val="both"/>
      </w:pPr>
    </w:p>
    <w:p w14:paraId="08A17967" w14:textId="77777777" w:rsidR="007E3FB6" w:rsidRDefault="007E3FB6">
      <w:pPr>
        <w:spacing w:after="40"/>
        <w:jc w:val="both"/>
      </w:pPr>
    </w:p>
    <w:p w14:paraId="35BB1B57" w14:textId="77777777" w:rsidR="007E3FB6" w:rsidRDefault="002F150C">
      <w:pPr>
        <w:spacing w:after="40"/>
        <w:jc w:val="both"/>
      </w:pPr>
      <w:r>
        <w:t xml:space="preserve">    </w:t>
      </w:r>
    </w:p>
    <w:p w14:paraId="6614B7EA" w14:textId="77777777" w:rsidR="007E3FB6" w:rsidRDefault="002F150C">
      <w:pPr>
        <w:pStyle w:val="Ttulo5"/>
      </w:pPr>
      <w:r>
        <w:t>Ingress Security Rules</w:t>
      </w:r>
    </w:p>
    <w:p w14:paraId="43E067A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62345B4" w14:textId="77777777">
        <w:tc>
          <w:tcPr>
            <w:tcW w:w="4819" w:type="dxa"/>
            <w:shd w:val="clear" w:color="auto" w:fill="000000"/>
          </w:tcPr>
          <w:p w14:paraId="12F5046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CB6A6A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F2C4E4A" w14:textId="77777777">
        <w:tc>
          <w:tcPr>
            <w:tcW w:w="4819" w:type="dxa"/>
          </w:tcPr>
          <w:p w14:paraId="7235F4B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AF9E0A8" w14:textId="77777777" w:rsidR="007E3FB6" w:rsidRDefault="002F150C">
            <w:r>
              <w:t xml:space="preserve"> undefined </w:t>
            </w:r>
          </w:p>
        </w:tc>
      </w:tr>
      <w:tr w:rsidR="007E3FB6" w14:paraId="06757332" w14:textId="77777777">
        <w:tc>
          <w:tcPr>
            <w:tcW w:w="4819" w:type="dxa"/>
          </w:tcPr>
          <w:p w14:paraId="61C4751A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8CD48FA" w14:textId="77777777" w:rsidR="007E3FB6" w:rsidRDefault="002F150C">
            <w:r>
              <w:t xml:space="preserve"> 6 </w:t>
            </w:r>
          </w:p>
        </w:tc>
      </w:tr>
      <w:tr w:rsidR="007E3FB6" w14:paraId="2B44C01A" w14:textId="77777777">
        <w:tc>
          <w:tcPr>
            <w:tcW w:w="4819" w:type="dxa"/>
          </w:tcPr>
          <w:p w14:paraId="62D0E681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327DC8D" w14:textId="77777777" w:rsidR="007E3FB6" w:rsidRDefault="002F150C">
            <w:r>
              <w:t xml:space="preserve"> 172.30.101.0/24 </w:t>
            </w:r>
          </w:p>
        </w:tc>
      </w:tr>
      <w:tr w:rsidR="007E3FB6" w14:paraId="05A9CDC6" w14:textId="77777777">
        <w:tc>
          <w:tcPr>
            <w:tcW w:w="4819" w:type="dxa"/>
          </w:tcPr>
          <w:p w14:paraId="078A65B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36DC84B" w14:textId="77777777" w:rsidR="007E3FB6" w:rsidRDefault="002F150C">
            <w:r>
              <w:t xml:space="preserve"> CIDR_BLOCK </w:t>
            </w:r>
          </w:p>
        </w:tc>
      </w:tr>
      <w:tr w:rsidR="007E3FB6" w14:paraId="1D568EC6" w14:textId="77777777">
        <w:tc>
          <w:tcPr>
            <w:tcW w:w="4819" w:type="dxa"/>
          </w:tcPr>
          <w:p w14:paraId="5E47E751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781E5B9" w14:textId="77777777" w:rsidR="007E3FB6" w:rsidRDefault="007E3FB6"/>
        </w:tc>
      </w:tr>
    </w:tbl>
    <w:p w14:paraId="1CB00DFC" w14:textId="77777777" w:rsidR="007E3FB6" w:rsidRDefault="007E3FB6">
      <w:pPr>
        <w:spacing w:after="40"/>
        <w:jc w:val="both"/>
      </w:pPr>
    </w:p>
    <w:p w14:paraId="29153E09" w14:textId="77777777" w:rsidR="007E3FB6" w:rsidRDefault="007E3FB6">
      <w:pPr>
        <w:spacing w:after="40"/>
        <w:jc w:val="both"/>
      </w:pPr>
    </w:p>
    <w:p w14:paraId="2EF9AFAB" w14:textId="77777777" w:rsidR="007E3FB6" w:rsidRDefault="002F150C">
      <w:pPr>
        <w:spacing w:after="40"/>
        <w:jc w:val="both"/>
      </w:pPr>
      <w:r>
        <w:t xml:space="preserve">    </w:t>
      </w:r>
    </w:p>
    <w:p w14:paraId="3BD50924" w14:textId="77777777" w:rsidR="007E3FB6" w:rsidRDefault="002F150C">
      <w:pPr>
        <w:pStyle w:val="Ttulo6"/>
      </w:pPr>
      <w:r>
        <w:t>Tcp Options</w:t>
      </w:r>
    </w:p>
    <w:p w14:paraId="76CC71A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35B576" w14:textId="77777777">
        <w:tc>
          <w:tcPr>
            <w:tcW w:w="4819" w:type="dxa"/>
            <w:shd w:val="clear" w:color="auto" w:fill="000000"/>
          </w:tcPr>
          <w:p w14:paraId="1C303F9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04B23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FE7F9A" w14:textId="77777777">
        <w:tc>
          <w:tcPr>
            <w:tcW w:w="4819" w:type="dxa"/>
          </w:tcPr>
          <w:p w14:paraId="6C7F1C4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36D9BCA" w14:textId="77777777" w:rsidR="007E3FB6" w:rsidRDefault="002F150C">
            <w:r>
              <w:t xml:space="preserve"> undefined </w:t>
            </w:r>
          </w:p>
        </w:tc>
      </w:tr>
      <w:tr w:rsidR="007E3FB6" w14:paraId="196B5980" w14:textId="77777777">
        <w:tc>
          <w:tcPr>
            <w:tcW w:w="4819" w:type="dxa"/>
          </w:tcPr>
          <w:p w14:paraId="0472346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C50236A" w14:textId="77777777" w:rsidR="007E3FB6" w:rsidRDefault="002F150C">
            <w:r>
              <w:t xml:space="preserve"> undefined </w:t>
            </w:r>
          </w:p>
        </w:tc>
      </w:tr>
    </w:tbl>
    <w:p w14:paraId="46553B9F" w14:textId="77777777" w:rsidR="007E3FB6" w:rsidRDefault="007E3FB6">
      <w:pPr>
        <w:spacing w:after="40"/>
        <w:jc w:val="both"/>
      </w:pPr>
    </w:p>
    <w:p w14:paraId="4EDD1E79" w14:textId="77777777" w:rsidR="007E3FB6" w:rsidRDefault="007E3FB6">
      <w:pPr>
        <w:spacing w:after="40"/>
        <w:jc w:val="both"/>
      </w:pPr>
    </w:p>
    <w:p w14:paraId="13E6EE63" w14:textId="77777777" w:rsidR="007E3FB6" w:rsidRDefault="007E3FB6">
      <w:pPr>
        <w:spacing w:after="40"/>
        <w:jc w:val="both"/>
      </w:pPr>
    </w:p>
    <w:p w14:paraId="1D540B0F" w14:textId="77777777" w:rsidR="007E3FB6" w:rsidRDefault="002F150C">
      <w:pPr>
        <w:spacing w:after="40"/>
        <w:jc w:val="both"/>
      </w:pPr>
      <w:r>
        <w:t xml:space="preserve">    </w:t>
      </w:r>
    </w:p>
    <w:p w14:paraId="3C38EFAD" w14:textId="77777777" w:rsidR="007E3FB6" w:rsidRDefault="002F150C">
      <w:pPr>
        <w:pStyle w:val="Ttulo5"/>
      </w:pPr>
      <w:r>
        <w:t>Ingress Security Rules</w:t>
      </w:r>
    </w:p>
    <w:p w14:paraId="6F4FA6A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71CEFC" w14:textId="77777777">
        <w:tc>
          <w:tcPr>
            <w:tcW w:w="4819" w:type="dxa"/>
            <w:shd w:val="clear" w:color="auto" w:fill="000000"/>
          </w:tcPr>
          <w:p w14:paraId="5DB9103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B0B73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38EBC87" w14:textId="77777777">
        <w:tc>
          <w:tcPr>
            <w:tcW w:w="4819" w:type="dxa"/>
          </w:tcPr>
          <w:p w14:paraId="7E1E8C1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4F203F5" w14:textId="77777777" w:rsidR="007E3FB6" w:rsidRDefault="002F150C">
            <w:r>
              <w:t xml:space="preserve"> undefined </w:t>
            </w:r>
          </w:p>
        </w:tc>
      </w:tr>
      <w:tr w:rsidR="007E3FB6" w14:paraId="4EAC24AC" w14:textId="77777777">
        <w:tc>
          <w:tcPr>
            <w:tcW w:w="4819" w:type="dxa"/>
          </w:tcPr>
          <w:p w14:paraId="15E3378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8D5D729" w14:textId="77777777" w:rsidR="007E3FB6" w:rsidRDefault="002F150C">
            <w:r>
              <w:t xml:space="preserve"> 6 </w:t>
            </w:r>
          </w:p>
        </w:tc>
      </w:tr>
      <w:tr w:rsidR="007E3FB6" w14:paraId="3B1E59E0" w14:textId="77777777">
        <w:tc>
          <w:tcPr>
            <w:tcW w:w="4819" w:type="dxa"/>
          </w:tcPr>
          <w:p w14:paraId="3D07C016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D60F184" w14:textId="77777777" w:rsidR="007E3FB6" w:rsidRDefault="002F150C">
            <w:r>
              <w:t xml:space="preserve"> 172.30.101.0/24 </w:t>
            </w:r>
          </w:p>
        </w:tc>
      </w:tr>
      <w:tr w:rsidR="007E3FB6" w14:paraId="6C98B5EF" w14:textId="77777777">
        <w:tc>
          <w:tcPr>
            <w:tcW w:w="4819" w:type="dxa"/>
          </w:tcPr>
          <w:p w14:paraId="166AC935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9B5C023" w14:textId="77777777" w:rsidR="007E3FB6" w:rsidRDefault="002F150C">
            <w:r>
              <w:t xml:space="preserve"> CIDR_BLOCK </w:t>
            </w:r>
          </w:p>
        </w:tc>
      </w:tr>
      <w:tr w:rsidR="007E3FB6" w14:paraId="0FA9A8B3" w14:textId="77777777">
        <w:tc>
          <w:tcPr>
            <w:tcW w:w="4819" w:type="dxa"/>
          </w:tcPr>
          <w:p w14:paraId="39888D0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69650E1" w14:textId="77777777" w:rsidR="007E3FB6" w:rsidRDefault="007E3FB6"/>
        </w:tc>
      </w:tr>
    </w:tbl>
    <w:p w14:paraId="7AB99026" w14:textId="77777777" w:rsidR="007E3FB6" w:rsidRDefault="007E3FB6">
      <w:pPr>
        <w:spacing w:after="40"/>
        <w:jc w:val="both"/>
      </w:pPr>
    </w:p>
    <w:p w14:paraId="3BDBF9B1" w14:textId="77777777" w:rsidR="007E3FB6" w:rsidRDefault="007E3FB6">
      <w:pPr>
        <w:spacing w:after="40"/>
        <w:jc w:val="both"/>
      </w:pPr>
    </w:p>
    <w:p w14:paraId="0106C6C2" w14:textId="77777777" w:rsidR="007E3FB6" w:rsidRDefault="002F150C">
      <w:pPr>
        <w:spacing w:after="40"/>
        <w:jc w:val="both"/>
      </w:pPr>
      <w:r>
        <w:t xml:space="preserve">    </w:t>
      </w:r>
    </w:p>
    <w:p w14:paraId="7C03B094" w14:textId="77777777" w:rsidR="007E3FB6" w:rsidRDefault="002F150C">
      <w:pPr>
        <w:pStyle w:val="Ttulo6"/>
      </w:pPr>
      <w:r>
        <w:t>Tcp Options</w:t>
      </w:r>
    </w:p>
    <w:p w14:paraId="349A0F2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9DA659" w14:textId="77777777">
        <w:tc>
          <w:tcPr>
            <w:tcW w:w="4819" w:type="dxa"/>
            <w:shd w:val="clear" w:color="auto" w:fill="000000"/>
          </w:tcPr>
          <w:p w14:paraId="154369F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45D2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EF5974" w14:textId="77777777">
        <w:tc>
          <w:tcPr>
            <w:tcW w:w="4819" w:type="dxa"/>
          </w:tcPr>
          <w:p w14:paraId="6E038A8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8E67A52" w14:textId="77777777" w:rsidR="007E3FB6" w:rsidRDefault="002F150C">
            <w:r>
              <w:t xml:space="preserve"> undefined </w:t>
            </w:r>
          </w:p>
        </w:tc>
      </w:tr>
      <w:tr w:rsidR="007E3FB6" w14:paraId="625D8381" w14:textId="77777777">
        <w:tc>
          <w:tcPr>
            <w:tcW w:w="4819" w:type="dxa"/>
          </w:tcPr>
          <w:p w14:paraId="6547A3C9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8633E66" w14:textId="77777777" w:rsidR="007E3FB6" w:rsidRDefault="002F150C">
            <w:r>
              <w:t xml:space="preserve"> undefined </w:t>
            </w:r>
          </w:p>
        </w:tc>
      </w:tr>
    </w:tbl>
    <w:p w14:paraId="388ACB66" w14:textId="77777777" w:rsidR="007E3FB6" w:rsidRDefault="007E3FB6">
      <w:pPr>
        <w:spacing w:after="40"/>
        <w:jc w:val="both"/>
      </w:pPr>
    </w:p>
    <w:p w14:paraId="3FA9D23C" w14:textId="77777777" w:rsidR="007E3FB6" w:rsidRDefault="007E3FB6">
      <w:pPr>
        <w:spacing w:after="40"/>
        <w:jc w:val="both"/>
      </w:pPr>
    </w:p>
    <w:p w14:paraId="70F31AE4" w14:textId="77777777" w:rsidR="007E3FB6" w:rsidRDefault="007E3FB6">
      <w:pPr>
        <w:spacing w:after="40"/>
        <w:jc w:val="both"/>
      </w:pPr>
    </w:p>
    <w:p w14:paraId="395B8787" w14:textId="77777777" w:rsidR="007E3FB6" w:rsidRDefault="002F150C">
      <w:pPr>
        <w:spacing w:after="40"/>
        <w:jc w:val="both"/>
      </w:pPr>
      <w:r>
        <w:t xml:space="preserve">    </w:t>
      </w:r>
    </w:p>
    <w:p w14:paraId="076B12B3" w14:textId="77777777" w:rsidR="007E3FB6" w:rsidRDefault="002F150C">
      <w:pPr>
        <w:pStyle w:val="Ttulo5"/>
      </w:pPr>
      <w:r>
        <w:t>Ingress Security Rules</w:t>
      </w:r>
    </w:p>
    <w:p w14:paraId="31B9098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493343" w14:textId="77777777">
        <w:tc>
          <w:tcPr>
            <w:tcW w:w="4819" w:type="dxa"/>
            <w:shd w:val="clear" w:color="auto" w:fill="000000"/>
          </w:tcPr>
          <w:p w14:paraId="22AFA2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6FC475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C9A67B" w14:textId="77777777">
        <w:tc>
          <w:tcPr>
            <w:tcW w:w="4819" w:type="dxa"/>
          </w:tcPr>
          <w:p w14:paraId="2E4071B3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956AA21" w14:textId="77777777" w:rsidR="007E3FB6" w:rsidRDefault="002F150C">
            <w:r>
              <w:t xml:space="preserve"> undefined </w:t>
            </w:r>
          </w:p>
        </w:tc>
      </w:tr>
      <w:tr w:rsidR="007E3FB6" w14:paraId="1FB9B374" w14:textId="77777777">
        <w:tc>
          <w:tcPr>
            <w:tcW w:w="4819" w:type="dxa"/>
          </w:tcPr>
          <w:p w14:paraId="2F04852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5B74825B" w14:textId="77777777" w:rsidR="007E3FB6" w:rsidRDefault="002F150C">
            <w:r>
              <w:t xml:space="preserve"> 6 </w:t>
            </w:r>
          </w:p>
        </w:tc>
      </w:tr>
      <w:tr w:rsidR="007E3FB6" w14:paraId="7B8D14C3" w14:textId="77777777">
        <w:tc>
          <w:tcPr>
            <w:tcW w:w="4819" w:type="dxa"/>
          </w:tcPr>
          <w:p w14:paraId="32262D2D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D9FEE7C" w14:textId="77777777" w:rsidR="007E3FB6" w:rsidRDefault="002F150C">
            <w:r>
              <w:t xml:space="preserve"> 172.30.101.0/24 </w:t>
            </w:r>
          </w:p>
        </w:tc>
      </w:tr>
      <w:tr w:rsidR="007E3FB6" w14:paraId="35E3F154" w14:textId="77777777">
        <w:tc>
          <w:tcPr>
            <w:tcW w:w="4819" w:type="dxa"/>
          </w:tcPr>
          <w:p w14:paraId="6E6277A5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294EA0E" w14:textId="77777777" w:rsidR="007E3FB6" w:rsidRDefault="002F150C">
            <w:r>
              <w:t xml:space="preserve"> CIDR_BLOCK </w:t>
            </w:r>
          </w:p>
        </w:tc>
      </w:tr>
      <w:tr w:rsidR="007E3FB6" w14:paraId="5802227F" w14:textId="77777777">
        <w:tc>
          <w:tcPr>
            <w:tcW w:w="4819" w:type="dxa"/>
          </w:tcPr>
          <w:p w14:paraId="04ADFFF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241F935" w14:textId="77777777" w:rsidR="007E3FB6" w:rsidRDefault="007E3FB6"/>
        </w:tc>
      </w:tr>
    </w:tbl>
    <w:p w14:paraId="64F23D79" w14:textId="77777777" w:rsidR="007E3FB6" w:rsidRDefault="007E3FB6">
      <w:pPr>
        <w:spacing w:after="40"/>
        <w:jc w:val="both"/>
      </w:pPr>
    </w:p>
    <w:p w14:paraId="3C2D34E8" w14:textId="77777777" w:rsidR="007E3FB6" w:rsidRDefault="007E3FB6">
      <w:pPr>
        <w:spacing w:after="40"/>
        <w:jc w:val="both"/>
      </w:pPr>
    </w:p>
    <w:p w14:paraId="2D537BFA" w14:textId="77777777" w:rsidR="007E3FB6" w:rsidRDefault="002F150C">
      <w:pPr>
        <w:spacing w:after="40"/>
        <w:jc w:val="both"/>
      </w:pPr>
      <w:r>
        <w:t xml:space="preserve">    </w:t>
      </w:r>
    </w:p>
    <w:p w14:paraId="76C7FB89" w14:textId="77777777" w:rsidR="007E3FB6" w:rsidRDefault="002F150C">
      <w:pPr>
        <w:pStyle w:val="Ttulo6"/>
      </w:pPr>
      <w:r>
        <w:t>Tcp Options</w:t>
      </w:r>
    </w:p>
    <w:p w14:paraId="7109AF2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D40B23" w14:textId="77777777">
        <w:tc>
          <w:tcPr>
            <w:tcW w:w="4819" w:type="dxa"/>
            <w:shd w:val="clear" w:color="auto" w:fill="000000"/>
          </w:tcPr>
          <w:p w14:paraId="1B924DA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B9E6B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6640C6" w14:textId="77777777">
        <w:tc>
          <w:tcPr>
            <w:tcW w:w="4819" w:type="dxa"/>
          </w:tcPr>
          <w:p w14:paraId="45BC1AB3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C592ED3" w14:textId="77777777" w:rsidR="007E3FB6" w:rsidRDefault="002F150C">
            <w:r>
              <w:t xml:space="preserve"> undefined </w:t>
            </w:r>
          </w:p>
        </w:tc>
      </w:tr>
      <w:tr w:rsidR="007E3FB6" w14:paraId="7F150588" w14:textId="77777777">
        <w:tc>
          <w:tcPr>
            <w:tcW w:w="4819" w:type="dxa"/>
          </w:tcPr>
          <w:p w14:paraId="41CFC9E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5B810120" w14:textId="77777777" w:rsidR="007E3FB6" w:rsidRDefault="002F150C">
            <w:r>
              <w:t xml:space="preserve"> undefined </w:t>
            </w:r>
          </w:p>
        </w:tc>
      </w:tr>
    </w:tbl>
    <w:p w14:paraId="64823B99" w14:textId="77777777" w:rsidR="007E3FB6" w:rsidRDefault="007E3FB6">
      <w:pPr>
        <w:spacing w:after="40"/>
        <w:jc w:val="both"/>
      </w:pPr>
    </w:p>
    <w:p w14:paraId="73354CE6" w14:textId="77777777" w:rsidR="007E3FB6" w:rsidRDefault="007E3FB6">
      <w:pPr>
        <w:spacing w:after="40"/>
        <w:jc w:val="both"/>
      </w:pPr>
    </w:p>
    <w:p w14:paraId="5ED3F81B" w14:textId="77777777" w:rsidR="007E3FB6" w:rsidRDefault="007E3FB6">
      <w:pPr>
        <w:spacing w:after="40"/>
        <w:jc w:val="both"/>
      </w:pPr>
    </w:p>
    <w:p w14:paraId="04E21B06" w14:textId="77777777" w:rsidR="007E3FB6" w:rsidRDefault="002F150C">
      <w:pPr>
        <w:spacing w:after="40"/>
        <w:jc w:val="both"/>
      </w:pPr>
      <w:r>
        <w:t xml:space="preserve">    </w:t>
      </w:r>
    </w:p>
    <w:p w14:paraId="71336847" w14:textId="77777777" w:rsidR="007E3FB6" w:rsidRDefault="002F150C">
      <w:pPr>
        <w:pStyle w:val="Ttulo5"/>
      </w:pPr>
      <w:r>
        <w:t>Ingress Security Rules</w:t>
      </w:r>
    </w:p>
    <w:p w14:paraId="5C34675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08A8CE7" w14:textId="77777777">
        <w:tc>
          <w:tcPr>
            <w:tcW w:w="4819" w:type="dxa"/>
            <w:shd w:val="clear" w:color="auto" w:fill="000000"/>
          </w:tcPr>
          <w:p w14:paraId="616DAF6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EED5B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8B7D7B" w14:textId="77777777">
        <w:tc>
          <w:tcPr>
            <w:tcW w:w="4819" w:type="dxa"/>
          </w:tcPr>
          <w:p w14:paraId="4E4C3A3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D61D73F" w14:textId="77777777" w:rsidR="007E3FB6" w:rsidRDefault="002F150C">
            <w:r>
              <w:t xml:space="preserve"> undefined </w:t>
            </w:r>
          </w:p>
        </w:tc>
      </w:tr>
      <w:tr w:rsidR="007E3FB6" w14:paraId="272CD883" w14:textId="77777777">
        <w:tc>
          <w:tcPr>
            <w:tcW w:w="4819" w:type="dxa"/>
          </w:tcPr>
          <w:p w14:paraId="3B59993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758DD40" w14:textId="77777777" w:rsidR="007E3FB6" w:rsidRDefault="002F150C">
            <w:r>
              <w:t xml:space="preserve"> 6 </w:t>
            </w:r>
          </w:p>
        </w:tc>
      </w:tr>
      <w:tr w:rsidR="007E3FB6" w14:paraId="29B17244" w14:textId="77777777">
        <w:tc>
          <w:tcPr>
            <w:tcW w:w="4819" w:type="dxa"/>
          </w:tcPr>
          <w:p w14:paraId="7E7AE198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B2D7369" w14:textId="77777777" w:rsidR="007E3FB6" w:rsidRDefault="002F150C">
            <w:r>
              <w:t xml:space="preserve"> 172.30.104.0/24 </w:t>
            </w:r>
          </w:p>
        </w:tc>
      </w:tr>
      <w:tr w:rsidR="007E3FB6" w14:paraId="53A5E61B" w14:textId="77777777">
        <w:tc>
          <w:tcPr>
            <w:tcW w:w="4819" w:type="dxa"/>
          </w:tcPr>
          <w:p w14:paraId="17795C7E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5DE13AF" w14:textId="77777777" w:rsidR="007E3FB6" w:rsidRDefault="002F150C">
            <w:r>
              <w:t xml:space="preserve"> CIDR_BLOCK </w:t>
            </w:r>
          </w:p>
        </w:tc>
      </w:tr>
      <w:tr w:rsidR="007E3FB6" w14:paraId="03A308BA" w14:textId="77777777">
        <w:tc>
          <w:tcPr>
            <w:tcW w:w="4819" w:type="dxa"/>
          </w:tcPr>
          <w:p w14:paraId="1E79893B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79253BB" w14:textId="77777777" w:rsidR="007E3FB6" w:rsidRDefault="007E3FB6"/>
        </w:tc>
      </w:tr>
    </w:tbl>
    <w:p w14:paraId="2092683E" w14:textId="77777777" w:rsidR="007E3FB6" w:rsidRDefault="007E3FB6">
      <w:pPr>
        <w:spacing w:after="40"/>
        <w:jc w:val="both"/>
      </w:pPr>
    </w:p>
    <w:p w14:paraId="2BB5CD7E" w14:textId="77777777" w:rsidR="007E3FB6" w:rsidRDefault="007E3FB6">
      <w:pPr>
        <w:spacing w:after="40"/>
        <w:jc w:val="both"/>
      </w:pPr>
    </w:p>
    <w:p w14:paraId="789932BC" w14:textId="77777777" w:rsidR="007E3FB6" w:rsidRDefault="002F150C">
      <w:pPr>
        <w:spacing w:after="40"/>
        <w:jc w:val="both"/>
      </w:pPr>
      <w:r>
        <w:t xml:space="preserve">    </w:t>
      </w:r>
    </w:p>
    <w:p w14:paraId="283C5FF1" w14:textId="77777777" w:rsidR="007E3FB6" w:rsidRDefault="002F150C">
      <w:pPr>
        <w:pStyle w:val="Ttulo6"/>
      </w:pPr>
      <w:r>
        <w:t>Tcp Options</w:t>
      </w:r>
    </w:p>
    <w:p w14:paraId="2F396DF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DABDE6" w14:textId="77777777">
        <w:tc>
          <w:tcPr>
            <w:tcW w:w="4819" w:type="dxa"/>
            <w:shd w:val="clear" w:color="auto" w:fill="000000"/>
          </w:tcPr>
          <w:p w14:paraId="493BF57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44CF8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60A25E" w14:textId="77777777">
        <w:tc>
          <w:tcPr>
            <w:tcW w:w="4819" w:type="dxa"/>
          </w:tcPr>
          <w:p w14:paraId="60B3CF15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D1C511C" w14:textId="77777777" w:rsidR="007E3FB6" w:rsidRDefault="002F150C">
            <w:r>
              <w:t xml:space="preserve"> undefined </w:t>
            </w:r>
          </w:p>
        </w:tc>
      </w:tr>
      <w:tr w:rsidR="007E3FB6" w14:paraId="5CE92A59" w14:textId="77777777">
        <w:tc>
          <w:tcPr>
            <w:tcW w:w="4819" w:type="dxa"/>
          </w:tcPr>
          <w:p w14:paraId="0041F27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CFEFAD1" w14:textId="77777777" w:rsidR="007E3FB6" w:rsidRDefault="002F150C">
            <w:r>
              <w:t xml:space="preserve"> undefined </w:t>
            </w:r>
          </w:p>
        </w:tc>
      </w:tr>
    </w:tbl>
    <w:p w14:paraId="780A7B4F" w14:textId="77777777" w:rsidR="007E3FB6" w:rsidRDefault="007E3FB6">
      <w:pPr>
        <w:spacing w:after="40"/>
        <w:jc w:val="both"/>
      </w:pPr>
    </w:p>
    <w:p w14:paraId="452983E1" w14:textId="77777777" w:rsidR="007E3FB6" w:rsidRDefault="007E3FB6">
      <w:pPr>
        <w:spacing w:after="40"/>
        <w:jc w:val="both"/>
      </w:pPr>
    </w:p>
    <w:p w14:paraId="64B52414" w14:textId="77777777" w:rsidR="007E3FB6" w:rsidRDefault="007E3FB6">
      <w:pPr>
        <w:spacing w:after="40"/>
        <w:jc w:val="both"/>
      </w:pPr>
    </w:p>
    <w:p w14:paraId="14360F33" w14:textId="77777777" w:rsidR="007E3FB6" w:rsidRDefault="002F150C">
      <w:pPr>
        <w:spacing w:after="40"/>
        <w:jc w:val="both"/>
      </w:pPr>
      <w:r>
        <w:t xml:space="preserve">    </w:t>
      </w:r>
    </w:p>
    <w:p w14:paraId="78F1DBA2" w14:textId="77777777" w:rsidR="007E3FB6" w:rsidRDefault="002F150C">
      <w:pPr>
        <w:pStyle w:val="Ttulo5"/>
      </w:pPr>
      <w:r>
        <w:t>Ingress Security Rules</w:t>
      </w:r>
    </w:p>
    <w:p w14:paraId="7183DA5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86154D" w14:textId="77777777">
        <w:tc>
          <w:tcPr>
            <w:tcW w:w="4819" w:type="dxa"/>
            <w:shd w:val="clear" w:color="auto" w:fill="000000"/>
          </w:tcPr>
          <w:p w14:paraId="6A5B8162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7F87B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B23EFCA" w14:textId="77777777">
        <w:tc>
          <w:tcPr>
            <w:tcW w:w="4819" w:type="dxa"/>
          </w:tcPr>
          <w:p w14:paraId="58EC100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3309DD5" w14:textId="77777777" w:rsidR="007E3FB6" w:rsidRDefault="002F150C">
            <w:r>
              <w:t xml:space="preserve"> undefined </w:t>
            </w:r>
          </w:p>
        </w:tc>
      </w:tr>
      <w:tr w:rsidR="007E3FB6" w14:paraId="72F6C76C" w14:textId="77777777">
        <w:tc>
          <w:tcPr>
            <w:tcW w:w="4819" w:type="dxa"/>
          </w:tcPr>
          <w:p w14:paraId="1CB2D22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334FDBC" w14:textId="77777777" w:rsidR="007E3FB6" w:rsidRDefault="002F150C">
            <w:r>
              <w:t xml:space="preserve"> 6 </w:t>
            </w:r>
          </w:p>
        </w:tc>
      </w:tr>
      <w:tr w:rsidR="007E3FB6" w14:paraId="69AE33D1" w14:textId="77777777">
        <w:tc>
          <w:tcPr>
            <w:tcW w:w="4819" w:type="dxa"/>
          </w:tcPr>
          <w:p w14:paraId="004D67EF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3498EC4E" w14:textId="77777777" w:rsidR="007E3FB6" w:rsidRDefault="002F150C">
            <w:r>
              <w:t xml:space="preserve"> 172.30.104.0/24 </w:t>
            </w:r>
          </w:p>
        </w:tc>
      </w:tr>
      <w:tr w:rsidR="007E3FB6" w14:paraId="0D456BD0" w14:textId="77777777">
        <w:tc>
          <w:tcPr>
            <w:tcW w:w="4819" w:type="dxa"/>
          </w:tcPr>
          <w:p w14:paraId="5B06CC17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ED06F2A" w14:textId="77777777" w:rsidR="007E3FB6" w:rsidRDefault="002F150C">
            <w:r>
              <w:t xml:space="preserve"> CIDR_BLOCK </w:t>
            </w:r>
          </w:p>
        </w:tc>
      </w:tr>
      <w:tr w:rsidR="007E3FB6" w14:paraId="6A13BAD5" w14:textId="77777777">
        <w:tc>
          <w:tcPr>
            <w:tcW w:w="4819" w:type="dxa"/>
          </w:tcPr>
          <w:p w14:paraId="3B45BDF7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D95776E" w14:textId="77777777" w:rsidR="007E3FB6" w:rsidRDefault="007E3FB6"/>
        </w:tc>
      </w:tr>
    </w:tbl>
    <w:p w14:paraId="11F37199" w14:textId="77777777" w:rsidR="007E3FB6" w:rsidRDefault="007E3FB6">
      <w:pPr>
        <w:spacing w:after="40"/>
        <w:jc w:val="both"/>
      </w:pPr>
    </w:p>
    <w:p w14:paraId="4359A37E" w14:textId="77777777" w:rsidR="007E3FB6" w:rsidRDefault="007E3FB6">
      <w:pPr>
        <w:spacing w:after="40"/>
        <w:jc w:val="both"/>
      </w:pPr>
    </w:p>
    <w:p w14:paraId="60E1F95B" w14:textId="77777777" w:rsidR="007E3FB6" w:rsidRDefault="002F150C">
      <w:pPr>
        <w:spacing w:after="40"/>
        <w:jc w:val="both"/>
      </w:pPr>
      <w:r>
        <w:t xml:space="preserve">    </w:t>
      </w:r>
    </w:p>
    <w:p w14:paraId="5827F711" w14:textId="77777777" w:rsidR="007E3FB6" w:rsidRDefault="002F150C">
      <w:pPr>
        <w:pStyle w:val="Ttulo6"/>
      </w:pPr>
      <w:r>
        <w:t>Tcp Options</w:t>
      </w:r>
    </w:p>
    <w:p w14:paraId="103E2D4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5E61EF" w14:textId="77777777">
        <w:tc>
          <w:tcPr>
            <w:tcW w:w="4819" w:type="dxa"/>
            <w:shd w:val="clear" w:color="auto" w:fill="000000"/>
          </w:tcPr>
          <w:p w14:paraId="3C5CD2E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14431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169AF7" w14:textId="77777777">
        <w:tc>
          <w:tcPr>
            <w:tcW w:w="4819" w:type="dxa"/>
          </w:tcPr>
          <w:p w14:paraId="23DFD77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D5A525D" w14:textId="77777777" w:rsidR="007E3FB6" w:rsidRDefault="002F150C">
            <w:r>
              <w:t xml:space="preserve"> undefined </w:t>
            </w:r>
          </w:p>
        </w:tc>
      </w:tr>
      <w:tr w:rsidR="007E3FB6" w14:paraId="0B09D19A" w14:textId="77777777">
        <w:tc>
          <w:tcPr>
            <w:tcW w:w="4819" w:type="dxa"/>
          </w:tcPr>
          <w:p w14:paraId="1743E62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2E01EC9" w14:textId="77777777" w:rsidR="007E3FB6" w:rsidRDefault="002F150C">
            <w:r>
              <w:t xml:space="preserve"> undefined </w:t>
            </w:r>
          </w:p>
        </w:tc>
      </w:tr>
    </w:tbl>
    <w:p w14:paraId="12BAA67D" w14:textId="77777777" w:rsidR="007E3FB6" w:rsidRDefault="007E3FB6">
      <w:pPr>
        <w:spacing w:after="40"/>
        <w:jc w:val="both"/>
      </w:pPr>
    </w:p>
    <w:p w14:paraId="1D91BCF7" w14:textId="77777777" w:rsidR="007E3FB6" w:rsidRDefault="007E3FB6">
      <w:pPr>
        <w:spacing w:after="40"/>
        <w:jc w:val="both"/>
      </w:pPr>
    </w:p>
    <w:p w14:paraId="7B0B0201" w14:textId="77777777" w:rsidR="007E3FB6" w:rsidRDefault="007E3FB6">
      <w:pPr>
        <w:spacing w:after="40"/>
        <w:jc w:val="both"/>
      </w:pPr>
    </w:p>
    <w:p w14:paraId="7058DBFE" w14:textId="77777777" w:rsidR="007E3FB6" w:rsidRDefault="002F150C">
      <w:pPr>
        <w:spacing w:after="40"/>
        <w:jc w:val="both"/>
      </w:pPr>
      <w:r>
        <w:t xml:space="preserve">    </w:t>
      </w:r>
    </w:p>
    <w:p w14:paraId="1BFC9464" w14:textId="77777777" w:rsidR="007E3FB6" w:rsidRDefault="002F150C">
      <w:pPr>
        <w:pStyle w:val="Ttulo5"/>
      </w:pPr>
      <w:r>
        <w:t>Ingress Security Rules</w:t>
      </w:r>
    </w:p>
    <w:p w14:paraId="43D5703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4C64F7" w14:textId="77777777">
        <w:tc>
          <w:tcPr>
            <w:tcW w:w="4819" w:type="dxa"/>
            <w:shd w:val="clear" w:color="auto" w:fill="000000"/>
          </w:tcPr>
          <w:p w14:paraId="6E3E7DB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69B4D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776A0A" w14:textId="77777777">
        <w:tc>
          <w:tcPr>
            <w:tcW w:w="4819" w:type="dxa"/>
          </w:tcPr>
          <w:p w14:paraId="55CA3A1C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A2430F8" w14:textId="77777777" w:rsidR="007E3FB6" w:rsidRDefault="002F150C">
            <w:r>
              <w:t xml:space="preserve"> undefined </w:t>
            </w:r>
          </w:p>
        </w:tc>
      </w:tr>
      <w:tr w:rsidR="007E3FB6" w14:paraId="46B8DC81" w14:textId="77777777">
        <w:tc>
          <w:tcPr>
            <w:tcW w:w="4819" w:type="dxa"/>
          </w:tcPr>
          <w:p w14:paraId="252BFA9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3386CF6" w14:textId="77777777" w:rsidR="007E3FB6" w:rsidRDefault="002F150C">
            <w:r>
              <w:t xml:space="preserve"> 6 </w:t>
            </w:r>
          </w:p>
        </w:tc>
      </w:tr>
      <w:tr w:rsidR="007E3FB6" w14:paraId="3F277633" w14:textId="77777777">
        <w:tc>
          <w:tcPr>
            <w:tcW w:w="4819" w:type="dxa"/>
          </w:tcPr>
          <w:p w14:paraId="3CF0111D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0CD4D9D" w14:textId="77777777" w:rsidR="007E3FB6" w:rsidRDefault="002F150C">
            <w:r>
              <w:t xml:space="preserve"> 172.30.104.0/24 </w:t>
            </w:r>
          </w:p>
        </w:tc>
      </w:tr>
      <w:tr w:rsidR="007E3FB6" w14:paraId="4277699F" w14:textId="77777777">
        <w:tc>
          <w:tcPr>
            <w:tcW w:w="4819" w:type="dxa"/>
          </w:tcPr>
          <w:p w14:paraId="67EE4729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B2CD86C" w14:textId="77777777" w:rsidR="007E3FB6" w:rsidRDefault="002F150C">
            <w:r>
              <w:t xml:space="preserve"> CIDR_BLOCK </w:t>
            </w:r>
          </w:p>
        </w:tc>
      </w:tr>
      <w:tr w:rsidR="007E3FB6" w14:paraId="3DB48981" w14:textId="77777777">
        <w:tc>
          <w:tcPr>
            <w:tcW w:w="4819" w:type="dxa"/>
          </w:tcPr>
          <w:p w14:paraId="7A1BD00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8097404" w14:textId="77777777" w:rsidR="007E3FB6" w:rsidRDefault="007E3FB6"/>
        </w:tc>
      </w:tr>
    </w:tbl>
    <w:p w14:paraId="520C01B7" w14:textId="77777777" w:rsidR="007E3FB6" w:rsidRDefault="007E3FB6">
      <w:pPr>
        <w:spacing w:after="40"/>
        <w:jc w:val="both"/>
      </w:pPr>
    </w:p>
    <w:p w14:paraId="31AA99E1" w14:textId="77777777" w:rsidR="007E3FB6" w:rsidRDefault="007E3FB6">
      <w:pPr>
        <w:spacing w:after="40"/>
        <w:jc w:val="both"/>
      </w:pPr>
    </w:p>
    <w:p w14:paraId="78DE22C1" w14:textId="77777777" w:rsidR="007E3FB6" w:rsidRDefault="002F150C">
      <w:pPr>
        <w:spacing w:after="40"/>
        <w:jc w:val="both"/>
      </w:pPr>
      <w:r>
        <w:t xml:space="preserve">    </w:t>
      </w:r>
    </w:p>
    <w:p w14:paraId="7CE83408" w14:textId="77777777" w:rsidR="007E3FB6" w:rsidRDefault="002F150C">
      <w:pPr>
        <w:pStyle w:val="Ttulo6"/>
      </w:pPr>
      <w:r>
        <w:t>Tcp Options</w:t>
      </w:r>
    </w:p>
    <w:p w14:paraId="732102B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28A1C2" w14:textId="77777777">
        <w:tc>
          <w:tcPr>
            <w:tcW w:w="4819" w:type="dxa"/>
            <w:shd w:val="clear" w:color="auto" w:fill="000000"/>
          </w:tcPr>
          <w:p w14:paraId="5472821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F5BB8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75BFA3F" w14:textId="77777777">
        <w:tc>
          <w:tcPr>
            <w:tcW w:w="4819" w:type="dxa"/>
          </w:tcPr>
          <w:p w14:paraId="66D2564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E44FAF3" w14:textId="77777777" w:rsidR="007E3FB6" w:rsidRDefault="002F150C">
            <w:r>
              <w:t xml:space="preserve"> undefined </w:t>
            </w:r>
          </w:p>
        </w:tc>
      </w:tr>
      <w:tr w:rsidR="007E3FB6" w14:paraId="64168EC1" w14:textId="77777777">
        <w:tc>
          <w:tcPr>
            <w:tcW w:w="4819" w:type="dxa"/>
          </w:tcPr>
          <w:p w14:paraId="0E9BFEAF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186311B" w14:textId="77777777" w:rsidR="007E3FB6" w:rsidRDefault="002F150C">
            <w:r>
              <w:t xml:space="preserve"> undefined </w:t>
            </w:r>
          </w:p>
        </w:tc>
      </w:tr>
    </w:tbl>
    <w:p w14:paraId="506F79EC" w14:textId="77777777" w:rsidR="007E3FB6" w:rsidRDefault="007E3FB6">
      <w:pPr>
        <w:spacing w:after="40"/>
        <w:jc w:val="both"/>
      </w:pPr>
    </w:p>
    <w:p w14:paraId="5FA53D95" w14:textId="77777777" w:rsidR="007E3FB6" w:rsidRDefault="007E3FB6">
      <w:pPr>
        <w:spacing w:after="40"/>
        <w:jc w:val="both"/>
      </w:pPr>
    </w:p>
    <w:p w14:paraId="613857B7" w14:textId="77777777" w:rsidR="007E3FB6" w:rsidRDefault="007E3FB6">
      <w:pPr>
        <w:spacing w:after="40"/>
        <w:jc w:val="both"/>
      </w:pPr>
    </w:p>
    <w:p w14:paraId="4989F879" w14:textId="77777777" w:rsidR="007E3FB6" w:rsidRDefault="002F150C">
      <w:pPr>
        <w:spacing w:after="40"/>
        <w:jc w:val="both"/>
      </w:pPr>
      <w:r>
        <w:t xml:space="preserve">    </w:t>
      </w:r>
    </w:p>
    <w:p w14:paraId="4D0E1080" w14:textId="77777777" w:rsidR="007E3FB6" w:rsidRDefault="002F150C">
      <w:pPr>
        <w:pStyle w:val="Ttulo5"/>
      </w:pPr>
      <w:r>
        <w:t>Ingress Security Rules</w:t>
      </w:r>
    </w:p>
    <w:p w14:paraId="2F9BD07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A48803" w14:textId="77777777">
        <w:tc>
          <w:tcPr>
            <w:tcW w:w="4819" w:type="dxa"/>
            <w:shd w:val="clear" w:color="auto" w:fill="000000"/>
          </w:tcPr>
          <w:p w14:paraId="079980D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F135A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820886" w14:textId="77777777">
        <w:tc>
          <w:tcPr>
            <w:tcW w:w="4819" w:type="dxa"/>
          </w:tcPr>
          <w:p w14:paraId="590298F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3B3B05F" w14:textId="77777777" w:rsidR="007E3FB6" w:rsidRDefault="002F150C">
            <w:r>
              <w:t xml:space="preserve"> undefined </w:t>
            </w:r>
          </w:p>
        </w:tc>
      </w:tr>
      <w:tr w:rsidR="007E3FB6" w14:paraId="2C80C13D" w14:textId="77777777">
        <w:tc>
          <w:tcPr>
            <w:tcW w:w="4819" w:type="dxa"/>
          </w:tcPr>
          <w:p w14:paraId="2A8DD89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EBBFA5F" w14:textId="77777777" w:rsidR="007E3FB6" w:rsidRDefault="002F150C">
            <w:r>
              <w:t xml:space="preserve"> 6 </w:t>
            </w:r>
          </w:p>
        </w:tc>
      </w:tr>
      <w:tr w:rsidR="007E3FB6" w14:paraId="6ACA8B83" w14:textId="77777777">
        <w:tc>
          <w:tcPr>
            <w:tcW w:w="4819" w:type="dxa"/>
          </w:tcPr>
          <w:p w14:paraId="628219E0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3427829D" w14:textId="77777777" w:rsidR="007E3FB6" w:rsidRDefault="002F150C">
            <w:r>
              <w:t xml:space="preserve"> 172.30.101.0/24 </w:t>
            </w:r>
          </w:p>
        </w:tc>
      </w:tr>
      <w:tr w:rsidR="007E3FB6" w14:paraId="37A7E85B" w14:textId="77777777">
        <w:tc>
          <w:tcPr>
            <w:tcW w:w="4819" w:type="dxa"/>
          </w:tcPr>
          <w:p w14:paraId="77570F8E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1FCBB3C" w14:textId="77777777" w:rsidR="007E3FB6" w:rsidRDefault="002F150C">
            <w:r>
              <w:t xml:space="preserve"> CIDR_BLOCK </w:t>
            </w:r>
          </w:p>
        </w:tc>
      </w:tr>
      <w:tr w:rsidR="007E3FB6" w14:paraId="28217008" w14:textId="77777777">
        <w:tc>
          <w:tcPr>
            <w:tcW w:w="4819" w:type="dxa"/>
          </w:tcPr>
          <w:p w14:paraId="3F89B2B1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098FCA8" w14:textId="77777777" w:rsidR="007E3FB6" w:rsidRDefault="007E3FB6"/>
        </w:tc>
      </w:tr>
    </w:tbl>
    <w:p w14:paraId="25D3A2D2" w14:textId="77777777" w:rsidR="007E3FB6" w:rsidRDefault="007E3FB6">
      <w:pPr>
        <w:spacing w:after="40"/>
        <w:jc w:val="both"/>
      </w:pPr>
    </w:p>
    <w:p w14:paraId="431A29CE" w14:textId="77777777" w:rsidR="007E3FB6" w:rsidRDefault="007E3FB6">
      <w:pPr>
        <w:spacing w:after="40"/>
        <w:jc w:val="both"/>
      </w:pPr>
    </w:p>
    <w:p w14:paraId="5DC2A3AB" w14:textId="77777777" w:rsidR="007E3FB6" w:rsidRDefault="002F150C">
      <w:pPr>
        <w:spacing w:after="40"/>
        <w:jc w:val="both"/>
      </w:pPr>
      <w:r>
        <w:t xml:space="preserve">    </w:t>
      </w:r>
    </w:p>
    <w:p w14:paraId="0F0DBD2D" w14:textId="77777777" w:rsidR="007E3FB6" w:rsidRDefault="002F150C">
      <w:pPr>
        <w:pStyle w:val="Ttulo6"/>
      </w:pPr>
      <w:r>
        <w:t>Tcp Options</w:t>
      </w:r>
    </w:p>
    <w:p w14:paraId="1D1F29F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EDDE2AE" w14:textId="77777777">
        <w:tc>
          <w:tcPr>
            <w:tcW w:w="4819" w:type="dxa"/>
            <w:shd w:val="clear" w:color="auto" w:fill="000000"/>
          </w:tcPr>
          <w:p w14:paraId="4F99883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0AF17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A6B60C" w14:textId="77777777">
        <w:tc>
          <w:tcPr>
            <w:tcW w:w="4819" w:type="dxa"/>
          </w:tcPr>
          <w:p w14:paraId="314E0A7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9F58973" w14:textId="77777777" w:rsidR="007E3FB6" w:rsidRDefault="002F150C">
            <w:r>
              <w:t xml:space="preserve"> undefined </w:t>
            </w:r>
          </w:p>
        </w:tc>
      </w:tr>
      <w:tr w:rsidR="007E3FB6" w14:paraId="6A01CD7A" w14:textId="77777777">
        <w:tc>
          <w:tcPr>
            <w:tcW w:w="4819" w:type="dxa"/>
          </w:tcPr>
          <w:p w14:paraId="45A2F02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6E4FE70" w14:textId="77777777" w:rsidR="007E3FB6" w:rsidRDefault="002F150C">
            <w:r>
              <w:t xml:space="preserve"> undefined </w:t>
            </w:r>
          </w:p>
        </w:tc>
      </w:tr>
    </w:tbl>
    <w:p w14:paraId="6234A366" w14:textId="77777777" w:rsidR="007E3FB6" w:rsidRDefault="007E3FB6">
      <w:pPr>
        <w:spacing w:after="40"/>
        <w:jc w:val="both"/>
      </w:pPr>
    </w:p>
    <w:p w14:paraId="186D7758" w14:textId="77777777" w:rsidR="007E3FB6" w:rsidRDefault="007E3FB6">
      <w:pPr>
        <w:spacing w:after="40"/>
        <w:jc w:val="both"/>
      </w:pPr>
    </w:p>
    <w:p w14:paraId="3A88250A" w14:textId="77777777" w:rsidR="007E3FB6" w:rsidRDefault="007E3FB6">
      <w:pPr>
        <w:spacing w:after="40"/>
        <w:jc w:val="both"/>
      </w:pPr>
    </w:p>
    <w:p w14:paraId="1401C1B5" w14:textId="77777777" w:rsidR="007E3FB6" w:rsidRDefault="002F150C">
      <w:pPr>
        <w:spacing w:after="40"/>
        <w:jc w:val="both"/>
      </w:pPr>
      <w:r>
        <w:t xml:space="preserve">    </w:t>
      </w:r>
    </w:p>
    <w:p w14:paraId="227104C3" w14:textId="77777777" w:rsidR="007E3FB6" w:rsidRDefault="002F150C">
      <w:pPr>
        <w:pStyle w:val="Ttulo5"/>
      </w:pPr>
      <w:r>
        <w:t>Ingress Security Rules</w:t>
      </w:r>
    </w:p>
    <w:p w14:paraId="64D075A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36AEF8" w14:textId="77777777">
        <w:tc>
          <w:tcPr>
            <w:tcW w:w="4819" w:type="dxa"/>
            <w:shd w:val="clear" w:color="auto" w:fill="000000"/>
          </w:tcPr>
          <w:p w14:paraId="2C3F103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5EDC5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9D2C40" w14:textId="77777777">
        <w:tc>
          <w:tcPr>
            <w:tcW w:w="4819" w:type="dxa"/>
          </w:tcPr>
          <w:p w14:paraId="70E34BF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AE71854" w14:textId="77777777" w:rsidR="007E3FB6" w:rsidRDefault="002F150C">
            <w:r>
              <w:t xml:space="preserve"> undefined </w:t>
            </w:r>
          </w:p>
        </w:tc>
      </w:tr>
      <w:tr w:rsidR="007E3FB6" w14:paraId="794D27A9" w14:textId="77777777">
        <w:tc>
          <w:tcPr>
            <w:tcW w:w="4819" w:type="dxa"/>
          </w:tcPr>
          <w:p w14:paraId="1EB7760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F36EDC9" w14:textId="77777777" w:rsidR="007E3FB6" w:rsidRDefault="002F150C">
            <w:r>
              <w:t xml:space="preserve"> 6 </w:t>
            </w:r>
          </w:p>
        </w:tc>
      </w:tr>
      <w:tr w:rsidR="007E3FB6" w14:paraId="0F45538F" w14:textId="77777777">
        <w:tc>
          <w:tcPr>
            <w:tcW w:w="4819" w:type="dxa"/>
          </w:tcPr>
          <w:p w14:paraId="1FF7711D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2BB1C9B" w14:textId="77777777" w:rsidR="007E3FB6" w:rsidRDefault="002F150C">
            <w:r>
              <w:t xml:space="preserve"> 172.30.101.0/24 </w:t>
            </w:r>
          </w:p>
        </w:tc>
      </w:tr>
      <w:tr w:rsidR="007E3FB6" w14:paraId="16B924CB" w14:textId="77777777">
        <w:tc>
          <w:tcPr>
            <w:tcW w:w="4819" w:type="dxa"/>
          </w:tcPr>
          <w:p w14:paraId="71A3422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F2CDA23" w14:textId="77777777" w:rsidR="007E3FB6" w:rsidRDefault="002F150C">
            <w:r>
              <w:t xml:space="preserve"> CIDR_BLOCK </w:t>
            </w:r>
          </w:p>
        </w:tc>
      </w:tr>
      <w:tr w:rsidR="007E3FB6" w14:paraId="26D6BA2E" w14:textId="77777777">
        <w:tc>
          <w:tcPr>
            <w:tcW w:w="4819" w:type="dxa"/>
          </w:tcPr>
          <w:p w14:paraId="57C53C70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4AC7379" w14:textId="77777777" w:rsidR="007E3FB6" w:rsidRDefault="007E3FB6"/>
        </w:tc>
      </w:tr>
    </w:tbl>
    <w:p w14:paraId="16B14CA8" w14:textId="77777777" w:rsidR="007E3FB6" w:rsidRDefault="007E3FB6">
      <w:pPr>
        <w:spacing w:after="40"/>
        <w:jc w:val="both"/>
      </w:pPr>
    </w:p>
    <w:p w14:paraId="2AD6899F" w14:textId="77777777" w:rsidR="007E3FB6" w:rsidRDefault="007E3FB6">
      <w:pPr>
        <w:spacing w:after="40"/>
        <w:jc w:val="both"/>
      </w:pPr>
    </w:p>
    <w:p w14:paraId="036A6245" w14:textId="77777777" w:rsidR="007E3FB6" w:rsidRDefault="002F150C">
      <w:pPr>
        <w:spacing w:after="40"/>
        <w:jc w:val="both"/>
      </w:pPr>
      <w:r>
        <w:t xml:space="preserve">    </w:t>
      </w:r>
    </w:p>
    <w:p w14:paraId="2348ABD0" w14:textId="77777777" w:rsidR="007E3FB6" w:rsidRDefault="002F150C">
      <w:pPr>
        <w:pStyle w:val="Ttulo6"/>
      </w:pPr>
      <w:r>
        <w:t>Tcp Options</w:t>
      </w:r>
    </w:p>
    <w:p w14:paraId="35F40DA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AA82C0D" w14:textId="77777777">
        <w:tc>
          <w:tcPr>
            <w:tcW w:w="4819" w:type="dxa"/>
            <w:shd w:val="clear" w:color="auto" w:fill="000000"/>
          </w:tcPr>
          <w:p w14:paraId="6EBB7C6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A06DF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6967A1" w14:textId="77777777">
        <w:tc>
          <w:tcPr>
            <w:tcW w:w="4819" w:type="dxa"/>
          </w:tcPr>
          <w:p w14:paraId="70AE977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4F642B1" w14:textId="77777777" w:rsidR="007E3FB6" w:rsidRDefault="002F150C">
            <w:r>
              <w:t xml:space="preserve"> undefined </w:t>
            </w:r>
          </w:p>
        </w:tc>
      </w:tr>
      <w:tr w:rsidR="007E3FB6" w14:paraId="2042ECB2" w14:textId="77777777">
        <w:tc>
          <w:tcPr>
            <w:tcW w:w="4819" w:type="dxa"/>
          </w:tcPr>
          <w:p w14:paraId="34B9518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47A3B54" w14:textId="77777777" w:rsidR="007E3FB6" w:rsidRDefault="002F150C">
            <w:r>
              <w:t xml:space="preserve"> undefined </w:t>
            </w:r>
          </w:p>
        </w:tc>
      </w:tr>
    </w:tbl>
    <w:p w14:paraId="427F20B6" w14:textId="77777777" w:rsidR="007E3FB6" w:rsidRDefault="007E3FB6">
      <w:pPr>
        <w:spacing w:after="40"/>
        <w:jc w:val="both"/>
      </w:pPr>
    </w:p>
    <w:p w14:paraId="2216BADD" w14:textId="77777777" w:rsidR="007E3FB6" w:rsidRDefault="007E3FB6">
      <w:pPr>
        <w:spacing w:after="40"/>
        <w:jc w:val="both"/>
      </w:pPr>
    </w:p>
    <w:p w14:paraId="5D0B7478" w14:textId="77777777" w:rsidR="007E3FB6" w:rsidRDefault="007E3FB6">
      <w:pPr>
        <w:spacing w:after="40"/>
        <w:jc w:val="both"/>
      </w:pPr>
    </w:p>
    <w:p w14:paraId="1B8004AD" w14:textId="77777777" w:rsidR="007E3FB6" w:rsidRDefault="002F150C">
      <w:pPr>
        <w:spacing w:after="40"/>
        <w:jc w:val="both"/>
      </w:pPr>
      <w:r>
        <w:t xml:space="preserve">    </w:t>
      </w:r>
    </w:p>
    <w:p w14:paraId="1940159A" w14:textId="77777777" w:rsidR="007E3FB6" w:rsidRDefault="002F150C">
      <w:pPr>
        <w:pStyle w:val="Ttulo5"/>
      </w:pPr>
      <w:r>
        <w:t>Ingress Security Rules</w:t>
      </w:r>
    </w:p>
    <w:p w14:paraId="4A8963A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6098BB" w14:textId="77777777">
        <w:tc>
          <w:tcPr>
            <w:tcW w:w="4819" w:type="dxa"/>
            <w:shd w:val="clear" w:color="auto" w:fill="000000"/>
          </w:tcPr>
          <w:p w14:paraId="13BFD13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C8CCA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04D0DB" w14:textId="77777777">
        <w:tc>
          <w:tcPr>
            <w:tcW w:w="4819" w:type="dxa"/>
          </w:tcPr>
          <w:p w14:paraId="7ED02B4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318370E" w14:textId="77777777" w:rsidR="007E3FB6" w:rsidRDefault="002F150C">
            <w:r>
              <w:t xml:space="preserve"> undefined </w:t>
            </w:r>
          </w:p>
        </w:tc>
      </w:tr>
      <w:tr w:rsidR="007E3FB6" w14:paraId="15D47A8F" w14:textId="77777777">
        <w:tc>
          <w:tcPr>
            <w:tcW w:w="4819" w:type="dxa"/>
          </w:tcPr>
          <w:p w14:paraId="0ACD20F4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A75D760" w14:textId="77777777" w:rsidR="007E3FB6" w:rsidRDefault="002F150C">
            <w:r>
              <w:t xml:space="preserve"> 6 </w:t>
            </w:r>
          </w:p>
        </w:tc>
      </w:tr>
      <w:tr w:rsidR="007E3FB6" w14:paraId="054C9877" w14:textId="77777777">
        <w:tc>
          <w:tcPr>
            <w:tcW w:w="4819" w:type="dxa"/>
          </w:tcPr>
          <w:p w14:paraId="136E7D05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0BEDDB8" w14:textId="77777777" w:rsidR="007E3FB6" w:rsidRDefault="002F150C">
            <w:r>
              <w:t xml:space="preserve"> 172.30.101.0/24 </w:t>
            </w:r>
          </w:p>
        </w:tc>
      </w:tr>
      <w:tr w:rsidR="007E3FB6" w14:paraId="4B9850F0" w14:textId="77777777">
        <w:tc>
          <w:tcPr>
            <w:tcW w:w="4819" w:type="dxa"/>
          </w:tcPr>
          <w:p w14:paraId="6681BEAE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A7D14EC" w14:textId="77777777" w:rsidR="007E3FB6" w:rsidRDefault="002F150C">
            <w:r>
              <w:t xml:space="preserve"> CIDR_BLOCK </w:t>
            </w:r>
          </w:p>
        </w:tc>
      </w:tr>
      <w:tr w:rsidR="007E3FB6" w14:paraId="5A3D3A19" w14:textId="77777777">
        <w:tc>
          <w:tcPr>
            <w:tcW w:w="4819" w:type="dxa"/>
          </w:tcPr>
          <w:p w14:paraId="2D65F1A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AF4BE81" w14:textId="77777777" w:rsidR="007E3FB6" w:rsidRDefault="007E3FB6"/>
        </w:tc>
      </w:tr>
    </w:tbl>
    <w:p w14:paraId="79EAA5BF" w14:textId="77777777" w:rsidR="007E3FB6" w:rsidRDefault="007E3FB6">
      <w:pPr>
        <w:spacing w:after="40"/>
        <w:jc w:val="both"/>
      </w:pPr>
    </w:p>
    <w:p w14:paraId="39E59A55" w14:textId="77777777" w:rsidR="007E3FB6" w:rsidRDefault="007E3FB6">
      <w:pPr>
        <w:spacing w:after="40"/>
        <w:jc w:val="both"/>
      </w:pPr>
    </w:p>
    <w:p w14:paraId="385E71CA" w14:textId="77777777" w:rsidR="007E3FB6" w:rsidRDefault="002F150C">
      <w:pPr>
        <w:spacing w:after="40"/>
        <w:jc w:val="both"/>
      </w:pPr>
      <w:r>
        <w:t xml:space="preserve">    </w:t>
      </w:r>
    </w:p>
    <w:p w14:paraId="1A403418" w14:textId="77777777" w:rsidR="007E3FB6" w:rsidRDefault="002F150C">
      <w:pPr>
        <w:pStyle w:val="Ttulo6"/>
      </w:pPr>
      <w:r>
        <w:t>Tcp Options</w:t>
      </w:r>
    </w:p>
    <w:p w14:paraId="2C1B2AC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1BADFB" w14:textId="77777777">
        <w:tc>
          <w:tcPr>
            <w:tcW w:w="4819" w:type="dxa"/>
            <w:shd w:val="clear" w:color="auto" w:fill="000000"/>
          </w:tcPr>
          <w:p w14:paraId="2945C92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42860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C75202" w14:textId="77777777">
        <w:tc>
          <w:tcPr>
            <w:tcW w:w="4819" w:type="dxa"/>
          </w:tcPr>
          <w:p w14:paraId="04EE32F4" w14:textId="77777777" w:rsidR="007E3FB6" w:rsidRDefault="002F150C">
            <w:r>
              <w:lastRenderedPageBreak/>
              <w:t xml:space="preserve"> Max </w:t>
            </w:r>
          </w:p>
        </w:tc>
        <w:tc>
          <w:tcPr>
            <w:tcW w:w="4819" w:type="dxa"/>
          </w:tcPr>
          <w:p w14:paraId="41257A08" w14:textId="77777777" w:rsidR="007E3FB6" w:rsidRDefault="002F150C">
            <w:r>
              <w:t xml:space="preserve"> undefined </w:t>
            </w:r>
          </w:p>
        </w:tc>
      </w:tr>
      <w:tr w:rsidR="007E3FB6" w14:paraId="1FD70ADD" w14:textId="77777777">
        <w:tc>
          <w:tcPr>
            <w:tcW w:w="4819" w:type="dxa"/>
          </w:tcPr>
          <w:p w14:paraId="5AA1ED0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10FA26E" w14:textId="77777777" w:rsidR="007E3FB6" w:rsidRDefault="002F150C">
            <w:r>
              <w:t xml:space="preserve"> undefined </w:t>
            </w:r>
          </w:p>
        </w:tc>
      </w:tr>
    </w:tbl>
    <w:p w14:paraId="17C87CE8" w14:textId="77777777" w:rsidR="007E3FB6" w:rsidRDefault="007E3FB6">
      <w:pPr>
        <w:spacing w:after="40"/>
        <w:jc w:val="both"/>
      </w:pPr>
    </w:p>
    <w:p w14:paraId="016C81BD" w14:textId="77777777" w:rsidR="007E3FB6" w:rsidRDefault="007E3FB6">
      <w:pPr>
        <w:spacing w:after="40"/>
        <w:jc w:val="both"/>
      </w:pPr>
    </w:p>
    <w:p w14:paraId="3AB9DEA4" w14:textId="77777777" w:rsidR="007E3FB6" w:rsidRDefault="007E3FB6">
      <w:pPr>
        <w:spacing w:after="40"/>
        <w:jc w:val="both"/>
      </w:pPr>
    </w:p>
    <w:p w14:paraId="079F0F27" w14:textId="77777777" w:rsidR="007E3FB6" w:rsidRDefault="002F150C">
      <w:pPr>
        <w:spacing w:after="40"/>
        <w:jc w:val="both"/>
      </w:pPr>
      <w:r>
        <w:t xml:space="preserve">    </w:t>
      </w:r>
    </w:p>
    <w:p w14:paraId="7C14F460" w14:textId="77777777" w:rsidR="007E3FB6" w:rsidRDefault="002F150C">
      <w:pPr>
        <w:pStyle w:val="Ttulo5"/>
      </w:pPr>
      <w:r>
        <w:t>Ingress Security Rules</w:t>
      </w:r>
    </w:p>
    <w:p w14:paraId="4AF0035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13FBEBE" w14:textId="77777777">
        <w:tc>
          <w:tcPr>
            <w:tcW w:w="4819" w:type="dxa"/>
            <w:shd w:val="clear" w:color="auto" w:fill="000000"/>
          </w:tcPr>
          <w:p w14:paraId="74BCA27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B210E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C0B461" w14:textId="77777777">
        <w:tc>
          <w:tcPr>
            <w:tcW w:w="4819" w:type="dxa"/>
          </w:tcPr>
          <w:p w14:paraId="658561C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904F891" w14:textId="77777777" w:rsidR="007E3FB6" w:rsidRDefault="002F150C">
            <w:r>
              <w:t xml:space="preserve"> undefined </w:t>
            </w:r>
          </w:p>
        </w:tc>
      </w:tr>
      <w:tr w:rsidR="007E3FB6" w14:paraId="71D09F77" w14:textId="77777777">
        <w:tc>
          <w:tcPr>
            <w:tcW w:w="4819" w:type="dxa"/>
          </w:tcPr>
          <w:p w14:paraId="21D4E80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FD6E308" w14:textId="77777777" w:rsidR="007E3FB6" w:rsidRDefault="002F150C">
            <w:r>
              <w:t xml:space="preserve"> 6 </w:t>
            </w:r>
          </w:p>
        </w:tc>
      </w:tr>
      <w:tr w:rsidR="007E3FB6" w14:paraId="332F3B31" w14:textId="77777777">
        <w:tc>
          <w:tcPr>
            <w:tcW w:w="4819" w:type="dxa"/>
          </w:tcPr>
          <w:p w14:paraId="6B829848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C18EC55" w14:textId="77777777" w:rsidR="007E3FB6" w:rsidRDefault="002F150C">
            <w:r>
              <w:t xml:space="preserve"> 172.30.101.0/24 </w:t>
            </w:r>
          </w:p>
        </w:tc>
      </w:tr>
      <w:tr w:rsidR="007E3FB6" w14:paraId="10C73987" w14:textId="77777777">
        <w:tc>
          <w:tcPr>
            <w:tcW w:w="4819" w:type="dxa"/>
          </w:tcPr>
          <w:p w14:paraId="35FE972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2F875AE" w14:textId="77777777" w:rsidR="007E3FB6" w:rsidRDefault="002F150C">
            <w:r>
              <w:t xml:space="preserve"> CIDR_BLOCK </w:t>
            </w:r>
          </w:p>
        </w:tc>
      </w:tr>
      <w:tr w:rsidR="007E3FB6" w14:paraId="443E6403" w14:textId="77777777">
        <w:tc>
          <w:tcPr>
            <w:tcW w:w="4819" w:type="dxa"/>
          </w:tcPr>
          <w:p w14:paraId="45F6B50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48CAFBB" w14:textId="77777777" w:rsidR="007E3FB6" w:rsidRDefault="007E3FB6"/>
        </w:tc>
      </w:tr>
    </w:tbl>
    <w:p w14:paraId="288FA115" w14:textId="77777777" w:rsidR="007E3FB6" w:rsidRDefault="007E3FB6">
      <w:pPr>
        <w:spacing w:after="40"/>
        <w:jc w:val="both"/>
      </w:pPr>
    </w:p>
    <w:p w14:paraId="29235BE0" w14:textId="77777777" w:rsidR="007E3FB6" w:rsidRDefault="007E3FB6">
      <w:pPr>
        <w:spacing w:after="40"/>
        <w:jc w:val="both"/>
      </w:pPr>
    </w:p>
    <w:p w14:paraId="4C887186" w14:textId="77777777" w:rsidR="007E3FB6" w:rsidRDefault="002F150C">
      <w:pPr>
        <w:spacing w:after="40"/>
        <w:jc w:val="both"/>
      </w:pPr>
      <w:r>
        <w:t xml:space="preserve">    </w:t>
      </w:r>
    </w:p>
    <w:p w14:paraId="2977F0A8" w14:textId="77777777" w:rsidR="007E3FB6" w:rsidRDefault="002F150C">
      <w:pPr>
        <w:pStyle w:val="Ttulo6"/>
      </w:pPr>
      <w:r>
        <w:t>Tcp Options</w:t>
      </w:r>
    </w:p>
    <w:p w14:paraId="795821B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812CC7" w14:textId="77777777">
        <w:tc>
          <w:tcPr>
            <w:tcW w:w="4819" w:type="dxa"/>
            <w:shd w:val="clear" w:color="auto" w:fill="000000"/>
          </w:tcPr>
          <w:p w14:paraId="45133F2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6A9F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04E877" w14:textId="77777777">
        <w:tc>
          <w:tcPr>
            <w:tcW w:w="4819" w:type="dxa"/>
          </w:tcPr>
          <w:p w14:paraId="159F95B4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263ED1D7" w14:textId="77777777" w:rsidR="007E3FB6" w:rsidRDefault="002F150C">
            <w:r>
              <w:t xml:space="preserve"> undefined </w:t>
            </w:r>
          </w:p>
        </w:tc>
      </w:tr>
      <w:tr w:rsidR="007E3FB6" w14:paraId="787B4992" w14:textId="77777777">
        <w:tc>
          <w:tcPr>
            <w:tcW w:w="4819" w:type="dxa"/>
          </w:tcPr>
          <w:p w14:paraId="7E57026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B034BAE" w14:textId="77777777" w:rsidR="007E3FB6" w:rsidRDefault="002F150C">
            <w:r>
              <w:t xml:space="preserve"> undefined </w:t>
            </w:r>
          </w:p>
        </w:tc>
      </w:tr>
    </w:tbl>
    <w:p w14:paraId="2CC24D84" w14:textId="77777777" w:rsidR="007E3FB6" w:rsidRDefault="007E3FB6">
      <w:pPr>
        <w:spacing w:after="40"/>
        <w:jc w:val="both"/>
      </w:pPr>
    </w:p>
    <w:p w14:paraId="352494F3" w14:textId="77777777" w:rsidR="007E3FB6" w:rsidRDefault="007E3FB6">
      <w:pPr>
        <w:spacing w:after="40"/>
        <w:jc w:val="both"/>
      </w:pPr>
    </w:p>
    <w:p w14:paraId="5772F981" w14:textId="77777777" w:rsidR="007E3FB6" w:rsidRDefault="007E3FB6">
      <w:pPr>
        <w:spacing w:after="40"/>
        <w:jc w:val="both"/>
      </w:pPr>
    </w:p>
    <w:p w14:paraId="70DAB1C9" w14:textId="77777777" w:rsidR="007E3FB6" w:rsidRDefault="002F150C">
      <w:pPr>
        <w:spacing w:after="40"/>
        <w:jc w:val="both"/>
      </w:pPr>
      <w:r>
        <w:t xml:space="preserve">    </w:t>
      </w:r>
    </w:p>
    <w:p w14:paraId="10E369C1" w14:textId="77777777" w:rsidR="007E3FB6" w:rsidRDefault="002F150C">
      <w:pPr>
        <w:pStyle w:val="Ttulo5"/>
      </w:pPr>
      <w:r>
        <w:t>Ingress Security Rules</w:t>
      </w:r>
    </w:p>
    <w:p w14:paraId="7F5CBCC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20D3535" w14:textId="77777777">
        <w:tc>
          <w:tcPr>
            <w:tcW w:w="4819" w:type="dxa"/>
            <w:shd w:val="clear" w:color="auto" w:fill="000000"/>
          </w:tcPr>
          <w:p w14:paraId="23C3B3F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5DC5DF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E389AA" w14:textId="77777777">
        <w:tc>
          <w:tcPr>
            <w:tcW w:w="4819" w:type="dxa"/>
          </w:tcPr>
          <w:p w14:paraId="1FBEE46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94C4AEE" w14:textId="77777777" w:rsidR="007E3FB6" w:rsidRDefault="002F150C">
            <w:r>
              <w:t xml:space="preserve"> undefined </w:t>
            </w:r>
          </w:p>
        </w:tc>
      </w:tr>
      <w:tr w:rsidR="007E3FB6" w14:paraId="68FE8CA5" w14:textId="77777777">
        <w:tc>
          <w:tcPr>
            <w:tcW w:w="4819" w:type="dxa"/>
          </w:tcPr>
          <w:p w14:paraId="7A252CA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F2FD4AA" w14:textId="77777777" w:rsidR="007E3FB6" w:rsidRDefault="002F150C">
            <w:r>
              <w:t xml:space="preserve"> 6 </w:t>
            </w:r>
          </w:p>
        </w:tc>
      </w:tr>
      <w:tr w:rsidR="007E3FB6" w14:paraId="0403B30B" w14:textId="77777777">
        <w:tc>
          <w:tcPr>
            <w:tcW w:w="4819" w:type="dxa"/>
          </w:tcPr>
          <w:p w14:paraId="08667EC5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5F1A0376" w14:textId="77777777" w:rsidR="007E3FB6" w:rsidRDefault="002F150C">
            <w:r>
              <w:t xml:space="preserve"> 172.30.101.0/24 </w:t>
            </w:r>
          </w:p>
        </w:tc>
      </w:tr>
      <w:tr w:rsidR="007E3FB6" w14:paraId="301C9673" w14:textId="77777777">
        <w:tc>
          <w:tcPr>
            <w:tcW w:w="4819" w:type="dxa"/>
          </w:tcPr>
          <w:p w14:paraId="1CF85310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D974AC6" w14:textId="77777777" w:rsidR="007E3FB6" w:rsidRDefault="002F150C">
            <w:r>
              <w:t xml:space="preserve"> CIDR_BLOCK </w:t>
            </w:r>
          </w:p>
        </w:tc>
      </w:tr>
      <w:tr w:rsidR="007E3FB6" w14:paraId="1E702C8E" w14:textId="77777777">
        <w:tc>
          <w:tcPr>
            <w:tcW w:w="4819" w:type="dxa"/>
          </w:tcPr>
          <w:p w14:paraId="53C491D1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71AE92D" w14:textId="77777777" w:rsidR="007E3FB6" w:rsidRDefault="007E3FB6"/>
        </w:tc>
      </w:tr>
    </w:tbl>
    <w:p w14:paraId="506A08D2" w14:textId="77777777" w:rsidR="007E3FB6" w:rsidRDefault="007E3FB6">
      <w:pPr>
        <w:spacing w:after="40"/>
        <w:jc w:val="both"/>
      </w:pPr>
    </w:p>
    <w:p w14:paraId="0EE133D6" w14:textId="77777777" w:rsidR="007E3FB6" w:rsidRDefault="007E3FB6">
      <w:pPr>
        <w:spacing w:after="40"/>
        <w:jc w:val="both"/>
      </w:pPr>
    </w:p>
    <w:p w14:paraId="708E6085" w14:textId="77777777" w:rsidR="007E3FB6" w:rsidRDefault="002F150C">
      <w:pPr>
        <w:spacing w:after="40"/>
        <w:jc w:val="both"/>
      </w:pPr>
      <w:r>
        <w:t xml:space="preserve">    </w:t>
      </w:r>
    </w:p>
    <w:p w14:paraId="2119CEF8" w14:textId="77777777" w:rsidR="007E3FB6" w:rsidRDefault="002F150C">
      <w:pPr>
        <w:pStyle w:val="Ttulo6"/>
      </w:pPr>
      <w:r>
        <w:t>Tcp Options</w:t>
      </w:r>
    </w:p>
    <w:p w14:paraId="7625D54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EAEC8B2" w14:textId="77777777">
        <w:tc>
          <w:tcPr>
            <w:tcW w:w="4819" w:type="dxa"/>
            <w:shd w:val="clear" w:color="auto" w:fill="000000"/>
          </w:tcPr>
          <w:p w14:paraId="24743F8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B5774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BBF702" w14:textId="77777777">
        <w:tc>
          <w:tcPr>
            <w:tcW w:w="4819" w:type="dxa"/>
          </w:tcPr>
          <w:p w14:paraId="52563AF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1200711" w14:textId="77777777" w:rsidR="007E3FB6" w:rsidRDefault="002F150C">
            <w:r>
              <w:t xml:space="preserve"> undefined </w:t>
            </w:r>
          </w:p>
        </w:tc>
      </w:tr>
      <w:tr w:rsidR="007E3FB6" w14:paraId="304920E7" w14:textId="77777777">
        <w:tc>
          <w:tcPr>
            <w:tcW w:w="4819" w:type="dxa"/>
          </w:tcPr>
          <w:p w14:paraId="49FFEDC7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A51D444" w14:textId="77777777" w:rsidR="007E3FB6" w:rsidRDefault="002F150C">
            <w:r>
              <w:t xml:space="preserve"> undefined </w:t>
            </w:r>
          </w:p>
        </w:tc>
      </w:tr>
    </w:tbl>
    <w:p w14:paraId="007FFC7D" w14:textId="77777777" w:rsidR="007E3FB6" w:rsidRDefault="007E3FB6">
      <w:pPr>
        <w:spacing w:after="40"/>
        <w:jc w:val="both"/>
      </w:pPr>
    </w:p>
    <w:p w14:paraId="4905EE39" w14:textId="77777777" w:rsidR="007E3FB6" w:rsidRDefault="007E3FB6">
      <w:pPr>
        <w:spacing w:after="40"/>
        <w:jc w:val="both"/>
      </w:pPr>
    </w:p>
    <w:p w14:paraId="0390DDFF" w14:textId="77777777" w:rsidR="007E3FB6" w:rsidRDefault="007E3FB6">
      <w:pPr>
        <w:spacing w:after="40"/>
        <w:jc w:val="both"/>
      </w:pPr>
    </w:p>
    <w:p w14:paraId="67A1440B" w14:textId="77777777" w:rsidR="007E3FB6" w:rsidRDefault="002F150C">
      <w:pPr>
        <w:spacing w:after="40"/>
        <w:jc w:val="both"/>
      </w:pPr>
      <w:r>
        <w:t xml:space="preserve">    </w:t>
      </w:r>
    </w:p>
    <w:p w14:paraId="30BC53FB" w14:textId="77777777" w:rsidR="007E3FB6" w:rsidRDefault="002F150C">
      <w:pPr>
        <w:pStyle w:val="Ttulo5"/>
      </w:pPr>
      <w:r>
        <w:lastRenderedPageBreak/>
        <w:t>Ingress Security Rules</w:t>
      </w:r>
    </w:p>
    <w:p w14:paraId="43EE92E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1EA3B5" w14:textId="77777777">
        <w:tc>
          <w:tcPr>
            <w:tcW w:w="4819" w:type="dxa"/>
            <w:shd w:val="clear" w:color="auto" w:fill="000000"/>
          </w:tcPr>
          <w:p w14:paraId="3287B0F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9DD5C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7A43FF8" w14:textId="77777777">
        <w:tc>
          <w:tcPr>
            <w:tcW w:w="4819" w:type="dxa"/>
          </w:tcPr>
          <w:p w14:paraId="167B38F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045FA69" w14:textId="77777777" w:rsidR="007E3FB6" w:rsidRDefault="002F150C">
            <w:r>
              <w:t xml:space="preserve"> undefined </w:t>
            </w:r>
          </w:p>
        </w:tc>
      </w:tr>
      <w:tr w:rsidR="007E3FB6" w14:paraId="7124D73E" w14:textId="77777777">
        <w:tc>
          <w:tcPr>
            <w:tcW w:w="4819" w:type="dxa"/>
          </w:tcPr>
          <w:p w14:paraId="2337054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0D25C1F" w14:textId="77777777" w:rsidR="007E3FB6" w:rsidRDefault="002F150C">
            <w:r>
              <w:t xml:space="preserve"> 6 </w:t>
            </w:r>
          </w:p>
        </w:tc>
      </w:tr>
      <w:tr w:rsidR="007E3FB6" w14:paraId="7803FD3E" w14:textId="77777777">
        <w:tc>
          <w:tcPr>
            <w:tcW w:w="4819" w:type="dxa"/>
          </w:tcPr>
          <w:p w14:paraId="2D625864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30E5B957" w14:textId="77777777" w:rsidR="007E3FB6" w:rsidRDefault="002F150C">
            <w:r>
              <w:t xml:space="preserve"> 172.30.101.0/24 </w:t>
            </w:r>
          </w:p>
        </w:tc>
      </w:tr>
      <w:tr w:rsidR="007E3FB6" w14:paraId="321DEC18" w14:textId="77777777">
        <w:tc>
          <w:tcPr>
            <w:tcW w:w="4819" w:type="dxa"/>
          </w:tcPr>
          <w:p w14:paraId="4C172E0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04DC226" w14:textId="77777777" w:rsidR="007E3FB6" w:rsidRDefault="002F150C">
            <w:r>
              <w:t xml:space="preserve"> CIDR_BLOCK </w:t>
            </w:r>
          </w:p>
        </w:tc>
      </w:tr>
      <w:tr w:rsidR="007E3FB6" w14:paraId="43846AAE" w14:textId="77777777">
        <w:tc>
          <w:tcPr>
            <w:tcW w:w="4819" w:type="dxa"/>
          </w:tcPr>
          <w:p w14:paraId="40F728B7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64E1BFB5" w14:textId="77777777" w:rsidR="007E3FB6" w:rsidRDefault="007E3FB6"/>
        </w:tc>
      </w:tr>
    </w:tbl>
    <w:p w14:paraId="49FD6C94" w14:textId="77777777" w:rsidR="007E3FB6" w:rsidRDefault="007E3FB6">
      <w:pPr>
        <w:spacing w:after="40"/>
        <w:jc w:val="both"/>
      </w:pPr>
    </w:p>
    <w:p w14:paraId="1A3B3BAA" w14:textId="77777777" w:rsidR="007E3FB6" w:rsidRDefault="007E3FB6">
      <w:pPr>
        <w:spacing w:after="40"/>
        <w:jc w:val="both"/>
      </w:pPr>
    </w:p>
    <w:p w14:paraId="6D6CB0B0" w14:textId="77777777" w:rsidR="007E3FB6" w:rsidRDefault="002F150C">
      <w:pPr>
        <w:spacing w:after="40"/>
        <w:jc w:val="both"/>
      </w:pPr>
      <w:r>
        <w:t xml:space="preserve">    </w:t>
      </w:r>
    </w:p>
    <w:p w14:paraId="7DC33829" w14:textId="77777777" w:rsidR="007E3FB6" w:rsidRDefault="002F150C">
      <w:pPr>
        <w:pStyle w:val="Ttulo6"/>
      </w:pPr>
      <w:r>
        <w:t>Tcp Options</w:t>
      </w:r>
    </w:p>
    <w:p w14:paraId="454E703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0CBC42" w14:textId="77777777">
        <w:tc>
          <w:tcPr>
            <w:tcW w:w="4819" w:type="dxa"/>
            <w:shd w:val="clear" w:color="auto" w:fill="000000"/>
          </w:tcPr>
          <w:p w14:paraId="6D33901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2AF52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B72CDCA" w14:textId="77777777">
        <w:tc>
          <w:tcPr>
            <w:tcW w:w="4819" w:type="dxa"/>
          </w:tcPr>
          <w:p w14:paraId="609EDBA8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95DB843" w14:textId="77777777" w:rsidR="007E3FB6" w:rsidRDefault="002F150C">
            <w:r>
              <w:t xml:space="preserve"> undefined </w:t>
            </w:r>
          </w:p>
        </w:tc>
      </w:tr>
      <w:tr w:rsidR="007E3FB6" w14:paraId="1B667827" w14:textId="77777777">
        <w:tc>
          <w:tcPr>
            <w:tcW w:w="4819" w:type="dxa"/>
          </w:tcPr>
          <w:p w14:paraId="6E4D83F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2ECD774C" w14:textId="77777777" w:rsidR="007E3FB6" w:rsidRDefault="002F150C">
            <w:r>
              <w:t xml:space="preserve"> undefined </w:t>
            </w:r>
          </w:p>
        </w:tc>
      </w:tr>
    </w:tbl>
    <w:p w14:paraId="451C25F7" w14:textId="77777777" w:rsidR="007E3FB6" w:rsidRDefault="007E3FB6">
      <w:pPr>
        <w:spacing w:after="40"/>
        <w:jc w:val="both"/>
      </w:pPr>
    </w:p>
    <w:p w14:paraId="63E95E9A" w14:textId="77777777" w:rsidR="007E3FB6" w:rsidRDefault="007E3FB6">
      <w:pPr>
        <w:spacing w:after="40"/>
        <w:jc w:val="both"/>
      </w:pPr>
    </w:p>
    <w:p w14:paraId="0ADF2D0A" w14:textId="77777777" w:rsidR="007E3FB6" w:rsidRDefault="007E3FB6">
      <w:pPr>
        <w:spacing w:after="40"/>
        <w:jc w:val="both"/>
      </w:pPr>
    </w:p>
    <w:p w14:paraId="2ECF8C1C" w14:textId="77777777" w:rsidR="007E3FB6" w:rsidRDefault="002F150C">
      <w:pPr>
        <w:spacing w:after="40"/>
        <w:jc w:val="both"/>
      </w:pPr>
      <w:r>
        <w:t xml:space="preserve">    </w:t>
      </w:r>
    </w:p>
    <w:p w14:paraId="6B3EDFD7" w14:textId="77777777" w:rsidR="007E3FB6" w:rsidRDefault="002F150C">
      <w:pPr>
        <w:pStyle w:val="Ttulo5"/>
      </w:pPr>
      <w:r>
        <w:t>Ingress Security Rules</w:t>
      </w:r>
    </w:p>
    <w:p w14:paraId="661E3AD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B3A4D1" w14:textId="77777777">
        <w:tc>
          <w:tcPr>
            <w:tcW w:w="4819" w:type="dxa"/>
            <w:shd w:val="clear" w:color="auto" w:fill="000000"/>
          </w:tcPr>
          <w:p w14:paraId="30C4D83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A7D56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EBC503" w14:textId="77777777">
        <w:tc>
          <w:tcPr>
            <w:tcW w:w="4819" w:type="dxa"/>
          </w:tcPr>
          <w:p w14:paraId="7DC6C72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DD42712" w14:textId="77777777" w:rsidR="007E3FB6" w:rsidRDefault="002F150C">
            <w:r>
              <w:t xml:space="preserve"> undefined </w:t>
            </w:r>
          </w:p>
        </w:tc>
      </w:tr>
      <w:tr w:rsidR="007E3FB6" w14:paraId="613F9D65" w14:textId="77777777">
        <w:tc>
          <w:tcPr>
            <w:tcW w:w="4819" w:type="dxa"/>
          </w:tcPr>
          <w:p w14:paraId="15F1FE60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FB86D22" w14:textId="77777777" w:rsidR="007E3FB6" w:rsidRDefault="002F150C">
            <w:r>
              <w:t xml:space="preserve"> 6 </w:t>
            </w:r>
          </w:p>
        </w:tc>
      </w:tr>
      <w:tr w:rsidR="007E3FB6" w14:paraId="6489309C" w14:textId="77777777">
        <w:tc>
          <w:tcPr>
            <w:tcW w:w="4819" w:type="dxa"/>
          </w:tcPr>
          <w:p w14:paraId="60862932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15E74686" w14:textId="77777777" w:rsidR="007E3FB6" w:rsidRDefault="002F150C">
            <w:r>
              <w:t xml:space="preserve"> 172.30.101.0/24 </w:t>
            </w:r>
          </w:p>
        </w:tc>
      </w:tr>
      <w:tr w:rsidR="007E3FB6" w14:paraId="0E135B74" w14:textId="77777777">
        <w:tc>
          <w:tcPr>
            <w:tcW w:w="4819" w:type="dxa"/>
          </w:tcPr>
          <w:p w14:paraId="7E1AB7C5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208FE5F" w14:textId="77777777" w:rsidR="007E3FB6" w:rsidRDefault="002F150C">
            <w:r>
              <w:t xml:space="preserve"> CIDR_BLOCK </w:t>
            </w:r>
          </w:p>
        </w:tc>
      </w:tr>
      <w:tr w:rsidR="007E3FB6" w14:paraId="6B4E96EC" w14:textId="77777777">
        <w:tc>
          <w:tcPr>
            <w:tcW w:w="4819" w:type="dxa"/>
          </w:tcPr>
          <w:p w14:paraId="17A83BE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C0F8ADA" w14:textId="77777777" w:rsidR="007E3FB6" w:rsidRDefault="007E3FB6"/>
        </w:tc>
      </w:tr>
    </w:tbl>
    <w:p w14:paraId="4100D1BF" w14:textId="77777777" w:rsidR="007E3FB6" w:rsidRDefault="007E3FB6">
      <w:pPr>
        <w:spacing w:after="40"/>
        <w:jc w:val="both"/>
      </w:pPr>
    </w:p>
    <w:p w14:paraId="577B6985" w14:textId="77777777" w:rsidR="007E3FB6" w:rsidRDefault="007E3FB6">
      <w:pPr>
        <w:spacing w:after="40"/>
        <w:jc w:val="both"/>
      </w:pPr>
    </w:p>
    <w:p w14:paraId="348C0B0E" w14:textId="77777777" w:rsidR="007E3FB6" w:rsidRDefault="002F150C">
      <w:pPr>
        <w:spacing w:after="40"/>
        <w:jc w:val="both"/>
      </w:pPr>
      <w:r>
        <w:t xml:space="preserve">    </w:t>
      </w:r>
    </w:p>
    <w:p w14:paraId="7B90D599" w14:textId="77777777" w:rsidR="007E3FB6" w:rsidRDefault="002F150C">
      <w:pPr>
        <w:pStyle w:val="Ttulo6"/>
      </w:pPr>
      <w:r>
        <w:t>Tcp Options</w:t>
      </w:r>
    </w:p>
    <w:p w14:paraId="7E5F53A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5A50A93" w14:textId="77777777">
        <w:tc>
          <w:tcPr>
            <w:tcW w:w="4819" w:type="dxa"/>
            <w:shd w:val="clear" w:color="auto" w:fill="000000"/>
          </w:tcPr>
          <w:p w14:paraId="2A191E4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ABB0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7A8B27" w14:textId="77777777">
        <w:tc>
          <w:tcPr>
            <w:tcW w:w="4819" w:type="dxa"/>
          </w:tcPr>
          <w:p w14:paraId="579398A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454CE48" w14:textId="77777777" w:rsidR="007E3FB6" w:rsidRDefault="002F150C">
            <w:r>
              <w:t xml:space="preserve"> undefined </w:t>
            </w:r>
          </w:p>
        </w:tc>
      </w:tr>
      <w:tr w:rsidR="007E3FB6" w14:paraId="2051942B" w14:textId="77777777">
        <w:tc>
          <w:tcPr>
            <w:tcW w:w="4819" w:type="dxa"/>
          </w:tcPr>
          <w:p w14:paraId="7C393FB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B4D520D" w14:textId="77777777" w:rsidR="007E3FB6" w:rsidRDefault="002F150C">
            <w:r>
              <w:t xml:space="preserve"> undefined </w:t>
            </w:r>
          </w:p>
        </w:tc>
      </w:tr>
    </w:tbl>
    <w:p w14:paraId="74ADE81F" w14:textId="77777777" w:rsidR="007E3FB6" w:rsidRDefault="007E3FB6">
      <w:pPr>
        <w:spacing w:after="40"/>
        <w:jc w:val="both"/>
      </w:pPr>
    </w:p>
    <w:p w14:paraId="4EAED76F" w14:textId="77777777" w:rsidR="007E3FB6" w:rsidRDefault="007E3FB6">
      <w:pPr>
        <w:spacing w:after="40"/>
        <w:jc w:val="both"/>
      </w:pPr>
    </w:p>
    <w:p w14:paraId="248BA600" w14:textId="77777777" w:rsidR="007E3FB6" w:rsidRDefault="007E3FB6">
      <w:pPr>
        <w:spacing w:after="40"/>
        <w:jc w:val="both"/>
      </w:pPr>
    </w:p>
    <w:p w14:paraId="1C6C1E53" w14:textId="77777777" w:rsidR="007E3FB6" w:rsidRDefault="002F150C">
      <w:pPr>
        <w:spacing w:after="40"/>
        <w:jc w:val="both"/>
      </w:pPr>
      <w:r>
        <w:t xml:space="preserve">    </w:t>
      </w:r>
    </w:p>
    <w:p w14:paraId="7AD42533" w14:textId="77777777" w:rsidR="007E3FB6" w:rsidRDefault="002F150C">
      <w:pPr>
        <w:pStyle w:val="Ttulo5"/>
      </w:pPr>
      <w:r>
        <w:t>Ingress Security Rules</w:t>
      </w:r>
    </w:p>
    <w:p w14:paraId="37A4079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B25DB6" w14:textId="77777777">
        <w:tc>
          <w:tcPr>
            <w:tcW w:w="4819" w:type="dxa"/>
            <w:shd w:val="clear" w:color="auto" w:fill="000000"/>
          </w:tcPr>
          <w:p w14:paraId="2AC3313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D433E1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22C020" w14:textId="77777777">
        <w:tc>
          <w:tcPr>
            <w:tcW w:w="4819" w:type="dxa"/>
          </w:tcPr>
          <w:p w14:paraId="50C1E90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A15B08C" w14:textId="77777777" w:rsidR="007E3FB6" w:rsidRDefault="002F150C">
            <w:r>
              <w:t xml:space="preserve"> undefined </w:t>
            </w:r>
          </w:p>
        </w:tc>
      </w:tr>
      <w:tr w:rsidR="007E3FB6" w14:paraId="5BE3AE99" w14:textId="77777777">
        <w:tc>
          <w:tcPr>
            <w:tcW w:w="4819" w:type="dxa"/>
          </w:tcPr>
          <w:p w14:paraId="6931809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B1EE92A" w14:textId="77777777" w:rsidR="007E3FB6" w:rsidRDefault="002F150C">
            <w:r>
              <w:t xml:space="preserve"> 6 </w:t>
            </w:r>
          </w:p>
        </w:tc>
      </w:tr>
      <w:tr w:rsidR="007E3FB6" w14:paraId="1BB7BBAD" w14:textId="77777777">
        <w:tc>
          <w:tcPr>
            <w:tcW w:w="4819" w:type="dxa"/>
          </w:tcPr>
          <w:p w14:paraId="48AE0237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5697E1A1" w14:textId="77777777" w:rsidR="007E3FB6" w:rsidRDefault="002F150C">
            <w:r>
              <w:t xml:space="preserve"> 172.30.101.0/24 </w:t>
            </w:r>
          </w:p>
        </w:tc>
      </w:tr>
      <w:tr w:rsidR="007E3FB6" w14:paraId="31839C14" w14:textId="77777777">
        <w:tc>
          <w:tcPr>
            <w:tcW w:w="4819" w:type="dxa"/>
          </w:tcPr>
          <w:p w14:paraId="72A79BAF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230C7F7D" w14:textId="77777777" w:rsidR="007E3FB6" w:rsidRDefault="002F150C">
            <w:r>
              <w:t xml:space="preserve"> CIDR_BLOCK </w:t>
            </w:r>
          </w:p>
        </w:tc>
      </w:tr>
      <w:tr w:rsidR="007E3FB6" w14:paraId="3A5C089C" w14:textId="77777777">
        <w:tc>
          <w:tcPr>
            <w:tcW w:w="4819" w:type="dxa"/>
          </w:tcPr>
          <w:p w14:paraId="2107718D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359BF03C" w14:textId="77777777" w:rsidR="007E3FB6" w:rsidRDefault="007E3FB6"/>
        </w:tc>
      </w:tr>
    </w:tbl>
    <w:p w14:paraId="77C32834" w14:textId="77777777" w:rsidR="007E3FB6" w:rsidRDefault="007E3FB6">
      <w:pPr>
        <w:spacing w:after="40"/>
        <w:jc w:val="both"/>
      </w:pPr>
    </w:p>
    <w:p w14:paraId="14EA4370" w14:textId="77777777" w:rsidR="007E3FB6" w:rsidRDefault="007E3FB6">
      <w:pPr>
        <w:spacing w:after="40"/>
        <w:jc w:val="both"/>
      </w:pPr>
    </w:p>
    <w:p w14:paraId="7A29CC91" w14:textId="77777777" w:rsidR="007E3FB6" w:rsidRDefault="002F150C">
      <w:pPr>
        <w:spacing w:after="40"/>
        <w:jc w:val="both"/>
      </w:pPr>
      <w:r>
        <w:t xml:space="preserve">    </w:t>
      </w:r>
    </w:p>
    <w:p w14:paraId="3099CF50" w14:textId="77777777" w:rsidR="007E3FB6" w:rsidRDefault="002F150C">
      <w:pPr>
        <w:pStyle w:val="Ttulo6"/>
      </w:pPr>
      <w:r>
        <w:t>Tcp Options</w:t>
      </w:r>
    </w:p>
    <w:p w14:paraId="17B2F4A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24EB88" w14:textId="77777777">
        <w:tc>
          <w:tcPr>
            <w:tcW w:w="4819" w:type="dxa"/>
            <w:shd w:val="clear" w:color="auto" w:fill="000000"/>
          </w:tcPr>
          <w:p w14:paraId="475F595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F2654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588F71" w14:textId="77777777">
        <w:tc>
          <w:tcPr>
            <w:tcW w:w="4819" w:type="dxa"/>
          </w:tcPr>
          <w:p w14:paraId="006C687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59F18A6E" w14:textId="77777777" w:rsidR="007E3FB6" w:rsidRDefault="002F150C">
            <w:r>
              <w:t xml:space="preserve"> undefined </w:t>
            </w:r>
          </w:p>
        </w:tc>
      </w:tr>
      <w:tr w:rsidR="007E3FB6" w14:paraId="42B5CB17" w14:textId="77777777">
        <w:tc>
          <w:tcPr>
            <w:tcW w:w="4819" w:type="dxa"/>
          </w:tcPr>
          <w:p w14:paraId="3A839561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65066DF9" w14:textId="77777777" w:rsidR="007E3FB6" w:rsidRDefault="002F150C">
            <w:r>
              <w:t xml:space="preserve"> undefined </w:t>
            </w:r>
          </w:p>
        </w:tc>
      </w:tr>
    </w:tbl>
    <w:p w14:paraId="533CFED5" w14:textId="77777777" w:rsidR="007E3FB6" w:rsidRDefault="007E3FB6">
      <w:pPr>
        <w:spacing w:after="40"/>
        <w:jc w:val="both"/>
      </w:pPr>
    </w:p>
    <w:p w14:paraId="6609042C" w14:textId="77777777" w:rsidR="007E3FB6" w:rsidRDefault="007E3FB6">
      <w:pPr>
        <w:spacing w:after="40"/>
        <w:jc w:val="both"/>
      </w:pPr>
    </w:p>
    <w:p w14:paraId="02F2012D" w14:textId="77777777" w:rsidR="007E3FB6" w:rsidRDefault="007E3FB6">
      <w:pPr>
        <w:spacing w:after="40"/>
        <w:jc w:val="both"/>
      </w:pPr>
    </w:p>
    <w:p w14:paraId="1923D21F" w14:textId="77777777" w:rsidR="007E3FB6" w:rsidRDefault="002F150C">
      <w:pPr>
        <w:spacing w:after="40"/>
        <w:jc w:val="both"/>
      </w:pPr>
      <w:r>
        <w:t xml:space="preserve">    </w:t>
      </w:r>
    </w:p>
    <w:p w14:paraId="0E40C0A4" w14:textId="77777777" w:rsidR="007E3FB6" w:rsidRDefault="002F150C">
      <w:pPr>
        <w:pStyle w:val="Ttulo5"/>
      </w:pPr>
      <w:r>
        <w:t>Ingress Security Rules</w:t>
      </w:r>
    </w:p>
    <w:p w14:paraId="652B01B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E71079" w14:textId="77777777">
        <w:tc>
          <w:tcPr>
            <w:tcW w:w="4819" w:type="dxa"/>
            <w:shd w:val="clear" w:color="auto" w:fill="000000"/>
          </w:tcPr>
          <w:p w14:paraId="3DEE5EF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BD0EA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901769" w14:textId="77777777">
        <w:tc>
          <w:tcPr>
            <w:tcW w:w="4819" w:type="dxa"/>
          </w:tcPr>
          <w:p w14:paraId="6A6FF800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48A168D" w14:textId="77777777" w:rsidR="007E3FB6" w:rsidRDefault="002F150C">
            <w:r>
              <w:t xml:space="preserve"> undefined </w:t>
            </w:r>
          </w:p>
        </w:tc>
      </w:tr>
      <w:tr w:rsidR="007E3FB6" w14:paraId="337C7B09" w14:textId="77777777">
        <w:tc>
          <w:tcPr>
            <w:tcW w:w="4819" w:type="dxa"/>
          </w:tcPr>
          <w:p w14:paraId="52DED81B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A157028" w14:textId="77777777" w:rsidR="007E3FB6" w:rsidRDefault="002F150C">
            <w:r>
              <w:t xml:space="preserve"> 6 </w:t>
            </w:r>
          </w:p>
        </w:tc>
      </w:tr>
      <w:tr w:rsidR="007E3FB6" w14:paraId="3163595D" w14:textId="77777777">
        <w:tc>
          <w:tcPr>
            <w:tcW w:w="4819" w:type="dxa"/>
          </w:tcPr>
          <w:p w14:paraId="4988CD34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03521EE" w14:textId="77777777" w:rsidR="007E3FB6" w:rsidRDefault="002F150C">
            <w:r>
              <w:t xml:space="preserve"> 0.0.0.0/0 </w:t>
            </w:r>
          </w:p>
        </w:tc>
      </w:tr>
      <w:tr w:rsidR="007E3FB6" w14:paraId="5AB6EE07" w14:textId="77777777">
        <w:tc>
          <w:tcPr>
            <w:tcW w:w="4819" w:type="dxa"/>
          </w:tcPr>
          <w:p w14:paraId="4B681D93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443739B" w14:textId="77777777" w:rsidR="007E3FB6" w:rsidRDefault="002F150C">
            <w:r>
              <w:t xml:space="preserve"> CIDR_BLOCK </w:t>
            </w:r>
          </w:p>
        </w:tc>
      </w:tr>
      <w:tr w:rsidR="007E3FB6" w14:paraId="0CAC9055" w14:textId="77777777">
        <w:tc>
          <w:tcPr>
            <w:tcW w:w="4819" w:type="dxa"/>
          </w:tcPr>
          <w:p w14:paraId="36D671F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BDEC807" w14:textId="77777777" w:rsidR="007E3FB6" w:rsidRDefault="007E3FB6"/>
        </w:tc>
      </w:tr>
    </w:tbl>
    <w:p w14:paraId="5329D3E9" w14:textId="77777777" w:rsidR="007E3FB6" w:rsidRDefault="007E3FB6">
      <w:pPr>
        <w:spacing w:after="40"/>
        <w:jc w:val="both"/>
      </w:pPr>
    </w:p>
    <w:p w14:paraId="06B372FB" w14:textId="77777777" w:rsidR="007E3FB6" w:rsidRDefault="007E3FB6">
      <w:pPr>
        <w:spacing w:after="40"/>
        <w:jc w:val="both"/>
      </w:pPr>
    </w:p>
    <w:p w14:paraId="2D4EB8CA" w14:textId="77777777" w:rsidR="007E3FB6" w:rsidRDefault="002F150C">
      <w:pPr>
        <w:spacing w:after="40"/>
        <w:jc w:val="both"/>
      </w:pPr>
      <w:r>
        <w:t xml:space="preserve">    </w:t>
      </w:r>
    </w:p>
    <w:p w14:paraId="4013DA4D" w14:textId="77777777" w:rsidR="007E3FB6" w:rsidRDefault="002F150C">
      <w:pPr>
        <w:pStyle w:val="Ttulo6"/>
      </w:pPr>
      <w:r>
        <w:t>Tcp Options</w:t>
      </w:r>
    </w:p>
    <w:p w14:paraId="54AA894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3456CD" w14:textId="77777777">
        <w:tc>
          <w:tcPr>
            <w:tcW w:w="4819" w:type="dxa"/>
            <w:shd w:val="clear" w:color="auto" w:fill="000000"/>
          </w:tcPr>
          <w:p w14:paraId="2D6213D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9FA9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BB4FC3" w14:textId="77777777">
        <w:tc>
          <w:tcPr>
            <w:tcW w:w="4819" w:type="dxa"/>
          </w:tcPr>
          <w:p w14:paraId="30F2CEE4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DF7C130" w14:textId="77777777" w:rsidR="007E3FB6" w:rsidRDefault="002F150C">
            <w:r>
              <w:t xml:space="preserve"> undefined </w:t>
            </w:r>
          </w:p>
        </w:tc>
      </w:tr>
      <w:tr w:rsidR="007E3FB6" w14:paraId="62776BA0" w14:textId="77777777">
        <w:tc>
          <w:tcPr>
            <w:tcW w:w="4819" w:type="dxa"/>
          </w:tcPr>
          <w:p w14:paraId="30EFD97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C7653BD" w14:textId="77777777" w:rsidR="007E3FB6" w:rsidRDefault="002F150C">
            <w:r>
              <w:t xml:space="preserve"> undefined </w:t>
            </w:r>
          </w:p>
        </w:tc>
      </w:tr>
    </w:tbl>
    <w:p w14:paraId="1A68BD9B" w14:textId="77777777" w:rsidR="007E3FB6" w:rsidRDefault="007E3FB6">
      <w:pPr>
        <w:spacing w:after="40"/>
        <w:jc w:val="both"/>
      </w:pPr>
    </w:p>
    <w:p w14:paraId="3F3EAD0A" w14:textId="77777777" w:rsidR="007E3FB6" w:rsidRDefault="007E3FB6">
      <w:pPr>
        <w:spacing w:after="40"/>
        <w:jc w:val="both"/>
      </w:pPr>
    </w:p>
    <w:p w14:paraId="62812848" w14:textId="77777777" w:rsidR="007E3FB6" w:rsidRDefault="007E3FB6">
      <w:pPr>
        <w:spacing w:after="40"/>
        <w:jc w:val="both"/>
      </w:pPr>
    </w:p>
    <w:p w14:paraId="0FF32F38" w14:textId="77777777" w:rsidR="007E3FB6" w:rsidRDefault="002F150C">
      <w:pPr>
        <w:spacing w:after="40"/>
        <w:jc w:val="both"/>
      </w:pPr>
      <w:r>
        <w:t xml:space="preserve">    </w:t>
      </w:r>
    </w:p>
    <w:p w14:paraId="7F6741BE" w14:textId="77777777" w:rsidR="007E3FB6" w:rsidRDefault="002F150C">
      <w:pPr>
        <w:pStyle w:val="Ttulo5"/>
      </w:pPr>
      <w:r>
        <w:t>Ingress Security Rules</w:t>
      </w:r>
    </w:p>
    <w:p w14:paraId="3752246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4A310F" w14:textId="77777777">
        <w:tc>
          <w:tcPr>
            <w:tcW w:w="4819" w:type="dxa"/>
            <w:shd w:val="clear" w:color="auto" w:fill="000000"/>
          </w:tcPr>
          <w:p w14:paraId="654AC84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F2FFC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133F43" w14:textId="77777777">
        <w:tc>
          <w:tcPr>
            <w:tcW w:w="4819" w:type="dxa"/>
          </w:tcPr>
          <w:p w14:paraId="0A48CACB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5989184" w14:textId="77777777" w:rsidR="007E3FB6" w:rsidRDefault="002F150C">
            <w:r>
              <w:t xml:space="preserve"> undefined </w:t>
            </w:r>
          </w:p>
        </w:tc>
      </w:tr>
      <w:tr w:rsidR="007E3FB6" w14:paraId="3E770A04" w14:textId="77777777">
        <w:tc>
          <w:tcPr>
            <w:tcW w:w="4819" w:type="dxa"/>
          </w:tcPr>
          <w:p w14:paraId="226ED63E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11DC764" w14:textId="77777777" w:rsidR="007E3FB6" w:rsidRDefault="002F150C">
            <w:r>
              <w:t xml:space="preserve"> 6 </w:t>
            </w:r>
          </w:p>
        </w:tc>
      </w:tr>
      <w:tr w:rsidR="007E3FB6" w14:paraId="7FBEAAC8" w14:textId="77777777">
        <w:tc>
          <w:tcPr>
            <w:tcW w:w="4819" w:type="dxa"/>
          </w:tcPr>
          <w:p w14:paraId="77C80840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FF1866C" w14:textId="77777777" w:rsidR="007E3FB6" w:rsidRDefault="002F150C">
            <w:r>
              <w:t xml:space="preserve"> 172.30.101.0/24 </w:t>
            </w:r>
          </w:p>
        </w:tc>
      </w:tr>
      <w:tr w:rsidR="007E3FB6" w14:paraId="7FB90575" w14:textId="77777777">
        <w:tc>
          <w:tcPr>
            <w:tcW w:w="4819" w:type="dxa"/>
          </w:tcPr>
          <w:p w14:paraId="50AABAC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0CC7BE0" w14:textId="77777777" w:rsidR="007E3FB6" w:rsidRDefault="002F150C">
            <w:r>
              <w:t xml:space="preserve"> CIDR_BLOCK </w:t>
            </w:r>
          </w:p>
        </w:tc>
      </w:tr>
      <w:tr w:rsidR="007E3FB6" w14:paraId="0F0ACE75" w14:textId="77777777">
        <w:tc>
          <w:tcPr>
            <w:tcW w:w="4819" w:type="dxa"/>
          </w:tcPr>
          <w:p w14:paraId="78134579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165D296C" w14:textId="77777777" w:rsidR="007E3FB6" w:rsidRDefault="007E3FB6"/>
        </w:tc>
      </w:tr>
    </w:tbl>
    <w:p w14:paraId="2C9F1727" w14:textId="77777777" w:rsidR="007E3FB6" w:rsidRDefault="007E3FB6">
      <w:pPr>
        <w:spacing w:after="40"/>
        <w:jc w:val="both"/>
      </w:pPr>
    </w:p>
    <w:p w14:paraId="6E47F2EE" w14:textId="77777777" w:rsidR="007E3FB6" w:rsidRDefault="007E3FB6">
      <w:pPr>
        <w:spacing w:after="40"/>
        <w:jc w:val="both"/>
      </w:pPr>
    </w:p>
    <w:p w14:paraId="593F8467" w14:textId="77777777" w:rsidR="007E3FB6" w:rsidRDefault="002F150C">
      <w:pPr>
        <w:spacing w:after="40"/>
        <w:jc w:val="both"/>
      </w:pPr>
      <w:r>
        <w:t xml:space="preserve">    </w:t>
      </w:r>
    </w:p>
    <w:p w14:paraId="74C74BA4" w14:textId="77777777" w:rsidR="007E3FB6" w:rsidRDefault="002F150C">
      <w:pPr>
        <w:pStyle w:val="Ttulo6"/>
      </w:pPr>
      <w:r>
        <w:lastRenderedPageBreak/>
        <w:t>Tcp Options</w:t>
      </w:r>
    </w:p>
    <w:p w14:paraId="1CADC5D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113A35" w14:textId="77777777">
        <w:tc>
          <w:tcPr>
            <w:tcW w:w="4819" w:type="dxa"/>
            <w:shd w:val="clear" w:color="auto" w:fill="000000"/>
          </w:tcPr>
          <w:p w14:paraId="518ACAD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94E49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BDC8DE" w14:textId="77777777">
        <w:tc>
          <w:tcPr>
            <w:tcW w:w="4819" w:type="dxa"/>
          </w:tcPr>
          <w:p w14:paraId="02F2F18D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3D297016" w14:textId="77777777" w:rsidR="007E3FB6" w:rsidRDefault="002F150C">
            <w:r>
              <w:t xml:space="preserve"> undefined </w:t>
            </w:r>
          </w:p>
        </w:tc>
      </w:tr>
      <w:tr w:rsidR="007E3FB6" w14:paraId="445E9A1E" w14:textId="77777777">
        <w:tc>
          <w:tcPr>
            <w:tcW w:w="4819" w:type="dxa"/>
          </w:tcPr>
          <w:p w14:paraId="00CFEB6E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3879B53" w14:textId="77777777" w:rsidR="007E3FB6" w:rsidRDefault="002F150C">
            <w:r>
              <w:t xml:space="preserve"> undefined </w:t>
            </w:r>
          </w:p>
        </w:tc>
      </w:tr>
    </w:tbl>
    <w:p w14:paraId="7C4B4377" w14:textId="77777777" w:rsidR="007E3FB6" w:rsidRDefault="007E3FB6">
      <w:pPr>
        <w:spacing w:after="40"/>
        <w:jc w:val="both"/>
      </w:pPr>
    </w:p>
    <w:p w14:paraId="6E6832E0" w14:textId="77777777" w:rsidR="007E3FB6" w:rsidRDefault="007E3FB6">
      <w:pPr>
        <w:spacing w:after="40"/>
        <w:jc w:val="both"/>
      </w:pPr>
    </w:p>
    <w:p w14:paraId="2E74A4F3" w14:textId="77777777" w:rsidR="007E3FB6" w:rsidRDefault="007E3FB6">
      <w:pPr>
        <w:spacing w:after="40"/>
        <w:jc w:val="both"/>
      </w:pPr>
    </w:p>
    <w:p w14:paraId="4BE8D592" w14:textId="77777777" w:rsidR="007E3FB6" w:rsidRDefault="002F150C">
      <w:pPr>
        <w:spacing w:after="40"/>
        <w:jc w:val="both"/>
      </w:pPr>
      <w:r>
        <w:t xml:space="preserve">    </w:t>
      </w:r>
    </w:p>
    <w:p w14:paraId="3E560CF8" w14:textId="77777777" w:rsidR="007E3FB6" w:rsidRDefault="002F150C">
      <w:pPr>
        <w:pStyle w:val="Ttulo5"/>
      </w:pPr>
      <w:r>
        <w:t>Ingress Security Rules</w:t>
      </w:r>
    </w:p>
    <w:p w14:paraId="063C522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712DF6" w14:textId="77777777">
        <w:tc>
          <w:tcPr>
            <w:tcW w:w="4819" w:type="dxa"/>
            <w:shd w:val="clear" w:color="auto" w:fill="000000"/>
          </w:tcPr>
          <w:p w14:paraId="53283D4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C436A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EB7A2B" w14:textId="77777777">
        <w:tc>
          <w:tcPr>
            <w:tcW w:w="4819" w:type="dxa"/>
          </w:tcPr>
          <w:p w14:paraId="1BFCFDED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3A6327B" w14:textId="77777777" w:rsidR="007E3FB6" w:rsidRDefault="002F150C">
            <w:r>
              <w:t xml:space="preserve"> undefined </w:t>
            </w:r>
          </w:p>
        </w:tc>
      </w:tr>
      <w:tr w:rsidR="007E3FB6" w14:paraId="16191CE7" w14:textId="77777777">
        <w:tc>
          <w:tcPr>
            <w:tcW w:w="4819" w:type="dxa"/>
          </w:tcPr>
          <w:p w14:paraId="49BA8329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134696EF" w14:textId="77777777" w:rsidR="007E3FB6" w:rsidRDefault="002F150C">
            <w:r>
              <w:t xml:space="preserve"> 6 </w:t>
            </w:r>
          </w:p>
        </w:tc>
      </w:tr>
      <w:tr w:rsidR="007E3FB6" w14:paraId="62C0A716" w14:textId="77777777">
        <w:tc>
          <w:tcPr>
            <w:tcW w:w="4819" w:type="dxa"/>
          </w:tcPr>
          <w:p w14:paraId="5C7687BB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A420B84" w14:textId="77777777" w:rsidR="007E3FB6" w:rsidRDefault="002F150C">
            <w:r>
              <w:t xml:space="preserve"> 0.0.0.0/0 </w:t>
            </w:r>
          </w:p>
        </w:tc>
      </w:tr>
      <w:tr w:rsidR="007E3FB6" w14:paraId="61EA4898" w14:textId="77777777">
        <w:tc>
          <w:tcPr>
            <w:tcW w:w="4819" w:type="dxa"/>
          </w:tcPr>
          <w:p w14:paraId="13D6D28F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3586A14" w14:textId="77777777" w:rsidR="007E3FB6" w:rsidRDefault="002F150C">
            <w:r>
              <w:t xml:space="preserve"> CIDR_BLOCK </w:t>
            </w:r>
          </w:p>
        </w:tc>
      </w:tr>
      <w:tr w:rsidR="007E3FB6" w14:paraId="038DB933" w14:textId="77777777">
        <w:tc>
          <w:tcPr>
            <w:tcW w:w="4819" w:type="dxa"/>
          </w:tcPr>
          <w:p w14:paraId="73EFEC6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64DD914" w14:textId="77777777" w:rsidR="007E3FB6" w:rsidRDefault="007E3FB6"/>
        </w:tc>
      </w:tr>
    </w:tbl>
    <w:p w14:paraId="6F068056" w14:textId="77777777" w:rsidR="007E3FB6" w:rsidRDefault="007E3FB6">
      <w:pPr>
        <w:spacing w:after="40"/>
        <w:jc w:val="both"/>
      </w:pPr>
    </w:p>
    <w:p w14:paraId="677666E4" w14:textId="77777777" w:rsidR="007E3FB6" w:rsidRDefault="007E3FB6">
      <w:pPr>
        <w:spacing w:after="40"/>
        <w:jc w:val="both"/>
      </w:pPr>
    </w:p>
    <w:p w14:paraId="44561836" w14:textId="77777777" w:rsidR="007E3FB6" w:rsidRDefault="002F150C">
      <w:pPr>
        <w:spacing w:after="40"/>
        <w:jc w:val="both"/>
      </w:pPr>
      <w:r>
        <w:t xml:space="preserve">    </w:t>
      </w:r>
    </w:p>
    <w:p w14:paraId="35EBB239" w14:textId="77777777" w:rsidR="007E3FB6" w:rsidRDefault="002F150C">
      <w:pPr>
        <w:pStyle w:val="Ttulo6"/>
      </w:pPr>
      <w:r>
        <w:t>Tcp Options</w:t>
      </w:r>
    </w:p>
    <w:p w14:paraId="2E21100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8A2863" w14:textId="77777777">
        <w:tc>
          <w:tcPr>
            <w:tcW w:w="4819" w:type="dxa"/>
            <w:shd w:val="clear" w:color="auto" w:fill="000000"/>
          </w:tcPr>
          <w:p w14:paraId="45715FF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7A9A9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3A3702" w14:textId="77777777">
        <w:tc>
          <w:tcPr>
            <w:tcW w:w="4819" w:type="dxa"/>
          </w:tcPr>
          <w:p w14:paraId="523C566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FCA76BD" w14:textId="77777777" w:rsidR="007E3FB6" w:rsidRDefault="002F150C">
            <w:r>
              <w:t xml:space="preserve"> undefined </w:t>
            </w:r>
          </w:p>
        </w:tc>
      </w:tr>
      <w:tr w:rsidR="007E3FB6" w14:paraId="455BF26F" w14:textId="77777777">
        <w:tc>
          <w:tcPr>
            <w:tcW w:w="4819" w:type="dxa"/>
          </w:tcPr>
          <w:p w14:paraId="655D156D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F0BDE4C" w14:textId="77777777" w:rsidR="007E3FB6" w:rsidRDefault="002F150C">
            <w:r>
              <w:t xml:space="preserve"> undefined </w:t>
            </w:r>
          </w:p>
        </w:tc>
      </w:tr>
    </w:tbl>
    <w:p w14:paraId="73706A95" w14:textId="77777777" w:rsidR="007E3FB6" w:rsidRDefault="007E3FB6">
      <w:pPr>
        <w:spacing w:after="40"/>
        <w:jc w:val="both"/>
      </w:pPr>
    </w:p>
    <w:p w14:paraId="3AB5C34D" w14:textId="77777777" w:rsidR="007E3FB6" w:rsidRDefault="007E3FB6">
      <w:pPr>
        <w:spacing w:after="40"/>
        <w:jc w:val="both"/>
      </w:pPr>
    </w:p>
    <w:p w14:paraId="6A122D79" w14:textId="77777777" w:rsidR="007E3FB6" w:rsidRDefault="007E3FB6">
      <w:pPr>
        <w:spacing w:after="40"/>
        <w:jc w:val="both"/>
      </w:pPr>
    </w:p>
    <w:p w14:paraId="56676641" w14:textId="77777777" w:rsidR="007E3FB6" w:rsidRDefault="002F150C">
      <w:pPr>
        <w:spacing w:after="40"/>
        <w:jc w:val="both"/>
      </w:pPr>
      <w:r>
        <w:t xml:space="preserve">    </w:t>
      </w:r>
    </w:p>
    <w:p w14:paraId="57CAA9A6" w14:textId="77777777" w:rsidR="007E3FB6" w:rsidRDefault="002F150C">
      <w:pPr>
        <w:pStyle w:val="Ttulo5"/>
      </w:pPr>
      <w:r>
        <w:t>Ingress Security Rules</w:t>
      </w:r>
    </w:p>
    <w:p w14:paraId="14DB1D9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062B11" w14:textId="77777777">
        <w:tc>
          <w:tcPr>
            <w:tcW w:w="4819" w:type="dxa"/>
            <w:shd w:val="clear" w:color="auto" w:fill="000000"/>
          </w:tcPr>
          <w:p w14:paraId="350A42D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B2A23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0C5F9D" w14:textId="77777777">
        <w:tc>
          <w:tcPr>
            <w:tcW w:w="4819" w:type="dxa"/>
          </w:tcPr>
          <w:p w14:paraId="34AEF428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6D97939" w14:textId="77777777" w:rsidR="007E3FB6" w:rsidRDefault="002F150C">
            <w:r>
              <w:t xml:space="preserve"> undefined </w:t>
            </w:r>
          </w:p>
        </w:tc>
      </w:tr>
      <w:tr w:rsidR="007E3FB6" w14:paraId="75E9BBC1" w14:textId="77777777">
        <w:tc>
          <w:tcPr>
            <w:tcW w:w="4819" w:type="dxa"/>
          </w:tcPr>
          <w:p w14:paraId="05BCF70F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D5EB8F1" w14:textId="77777777" w:rsidR="007E3FB6" w:rsidRDefault="002F150C">
            <w:r>
              <w:t xml:space="preserve"> 6 </w:t>
            </w:r>
          </w:p>
        </w:tc>
      </w:tr>
      <w:tr w:rsidR="007E3FB6" w14:paraId="0D16536F" w14:textId="77777777">
        <w:tc>
          <w:tcPr>
            <w:tcW w:w="4819" w:type="dxa"/>
          </w:tcPr>
          <w:p w14:paraId="22D4E2E3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5C10D709" w14:textId="77777777" w:rsidR="007E3FB6" w:rsidRDefault="002F150C">
            <w:r>
              <w:t xml:space="preserve"> 172.30.101.0/24 </w:t>
            </w:r>
          </w:p>
        </w:tc>
      </w:tr>
      <w:tr w:rsidR="007E3FB6" w14:paraId="1FE0E08C" w14:textId="77777777">
        <w:tc>
          <w:tcPr>
            <w:tcW w:w="4819" w:type="dxa"/>
          </w:tcPr>
          <w:p w14:paraId="2C8B70A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7C6DEB18" w14:textId="77777777" w:rsidR="007E3FB6" w:rsidRDefault="002F150C">
            <w:r>
              <w:t xml:space="preserve"> CIDR_BLOCK </w:t>
            </w:r>
          </w:p>
        </w:tc>
      </w:tr>
      <w:tr w:rsidR="007E3FB6" w14:paraId="080B1DD7" w14:textId="77777777">
        <w:tc>
          <w:tcPr>
            <w:tcW w:w="4819" w:type="dxa"/>
          </w:tcPr>
          <w:p w14:paraId="111312D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3C64328" w14:textId="77777777" w:rsidR="007E3FB6" w:rsidRDefault="007E3FB6"/>
        </w:tc>
      </w:tr>
    </w:tbl>
    <w:p w14:paraId="2D847F72" w14:textId="77777777" w:rsidR="007E3FB6" w:rsidRDefault="007E3FB6">
      <w:pPr>
        <w:spacing w:after="40"/>
        <w:jc w:val="both"/>
      </w:pPr>
    </w:p>
    <w:p w14:paraId="4F1A170C" w14:textId="77777777" w:rsidR="007E3FB6" w:rsidRDefault="007E3FB6">
      <w:pPr>
        <w:spacing w:after="40"/>
        <w:jc w:val="both"/>
      </w:pPr>
    </w:p>
    <w:p w14:paraId="36F31102" w14:textId="77777777" w:rsidR="007E3FB6" w:rsidRDefault="002F150C">
      <w:pPr>
        <w:spacing w:after="40"/>
        <w:jc w:val="both"/>
      </w:pPr>
      <w:r>
        <w:t xml:space="preserve">    </w:t>
      </w:r>
    </w:p>
    <w:p w14:paraId="25E057EA" w14:textId="77777777" w:rsidR="007E3FB6" w:rsidRDefault="002F150C">
      <w:pPr>
        <w:pStyle w:val="Ttulo6"/>
      </w:pPr>
      <w:r>
        <w:t>Tcp Options</w:t>
      </w:r>
    </w:p>
    <w:p w14:paraId="2A996BD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28AA7B" w14:textId="77777777">
        <w:tc>
          <w:tcPr>
            <w:tcW w:w="4819" w:type="dxa"/>
            <w:shd w:val="clear" w:color="auto" w:fill="000000"/>
          </w:tcPr>
          <w:p w14:paraId="5ACB346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A5513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2DF4D7" w14:textId="77777777">
        <w:tc>
          <w:tcPr>
            <w:tcW w:w="4819" w:type="dxa"/>
          </w:tcPr>
          <w:p w14:paraId="3020F6D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BA98A5C" w14:textId="77777777" w:rsidR="007E3FB6" w:rsidRDefault="002F150C">
            <w:r>
              <w:t xml:space="preserve"> undefined </w:t>
            </w:r>
          </w:p>
        </w:tc>
      </w:tr>
      <w:tr w:rsidR="007E3FB6" w14:paraId="583F3272" w14:textId="77777777">
        <w:tc>
          <w:tcPr>
            <w:tcW w:w="4819" w:type="dxa"/>
          </w:tcPr>
          <w:p w14:paraId="2816BB0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B124DCC" w14:textId="77777777" w:rsidR="007E3FB6" w:rsidRDefault="002F150C">
            <w:r>
              <w:t xml:space="preserve"> undefined </w:t>
            </w:r>
          </w:p>
        </w:tc>
      </w:tr>
    </w:tbl>
    <w:p w14:paraId="0B7F271E" w14:textId="77777777" w:rsidR="007E3FB6" w:rsidRDefault="007E3FB6">
      <w:pPr>
        <w:spacing w:after="40"/>
        <w:jc w:val="both"/>
      </w:pPr>
    </w:p>
    <w:p w14:paraId="280C6C5D" w14:textId="77777777" w:rsidR="007E3FB6" w:rsidRDefault="007E3FB6">
      <w:pPr>
        <w:spacing w:after="40"/>
        <w:jc w:val="both"/>
      </w:pPr>
    </w:p>
    <w:p w14:paraId="7FA5E3AE" w14:textId="77777777" w:rsidR="007E3FB6" w:rsidRDefault="007E3FB6">
      <w:pPr>
        <w:spacing w:after="40"/>
        <w:jc w:val="both"/>
      </w:pPr>
    </w:p>
    <w:p w14:paraId="1A1C7762" w14:textId="77777777" w:rsidR="007E3FB6" w:rsidRDefault="002F150C">
      <w:pPr>
        <w:spacing w:after="40"/>
        <w:jc w:val="both"/>
      </w:pPr>
      <w:r>
        <w:t xml:space="preserve">    </w:t>
      </w:r>
    </w:p>
    <w:p w14:paraId="511CB71A" w14:textId="77777777" w:rsidR="007E3FB6" w:rsidRDefault="002F150C">
      <w:pPr>
        <w:pStyle w:val="Ttulo5"/>
      </w:pPr>
      <w:r>
        <w:t>Ingress Security Rules</w:t>
      </w:r>
    </w:p>
    <w:p w14:paraId="55A94BB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A46646" w14:textId="77777777">
        <w:tc>
          <w:tcPr>
            <w:tcW w:w="4819" w:type="dxa"/>
            <w:shd w:val="clear" w:color="auto" w:fill="000000"/>
          </w:tcPr>
          <w:p w14:paraId="5ACB960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F4895B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84ED71" w14:textId="77777777">
        <w:tc>
          <w:tcPr>
            <w:tcW w:w="4819" w:type="dxa"/>
          </w:tcPr>
          <w:p w14:paraId="73F44845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D856BC9" w14:textId="77777777" w:rsidR="007E3FB6" w:rsidRDefault="002F150C">
            <w:r>
              <w:t xml:space="preserve"> undefined </w:t>
            </w:r>
          </w:p>
        </w:tc>
      </w:tr>
      <w:tr w:rsidR="007E3FB6" w14:paraId="09DE0E31" w14:textId="77777777">
        <w:tc>
          <w:tcPr>
            <w:tcW w:w="4819" w:type="dxa"/>
          </w:tcPr>
          <w:p w14:paraId="4095BF6C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BDD74FE" w14:textId="77777777" w:rsidR="007E3FB6" w:rsidRDefault="002F150C">
            <w:r>
              <w:t xml:space="preserve"> 6 </w:t>
            </w:r>
          </w:p>
        </w:tc>
      </w:tr>
      <w:tr w:rsidR="007E3FB6" w14:paraId="03BD7A60" w14:textId="77777777">
        <w:tc>
          <w:tcPr>
            <w:tcW w:w="4819" w:type="dxa"/>
          </w:tcPr>
          <w:p w14:paraId="26D32014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C82748A" w14:textId="77777777" w:rsidR="007E3FB6" w:rsidRDefault="002F150C">
            <w:r>
              <w:t xml:space="preserve"> 172.30.101.0/24 </w:t>
            </w:r>
          </w:p>
        </w:tc>
      </w:tr>
      <w:tr w:rsidR="007E3FB6" w14:paraId="7A1FB93B" w14:textId="77777777">
        <w:tc>
          <w:tcPr>
            <w:tcW w:w="4819" w:type="dxa"/>
          </w:tcPr>
          <w:p w14:paraId="170C56BF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F6894C2" w14:textId="77777777" w:rsidR="007E3FB6" w:rsidRDefault="002F150C">
            <w:r>
              <w:t xml:space="preserve"> CIDR_BLOCK </w:t>
            </w:r>
          </w:p>
        </w:tc>
      </w:tr>
      <w:tr w:rsidR="007E3FB6" w14:paraId="21CA1D2F" w14:textId="77777777">
        <w:tc>
          <w:tcPr>
            <w:tcW w:w="4819" w:type="dxa"/>
          </w:tcPr>
          <w:p w14:paraId="2E11F5B6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020C028A" w14:textId="77777777" w:rsidR="007E3FB6" w:rsidRDefault="007E3FB6"/>
        </w:tc>
      </w:tr>
    </w:tbl>
    <w:p w14:paraId="61CE5EA1" w14:textId="77777777" w:rsidR="007E3FB6" w:rsidRDefault="007E3FB6">
      <w:pPr>
        <w:spacing w:after="40"/>
        <w:jc w:val="both"/>
      </w:pPr>
    </w:p>
    <w:p w14:paraId="45112D11" w14:textId="77777777" w:rsidR="007E3FB6" w:rsidRDefault="007E3FB6">
      <w:pPr>
        <w:spacing w:after="40"/>
        <w:jc w:val="both"/>
      </w:pPr>
    </w:p>
    <w:p w14:paraId="3EFAB234" w14:textId="77777777" w:rsidR="007E3FB6" w:rsidRDefault="002F150C">
      <w:pPr>
        <w:spacing w:after="40"/>
        <w:jc w:val="both"/>
      </w:pPr>
      <w:r>
        <w:t xml:space="preserve">    </w:t>
      </w:r>
    </w:p>
    <w:p w14:paraId="3293443E" w14:textId="77777777" w:rsidR="007E3FB6" w:rsidRDefault="002F150C">
      <w:pPr>
        <w:pStyle w:val="Ttulo6"/>
      </w:pPr>
      <w:r>
        <w:t>Tcp Options</w:t>
      </w:r>
    </w:p>
    <w:p w14:paraId="56ADBFB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C2F0AB5" w14:textId="77777777">
        <w:tc>
          <w:tcPr>
            <w:tcW w:w="4819" w:type="dxa"/>
            <w:shd w:val="clear" w:color="auto" w:fill="000000"/>
          </w:tcPr>
          <w:p w14:paraId="62A0840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F500D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93EC683" w14:textId="77777777">
        <w:tc>
          <w:tcPr>
            <w:tcW w:w="4819" w:type="dxa"/>
          </w:tcPr>
          <w:p w14:paraId="43BA9539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7FB92E2" w14:textId="77777777" w:rsidR="007E3FB6" w:rsidRDefault="002F150C">
            <w:r>
              <w:t xml:space="preserve"> undefined </w:t>
            </w:r>
          </w:p>
        </w:tc>
      </w:tr>
      <w:tr w:rsidR="007E3FB6" w14:paraId="6ABD69AC" w14:textId="77777777">
        <w:tc>
          <w:tcPr>
            <w:tcW w:w="4819" w:type="dxa"/>
          </w:tcPr>
          <w:p w14:paraId="3852645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BDFFB6D" w14:textId="77777777" w:rsidR="007E3FB6" w:rsidRDefault="002F150C">
            <w:r>
              <w:t xml:space="preserve"> undefined </w:t>
            </w:r>
          </w:p>
        </w:tc>
      </w:tr>
    </w:tbl>
    <w:p w14:paraId="7F8BECF5" w14:textId="77777777" w:rsidR="007E3FB6" w:rsidRDefault="007E3FB6">
      <w:pPr>
        <w:spacing w:after="40"/>
        <w:jc w:val="both"/>
      </w:pPr>
    </w:p>
    <w:p w14:paraId="360E6E69" w14:textId="77777777" w:rsidR="007E3FB6" w:rsidRDefault="007E3FB6">
      <w:pPr>
        <w:spacing w:after="40"/>
        <w:jc w:val="both"/>
      </w:pPr>
    </w:p>
    <w:p w14:paraId="62AE9247" w14:textId="77777777" w:rsidR="007E3FB6" w:rsidRDefault="007E3FB6">
      <w:pPr>
        <w:spacing w:after="40"/>
        <w:jc w:val="both"/>
      </w:pPr>
    </w:p>
    <w:p w14:paraId="5E2E895B" w14:textId="77777777" w:rsidR="007E3FB6" w:rsidRDefault="002F150C">
      <w:pPr>
        <w:spacing w:after="40"/>
        <w:jc w:val="both"/>
      </w:pPr>
      <w:r>
        <w:t xml:space="preserve">    </w:t>
      </w:r>
    </w:p>
    <w:p w14:paraId="3A58408D" w14:textId="77777777" w:rsidR="007E3FB6" w:rsidRDefault="002F150C">
      <w:pPr>
        <w:pStyle w:val="Ttulo5"/>
      </w:pPr>
      <w:r>
        <w:t>Ingress Security Rules</w:t>
      </w:r>
    </w:p>
    <w:p w14:paraId="66B1288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5680D5" w14:textId="77777777">
        <w:tc>
          <w:tcPr>
            <w:tcW w:w="4819" w:type="dxa"/>
            <w:shd w:val="clear" w:color="auto" w:fill="000000"/>
          </w:tcPr>
          <w:p w14:paraId="356DA66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96917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16966A8" w14:textId="77777777">
        <w:tc>
          <w:tcPr>
            <w:tcW w:w="4819" w:type="dxa"/>
          </w:tcPr>
          <w:p w14:paraId="4A992A9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7104D4EC" w14:textId="77777777" w:rsidR="007E3FB6" w:rsidRDefault="002F150C">
            <w:r>
              <w:t xml:space="preserve"> undefined </w:t>
            </w:r>
          </w:p>
        </w:tc>
      </w:tr>
      <w:tr w:rsidR="007E3FB6" w14:paraId="36E435D8" w14:textId="77777777">
        <w:tc>
          <w:tcPr>
            <w:tcW w:w="4819" w:type="dxa"/>
          </w:tcPr>
          <w:p w14:paraId="23941DD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44A712B" w14:textId="77777777" w:rsidR="007E3FB6" w:rsidRDefault="002F150C">
            <w:r>
              <w:t xml:space="preserve"> 6 </w:t>
            </w:r>
          </w:p>
        </w:tc>
      </w:tr>
      <w:tr w:rsidR="007E3FB6" w14:paraId="4B48684D" w14:textId="77777777">
        <w:tc>
          <w:tcPr>
            <w:tcW w:w="4819" w:type="dxa"/>
          </w:tcPr>
          <w:p w14:paraId="6BF27449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F640609" w14:textId="77777777" w:rsidR="007E3FB6" w:rsidRDefault="002F150C">
            <w:r>
              <w:t xml:space="preserve"> 0.0.0.0/0 </w:t>
            </w:r>
          </w:p>
        </w:tc>
      </w:tr>
      <w:tr w:rsidR="007E3FB6" w14:paraId="7127149C" w14:textId="77777777">
        <w:tc>
          <w:tcPr>
            <w:tcW w:w="4819" w:type="dxa"/>
          </w:tcPr>
          <w:p w14:paraId="33D6346E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BA62D5D" w14:textId="77777777" w:rsidR="007E3FB6" w:rsidRDefault="002F150C">
            <w:r>
              <w:t xml:space="preserve"> CIDR_BLOCK </w:t>
            </w:r>
          </w:p>
        </w:tc>
      </w:tr>
      <w:tr w:rsidR="007E3FB6" w14:paraId="402232AE" w14:textId="77777777">
        <w:tc>
          <w:tcPr>
            <w:tcW w:w="4819" w:type="dxa"/>
          </w:tcPr>
          <w:p w14:paraId="034E9DFC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A0F8304" w14:textId="77777777" w:rsidR="007E3FB6" w:rsidRDefault="007E3FB6"/>
        </w:tc>
      </w:tr>
    </w:tbl>
    <w:p w14:paraId="7AFF2249" w14:textId="77777777" w:rsidR="007E3FB6" w:rsidRDefault="007E3FB6">
      <w:pPr>
        <w:spacing w:after="40"/>
        <w:jc w:val="both"/>
      </w:pPr>
    </w:p>
    <w:p w14:paraId="28D34BFF" w14:textId="77777777" w:rsidR="007E3FB6" w:rsidRDefault="007E3FB6">
      <w:pPr>
        <w:spacing w:after="40"/>
        <w:jc w:val="both"/>
      </w:pPr>
    </w:p>
    <w:p w14:paraId="4D174AAE" w14:textId="77777777" w:rsidR="007E3FB6" w:rsidRDefault="002F150C">
      <w:pPr>
        <w:spacing w:after="40"/>
        <w:jc w:val="both"/>
      </w:pPr>
      <w:r>
        <w:t xml:space="preserve">    </w:t>
      </w:r>
    </w:p>
    <w:p w14:paraId="1198D546" w14:textId="77777777" w:rsidR="007E3FB6" w:rsidRDefault="002F150C">
      <w:pPr>
        <w:pStyle w:val="Ttulo6"/>
      </w:pPr>
      <w:r>
        <w:t>Tcp Options</w:t>
      </w:r>
    </w:p>
    <w:p w14:paraId="2F3A8CA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A96703" w14:textId="77777777">
        <w:tc>
          <w:tcPr>
            <w:tcW w:w="4819" w:type="dxa"/>
            <w:shd w:val="clear" w:color="auto" w:fill="000000"/>
          </w:tcPr>
          <w:p w14:paraId="74330C0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606FA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83F8D4A" w14:textId="77777777">
        <w:tc>
          <w:tcPr>
            <w:tcW w:w="4819" w:type="dxa"/>
          </w:tcPr>
          <w:p w14:paraId="60E1C125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FBB873A" w14:textId="77777777" w:rsidR="007E3FB6" w:rsidRDefault="002F150C">
            <w:r>
              <w:t xml:space="preserve"> undefined </w:t>
            </w:r>
          </w:p>
        </w:tc>
      </w:tr>
      <w:tr w:rsidR="007E3FB6" w14:paraId="0C4C29D6" w14:textId="77777777">
        <w:tc>
          <w:tcPr>
            <w:tcW w:w="4819" w:type="dxa"/>
          </w:tcPr>
          <w:p w14:paraId="691C4C3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DA3B463" w14:textId="77777777" w:rsidR="007E3FB6" w:rsidRDefault="002F150C">
            <w:r>
              <w:t xml:space="preserve"> undefined </w:t>
            </w:r>
          </w:p>
        </w:tc>
      </w:tr>
    </w:tbl>
    <w:p w14:paraId="60EDB18F" w14:textId="77777777" w:rsidR="007E3FB6" w:rsidRDefault="007E3FB6">
      <w:pPr>
        <w:spacing w:after="40"/>
        <w:jc w:val="both"/>
      </w:pPr>
    </w:p>
    <w:p w14:paraId="19C1AB58" w14:textId="77777777" w:rsidR="007E3FB6" w:rsidRDefault="007E3FB6">
      <w:pPr>
        <w:spacing w:after="40"/>
        <w:jc w:val="both"/>
      </w:pPr>
    </w:p>
    <w:p w14:paraId="35D71421" w14:textId="77777777" w:rsidR="007E3FB6" w:rsidRDefault="007E3FB6">
      <w:pPr>
        <w:spacing w:after="40"/>
        <w:jc w:val="both"/>
      </w:pPr>
    </w:p>
    <w:p w14:paraId="172C0291" w14:textId="77777777" w:rsidR="007E3FB6" w:rsidRDefault="002F150C">
      <w:pPr>
        <w:spacing w:after="40"/>
        <w:jc w:val="both"/>
      </w:pPr>
      <w:r>
        <w:t xml:space="preserve">    </w:t>
      </w:r>
    </w:p>
    <w:p w14:paraId="0E6B4095" w14:textId="77777777" w:rsidR="007E3FB6" w:rsidRDefault="002F150C">
      <w:pPr>
        <w:pStyle w:val="Ttulo5"/>
      </w:pPr>
      <w:r>
        <w:t>Ingress Security Rules</w:t>
      </w:r>
    </w:p>
    <w:p w14:paraId="439947A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2A09D5" w14:textId="77777777">
        <w:tc>
          <w:tcPr>
            <w:tcW w:w="4819" w:type="dxa"/>
            <w:shd w:val="clear" w:color="auto" w:fill="000000"/>
          </w:tcPr>
          <w:p w14:paraId="6A5FB6D9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F69E7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DB206D" w14:textId="77777777">
        <w:tc>
          <w:tcPr>
            <w:tcW w:w="4819" w:type="dxa"/>
          </w:tcPr>
          <w:p w14:paraId="4BC7F8AF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19C3647" w14:textId="77777777" w:rsidR="007E3FB6" w:rsidRDefault="002F150C">
            <w:r>
              <w:t xml:space="preserve"> undefined </w:t>
            </w:r>
          </w:p>
        </w:tc>
      </w:tr>
      <w:tr w:rsidR="007E3FB6" w14:paraId="69AB227B" w14:textId="77777777">
        <w:tc>
          <w:tcPr>
            <w:tcW w:w="4819" w:type="dxa"/>
          </w:tcPr>
          <w:p w14:paraId="2177DF40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EBC523A" w14:textId="77777777" w:rsidR="007E3FB6" w:rsidRDefault="002F150C">
            <w:r>
              <w:t xml:space="preserve"> 6 </w:t>
            </w:r>
          </w:p>
        </w:tc>
      </w:tr>
      <w:tr w:rsidR="007E3FB6" w14:paraId="7D4813B0" w14:textId="77777777">
        <w:tc>
          <w:tcPr>
            <w:tcW w:w="4819" w:type="dxa"/>
          </w:tcPr>
          <w:p w14:paraId="6556B75A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AC4DC66" w14:textId="77777777" w:rsidR="007E3FB6" w:rsidRDefault="002F150C">
            <w:r>
              <w:t xml:space="preserve"> 172.30.101.0/24 </w:t>
            </w:r>
          </w:p>
        </w:tc>
      </w:tr>
      <w:tr w:rsidR="007E3FB6" w14:paraId="6A113ACA" w14:textId="77777777">
        <w:tc>
          <w:tcPr>
            <w:tcW w:w="4819" w:type="dxa"/>
          </w:tcPr>
          <w:p w14:paraId="51283096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DDCC8D5" w14:textId="77777777" w:rsidR="007E3FB6" w:rsidRDefault="002F150C">
            <w:r>
              <w:t xml:space="preserve"> CIDR_BLOCK </w:t>
            </w:r>
          </w:p>
        </w:tc>
      </w:tr>
      <w:tr w:rsidR="007E3FB6" w14:paraId="7F61453B" w14:textId="77777777">
        <w:tc>
          <w:tcPr>
            <w:tcW w:w="4819" w:type="dxa"/>
          </w:tcPr>
          <w:p w14:paraId="3209460E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8D1456E" w14:textId="77777777" w:rsidR="007E3FB6" w:rsidRDefault="007E3FB6"/>
        </w:tc>
      </w:tr>
    </w:tbl>
    <w:p w14:paraId="51A9D215" w14:textId="77777777" w:rsidR="007E3FB6" w:rsidRDefault="007E3FB6">
      <w:pPr>
        <w:spacing w:after="40"/>
        <w:jc w:val="both"/>
      </w:pPr>
    </w:p>
    <w:p w14:paraId="7AED4DF6" w14:textId="77777777" w:rsidR="007E3FB6" w:rsidRDefault="007E3FB6">
      <w:pPr>
        <w:spacing w:after="40"/>
        <w:jc w:val="both"/>
      </w:pPr>
    </w:p>
    <w:p w14:paraId="7CD4CA81" w14:textId="77777777" w:rsidR="007E3FB6" w:rsidRDefault="002F150C">
      <w:pPr>
        <w:spacing w:after="40"/>
        <w:jc w:val="both"/>
      </w:pPr>
      <w:r>
        <w:t xml:space="preserve">    </w:t>
      </w:r>
    </w:p>
    <w:p w14:paraId="0A69A5B0" w14:textId="77777777" w:rsidR="007E3FB6" w:rsidRDefault="002F150C">
      <w:pPr>
        <w:pStyle w:val="Ttulo6"/>
      </w:pPr>
      <w:r>
        <w:t>Tcp Options</w:t>
      </w:r>
    </w:p>
    <w:p w14:paraId="1205F6E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D73BD2D" w14:textId="77777777">
        <w:tc>
          <w:tcPr>
            <w:tcW w:w="4819" w:type="dxa"/>
            <w:shd w:val="clear" w:color="auto" w:fill="000000"/>
          </w:tcPr>
          <w:p w14:paraId="09DEBF7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63D1C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7A7ACC" w14:textId="77777777">
        <w:tc>
          <w:tcPr>
            <w:tcW w:w="4819" w:type="dxa"/>
          </w:tcPr>
          <w:p w14:paraId="4C2D20D1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A50D7FA" w14:textId="77777777" w:rsidR="007E3FB6" w:rsidRDefault="002F150C">
            <w:r>
              <w:t xml:space="preserve"> undefined </w:t>
            </w:r>
          </w:p>
        </w:tc>
      </w:tr>
      <w:tr w:rsidR="007E3FB6" w14:paraId="5F7610C0" w14:textId="77777777">
        <w:tc>
          <w:tcPr>
            <w:tcW w:w="4819" w:type="dxa"/>
          </w:tcPr>
          <w:p w14:paraId="17C5AA0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1518475A" w14:textId="77777777" w:rsidR="007E3FB6" w:rsidRDefault="002F150C">
            <w:r>
              <w:t xml:space="preserve"> undefined </w:t>
            </w:r>
          </w:p>
        </w:tc>
      </w:tr>
    </w:tbl>
    <w:p w14:paraId="4F6D7369" w14:textId="77777777" w:rsidR="007E3FB6" w:rsidRDefault="007E3FB6">
      <w:pPr>
        <w:spacing w:after="40"/>
        <w:jc w:val="both"/>
      </w:pPr>
    </w:p>
    <w:p w14:paraId="34F15EEF" w14:textId="77777777" w:rsidR="007E3FB6" w:rsidRDefault="007E3FB6">
      <w:pPr>
        <w:spacing w:after="40"/>
        <w:jc w:val="both"/>
      </w:pPr>
    </w:p>
    <w:p w14:paraId="2AD3BDDC" w14:textId="77777777" w:rsidR="007E3FB6" w:rsidRDefault="007E3FB6">
      <w:pPr>
        <w:spacing w:after="40"/>
        <w:jc w:val="both"/>
      </w:pPr>
    </w:p>
    <w:p w14:paraId="18275BE5" w14:textId="77777777" w:rsidR="007E3FB6" w:rsidRDefault="002F150C">
      <w:pPr>
        <w:spacing w:after="40"/>
        <w:jc w:val="both"/>
      </w:pPr>
      <w:r>
        <w:t xml:space="preserve">    </w:t>
      </w:r>
    </w:p>
    <w:p w14:paraId="38FD11CB" w14:textId="77777777" w:rsidR="007E3FB6" w:rsidRDefault="002F150C">
      <w:pPr>
        <w:pStyle w:val="Ttulo5"/>
      </w:pPr>
      <w:r>
        <w:t>Ingress Security Rules</w:t>
      </w:r>
    </w:p>
    <w:p w14:paraId="5FA07C0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062215" w14:textId="77777777">
        <w:tc>
          <w:tcPr>
            <w:tcW w:w="4819" w:type="dxa"/>
            <w:shd w:val="clear" w:color="auto" w:fill="000000"/>
          </w:tcPr>
          <w:p w14:paraId="2AC2E5D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F960E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3BCAC5C" w14:textId="77777777">
        <w:tc>
          <w:tcPr>
            <w:tcW w:w="4819" w:type="dxa"/>
          </w:tcPr>
          <w:p w14:paraId="315635A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3552015" w14:textId="77777777" w:rsidR="007E3FB6" w:rsidRDefault="002F150C">
            <w:r>
              <w:t xml:space="preserve"> Bastion services Lift </w:t>
            </w:r>
          </w:p>
        </w:tc>
      </w:tr>
      <w:tr w:rsidR="007E3FB6" w14:paraId="0C9FFBE6" w14:textId="77777777">
        <w:tc>
          <w:tcPr>
            <w:tcW w:w="4819" w:type="dxa"/>
          </w:tcPr>
          <w:p w14:paraId="782CFA0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0807F49" w14:textId="77777777" w:rsidR="007E3FB6" w:rsidRDefault="002F150C">
            <w:r>
              <w:t xml:space="preserve"> all </w:t>
            </w:r>
          </w:p>
        </w:tc>
      </w:tr>
      <w:tr w:rsidR="007E3FB6" w14:paraId="67ABEF9F" w14:textId="77777777">
        <w:tc>
          <w:tcPr>
            <w:tcW w:w="4819" w:type="dxa"/>
          </w:tcPr>
          <w:p w14:paraId="708F5B14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46A5F4C4" w14:textId="77777777" w:rsidR="007E3FB6" w:rsidRDefault="002F150C">
            <w:r>
              <w:t xml:space="preserve"> 172.30.100.32/32 </w:t>
            </w:r>
          </w:p>
        </w:tc>
      </w:tr>
      <w:tr w:rsidR="007E3FB6" w14:paraId="0737D71B" w14:textId="77777777">
        <w:tc>
          <w:tcPr>
            <w:tcW w:w="4819" w:type="dxa"/>
          </w:tcPr>
          <w:p w14:paraId="4A14A098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1461CE66" w14:textId="77777777" w:rsidR="007E3FB6" w:rsidRDefault="002F150C">
            <w:r>
              <w:t xml:space="preserve"> CIDR_BLOCK </w:t>
            </w:r>
          </w:p>
        </w:tc>
      </w:tr>
      <w:tr w:rsidR="007E3FB6" w14:paraId="4605B4A0" w14:textId="77777777">
        <w:tc>
          <w:tcPr>
            <w:tcW w:w="4819" w:type="dxa"/>
          </w:tcPr>
          <w:p w14:paraId="0443D531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9567CFC" w14:textId="77777777" w:rsidR="007E3FB6" w:rsidRDefault="007E3FB6"/>
        </w:tc>
      </w:tr>
    </w:tbl>
    <w:p w14:paraId="63EF393C" w14:textId="77777777" w:rsidR="007E3FB6" w:rsidRDefault="007E3FB6">
      <w:pPr>
        <w:spacing w:after="40"/>
        <w:jc w:val="both"/>
      </w:pPr>
    </w:p>
    <w:p w14:paraId="6B73AE34" w14:textId="77777777" w:rsidR="007E3FB6" w:rsidRDefault="007E3FB6">
      <w:pPr>
        <w:spacing w:after="40"/>
        <w:jc w:val="both"/>
      </w:pPr>
    </w:p>
    <w:p w14:paraId="4FEEE0F3" w14:textId="77777777" w:rsidR="007E3FB6" w:rsidRDefault="007E3FB6">
      <w:pPr>
        <w:spacing w:after="40"/>
        <w:jc w:val="both"/>
      </w:pPr>
    </w:p>
    <w:p w14:paraId="1A389F06" w14:textId="77777777" w:rsidR="007E3FB6" w:rsidRDefault="007E3FB6">
      <w:pPr>
        <w:spacing w:after="40"/>
        <w:jc w:val="both"/>
      </w:pPr>
    </w:p>
    <w:p w14:paraId="09396D5E" w14:textId="77777777" w:rsidR="007E3FB6" w:rsidRDefault="002F150C">
      <w:pPr>
        <w:spacing w:after="40"/>
        <w:jc w:val="both"/>
      </w:pPr>
      <w:r>
        <w:t xml:space="preserve">    </w:t>
      </w:r>
    </w:p>
    <w:p w14:paraId="7B256DDC" w14:textId="77777777" w:rsidR="007E3FB6" w:rsidRDefault="002F150C">
      <w:pPr>
        <w:pStyle w:val="Ttulo5"/>
      </w:pPr>
      <w:r>
        <w:t>Ingress Security Rules</w:t>
      </w:r>
    </w:p>
    <w:p w14:paraId="65F4926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C664D3" w14:textId="77777777">
        <w:tc>
          <w:tcPr>
            <w:tcW w:w="4819" w:type="dxa"/>
            <w:shd w:val="clear" w:color="auto" w:fill="000000"/>
          </w:tcPr>
          <w:p w14:paraId="72A1281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8C272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389766" w14:textId="77777777">
        <w:tc>
          <w:tcPr>
            <w:tcW w:w="4819" w:type="dxa"/>
          </w:tcPr>
          <w:p w14:paraId="6816B6D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A7114D2" w14:textId="77777777" w:rsidR="007E3FB6" w:rsidRDefault="002F150C">
            <w:r>
              <w:t xml:space="preserve"> undefined </w:t>
            </w:r>
          </w:p>
        </w:tc>
      </w:tr>
      <w:tr w:rsidR="007E3FB6" w14:paraId="38D92590" w14:textId="77777777">
        <w:tc>
          <w:tcPr>
            <w:tcW w:w="4819" w:type="dxa"/>
          </w:tcPr>
          <w:p w14:paraId="69151F7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A64D1FF" w14:textId="77777777" w:rsidR="007E3FB6" w:rsidRDefault="002F150C">
            <w:r>
              <w:t xml:space="preserve"> 6 </w:t>
            </w:r>
          </w:p>
        </w:tc>
      </w:tr>
      <w:tr w:rsidR="007E3FB6" w14:paraId="007B1B78" w14:textId="77777777">
        <w:tc>
          <w:tcPr>
            <w:tcW w:w="4819" w:type="dxa"/>
          </w:tcPr>
          <w:p w14:paraId="7D82DDCD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2083EF2B" w14:textId="77777777" w:rsidR="007E3FB6" w:rsidRDefault="002F150C">
            <w:r>
              <w:t xml:space="preserve"> 172.30.101.0/24 </w:t>
            </w:r>
          </w:p>
        </w:tc>
      </w:tr>
      <w:tr w:rsidR="007E3FB6" w14:paraId="27B6874C" w14:textId="77777777">
        <w:tc>
          <w:tcPr>
            <w:tcW w:w="4819" w:type="dxa"/>
          </w:tcPr>
          <w:p w14:paraId="0DD96BB7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90609E5" w14:textId="77777777" w:rsidR="007E3FB6" w:rsidRDefault="002F150C">
            <w:r>
              <w:t xml:space="preserve"> CIDR_BLOCK </w:t>
            </w:r>
          </w:p>
        </w:tc>
      </w:tr>
      <w:tr w:rsidR="007E3FB6" w14:paraId="63C7BDC5" w14:textId="77777777">
        <w:tc>
          <w:tcPr>
            <w:tcW w:w="4819" w:type="dxa"/>
          </w:tcPr>
          <w:p w14:paraId="20713C63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33266A46" w14:textId="77777777" w:rsidR="007E3FB6" w:rsidRDefault="007E3FB6"/>
        </w:tc>
      </w:tr>
    </w:tbl>
    <w:p w14:paraId="00C80D34" w14:textId="77777777" w:rsidR="007E3FB6" w:rsidRDefault="007E3FB6">
      <w:pPr>
        <w:spacing w:after="40"/>
        <w:jc w:val="both"/>
      </w:pPr>
    </w:p>
    <w:p w14:paraId="15AF472E" w14:textId="77777777" w:rsidR="007E3FB6" w:rsidRDefault="007E3FB6">
      <w:pPr>
        <w:spacing w:after="40"/>
        <w:jc w:val="both"/>
      </w:pPr>
    </w:p>
    <w:p w14:paraId="004A678A" w14:textId="77777777" w:rsidR="007E3FB6" w:rsidRDefault="002F150C">
      <w:pPr>
        <w:spacing w:after="40"/>
        <w:jc w:val="both"/>
      </w:pPr>
      <w:r>
        <w:t xml:space="preserve">    </w:t>
      </w:r>
    </w:p>
    <w:p w14:paraId="4172BE1C" w14:textId="77777777" w:rsidR="007E3FB6" w:rsidRDefault="002F150C">
      <w:pPr>
        <w:pStyle w:val="Ttulo6"/>
      </w:pPr>
      <w:r>
        <w:t>Tcp Options</w:t>
      </w:r>
    </w:p>
    <w:p w14:paraId="69F4175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F98A38" w14:textId="77777777">
        <w:tc>
          <w:tcPr>
            <w:tcW w:w="4819" w:type="dxa"/>
            <w:shd w:val="clear" w:color="auto" w:fill="000000"/>
          </w:tcPr>
          <w:p w14:paraId="543163D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D0F2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A4F23E" w14:textId="77777777">
        <w:tc>
          <w:tcPr>
            <w:tcW w:w="4819" w:type="dxa"/>
          </w:tcPr>
          <w:p w14:paraId="6F385DDC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075A0C1" w14:textId="77777777" w:rsidR="007E3FB6" w:rsidRDefault="002F150C">
            <w:r>
              <w:t xml:space="preserve"> undefined </w:t>
            </w:r>
          </w:p>
        </w:tc>
      </w:tr>
      <w:tr w:rsidR="007E3FB6" w14:paraId="490BBA9F" w14:textId="77777777">
        <w:tc>
          <w:tcPr>
            <w:tcW w:w="4819" w:type="dxa"/>
          </w:tcPr>
          <w:p w14:paraId="21EDFE1B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423A1385" w14:textId="77777777" w:rsidR="007E3FB6" w:rsidRDefault="002F150C">
            <w:r>
              <w:t xml:space="preserve"> undefined </w:t>
            </w:r>
          </w:p>
        </w:tc>
      </w:tr>
    </w:tbl>
    <w:p w14:paraId="62032F6A" w14:textId="77777777" w:rsidR="007E3FB6" w:rsidRDefault="007E3FB6">
      <w:pPr>
        <w:spacing w:after="40"/>
        <w:jc w:val="both"/>
      </w:pPr>
    </w:p>
    <w:p w14:paraId="2F3EE48E" w14:textId="77777777" w:rsidR="007E3FB6" w:rsidRDefault="007E3FB6">
      <w:pPr>
        <w:spacing w:after="40"/>
        <w:jc w:val="both"/>
      </w:pPr>
    </w:p>
    <w:p w14:paraId="1AD2D668" w14:textId="77777777" w:rsidR="007E3FB6" w:rsidRDefault="007E3FB6">
      <w:pPr>
        <w:spacing w:after="40"/>
        <w:jc w:val="both"/>
      </w:pPr>
    </w:p>
    <w:p w14:paraId="25781DD0" w14:textId="77777777" w:rsidR="007E3FB6" w:rsidRDefault="002F150C">
      <w:pPr>
        <w:spacing w:after="40"/>
        <w:jc w:val="both"/>
      </w:pPr>
      <w:r>
        <w:t xml:space="preserve">    </w:t>
      </w:r>
    </w:p>
    <w:p w14:paraId="0C1C79BA" w14:textId="77777777" w:rsidR="007E3FB6" w:rsidRDefault="002F150C">
      <w:pPr>
        <w:pStyle w:val="Ttulo5"/>
      </w:pPr>
      <w:r>
        <w:t>Ingress Security Rules</w:t>
      </w:r>
    </w:p>
    <w:p w14:paraId="3B767AC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E7CFF3" w14:textId="77777777">
        <w:tc>
          <w:tcPr>
            <w:tcW w:w="4819" w:type="dxa"/>
            <w:shd w:val="clear" w:color="auto" w:fill="000000"/>
          </w:tcPr>
          <w:p w14:paraId="4B513CE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9B03A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D33627" w14:textId="77777777">
        <w:tc>
          <w:tcPr>
            <w:tcW w:w="4819" w:type="dxa"/>
          </w:tcPr>
          <w:p w14:paraId="6F214C2E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6B7475AC" w14:textId="77777777" w:rsidR="007E3FB6" w:rsidRDefault="002F150C">
            <w:r>
              <w:t xml:space="preserve"> undefined </w:t>
            </w:r>
          </w:p>
        </w:tc>
      </w:tr>
      <w:tr w:rsidR="007E3FB6" w14:paraId="4BE71C5A" w14:textId="77777777">
        <w:tc>
          <w:tcPr>
            <w:tcW w:w="4819" w:type="dxa"/>
          </w:tcPr>
          <w:p w14:paraId="5AD15AF2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2C9ADB98" w14:textId="77777777" w:rsidR="007E3FB6" w:rsidRDefault="002F150C">
            <w:r>
              <w:t xml:space="preserve"> 6 </w:t>
            </w:r>
          </w:p>
        </w:tc>
      </w:tr>
      <w:tr w:rsidR="007E3FB6" w14:paraId="5C337EB7" w14:textId="77777777">
        <w:tc>
          <w:tcPr>
            <w:tcW w:w="4819" w:type="dxa"/>
          </w:tcPr>
          <w:p w14:paraId="7C378321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8AE9267" w14:textId="77777777" w:rsidR="007E3FB6" w:rsidRDefault="002F150C">
            <w:r>
              <w:t xml:space="preserve"> 172.30.101.0/24 </w:t>
            </w:r>
          </w:p>
        </w:tc>
      </w:tr>
      <w:tr w:rsidR="007E3FB6" w14:paraId="5ACB8B62" w14:textId="77777777">
        <w:tc>
          <w:tcPr>
            <w:tcW w:w="4819" w:type="dxa"/>
          </w:tcPr>
          <w:p w14:paraId="3E9111B7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5E616E26" w14:textId="77777777" w:rsidR="007E3FB6" w:rsidRDefault="002F150C">
            <w:r>
              <w:t xml:space="preserve"> CIDR_BLOCK </w:t>
            </w:r>
          </w:p>
        </w:tc>
      </w:tr>
      <w:tr w:rsidR="007E3FB6" w14:paraId="5D2F662E" w14:textId="77777777">
        <w:tc>
          <w:tcPr>
            <w:tcW w:w="4819" w:type="dxa"/>
          </w:tcPr>
          <w:p w14:paraId="4DAF17CD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5130EE36" w14:textId="77777777" w:rsidR="007E3FB6" w:rsidRDefault="007E3FB6"/>
        </w:tc>
      </w:tr>
    </w:tbl>
    <w:p w14:paraId="7E6FE75F" w14:textId="77777777" w:rsidR="007E3FB6" w:rsidRDefault="007E3FB6">
      <w:pPr>
        <w:spacing w:after="40"/>
        <w:jc w:val="both"/>
      </w:pPr>
    </w:p>
    <w:p w14:paraId="260C2099" w14:textId="77777777" w:rsidR="007E3FB6" w:rsidRDefault="007E3FB6">
      <w:pPr>
        <w:spacing w:after="40"/>
        <w:jc w:val="both"/>
      </w:pPr>
    </w:p>
    <w:p w14:paraId="3A4B5570" w14:textId="77777777" w:rsidR="007E3FB6" w:rsidRDefault="002F150C">
      <w:pPr>
        <w:spacing w:after="40"/>
        <w:jc w:val="both"/>
      </w:pPr>
      <w:r>
        <w:t xml:space="preserve">    </w:t>
      </w:r>
    </w:p>
    <w:p w14:paraId="77198AF1" w14:textId="77777777" w:rsidR="007E3FB6" w:rsidRDefault="002F150C">
      <w:pPr>
        <w:pStyle w:val="Ttulo6"/>
      </w:pPr>
      <w:r>
        <w:t>Tcp Options</w:t>
      </w:r>
    </w:p>
    <w:p w14:paraId="29F436E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EDB455" w14:textId="77777777">
        <w:tc>
          <w:tcPr>
            <w:tcW w:w="4819" w:type="dxa"/>
            <w:shd w:val="clear" w:color="auto" w:fill="000000"/>
          </w:tcPr>
          <w:p w14:paraId="18EB702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39292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09A8284" w14:textId="77777777">
        <w:tc>
          <w:tcPr>
            <w:tcW w:w="4819" w:type="dxa"/>
          </w:tcPr>
          <w:p w14:paraId="0C2C0CEE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10F8B73E" w14:textId="77777777" w:rsidR="007E3FB6" w:rsidRDefault="002F150C">
            <w:r>
              <w:t xml:space="preserve"> undefined </w:t>
            </w:r>
          </w:p>
        </w:tc>
      </w:tr>
      <w:tr w:rsidR="007E3FB6" w14:paraId="5595625A" w14:textId="77777777">
        <w:tc>
          <w:tcPr>
            <w:tcW w:w="4819" w:type="dxa"/>
          </w:tcPr>
          <w:p w14:paraId="328DD640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66115FE" w14:textId="77777777" w:rsidR="007E3FB6" w:rsidRDefault="002F150C">
            <w:r>
              <w:t xml:space="preserve"> undefined </w:t>
            </w:r>
          </w:p>
        </w:tc>
      </w:tr>
    </w:tbl>
    <w:p w14:paraId="5EEAEF8F" w14:textId="77777777" w:rsidR="007E3FB6" w:rsidRDefault="007E3FB6">
      <w:pPr>
        <w:spacing w:after="40"/>
        <w:jc w:val="both"/>
      </w:pPr>
    </w:p>
    <w:p w14:paraId="75F52B1F" w14:textId="77777777" w:rsidR="007E3FB6" w:rsidRDefault="007E3FB6">
      <w:pPr>
        <w:spacing w:after="40"/>
        <w:jc w:val="both"/>
      </w:pPr>
    </w:p>
    <w:p w14:paraId="59842CDC" w14:textId="77777777" w:rsidR="007E3FB6" w:rsidRDefault="007E3FB6">
      <w:pPr>
        <w:spacing w:after="40"/>
        <w:jc w:val="both"/>
      </w:pPr>
    </w:p>
    <w:p w14:paraId="3EB9E3A4" w14:textId="77777777" w:rsidR="007E3FB6" w:rsidRDefault="002F150C">
      <w:pPr>
        <w:spacing w:after="40"/>
        <w:jc w:val="both"/>
      </w:pPr>
      <w:r>
        <w:t xml:space="preserve">    </w:t>
      </w:r>
    </w:p>
    <w:p w14:paraId="7C5EDDBF" w14:textId="77777777" w:rsidR="007E3FB6" w:rsidRDefault="002F150C">
      <w:pPr>
        <w:pStyle w:val="Ttulo5"/>
      </w:pPr>
      <w:r>
        <w:t>Ingress Security Rules</w:t>
      </w:r>
    </w:p>
    <w:p w14:paraId="5E6DDA0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EF611A" w14:textId="77777777">
        <w:tc>
          <w:tcPr>
            <w:tcW w:w="4819" w:type="dxa"/>
            <w:shd w:val="clear" w:color="auto" w:fill="000000"/>
          </w:tcPr>
          <w:p w14:paraId="375313B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27478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A91402" w14:textId="77777777">
        <w:tc>
          <w:tcPr>
            <w:tcW w:w="4819" w:type="dxa"/>
          </w:tcPr>
          <w:p w14:paraId="746D0D97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6AF5052" w14:textId="77777777" w:rsidR="007E3FB6" w:rsidRDefault="002F150C">
            <w:r>
              <w:t xml:space="preserve"> undefined </w:t>
            </w:r>
          </w:p>
        </w:tc>
      </w:tr>
      <w:tr w:rsidR="007E3FB6" w14:paraId="09B7D02E" w14:textId="77777777">
        <w:tc>
          <w:tcPr>
            <w:tcW w:w="4819" w:type="dxa"/>
          </w:tcPr>
          <w:p w14:paraId="17716FBD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5D8656C" w14:textId="77777777" w:rsidR="007E3FB6" w:rsidRDefault="002F150C">
            <w:r>
              <w:t xml:space="preserve"> 6 </w:t>
            </w:r>
          </w:p>
        </w:tc>
      </w:tr>
      <w:tr w:rsidR="007E3FB6" w14:paraId="7B48F5B7" w14:textId="77777777">
        <w:tc>
          <w:tcPr>
            <w:tcW w:w="4819" w:type="dxa"/>
          </w:tcPr>
          <w:p w14:paraId="6BBA3692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1CC7247" w14:textId="77777777" w:rsidR="007E3FB6" w:rsidRDefault="002F150C">
            <w:r>
              <w:t xml:space="preserve"> 172.30.101.0/24 </w:t>
            </w:r>
          </w:p>
        </w:tc>
      </w:tr>
      <w:tr w:rsidR="007E3FB6" w14:paraId="2226F7A1" w14:textId="77777777">
        <w:tc>
          <w:tcPr>
            <w:tcW w:w="4819" w:type="dxa"/>
          </w:tcPr>
          <w:p w14:paraId="39076B36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CA8C8A9" w14:textId="77777777" w:rsidR="007E3FB6" w:rsidRDefault="002F150C">
            <w:r>
              <w:t xml:space="preserve"> CIDR_BLOCK </w:t>
            </w:r>
          </w:p>
        </w:tc>
      </w:tr>
      <w:tr w:rsidR="007E3FB6" w14:paraId="2E5AE6A0" w14:textId="77777777">
        <w:tc>
          <w:tcPr>
            <w:tcW w:w="4819" w:type="dxa"/>
          </w:tcPr>
          <w:p w14:paraId="4BF69542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DC8E08A" w14:textId="77777777" w:rsidR="007E3FB6" w:rsidRDefault="007E3FB6"/>
        </w:tc>
      </w:tr>
    </w:tbl>
    <w:p w14:paraId="704E4F74" w14:textId="77777777" w:rsidR="007E3FB6" w:rsidRDefault="007E3FB6">
      <w:pPr>
        <w:spacing w:after="40"/>
        <w:jc w:val="both"/>
      </w:pPr>
    </w:p>
    <w:p w14:paraId="074B1259" w14:textId="77777777" w:rsidR="007E3FB6" w:rsidRDefault="007E3FB6">
      <w:pPr>
        <w:spacing w:after="40"/>
        <w:jc w:val="both"/>
      </w:pPr>
    </w:p>
    <w:p w14:paraId="660BA7E3" w14:textId="77777777" w:rsidR="007E3FB6" w:rsidRDefault="002F150C">
      <w:pPr>
        <w:spacing w:after="40"/>
        <w:jc w:val="both"/>
      </w:pPr>
      <w:r>
        <w:t xml:space="preserve">    </w:t>
      </w:r>
    </w:p>
    <w:p w14:paraId="68349B36" w14:textId="77777777" w:rsidR="007E3FB6" w:rsidRDefault="002F150C">
      <w:pPr>
        <w:pStyle w:val="Ttulo6"/>
      </w:pPr>
      <w:r>
        <w:t>Tcp Options</w:t>
      </w:r>
    </w:p>
    <w:p w14:paraId="4533481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5FDA92" w14:textId="77777777">
        <w:tc>
          <w:tcPr>
            <w:tcW w:w="4819" w:type="dxa"/>
            <w:shd w:val="clear" w:color="auto" w:fill="000000"/>
          </w:tcPr>
          <w:p w14:paraId="5B61CCF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01BA9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40F36D" w14:textId="77777777">
        <w:tc>
          <w:tcPr>
            <w:tcW w:w="4819" w:type="dxa"/>
          </w:tcPr>
          <w:p w14:paraId="2350D0DB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6E6935C7" w14:textId="77777777" w:rsidR="007E3FB6" w:rsidRDefault="002F150C">
            <w:r>
              <w:t xml:space="preserve"> undefined </w:t>
            </w:r>
          </w:p>
        </w:tc>
      </w:tr>
      <w:tr w:rsidR="007E3FB6" w14:paraId="480B2830" w14:textId="77777777">
        <w:tc>
          <w:tcPr>
            <w:tcW w:w="4819" w:type="dxa"/>
          </w:tcPr>
          <w:p w14:paraId="37C7783C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A5C7541" w14:textId="77777777" w:rsidR="007E3FB6" w:rsidRDefault="002F150C">
            <w:r>
              <w:t xml:space="preserve"> undefined </w:t>
            </w:r>
          </w:p>
        </w:tc>
      </w:tr>
    </w:tbl>
    <w:p w14:paraId="6F1190BA" w14:textId="77777777" w:rsidR="007E3FB6" w:rsidRDefault="007E3FB6">
      <w:pPr>
        <w:spacing w:after="40"/>
        <w:jc w:val="both"/>
      </w:pPr>
    </w:p>
    <w:p w14:paraId="0FEA20DD" w14:textId="77777777" w:rsidR="007E3FB6" w:rsidRDefault="007E3FB6">
      <w:pPr>
        <w:spacing w:after="40"/>
        <w:jc w:val="both"/>
      </w:pPr>
    </w:p>
    <w:p w14:paraId="23FB8A57" w14:textId="77777777" w:rsidR="007E3FB6" w:rsidRDefault="007E3FB6">
      <w:pPr>
        <w:spacing w:after="40"/>
        <w:jc w:val="both"/>
      </w:pPr>
    </w:p>
    <w:p w14:paraId="03F6ED19" w14:textId="77777777" w:rsidR="007E3FB6" w:rsidRDefault="002F150C">
      <w:pPr>
        <w:spacing w:after="40"/>
        <w:jc w:val="both"/>
      </w:pPr>
      <w:r>
        <w:t xml:space="preserve">    </w:t>
      </w:r>
    </w:p>
    <w:p w14:paraId="32F2821E" w14:textId="77777777" w:rsidR="007E3FB6" w:rsidRDefault="002F150C">
      <w:pPr>
        <w:pStyle w:val="Ttulo5"/>
      </w:pPr>
      <w:r>
        <w:lastRenderedPageBreak/>
        <w:t>Ingress Security Rules</w:t>
      </w:r>
    </w:p>
    <w:p w14:paraId="1C768EE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CB4C6F4" w14:textId="77777777">
        <w:tc>
          <w:tcPr>
            <w:tcW w:w="4819" w:type="dxa"/>
            <w:shd w:val="clear" w:color="auto" w:fill="000000"/>
          </w:tcPr>
          <w:p w14:paraId="0B5594E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3F33D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F60EB8" w14:textId="77777777">
        <w:tc>
          <w:tcPr>
            <w:tcW w:w="4819" w:type="dxa"/>
          </w:tcPr>
          <w:p w14:paraId="2E413E42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17FE259F" w14:textId="77777777" w:rsidR="007E3FB6" w:rsidRDefault="002F150C">
            <w:r>
              <w:t xml:space="preserve"> undefined </w:t>
            </w:r>
          </w:p>
        </w:tc>
      </w:tr>
      <w:tr w:rsidR="007E3FB6" w14:paraId="0F9FB9B3" w14:textId="77777777">
        <w:tc>
          <w:tcPr>
            <w:tcW w:w="4819" w:type="dxa"/>
          </w:tcPr>
          <w:p w14:paraId="799F6708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734094F7" w14:textId="77777777" w:rsidR="007E3FB6" w:rsidRDefault="002F150C">
            <w:r>
              <w:t xml:space="preserve"> 6 </w:t>
            </w:r>
          </w:p>
        </w:tc>
      </w:tr>
      <w:tr w:rsidR="007E3FB6" w14:paraId="721EBEA1" w14:textId="77777777">
        <w:tc>
          <w:tcPr>
            <w:tcW w:w="4819" w:type="dxa"/>
          </w:tcPr>
          <w:p w14:paraId="7DA3C624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EF5432D" w14:textId="77777777" w:rsidR="007E3FB6" w:rsidRDefault="002F150C">
            <w:r>
              <w:t xml:space="preserve"> 172.30.101.0/24 </w:t>
            </w:r>
          </w:p>
        </w:tc>
      </w:tr>
      <w:tr w:rsidR="007E3FB6" w14:paraId="471023E3" w14:textId="77777777">
        <w:tc>
          <w:tcPr>
            <w:tcW w:w="4819" w:type="dxa"/>
          </w:tcPr>
          <w:p w14:paraId="208429EA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948C091" w14:textId="77777777" w:rsidR="007E3FB6" w:rsidRDefault="002F150C">
            <w:r>
              <w:t xml:space="preserve"> CIDR_BLOCK </w:t>
            </w:r>
          </w:p>
        </w:tc>
      </w:tr>
      <w:tr w:rsidR="007E3FB6" w14:paraId="77DAAE94" w14:textId="77777777">
        <w:tc>
          <w:tcPr>
            <w:tcW w:w="4819" w:type="dxa"/>
          </w:tcPr>
          <w:p w14:paraId="513D918F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205E979" w14:textId="77777777" w:rsidR="007E3FB6" w:rsidRDefault="007E3FB6"/>
        </w:tc>
      </w:tr>
    </w:tbl>
    <w:p w14:paraId="1B686BFD" w14:textId="77777777" w:rsidR="007E3FB6" w:rsidRDefault="007E3FB6">
      <w:pPr>
        <w:spacing w:after="40"/>
        <w:jc w:val="both"/>
      </w:pPr>
    </w:p>
    <w:p w14:paraId="10038515" w14:textId="77777777" w:rsidR="007E3FB6" w:rsidRDefault="007E3FB6">
      <w:pPr>
        <w:spacing w:after="40"/>
        <w:jc w:val="both"/>
      </w:pPr>
    </w:p>
    <w:p w14:paraId="721524A2" w14:textId="77777777" w:rsidR="007E3FB6" w:rsidRDefault="002F150C">
      <w:pPr>
        <w:spacing w:after="40"/>
        <w:jc w:val="both"/>
      </w:pPr>
      <w:r>
        <w:t xml:space="preserve">    </w:t>
      </w:r>
    </w:p>
    <w:p w14:paraId="302B48EC" w14:textId="77777777" w:rsidR="007E3FB6" w:rsidRDefault="002F150C">
      <w:pPr>
        <w:pStyle w:val="Ttulo6"/>
      </w:pPr>
      <w:r>
        <w:t>Tcp Options</w:t>
      </w:r>
    </w:p>
    <w:p w14:paraId="0799592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5D0008" w14:textId="77777777">
        <w:tc>
          <w:tcPr>
            <w:tcW w:w="4819" w:type="dxa"/>
            <w:shd w:val="clear" w:color="auto" w:fill="000000"/>
          </w:tcPr>
          <w:p w14:paraId="20FD273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D58BB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DB4051" w14:textId="77777777">
        <w:tc>
          <w:tcPr>
            <w:tcW w:w="4819" w:type="dxa"/>
          </w:tcPr>
          <w:p w14:paraId="53D720FA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F18EA23" w14:textId="77777777" w:rsidR="007E3FB6" w:rsidRDefault="002F150C">
            <w:r>
              <w:t xml:space="preserve"> undefined </w:t>
            </w:r>
          </w:p>
        </w:tc>
      </w:tr>
      <w:tr w:rsidR="007E3FB6" w14:paraId="5BC4E067" w14:textId="77777777">
        <w:tc>
          <w:tcPr>
            <w:tcW w:w="4819" w:type="dxa"/>
          </w:tcPr>
          <w:p w14:paraId="6B3F4A26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760C9534" w14:textId="77777777" w:rsidR="007E3FB6" w:rsidRDefault="002F150C">
            <w:r>
              <w:t xml:space="preserve"> undefined </w:t>
            </w:r>
          </w:p>
        </w:tc>
      </w:tr>
    </w:tbl>
    <w:p w14:paraId="2AE1BAA4" w14:textId="77777777" w:rsidR="007E3FB6" w:rsidRDefault="007E3FB6">
      <w:pPr>
        <w:spacing w:after="40"/>
        <w:jc w:val="both"/>
      </w:pPr>
    </w:p>
    <w:p w14:paraId="30C1FCA5" w14:textId="77777777" w:rsidR="007E3FB6" w:rsidRDefault="007E3FB6">
      <w:pPr>
        <w:spacing w:after="40"/>
        <w:jc w:val="both"/>
      </w:pPr>
    </w:p>
    <w:p w14:paraId="1D062255" w14:textId="77777777" w:rsidR="007E3FB6" w:rsidRDefault="007E3FB6">
      <w:pPr>
        <w:spacing w:after="40"/>
        <w:jc w:val="both"/>
      </w:pPr>
    </w:p>
    <w:p w14:paraId="0F5FC8EF" w14:textId="77777777" w:rsidR="007E3FB6" w:rsidRDefault="002F150C">
      <w:pPr>
        <w:spacing w:after="40"/>
        <w:jc w:val="both"/>
      </w:pPr>
      <w:r>
        <w:t xml:space="preserve">    </w:t>
      </w:r>
    </w:p>
    <w:p w14:paraId="68AC392F" w14:textId="77777777" w:rsidR="007E3FB6" w:rsidRDefault="002F150C">
      <w:pPr>
        <w:pStyle w:val="Ttulo5"/>
      </w:pPr>
      <w:r>
        <w:t>Ingress Security Rules</w:t>
      </w:r>
    </w:p>
    <w:p w14:paraId="321AC16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E82807" w14:textId="77777777">
        <w:tc>
          <w:tcPr>
            <w:tcW w:w="4819" w:type="dxa"/>
            <w:shd w:val="clear" w:color="auto" w:fill="000000"/>
          </w:tcPr>
          <w:p w14:paraId="477A538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E323F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C3C17F" w14:textId="77777777">
        <w:tc>
          <w:tcPr>
            <w:tcW w:w="4819" w:type="dxa"/>
          </w:tcPr>
          <w:p w14:paraId="03547834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5A940655" w14:textId="77777777" w:rsidR="007E3FB6" w:rsidRDefault="002F150C">
            <w:r>
              <w:t xml:space="preserve"> undefined </w:t>
            </w:r>
          </w:p>
        </w:tc>
      </w:tr>
      <w:tr w:rsidR="007E3FB6" w14:paraId="26FD16A7" w14:textId="77777777">
        <w:tc>
          <w:tcPr>
            <w:tcW w:w="4819" w:type="dxa"/>
          </w:tcPr>
          <w:p w14:paraId="1FE31515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65AC887D" w14:textId="77777777" w:rsidR="007E3FB6" w:rsidRDefault="002F150C">
            <w:r>
              <w:t xml:space="preserve"> 6 </w:t>
            </w:r>
          </w:p>
        </w:tc>
      </w:tr>
      <w:tr w:rsidR="007E3FB6" w14:paraId="58C66296" w14:textId="77777777">
        <w:tc>
          <w:tcPr>
            <w:tcW w:w="4819" w:type="dxa"/>
          </w:tcPr>
          <w:p w14:paraId="565AC614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736DDD0E" w14:textId="77777777" w:rsidR="007E3FB6" w:rsidRDefault="002F150C">
            <w:r>
              <w:t xml:space="preserve"> 172.30.101.0/24 </w:t>
            </w:r>
          </w:p>
        </w:tc>
      </w:tr>
      <w:tr w:rsidR="007E3FB6" w14:paraId="054CA1C0" w14:textId="77777777">
        <w:tc>
          <w:tcPr>
            <w:tcW w:w="4819" w:type="dxa"/>
          </w:tcPr>
          <w:p w14:paraId="4DC1021D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007AE26A" w14:textId="77777777" w:rsidR="007E3FB6" w:rsidRDefault="002F150C">
            <w:r>
              <w:t xml:space="preserve"> CIDR_BLOCK </w:t>
            </w:r>
          </w:p>
        </w:tc>
      </w:tr>
      <w:tr w:rsidR="007E3FB6" w14:paraId="45F3132D" w14:textId="77777777">
        <w:tc>
          <w:tcPr>
            <w:tcW w:w="4819" w:type="dxa"/>
          </w:tcPr>
          <w:p w14:paraId="67E600C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7DB93A00" w14:textId="77777777" w:rsidR="007E3FB6" w:rsidRDefault="007E3FB6"/>
        </w:tc>
      </w:tr>
    </w:tbl>
    <w:p w14:paraId="193384E2" w14:textId="77777777" w:rsidR="007E3FB6" w:rsidRDefault="007E3FB6">
      <w:pPr>
        <w:spacing w:after="40"/>
        <w:jc w:val="both"/>
      </w:pPr>
    </w:p>
    <w:p w14:paraId="687D9C47" w14:textId="77777777" w:rsidR="007E3FB6" w:rsidRDefault="007E3FB6">
      <w:pPr>
        <w:spacing w:after="40"/>
        <w:jc w:val="both"/>
      </w:pPr>
    </w:p>
    <w:p w14:paraId="35E14941" w14:textId="77777777" w:rsidR="007E3FB6" w:rsidRDefault="002F150C">
      <w:pPr>
        <w:spacing w:after="40"/>
        <w:jc w:val="both"/>
      </w:pPr>
      <w:r>
        <w:t xml:space="preserve">    </w:t>
      </w:r>
    </w:p>
    <w:p w14:paraId="1EC406F3" w14:textId="77777777" w:rsidR="007E3FB6" w:rsidRDefault="002F150C">
      <w:pPr>
        <w:pStyle w:val="Ttulo6"/>
      </w:pPr>
      <w:r>
        <w:t>Tcp Options</w:t>
      </w:r>
    </w:p>
    <w:p w14:paraId="614B64E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10C27F" w14:textId="77777777">
        <w:tc>
          <w:tcPr>
            <w:tcW w:w="4819" w:type="dxa"/>
            <w:shd w:val="clear" w:color="auto" w:fill="000000"/>
          </w:tcPr>
          <w:p w14:paraId="246BD15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4A7FA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3B7225" w14:textId="77777777">
        <w:tc>
          <w:tcPr>
            <w:tcW w:w="4819" w:type="dxa"/>
          </w:tcPr>
          <w:p w14:paraId="7E027A3E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4018A33F" w14:textId="77777777" w:rsidR="007E3FB6" w:rsidRDefault="002F150C">
            <w:r>
              <w:t xml:space="preserve"> undefined </w:t>
            </w:r>
          </w:p>
        </w:tc>
      </w:tr>
      <w:tr w:rsidR="007E3FB6" w14:paraId="06FCEA10" w14:textId="77777777">
        <w:tc>
          <w:tcPr>
            <w:tcW w:w="4819" w:type="dxa"/>
          </w:tcPr>
          <w:p w14:paraId="5F96A924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1E3B0A8" w14:textId="77777777" w:rsidR="007E3FB6" w:rsidRDefault="002F150C">
            <w:r>
              <w:t xml:space="preserve"> undefined </w:t>
            </w:r>
          </w:p>
        </w:tc>
      </w:tr>
    </w:tbl>
    <w:p w14:paraId="2FAC10CD" w14:textId="77777777" w:rsidR="007E3FB6" w:rsidRDefault="007E3FB6">
      <w:pPr>
        <w:spacing w:after="40"/>
        <w:jc w:val="both"/>
      </w:pPr>
    </w:p>
    <w:p w14:paraId="770D49A8" w14:textId="77777777" w:rsidR="007E3FB6" w:rsidRDefault="007E3FB6">
      <w:pPr>
        <w:spacing w:after="40"/>
        <w:jc w:val="both"/>
      </w:pPr>
    </w:p>
    <w:p w14:paraId="53CFB348" w14:textId="77777777" w:rsidR="007E3FB6" w:rsidRDefault="007E3FB6">
      <w:pPr>
        <w:spacing w:after="40"/>
        <w:jc w:val="both"/>
      </w:pPr>
    </w:p>
    <w:p w14:paraId="621DB7BB" w14:textId="77777777" w:rsidR="007E3FB6" w:rsidRDefault="002F150C">
      <w:pPr>
        <w:spacing w:after="40"/>
        <w:jc w:val="both"/>
      </w:pPr>
      <w:r>
        <w:t xml:space="preserve">    </w:t>
      </w:r>
    </w:p>
    <w:p w14:paraId="291E7453" w14:textId="77777777" w:rsidR="007E3FB6" w:rsidRDefault="002F150C">
      <w:pPr>
        <w:pStyle w:val="Ttulo5"/>
      </w:pPr>
      <w:r>
        <w:t>Ingress Security Rules</w:t>
      </w:r>
    </w:p>
    <w:p w14:paraId="1061638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8A0F52E" w14:textId="77777777">
        <w:tc>
          <w:tcPr>
            <w:tcW w:w="4819" w:type="dxa"/>
            <w:shd w:val="clear" w:color="auto" w:fill="000000"/>
          </w:tcPr>
          <w:p w14:paraId="03330D0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888869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AC30CDC" w14:textId="77777777">
        <w:tc>
          <w:tcPr>
            <w:tcW w:w="4819" w:type="dxa"/>
          </w:tcPr>
          <w:p w14:paraId="21EA9C69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407F328C" w14:textId="77777777" w:rsidR="007E3FB6" w:rsidRDefault="002F150C">
            <w:r>
              <w:t xml:space="preserve"> undefined </w:t>
            </w:r>
          </w:p>
        </w:tc>
      </w:tr>
      <w:tr w:rsidR="007E3FB6" w14:paraId="03D8436C" w14:textId="77777777">
        <w:tc>
          <w:tcPr>
            <w:tcW w:w="4819" w:type="dxa"/>
          </w:tcPr>
          <w:p w14:paraId="57D13241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0F81DBC1" w14:textId="77777777" w:rsidR="007E3FB6" w:rsidRDefault="002F150C">
            <w:r>
              <w:t xml:space="preserve"> 6 </w:t>
            </w:r>
          </w:p>
        </w:tc>
      </w:tr>
      <w:tr w:rsidR="007E3FB6" w14:paraId="5D2034EB" w14:textId="77777777">
        <w:tc>
          <w:tcPr>
            <w:tcW w:w="4819" w:type="dxa"/>
          </w:tcPr>
          <w:p w14:paraId="1A9F4494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6B169A09" w14:textId="77777777" w:rsidR="007E3FB6" w:rsidRDefault="002F150C">
            <w:r>
              <w:t xml:space="preserve"> 172.30.101.0/24 </w:t>
            </w:r>
          </w:p>
        </w:tc>
      </w:tr>
      <w:tr w:rsidR="007E3FB6" w14:paraId="3F52C3B6" w14:textId="77777777">
        <w:tc>
          <w:tcPr>
            <w:tcW w:w="4819" w:type="dxa"/>
          </w:tcPr>
          <w:p w14:paraId="379AF9B5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4F6A6287" w14:textId="77777777" w:rsidR="007E3FB6" w:rsidRDefault="002F150C">
            <w:r>
              <w:t xml:space="preserve"> CIDR_BLOCK </w:t>
            </w:r>
          </w:p>
        </w:tc>
      </w:tr>
      <w:tr w:rsidR="007E3FB6" w14:paraId="7C904E61" w14:textId="77777777">
        <w:tc>
          <w:tcPr>
            <w:tcW w:w="4819" w:type="dxa"/>
          </w:tcPr>
          <w:p w14:paraId="652B01D2" w14:textId="77777777" w:rsidR="007E3FB6" w:rsidRDefault="002F150C">
            <w:r>
              <w:lastRenderedPageBreak/>
              <w:t xml:space="preserve"> Stateless </w:t>
            </w:r>
          </w:p>
        </w:tc>
        <w:tc>
          <w:tcPr>
            <w:tcW w:w="4819" w:type="dxa"/>
          </w:tcPr>
          <w:p w14:paraId="3DF1B3ED" w14:textId="77777777" w:rsidR="007E3FB6" w:rsidRDefault="007E3FB6"/>
        </w:tc>
      </w:tr>
    </w:tbl>
    <w:p w14:paraId="471BE3C9" w14:textId="77777777" w:rsidR="007E3FB6" w:rsidRDefault="007E3FB6">
      <w:pPr>
        <w:spacing w:after="40"/>
        <w:jc w:val="both"/>
      </w:pPr>
    </w:p>
    <w:p w14:paraId="13FE7C4D" w14:textId="77777777" w:rsidR="007E3FB6" w:rsidRDefault="007E3FB6">
      <w:pPr>
        <w:spacing w:after="40"/>
        <w:jc w:val="both"/>
      </w:pPr>
    </w:p>
    <w:p w14:paraId="24F34721" w14:textId="77777777" w:rsidR="007E3FB6" w:rsidRDefault="002F150C">
      <w:pPr>
        <w:spacing w:after="40"/>
        <w:jc w:val="both"/>
      </w:pPr>
      <w:r>
        <w:t xml:space="preserve">    </w:t>
      </w:r>
    </w:p>
    <w:p w14:paraId="23FC7676" w14:textId="77777777" w:rsidR="007E3FB6" w:rsidRDefault="002F150C">
      <w:pPr>
        <w:pStyle w:val="Ttulo6"/>
      </w:pPr>
      <w:r>
        <w:t>Tcp Options</w:t>
      </w:r>
    </w:p>
    <w:p w14:paraId="27594C8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4F4E5F" w14:textId="77777777">
        <w:tc>
          <w:tcPr>
            <w:tcW w:w="4819" w:type="dxa"/>
            <w:shd w:val="clear" w:color="auto" w:fill="000000"/>
          </w:tcPr>
          <w:p w14:paraId="27DACC9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E6762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C02A03" w14:textId="77777777">
        <w:tc>
          <w:tcPr>
            <w:tcW w:w="4819" w:type="dxa"/>
          </w:tcPr>
          <w:p w14:paraId="587E5FB0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329C03A" w14:textId="77777777" w:rsidR="007E3FB6" w:rsidRDefault="002F150C">
            <w:r>
              <w:t xml:space="preserve"> undefined </w:t>
            </w:r>
          </w:p>
        </w:tc>
      </w:tr>
      <w:tr w:rsidR="007E3FB6" w14:paraId="5914A96F" w14:textId="77777777">
        <w:tc>
          <w:tcPr>
            <w:tcW w:w="4819" w:type="dxa"/>
          </w:tcPr>
          <w:p w14:paraId="2E18B718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0534E3D2" w14:textId="77777777" w:rsidR="007E3FB6" w:rsidRDefault="002F150C">
            <w:r>
              <w:t xml:space="preserve"> undefined </w:t>
            </w:r>
          </w:p>
        </w:tc>
      </w:tr>
    </w:tbl>
    <w:p w14:paraId="08B4DF5E" w14:textId="77777777" w:rsidR="007E3FB6" w:rsidRDefault="007E3FB6">
      <w:pPr>
        <w:spacing w:after="40"/>
        <w:jc w:val="both"/>
      </w:pPr>
    </w:p>
    <w:p w14:paraId="1DE9DD09" w14:textId="77777777" w:rsidR="007E3FB6" w:rsidRDefault="007E3FB6">
      <w:pPr>
        <w:spacing w:after="40"/>
        <w:jc w:val="both"/>
      </w:pPr>
    </w:p>
    <w:p w14:paraId="2FD16B7A" w14:textId="77777777" w:rsidR="007E3FB6" w:rsidRDefault="007E3FB6">
      <w:pPr>
        <w:spacing w:after="40"/>
        <w:jc w:val="both"/>
      </w:pPr>
    </w:p>
    <w:p w14:paraId="1014EC8F" w14:textId="77777777" w:rsidR="007E3FB6" w:rsidRDefault="002F150C">
      <w:pPr>
        <w:spacing w:after="40"/>
        <w:jc w:val="both"/>
      </w:pPr>
      <w:r>
        <w:t xml:space="preserve">    </w:t>
      </w:r>
    </w:p>
    <w:p w14:paraId="0DC3D722" w14:textId="77777777" w:rsidR="007E3FB6" w:rsidRDefault="002F150C">
      <w:pPr>
        <w:pStyle w:val="Ttulo5"/>
      </w:pPr>
      <w:r>
        <w:t>Ingress Security Rules</w:t>
      </w:r>
    </w:p>
    <w:p w14:paraId="2D20FB2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AC44B1" w14:textId="77777777">
        <w:tc>
          <w:tcPr>
            <w:tcW w:w="4819" w:type="dxa"/>
            <w:shd w:val="clear" w:color="auto" w:fill="000000"/>
          </w:tcPr>
          <w:p w14:paraId="654F21A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CA65B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6B13CCE" w14:textId="77777777">
        <w:tc>
          <w:tcPr>
            <w:tcW w:w="4819" w:type="dxa"/>
          </w:tcPr>
          <w:p w14:paraId="5DD40AC6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2AAE2AEB" w14:textId="77777777" w:rsidR="007E3FB6" w:rsidRDefault="002F150C">
            <w:r>
              <w:t xml:space="preserve"> undefined </w:t>
            </w:r>
          </w:p>
        </w:tc>
      </w:tr>
      <w:tr w:rsidR="007E3FB6" w14:paraId="74093EE5" w14:textId="77777777">
        <w:tc>
          <w:tcPr>
            <w:tcW w:w="4819" w:type="dxa"/>
          </w:tcPr>
          <w:p w14:paraId="087696F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488A130A" w14:textId="77777777" w:rsidR="007E3FB6" w:rsidRDefault="002F150C">
            <w:r>
              <w:t xml:space="preserve"> 6 </w:t>
            </w:r>
          </w:p>
        </w:tc>
      </w:tr>
      <w:tr w:rsidR="007E3FB6" w14:paraId="5F355193" w14:textId="77777777">
        <w:tc>
          <w:tcPr>
            <w:tcW w:w="4819" w:type="dxa"/>
          </w:tcPr>
          <w:p w14:paraId="21BED659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3131D140" w14:textId="77777777" w:rsidR="007E3FB6" w:rsidRDefault="002F150C">
            <w:r>
              <w:t xml:space="preserve"> 172.30.101.0/24 </w:t>
            </w:r>
          </w:p>
        </w:tc>
      </w:tr>
      <w:tr w:rsidR="007E3FB6" w14:paraId="5DE6B830" w14:textId="77777777">
        <w:tc>
          <w:tcPr>
            <w:tcW w:w="4819" w:type="dxa"/>
          </w:tcPr>
          <w:p w14:paraId="1B875FA1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336C5431" w14:textId="77777777" w:rsidR="007E3FB6" w:rsidRDefault="002F150C">
            <w:r>
              <w:t xml:space="preserve"> CIDR_BLOCK </w:t>
            </w:r>
          </w:p>
        </w:tc>
      </w:tr>
      <w:tr w:rsidR="007E3FB6" w14:paraId="3FE58EC6" w14:textId="77777777">
        <w:tc>
          <w:tcPr>
            <w:tcW w:w="4819" w:type="dxa"/>
          </w:tcPr>
          <w:p w14:paraId="7734E1DA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42C94EEC" w14:textId="77777777" w:rsidR="007E3FB6" w:rsidRDefault="007E3FB6"/>
        </w:tc>
      </w:tr>
    </w:tbl>
    <w:p w14:paraId="64A31001" w14:textId="77777777" w:rsidR="007E3FB6" w:rsidRDefault="007E3FB6">
      <w:pPr>
        <w:spacing w:after="40"/>
        <w:jc w:val="both"/>
      </w:pPr>
    </w:p>
    <w:p w14:paraId="5EA9DA8A" w14:textId="77777777" w:rsidR="007E3FB6" w:rsidRDefault="007E3FB6">
      <w:pPr>
        <w:spacing w:after="40"/>
        <w:jc w:val="both"/>
      </w:pPr>
    </w:p>
    <w:p w14:paraId="3531DAB7" w14:textId="77777777" w:rsidR="007E3FB6" w:rsidRDefault="002F150C">
      <w:pPr>
        <w:spacing w:after="40"/>
        <w:jc w:val="both"/>
      </w:pPr>
      <w:r>
        <w:t xml:space="preserve">    </w:t>
      </w:r>
    </w:p>
    <w:p w14:paraId="54A07E9D" w14:textId="77777777" w:rsidR="007E3FB6" w:rsidRDefault="002F150C">
      <w:pPr>
        <w:pStyle w:val="Ttulo6"/>
      </w:pPr>
      <w:r>
        <w:t>Tcp Options</w:t>
      </w:r>
    </w:p>
    <w:p w14:paraId="2C26289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C632A3" w14:textId="77777777">
        <w:tc>
          <w:tcPr>
            <w:tcW w:w="4819" w:type="dxa"/>
            <w:shd w:val="clear" w:color="auto" w:fill="000000"/>
          </w:tcPr>
          <w:p w14:paraId="4EF04E1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EFF63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A68191" w14:textId="77777777">
        <w:tc>
          <w:tcPr>
            <w:tcW w:w="4819" w:type="dxa"/>
          </w:tcPr>
          <w:p w14:paraId="69918522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0EAD551A" w14:textId="77777777" w:rsidR="007E3FB6" w:rsidRDefault="002F150C">
            <w:r>
              <w:t xml:space="preserve"> undefined </w:t>
            </w:r>
          </w:p>
        </w:tc>
      </w:tr>
      <w:tr w:rsidR="007E3FB6" w14:paraId="1899F1E5" w14:textId="77777777">
        <w:tc>
          <w:tcPr>
            <w:tcW w:w="4819" w:type="dxa"/>
          </w:tcPr>
          <w:p w14:paraId="50C55737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DAFB405" w14:textId="77777777" w:rsidR="007E3FB6" w:rsidRDefault="002F150C">
            <w:r>
              <w:t xml:space="preserve"> undefined </w:t>
            </w:r>
          </w:p>
        </w:tc>
      </w:tr>
    </w:tbl>
    <w:p w14:paraId="64E19C01" w14:textId="77777777" w:rsidR="007E3FB6" w:rsidRDefault="007E3FB6">
      <w:pPr>
        <w:spacing w:after="40"/>
        <w:jc w:val="both"/>
      </w:pPr>
    </w:p>
    <w:p w14:paraId="3E2ACCF2" w14:textId="77777777" w:rsidR="007E3FB6" w:rsidRDefault="007E3FB6">
      <w:pPr>
        <w:spacing w:after="40"/>
        <w:jc w:val="both"/>
      </w:pPr>
    </w:p>
    <w:p w14:paraId="0B05400D" w14:textId="77777777" w:rsidR="007E3FB6" w:rsidRDefault="007E3FB6">
      <w:pPr>
        <w:spacing w:after="40"/>
        <w:jc w:val="both"/>
      </w:pPr>
    </w:p>
    <w:p w14:paraId="6376E7EB" w14:textId="77777777" w:rsidR="007E3FB6" w:rsidRDefault="002F150C">
      <w:pPr>
        <w:spacing w:after="40"/>
        <w:jc w:val="both"/>
      </w:pPr>
      <w:r>
        <w:t xml:space="preserve">    </w:t>
      </w:r>
    </w:p>
    <w:p w14:paraId="63AC2139" w14:textId="77777777" w:rsidR="007E3FB6" w:rsidRDefault="002F150C">
      <w:pPr>
        <w:pStyle w:val="Ttulo5"/>
      </w:pPr>
      <w:r>
        <w:t>Ingress Security Rules</w:t>
      </w:r>
    </w:p>
    <w:p w14:paraId="5D83756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568912" w14:textId="77777777">
        <w:tc>
          <w:tcPr>
            <w:tcW w:w="4819" w:type="dxa"/>
            <w:shd w:val="clear" w:color="auto" w:fill="000000"/>
          </w:tcPr>
          <w:p w14:paraId="173BC74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B581CD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66A1BE" w14:textId="77777777">
        <w:tc>
          <w:tcPr>
            <w:tcW w:w="4819" w:type="dxa"/>
          </w:tcPr>
          <w:p w14:paraId="48D536DA" w14:textId="77777777" w:rsidR="007E3FB6" w:rsidRDefault="002F150C">
            <w:r>
              <w:t xml:space="preserve"> Description </w:t>
            </w:r>
          </w:p>
        </w:tc>
        <w:tc>
          <w:tcPr>
            <w:tcW w:w="4819" w:type="dxa"/>
          </w:tcPr>
          <w:p w14:paraId="36A635B1" w14:textId="77777777" w:rsidR="007E3FB6" w:rsidRDefault="002F150C">
            <w:r>
              <w:t xml:space="preserve"> undefined </w:t>
            </w:r>
          </w:p>
        </w:tc>
      </w:tr>
      <w:tr w:rsidR="007E3FB6" w14:paraId="46210300" w14:textId="77777777">
        <w:tc>
          <w:tcPr>
            <w:tcW w:w="4819" w:type="dxa"/>
          </w:tcPr>
          <w:p w14:paraId="7957B2B6" w14:textId="77777777" w:rsidR="007E3FB6" w:rsidRDefault="002F150C">
            <w:r>
              <w:t xml:space="preserve"> Protocol </w:t>
            </w:r>
          </w:p>
        </w:tc>
        <w:tc>
          <w:tcPr>
            <w:tcW w:w="4819" w:type="dxa"/>
          </w:tcPr>
          <w:p w14:paraId="346FF544" w14:textId="77777777" w:rsidR="007E3FB6" w:rsidRDefault="002F150C">
            <w:r>
              <w:t xml:space="preserve"> 6 </w:t>
            </w:r>
          </w:p>
        </w:tc>
      </w:tr>
      <w:tr w:rsidR="007E3FB6" w14:paraId="156C5647" w14:textId="77777777">
        <w:tc>
          <w:tcPr>
            <w:tcW w:w="4819" w:type="dxa"/>
          </w:tcPr>
          <w:p w14:paraId="7B7CF3E8" w14:textId="77777777" w:rsidR="007E3FB6" w:rsidRDefault="002F150C">
            <w:r>
              <w:t xml:space="preserve"> Source </w:t>
            </w:r>
          </w:p>
        </w:tc>
        <w:tc>
          <w:tcPr>
            <w:tcW w:w="4819" w:type="dxa"/>
          </w:tcPr>
          <w:p w14:paraId="03A6147B" w14:textId="77777777" w:rsidR="007E3FB6" w:rsidRDefault="002F150C">
            <w:r>
              <w:t xml:space="preserve"> 172.30.101.0/24 </w:t>
            </w:r>
          </w:p>
        </w:tc>
      </w:tr>
      <w:tr w:rsidR="007E3FB6" w14:paraId="55B3D77D" w14:textId="77777777">
        <w:tc>
          <w:tcPr>
            <w:tcW w:w="4819" w:type="dxa"/>
          </w:tcPr>
          <w:p w14:paraId="78369FFB" w14:textId="77777777" w:rsidR="007E3FB6" w:rsidRDefault="002F150C">
            <w:r>
              <w:t xml:space="preserve"> Source Type </w:t>
            </w:r>
          </w:p>
        </w:tc>
        <w:tc>
          <w:tcPr>
            <w:tcW w:w="4819" w:type="dxa"/>
          </w:tcPr>
          <w:p w14:paraId="62A4573E" w14:textId="77777777" w:rsidR="007E3FB6" w:rsidRDefault="002F150C">
            <w:r>
              <w:t xml:space="preserve"> CIDR_BLOCK </w:t>
            </w:r>
          </w:p>
        </w:tc>
      </w:tr>
      <w:tr w:rsidR="007E3FB6" w14:paraId="2BD481C9" w14:textId="77777777">
        <w:tc>
          <w:tcPr>
            <w:tcW w:w="4819" w:type="dxa"/>
          </w:tcPr>
          <w:p w14:paraId="6F5EBAD0" w14:textId="77777777" w:rsidR="007E3FB6" w:rsidRDefault="002F150C">
            <w:r>
              <w:t xml:space="preserve"> Stateless </w:t>
            </w:r>
          </w:p>
        </w:tc>
        <w:tc>
          <w:tcPr>
            <w:tcW w:w="4819" w:type="dxa"/>
          </w:tcPr>
          <w:p w14:paraId="2031A6B0" w14:textId="77777777" w:rsidR="007E3FB6" w:rsidRDefault="007E3FB6"/>
        </w:tc>
      </w:tr>
    </w:tbl>
    <w:p w14:paraId="1283B950" w14:textId="77777777" w:rsidR="007E3FB6" w:rsidRDefault="007E3FB6">
      <w:pPr>
        <w:spacing w:after="40"/>
        <w:jc w:val="both"/>
      </w:pPr>
    </w:p>
    <w:p w14:paraId="6268FBDD" w14:textId="77777777" w:rsidR="007E3FB6" w:rsidRDefault="007E3FB6">
      <w:pPr>
        <w:spacing w:after="40"/>
        <w:jc w:val="both"/>
      </w:pPr>
    </w:p>
    <w:p w14:paraId="70934A43" w14:textId="77777777" w:rsidR="007E3FB6" w:rsidRDefault="002F150C">
      <w:pPr>
        <w:spacing w:after="40"/>
        <w:jc w:val="both"/>
      </w:pPr>
      <w:r>
        <w:t xml:space="preserve">    </w:t>
      </w:r>
    </w:p>
    <w:p w14:paraId="5D94EBA4" w14:textId="77777777" w:rsidR="007E3FB6" w:rsidRDefault="002F150C">
      <w:pPr>
        <w:pStyle w:val="Ttulo6"/>
      </w:pPr>
      <w:r>
        <w:lastRenderedPageBreak/>
        <w:t>Tcp Options</w:t>
      </w:r>
    </w:p>
    <w:p w14:paraId="3520E3C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4B790F5" w14:textId="77777777">
        <w:tc>
          <w:tcPr>
            <w:tcW w:w="4819" w:type="dxa"/>
            <w:shd w:val="clear" w:color="auto" w:fill="000000"/>
          </w:tcPr>
          <w:p w14:paraId="49CFCE3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2619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FF1EE2" w14:textId="77777777">
        <w:tc>
          <w:tcPr>
            <w:tcW w:w="4819" w:type="dxa"/>
          </w:tcPr>
          <w:p w14:paraId="1140BA2F" w14:textId="77777777" w:rsidR="007E3FB6" w:rsidRDefault="002F150C">
            <w:r>
              <w:t xml:space="preserve"> Max </w:t>
            </w:r>
          </w:p>
        </w:tc>
        <w:tc>
          <w:tcPr>
            <w:tcW w:w="4819" w:type="dxa"/>
          </w:tcPr>
          <w:p w14:paraId="7B3352DF" w14:textId="77777777" w:rsidR="007E3FB6" w:rsidRDefault="002F150C">
            <w:r>
              <w:t xml:space="preserve"> undefined </w:t>
            </w:r>
          </w:p>
        </w:tc>
      </w:tr>
      <w:tr w:rsidR="007E3FB6" w14:paraId="26852B03" w14:textId="77777777">
        <w:tc>
          <w:tcPr>
            <w:tcW w:w="4819" w:type="dxa"/>
          </w:tcPr>
          <w:p w14:paraId="2850B745" w14:textId="77777777" w:rsidR="007E3FB6" w:rsidRDefault="002F150C">
            <w:r>
              <w:t xml:space="preserve"> Min </w:t>
            </w:r>
          </w:p>
        </w:tc>
        <w:tc>
          <w:tcPr>
            <w:tcW w:w="4819" w:type="dxa"/>
          </w:tcPr>
          <w:p w14:paraId="3B938C96" w14:textId="77777777" w:rsidR="007E3FB6" w:rsidRDefault="002F150C">
            <w:r>
              <w:t xml:space="preserve"> undefined </w:t>
            </w:r>
          </w:p>
        </w:tc>
      </w:tr>
    </w:tbl>
    <w:p w14:paraId="5DCFE7BB" w14:textId="77777777" w:rsidR="007E3FB6" w:rsidRDefault="007E3FB6">
      <w:pPr>
        <w:spacing w:after="40"/>
        <w:jc w:val="both"/>
      </w:pPr>
    </w:p>
    <w:p w14:paraId="0BF9E261" w14:textId="77777777" w:rsidR="007E3FB6" w:rsidRDefault="007E3FB6">
      <w:pPr>
        <w:spacing w:after="40"/>
        <w:jc w:val="both"/>
      </w:pPr>
    </w:p>
    <w:p w14:paraId="0C6E56DE" w14:textId="77777777" w:rsidR="007E3FB6" w:rsidRDefault="002F150C">
      <w:pPr>
        <w:spacing w:after="40"/>
        <w:jc w:val="both"/>
      </w:pPr>
      <w:r>
        <w:t xml:space="preserve">    </w:t>
      </w:r>
    </w:p>
    <w:p w14:paraId="00073BE6" w14:textId="77777777" w:rsidR="007E3FB6" w:rsidRDefault="007E3FB6">
      <w:pPr>
        <w:spacing w:after="40"/>
        <w:jc w:val="both"/>
      </w:pPr>
    </w:p>
    <w:p w14:paraId="30919157" w14:textId="77777777" w:rsidR="007E3FB6" w:rsidRDefault="002F150C">
      <w:pPr>
        <w:pStyle w:val="Ttulo3"/>
      </w:pPr>
      <w:bookmarkStart w:id="758" w:name="_Toc174960587"/>
      <w:r>
        <w:t>Service Gateway</w:t>
      </w:r>
      <w:bookmarkEnd w:id="758"/>
    </w:p>
    <w:p w14:paraId="5B818594" w14:textId="77777777" w:rsidR="007E3FB6" w:rsidRDefault="007E3FB6">
      <w:pPr>
        <w:spacing w:after="40"/>
        <w:jc w:val="both"/>
      </w:pPr>
    </w:p>
    <w:p w14:paraId="12EE777A" w14:textId="77777777" w:rsidR="007E3FB6" w:rsidRDefault="007E3FB6">
      <w:pPr>
        <w:spacing w:after="40"/>
        <w:jc w:val="both"/>
      </w:pPr>
    </w:p>
    <w:p w14:paraId="616A4EB2" w14:textId="77777777" w:rsidR="007E3FB6" w:rsidRDefault="002F150C">
      <w:pPr>
        <w:pStyle w:val="Ttulo4"/>
      </w:pPr>
      <w:bookmarkStart w:id="759" w:name="_Toc174960588"/>
      <w:r>
        <w:t>sgw01</w:t>
      </w:r>
      <w:bookmarkEnd w:id="759"/>
    </w:p>
    <w:p w14:paraId="4659F887" w14:textId="77777777" w:rsidR="007E3FB6" w:rsidRDefault="007E3FB6">
      <w:pPr>
        <w:spacing w:after="40"/>
        <w:jc w:val="both"/>
      </w:pPr>
    </w:p>
    <w:p w14:paraId="04A0222C" w14:textId="77777777" w:rsidR="007E3FB6" w:rsidRDefault="007E3FB6">
      <w:pPr>
        <w:spacing w:after="40"/>
        <w:jc w:val="both"/>
      </w:pPr>
    </w:p>
    <w:p w14:paraId="0E4B9E45" w14:textId="77777777" w:rsidR="007E3FB6" w:rsidRDefault="007E3FB6">
      <w:pPr>
        <w:spacing w:after="40"/>
        <w:jc w:val="both"/>
      </w:pPr>
    </w:p>
    <w:p w14:paraId="06037DF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181A9C" w14:textId="77777777">
        <w:tc>
          <w:tcPr>
            <w:tcW w:w="4819" w:type="dxa"/>
            <w:shd w:val="clear" w:color="auto" w:fill="000000"/>
          </w:tcPr>
          <w:p w14:paraId="4F03DF0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28F937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53518B" w14:textId="77777777">
        <w:tc>
          <w:tcPr>
            <w:tcW w:w="4819" w:type="dxa"/>
          </w:tcPr>
          <w:p w14:paraId="6CC1B43A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5E2C01F1" w14:textId="77777777" w:rsidR="007E3FB6" w:rsidRDefault="002F150C">
            <w:r>
              <w:t xml:space="preserve">  </w:t>
            </w:r>
          </w:p>
        </w:tc>
      </w:tr>
      <w:tr w:rsidR="007E3FB6" w14:paraId="6FD419EC" w14:textId="77777777">
        <w:tc>
          <w:tcPr>
            <w:tcW w:w="4819" w:type="dxa"/>
          </w:tcPr>
          <w:p w14:paraId="6C6C16E9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09B7EB8C" w14:textId="77777777" w:rsidR="007E3FB6" w:rsidRDefault="002F150C">
            <w:r>
              <w:t xml:space="preserve"> VCN_172.28_SANDBOX </w:t>
            </w:r>
          </w:p>
        </w:tc>
      </w:tr>
    </w:tbl>
    <w:p w14:paraId="36F35830" w14:textId="77777777" w:rsidR="007E3FB6" w:rsidRDefault="007E3FB6">
      <w:pPr>
        <w:spacing w:after="40"/>
        <w:jc w:val="both"/>
      </w:pPr>
    </w:p>
    <w:p w14:paraId="308B012E" w14:textId="77777777" w:rsidR="007E3FB6" w:rsidRDefault="002F150C">
      <w:pPr>
        <w:spacing w:after="40"/>
        <w:jc w:val="both"/>
      </w:pPr>
      <w:r>
        <w:t xml:space="preserve">    </w:t>
      </w:r>
    </w:p>
    <w:p w14:paraId="5FB91016" w14:textId="77777777" w:rsidR="007E3FB6" w:rsidRDefault="002F150C">
      <w:pPr>
        <w:pStyle w:val="Ttulo5"/>
      </w:pPr>
      <w:r>
        <w:t>Services</w:t>
      </w:r>
    </w:p>
    <w:p w14:paraId="59AAF5A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88D05B" w14:textId="77777777">
        <w:tc>
          <w:tcPr>
            <w:tcW w:w="4819" w:type="dxa"/>
            <w:shd w:val="clear" w:color="auto" w:fill="000000"/>
          </w:tcPr>
          <w:p w14:paraId="0E9FFE5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EBFE5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2C199BD" w14:textId="77777777">
        <w:tc>
          <w:tcPr>
            <w:tcW w:w="4819" w:type="dxa"/>
          </w:tcPr>
          <w:p w14:paraId="2DAE05DB" w14:textId="77777777" w:rsidR="007E3FB6" w:rsidRDefault="002F150C">
            <w:r>
              <w:t xml:space="preserve"> Service Id </w:t>
            </w:r>
          </w:p>
        </w:tc>
        <w:tc>
          <w:tcPr>
            <w:tcW w:w="4819" w:type="dxa"/>
          </w:tcPr>
          <w:p w14:paraId="08237163" w14:textId="77777777" w:rsidR="007E3FB6" w:rsidRDefault="002F150C">
            <w:r>
              <w:t xml:space="preserve">  </w:t>
            </w:r>
          </w:p>
        </w:tc>
      </w:tr>
    </w:tbl>
    <w:p w14:paraId="6833B908" w14:textId="77777777" w:rsidR="007E3FB6" w:rsidRDefault="002F150C">
      <w:pPr>
        <w:spacing w:after="40"/>
        <w:jc w:val="both"/>
      </w:pPr>
      <w:r>
        <w:t xml:space="preserve">    </w:t>
      </w:r>
    </w:p>
    <w:p w14:paraId="234E4BCA" w14:textId="77777777" w:rsidR="007E3FB6" w:rsidRDefault="007E3FB6">
      <w:pPr>
        <w:spacing w:after="40"/>
        <w:jc w:val="both"/>
      </w:pPr>
    </w:p>
    <w:p w14:paraId="0DBE3CBB" w14:textId="77777777" w:rsidR="007E3FB6" w:rsidRDefault="002F150C">
      <w:pPr>
        <w:pStyle w:val="Ttulo3"/>
      </w:pPr>
      <w:bookmarkStart w:id="760" w:name="_Toc174960589"/>
      <w:r>
        <w:t>Subnet</w:t>
      </w:r>
      <w:bookmarkEnd w:id="760"/>
    </w:p>
    <w:p w14:paraId="562C9C30" w14:textId="77777777" w:rsidR="007E3FB6" w:rsidRDefault="007E3FB6">
      <w:pPr>
        <w:spacing w:after="40"/>
        <w:jc w:val="both"/>
      </w:pPr>
    </w:p>
    <w:p w14:paraId="0870B781" w14:textId="77777777" w:rsidR="007E3FB6" w:rsidRDefault="007E3FB6">
      <w:pPr>
        <w:spacing w:after="40"/>
        <w:jc w:val="both"/>
      </w:pPr>
    </w:p>
    <w:p w14:paraId="673C9013" w14:textId="77777777" w:rsidR="007E3FB6" w:rsidRDefault="002F150C">
      <w:pPr>
        <w:pStyle w:val="Ttulo4"/>
      </w:pPr>
      <w:bookmarkStart w:id="761" w:name="_Toc174960590"/>
      <w:r>
        <w:t>SUB_HML_PRIV_ASHBURN_04</w:t>
      </w:r>
      <w:bookmarkEnd w:id="761"/>
    </w:p>
    <w:p w14:paraId="19701C4B" w14:textId="77777777" w:rsidR="007E3FB6" w:rsidRDefault="007E3FB6">
      <w:pPr>
        <w:spacing w:after="40"/>
        <w:jc w:val="both"/>
      </w:pPr>
    </w:p>
    <w:p w14:paraId="7CFA3897" w14:textId="77777777" w:rsidR="007E3FB6" w:rsidRDefault="007E3FB6">
      <w:pPr>
        <w:spacing w:after="40"/>
        <w:jc w:val="both"/>
      </w:pPr>
    </w:p>
    <w:p w14:paraId="265A06C6" w14:textId="77777777" w:rsidR="007E3FB6" w:rsidRDefault="007E3FB6">
      <w:pPr>
        <w:spacing w:after="40"/>
        <w:jc w:val="both"/>
      </w:pPr>
    </w:p>
    <w:p w14:paraId="66C28E9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F041DF" w14:textId="77777777">
        <w:tc>
          <w:tcPr>
            <w:tcW w:w="4819" w:type="dxa"/>
            <w:shd w:val="clear" w:color="auto" w:fill="000000"/>
          </w:tcPr>
          <w:p w14:paraId="50E59E6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3F9F9C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0E39BE" w14:textId="77777777">
        <w:tc>
          <w:tcPr>
            <w:tcW w:w="4819" w:type="dxa"/>
          </w:tcPr>
          <w:p w14:paraId="571C0E8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A656CDD" w14:textId="77777777" w:rsidR="007E3FB6" w:rsidRDefault="002F150C">
            <w:r>
              <w:t xml:space="preserve"> 1 </w:t>
            </w:r>
          </w:p>
        </w:tc>
      </w:tr>
      <w:tr w:rsidR="007E3FB6" w14:paraId="6CE8BF6E" w14:textId="77777777">
        <w:tc>
          <w:tcPr>
            <w:tcW w:w="4819" w:type="dxa"/>
          </w:tcPr>
          <w:p w14:paraId="4CCA1799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7FF81FCC" w14:textId="77777777" w:rsidR="007E3FB6" w:rsidRDefault="002F150C">
            <w:r>
              <w:t xml:space="preserve"> 172.28.104.0/24 </w:t>
            </w:r>
          </w:p>
        </w:tc>
      </w:tr>
      <w:tr w:rsidR="007E3FB6" w14:paraId="198DB4B8" w14:textId="77777777">
        <w:tc>
          <w:tcPr>
            <w:tcW w:w="4819" w:type="dxa"/>
          </w:tcPr>
          <w:p w14:paraId="3804D593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2C82308F" w14:textId="77777777" w:rsidR="007E3FB6" w:rsidRDefault="002F150C">
            <w:r>
              <w:t xml:space="preserve"> Default DHCP Options for VCN_172.28_SANDBOX </w:t>
            </w:r>
          </w:p>
        </w:tc>
      </w:tr>
      <w:tr w:rsidR="007E3FB6" w14:paraId="79CCCA3B" w14:textId="77777777">
        <w:tc>
          <w:tcPr>
            <w:tcW w:w="4819" w:type="dxa"/>
          </w:tcPr>
          <w:p w14:paraId="6C5AB75B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6F3906F5" w14:textId="77777777" w:rsidR="007E3FB6" w:rsidRDefault="002F150C">
            <w:r>
              <w:t xml:space="preserve"> hmlpriv04 </w:t>
            </w:r>
          </w:p>
        </w:tc>
      </w:tr>
      <w:tr w:rsidR="007E3FB6" w14:paraId="7BE69E66" w14:textId="77777777">
        <w:tc>
          <w:tcPr>
            <w:tcW w:w="4819" w:type="dxa"/>
          </w:tcPr>
          <w:p w14:paraId="4077228F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35759BCC" w14:textId="77777777" w:rsidR="007E3FB6" w:rsidRDefault="002F150C">
            <w:r>
              <w:t xml:space="preserve">  </w:t>
            </w:r>
          </w:p>
        </w:tc>
      </w:tr>
      <w:tr w:rsidR="007E3FB6" w14:paraId="15753CF7" w14:textId="77777777">
        <w:tc>
          <w:tcPr>
            <w:tcW w:w="4819" w:type="dxa"/>
          </w:tcPr>
          <w:p w14:paraId="59579F39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11842467" w14:textId="77777777" w:rsidR="007E3FB6" w:rsidRDefault="007E3FB6"/>
        </w:tc>
      </w:tr>
      <w:tr w:rsidR="007E3FB6" w14:paraId="5A3E967F" w14:textId="77777777">
        <w:tc>
          <w:tcPr>
            <w:tcW w:w="4819" w:type="dxa"/>
          </w:tcPr>
          <w:p w14:paraId="4DB09663" w14:textId="77777777" w:rsidR="007E3FB6" w:rsidRDefault="002F150C">
            <w:r>
              <w:lastRenderedPageBreak/>
              <w:t xml:space="preserve"> Route Table Id </w:t>
            </w:r>
          </w:p>
        </w:tc>
        <w:tc>
          <w:tcPr>
            <w:tcW w:w="4819" w:type="dxa"/>
          </w:tcPr>
          <w:p w14:paraId="0A8638D2" w14:textId="77777777" w:rsidR="007E3FB6" w:rsidRDefault="002F150C">
            <w:r>
              <w:t xml:space="preserve"> RTB_PRIV </w:t>
            </w:r>
          </w:p>
        </w:tc>
      </w:tr>
      <w:tr w:rsidR="007E3FB6" w14:paraId="7369411E" w14:textId="77777777">
        <w:tc>
          <w:tcPr>
            <w:tcW w:w="4819" w:type="dxa"/>
          </w:tcPr>
          <w:p w14:paraId="2E20678B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2C311E6F" w14:textId="77777777" w:rsidR="007E3FB6" w:rsidRDefault="002F150C">
            <w:r>
              <w:t xml:space="preserve"> VCN_172.28_SANDBOX </w:t>
            </w:r>
          </w:p>
        </w:tc>
      </w:tr>
      <w:tr w:rsidR="007E3FB6" w14:paraId="1E17ACE0" w14:textId="77777777">
        <w:tc>
          <w:tcPr>
            <w:tcW w:w="4819" w:type="dxa"/>
          </w:tcPr>
          <w:p w14:paraId="27F40FF7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5915382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893919B" w14:textId="77777777">
        <w:tc>
          <w:tcPr>
            <w:tcW w:w="4819" w:type="dxa"/>
          </w:tcPr>
          <w:p w14:paraId="0D4FC127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47B1BC5A" w14:textId="77777777" w:rsidR="007E3FB6" w:rsidRDefault="002F150C">
            <w:r>
              <w:t xml:space="preserve"> &lt;ul style="list-style-type: none;padding: 0px;margin: 0px;"&gt;&lt;li&gt;Default Security List for VCN_172.28_SANDBOX&lt;/li&gt;&lt;/ul&gt; </w:t>
            </w:r>
          </w:p>
        </w:tc>
      </w:tr>
    </w:tbl>
    <w:p w14:paraId="204590AC" w14:textId="77777777" w:rsidR="007E3FB6" w:rsidRDefault="002F150C">
      <w:pPr>
        <w:spacing w:after="40"/>
        <w:jc w:val="both"/>
      </w:pPr>
      <w:r>
        <w:t xml:space="preserve">    </w:t>
      </w:r>
    </w:p>
    <w:p w14:paraId="27CBD427" w14:textId="77777777" w:rsidR="007E3FB6" w:rsidRDefault="007E3FB6">
      <w:pPr>
        <w:spacing w:after="40"/>
        <w:jc w:val="both"/>
      </w:pPr>
    </w:p>
    <w:p w14:paraId="5196A273" w14:textId="77777777" w:rsidR="007E3FB6" w:rsidRDefault="002F150C">
      <w:pPr>
        <w:pStyle w:val="Ttulo4"/>
      </w:pPr>
      <w:bookmarkStart w:id="762" w:name="_Toc174960591"/>
      <w:r>
        <w:t>SUB_HML_PRIV_ASHBURN_03</w:t>
      </w:r>
      <w:bookmarkEnd w:id="762"/>
    </w:p>
    <w:p w14:paraId="1AE2FE28" w14:textId="77777777" w:rsidR="007E3FB6" w:rsidRDefault="007E3FB6">
      <w:pPr>
        <w:spacing w:after="40"/>
        <w:jc w:val="both"/>
      </w:pPr>
    </w:p>
    <w:p w14:paraId="113CF8FC" w14:textId="77777777" w:rsidR="007E3FB6" w:rsidRDefault="007E3FB6">
      <w:pPr>
        <w:spacing w:after="40"/>
        <w:jc w:val="both"/>
      </w:pPr>
    </w:p>
    <w:p w14:paraId="6B2894B7" w14:textId="77777777" w:rsidR="007E3FB6" w:rsidRDefault="007E3FB6">
      <w:pPr>
        <w:spacing w:after="40"/>
        <w:jc w:val="both"/>
      </w:pPr>
    </w:p>
    <w:p w14:paraId="0EDE210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094092" w14:textId="77777777">
        <w:tc>
          <w:tcPr>
            <w:tcW w:w="4819" w:type="dxa"/>
            <w:shd w:val="clear" w:color="auto" w:fill="000000"/>
          </w:tcPr>
          <w:p w14:paraId="7AA5B66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5445D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733F47" w14:textId="77777777">
        <w:tc>
          <w:tcPr>
            <w:tcW w:w="4819" w:type="dxa"/>
          </w:tcPr>
          <w:p w14:paraId="1BFF029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1136E17" w14:textId="77777777" w:rsidR="007E3FB6" w:rsidRDefault="002F150C">
            <w:r>
              <w:t xml:space="preserve"> 1 </w:t>
            </w:r>
          </w:p>
        </w:tc>
      </w:tr>
      <w:tr w:rsidR="007E3FB6" w14:paraId="4FBA6A22" w14:textId="77777777">
        <w:tc>
          <w:tcPr>
            <w:tcW w:w="4819" w:type="dxa"/>
          </w:tcPr>
          <w:p w14:paraId="3D4F2EE1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21C64E66" w14:textId="77777777" w:rsidR="007E3FB6" w:rsidRDefault="002F150C">
            <w:r>
              <w:t xml:space="preserve"> 172.28.112.0/20 </w:t>
            </w:r>
          </w:p>
        </w:tc>
      </w:tr>
      <w:tr w:rsidR="007E3FB6" w14:paraId="6A49C820" w14:textId="77777777">
        <w:tc>
          <w:tcPr>
            <w:tcW w:w="4819" w:type="dxa"/>
          </w:tcPr>
          <w:p w14:paraId="3D867457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6A2A0D36" w14:textId="77777777" w:rsidR="007E3FB6" w:rsidRDefault="002F150C">
            <w:r>
              <w:t xml:space="preserve"> Default DHCP Options for VCN_172.28_SANDBOX </w:t>
            </w:r>
          </w:p>
        </w:tc>
      </w:tr>
      <w:tr w:rsidR="007E3FB6" w14:paraId="0B44082F" w14:textId="77777777">
        <w:tc>
          <w:tcPr>
            <w:tcW w:w="4819" w:type="dxa"/>
          </w:tcPr>
          <w:p w14:paraId="2B8F68F7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37BA9071" w14:textId="77777777" w:rsidR="007E3FB6" w:rsidRDefault="002F150C">
            <w:r>
              <w:t xml:space="preserve"> subhmlprivashbu </w:t>
            </w:r>
          </w:p>
        </w:tc>
      </w:tr>
      <w:tr w:rsidR="007E3FB6" w14:paraId="1665FAD7" w14:textId="77777777">
        <w:tc>
          <w:tcPr>
            <w:tcW w:w="4819" w:type="dxa"/>
          </w:tcPr>
          <w:p w14:paraId="4BFAB157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6B722E45" w14:textId="77777777" w:rsidR="007E3FB6" w:rsidRDefault="002F150C">
            <w:r>
              <w:t xml:space="preserve">  </w:t>
            </w:r>
          </w:p>
        </w:tc>
      </w:tr>
      <w:tr w:rsidR="007E3FB6" w14:paraId="6F59BDF5" w14:textId="77777777">
        <w:tc>
          <w:tcPr>
            <w:tcW w:w="4819" w:type="dxa"/>
          </w:tcPr>
          <w:p w14:paraId="6154C1A0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0B9507D2" w14:textId="77777777" w:rsidR="007E3FB6" w:rsidRDefault="007E3FB6"/>
        </w:tc>
      </w:tr>
      <w:tr w:rsidR="007E3FB6" w14:paraId="29E6C0A3" w14:textId="77777777">
        <w:tc>
          <w:tcPr>
            <w:tcW w:w="4819" w:type="dxa"/>
          </w:tcPr>
          <w:p w14:paraId="60D94275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09D7766C" w14:textId="77777777" w:rsidR="007E3FB6" w:rsidRDefault="002F150C">
            <w:r>
              <w:t xml:space="preserve"> RTB_PRIV </w:t>
            </w:r>
          </w:p>
        </w:tc>
      </w:tr>
      <w:tr w:rsidR="007E3FB6" w14:paraId="48F2DEF4" w14:textId="77777777">
        <w:tc>
          <w:tcPr>
            <w:tcW w:w="4819" w:type="dxa"/>
          </w:tcPr>
          <w:p w14:paraId="1478F7EC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7FCBCFE1" w14:textId="77777777" w:rsidR="007E3FB6" w:rsidRDefault="002F150C">
            <w:r>
              <w:t xml:space="preserve"> VCN_172.28_SANDBOX </w:t>
            </w:r>
          </w:p>
        </w:tc>
      </w:tr>
      <w:tr w:rsidR="007E3FB6" w14:paraId="59AF63C1" w14:textId="77777777">
        <w:tc>
          <w:tcPr>
            <w:tcW w:w="4819" w:type="dxa"/>
          </w:tcPr>
          <w:p w14:paraId="286005FE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06D2A27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112F3FA" w14:textId="77777777">
        <w:tc>
          <w:tcPr>
            <w:tcW w:w="4819" w:type="dxa"/>
          </w:tcPr>
          <w:p w14:paraId="3892C99E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724D7874" w14:textId="77777777" w:rsidR="007E3FB6" w:rsidRDefault="002F150C">
            <w:r>
              <w:t xml:space="preserve"> &lt;ul style="list-style-type: none;padding: 0px;margin: 0px;"&gt;&lt;li&gt;Default Security List for VCN_172.28_SANDBOX&lt;/li&gt;&lt;/ul&gt; </w:t>
            </w:r>
          </w:p>
        </w:tc>
      </w:tr>
    </w:tbl>
    <w:p w14:paraId="6F267EC8" w14:textId="77777777" w:rsidR="007E3FB6" w:rsidRDefault="002F150C">
      <w:pPr>
        <w:spacing w:after="40"/>
        <w:jc w:val="both"/>
      </w:pPr>
      <w:r>
        <w:t xml:space="preserve">    </w:t>
      </w:r>
    </w:p>
    <w:p w14:paraId="32DAAB01" w14:textId="77777777" w:rsidR="007E3FB6" w:rsidRDefault="007E3FB6">
      <w:pPr>
        <w:spacing w:after="40"/>
        <w:jc w:val="both"/>
      </w:pPr>
    </w:p>
    <w:p w14:paraId="09DF1205" w14:textId="77777777" w:rsidR="007E3FB6" w:rsidRDefault="002F150C">
      <w:pPr>
        <w:pStyle w:val="Ttulo4"/>
      </w:pPr>
      <w:bookmarkStart w:id="763" w:name="_Toc174960592"/>
      <w:r>
        <w:t>SUB_HML_PRIV_ASHBURN_02</w:t>
      </w:r>
      <w:bookmarkEnd w:id="763"/>
    </w:p>
    <w:p w14:paraId="4DC2F653" w14:textId="77777777" w:rsidR="007E3FB6" w:rsidRDefault="007E3FB6">
      <w:pPr>
        <w:spacing w:after="40"/>
        <w:jc w:val="both"/>
      </w:pPr>
    </w:p>
    <w:p w14:paraId="4B70A3F2" w14:textId="77777777" w:rsidR="007E3FB6" w:rsidRDefault="007E3FB6">
      <w:pPr>
        <w:spacing w:after="40"/>
        <w:jc w:val="both"/>
      </w:pPr>
    </w:p>
    <w:p w14:paraId="3B4E53EE" w14:textId="77777777" w:rsidR="007E3FB6" w:rsidRDefault="007E3FB6">
      <w:pPr>
        <w:spacing w:after="40"/>
        <w:jc w:val="both"/>
      </w:pPr>
    </w:p>
    <w:p w14:paraId="46F6A33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17E647" w14:textId="77777777">
        <w:tc>
          <w:tcPr>
            <w:tcW w:w="4819" w:type="dxa"/>
            <w:shd w:val="clear" w:color="auto" w:fill="000000"/>
          </w:tcPr>
          <w:p w14:paraId="7EE008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B739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EAFC2D" w14:textId="77777777">
        <w:tc>
          <w:tcPr>
            <w:tcW w:w="4819" w:type="dxa"/>
          </w:tcPr>
          <w:p w14:paraId="4AEA27A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4002729" w14:textId="77777777" w:rsidR="007E3FB6" w:rsidRDefault="002F150C">
            <w:r>
              <w:t xml:space="preserve"> 1 </w:t>
            </w:r>
          </w:p>
        </w:tc>
      </w:tr>
      <w:tr w:rsidR="007E3FB6" w14:paraId="681570FD" w14:textId="77777777">
        <w:tc>
          <w:tcPr>
            <w:tcW w:w="4819" w:type="dxa"/>
          </w:tcPr>
          <w:p w14:paraId="25D9319A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18509FF6" w14:textId="77777777" w:rsidR="007E3FB6" w:rsidRDefault="002F150C">
            <w:r>
              <w:t xml:space="preserve"> 172.28.102.0/24 </w:t>
            </w:r>
          </w:p>
        </w:tc>
      </w:tr>
      <w:tr w:rsidR="007E3FB6" w14:paraId="46167DB2" w14:textId="77777777">
        <w:tc>
          <w:tcPr>
            <w:tcW w:w="4819" w:type="dxa"/>
          </w:tcPr>
          <w:p w14:paraId="199C84D6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24A0C0F0" w14:textId="77777777" w:rsidR="007E3FB6" w:rsidRDefault="002F150C">
            <w:r>
              <w:t xml:space="preserve"> Default DHCP Options for VCN_172.28_SANDBOX </w:t>
            </w:r>
          </w:p>
        </w:tc>
      </w:tr>
      <w:tr w:rsidR="007E3FB6" w14:paraId="5FC7B46C" w14:textId="77777777">
        <w:tc>
          <w:tcPr>
            <w:tcW w:w="4819" w:type="dxa"/>
          </w:tcPr>
          <w:p w14:paraId="67E0EC94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3AE0DE94" w14:textId="77777777" w:rsidR="007E3FB6" w:rsidRDefault="002F150C">
            <w:r>
              <w:t xml:space="preserve"> redeprivada02 </w:t>
            </w:r>
          </w:p>
        </w:tc>
      </w:tr>
      <w:tr w:rsidR="007E3FB6" w14:paraId="3B963A14" w14:textId="77777777">
        <w:tc>
          <w:tcPr>
            <w:tcW w:w="4819" w:type="dxa"/>
          </w:tcPr>
          <w:p w14:paraId="0B617937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3573EEA0" w14:textId="77777777" w:rsidR="007E3FB6" w:rsidRDefault="002F150C">
            <w:r>
              <w:t xml:space="preserve">  </w:t>
            </w:r>
          </w:p>
        </w:tc>
      </w:tr>
      <w:tr w:rsidR="007E3FB6" w14:paraId="39483A70" w14:textId="77777777">
        <w:tc>
          <w:tcPr>
            <w:tcW w:w="4819" w:type="dxa"/>
          </w:tcPr>
          <w:p w14:paraId="0D3EF5D3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436949FD" w14:textId="77777777" w:rsidR="007E3FB6" w:rsidRDefault="007E3FB6"/>
        </w:tc>
      </w:tr>
      <w:tr w:rsidR="007E3FB6" w14:paraId="6DBCD09F" w14:textId="77777777">
        <w:tc>
          <w:tcPr>
            <w:tcW w:w="4819" w:type="dxa"/>
          </w:tcPr>
          <w:p w14:paraId="22F6B820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6E026A81" w14:textId="77777777" w:rsidR="007E3FB6" w:rsidRDefault="002F150C">
            <w:r>
              <w:t xml:space="preserve"> RTB_PRIV </w:t>
            </w:r>
          </w:p>
        </w:tc>
      </w:tr>
      <w:tr w:rsidR="007E3FB6" w14:paraId="648C0F54" w14:textId="77777777">
        <w:tc>
          <w:tcPr>
            <w:tcW w:w="4819" w:type="dxa"/>
          </w:tcPr>
          <w:p w14:paraId="7F9C440B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28EB4392" w14:textId="77777777" w:rsidR="007E3FB6" w:rsidRDefault="002F150C">
            <w:r>
              <w:t xml:space="preserve"> VCN_172.28_SANDBOX </w:t>
            </w:r>
          </w:p>
        </w:tc>
      </w:tr>
      <w:tr w:rsidR="007E3FB6" w14:paraId="1331B62E" w14:textId="77777777">
        <w:tc>
          <w:tcPr>
            <w:tcW w:w="4819" w:type="dxa"/>
          </w:tcPr>
          <w:p w14:paraId="6C34FACE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4786A34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C77623F" w14:textId="77777777">
        <w:tc>
          <w:tcPr>
            <w:tcW w:w="4819" w:type="dxa"/>
          </w:tcPr>
          <w:p w14:paraId="7526B3B6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68C94560" w14:textId="77777777" w:rsidR="007E3FB6" w:rsidRDefault="002F150C">
            <w:r>
              <w:t xml:space="preserve"> &lt;ul style="list-style-type: none;padding: 0px;margin: 0px;"&gt;&lt;li&gt;Default Security List for VCN_172.28_SANDBOX&lt;/li&gt;&lt;/ul&gt; </w:t>
            </w:r>
          </w:p>
        </w:tc>
      </w:tr>
    </w:tbl>
    <w:p w14:paraId="5B00D3B7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49C70299" w14:textId="77777777" w:rsidR="007E3FB6" w:rsidRDefault="007E3FB6">
      <w:pPr>
        <w:spacing w:after="40"/>
        <w:jc w:val="both"/>
      </w:pPr>
    </w:p>
    <w:p w14:paraId="72BB8FBB" w14:textId="77777777" w:rsidR="007E3FB6" w:rsidRDefault="002F150C">
      <w:pPr>
        <w:pStyle w:val="Ttulo4"/>
      </w:pPr>
      <w:bookmarkStart w:id="764" w:name="_Toc174960593"/>
      <w:r>
        <w:t>SUB_HML_PRIV_ASHBURN_01</w:t>
      </w:r>
      <w:bookmarkEnd w:id="764"/>
    </w:p>
    <w:p w14:paraId="2085E535" w14:textId="77777777" w:rsidR="007E3FB6" w:rsidRDefault="007E3FB6">
      <w:pPr>
        <w:spacing w:after="40"/>
        <w:jc w:val="both"/>
      </w:pPr>
    </w:p>
    <w:p w14:paraId="4BB6E7DD" w14:textId="77777777" w:rsidR="007E3FB6" w:rsidRDefault="007E3FB6">
      <w:pPr>
        <w:spacing w:after="40"/>
        <w:jc w:val="both"/>
      </w:pPr>
    </w:p>
    <w:p w14:paraId="42E9D94F" w14:textId="77777777" w:rsidR="007E3FB6" w:rsidRDefault="007E3FB6">
      <w:pPr>
        <w:spacing w:after="40"/>
        <w:jc w:val="both"/>
      </w:pPr>
    </w:p>
    <w:p w14:paraId="2042853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5A667B" w14:textId="77777777">
        <w:tc>
          <w:tcPr>
            <w:tcW w:w="4819" w:type="dxa"/>
            <w:shd w:val="clear" w:color="auto" w:fill="000000"/>
          </w:tcPr>
          <w:p w14:paraId="32FE515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82A0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3411FA" w14:textId="77777777">
        <w:tc>
          <w:tcPr>
            <w:tcW w:w="4819" w:type="dxa"/>
          </w:tcPr>
          <w:p w14:paraId="061A7CE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135E236" w14:textId="77777777" w:rsidR="007E3FB6" w:rsidRDefault="002F150C">
            <w:r>
              <w:t xml:space="preserve"> 1 </w:t>
            </w:r>
          </w:p>
        </w:tc>
      </w:tr>
      <w:tr w:rsidR="007E3FB6" w14:paraId="03831E88" w14:textId="77777777">
        <w:tc>
          <w:tcPr>
            <w:tcW w:w="4819" w:type="dxa"/>
          </w:tcPr>
          <w:p w14:paraId="27A26DED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1D5FE93A" w14:textId="77777777" w:rsidR="007E3FB6" w:rsidRDefault="002F150C">
            <w:r>
              <w:t xml:space="preserve"> 172.28.100.0/24 </w:t>
            </w:r>
          </w:p>
        </w:tc>
      </w:tr>
      <w:tr w:rsidR="007E3FB6" w14:paraId="510D841C" w14:textId="77777777">
        <w:tc>
          <w:tcPr>
            <w:tcW w:w="4819" w:type="dxa"/>
          </w:tcPr>
          <w:p w14:paraId="5836ED52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4E3B392E" w14:textId="77777777" w:rsidR="007E3FB6" w:rsidRDefault="002F150C">
            <w:r>
              <w:t xml:space="preserve"> Default DHCP Options for VCN_172.28_SANDBOX </w:t>
            </w:r>
          </w:p>
        </w:tc>
      </w:tr>
      <w:tr w:rsidR="007E3FB6" w14:paraId="1FCEE22B" w14:textId="77777777">
        <w:tc>
          <w:tcPr>
            <w:tcW w:w="4819" w:type="dxa"/>
          </w:tcPr>
          <w:p w14:paraId="0E91FD51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11AFC96C" w14:textId="77777777" w:rsidR="007E3FB6" w:rsidRDefault="002F150C">
            <w:r>
              <w:t xml:space="preserve"> redeprivada01 </w:t>
            </w:r>
          </w:p>
        </w:tc>
      </w:tr>
      <w:tr w:rsidR="007E3FB6" w14:paraId="2930C327" w14:textId="77777777">
        <w:tc>
          <w:tcPr>
            <w:tcW w:w="4819" w:type="dxa"/>
          </w:tcPr>
          <w:p w14:paraId="5EC74C5C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1EC93CDE" w14:textId="77777777" w:rsidR="007E3FB6" w:rsidRDefault="002F150C">
            <w:r>
              <w:t xml:space="preserve">  </w:t>
            </w:r>
          </w:p>
        </w:tc>
      </w:tr>
      <w:tr w:rsidR="007E3FB6" w14:paraId="38D9FD97" w14:textId="77777777">
        <w:tc>
          <w:tcPr>
            <w:tcW w:w="4819" w:type="dxa"/>
          </w:tcPr>
          <w:p w14:paraId="4EBB72FA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0836C96D" w14:textId="77777777" w:rsidR="007E3FB6" w:rsidRDefault="007E3FB6"/>
        </w:tc>
      </w:tr>
      <w:tr w:rsidR="007E3FB6" w14:paraId="75826D5C" w14:textId="77777777">
        <w:tc>
          <w:tcPr>
            <w:tcW w:w="4819" w:type="dxa"/>
          </w:tcPr>
          <w:p w14:paraId="1DE25D07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1017A0D9" w14:textId="77777777" w:rsidR="007E3FB6" w:rsidRDefault="002F150C">
            <w:r>
              <w:t xml:space="preserve"> RTB_PRIV </w:t>
            </w:r>
          </w:p>
        </w:tc>
      </w:tr>
      <w:tr w:rsidR="007E3FB6" w14:paraId="129A95FF" w14:textId="77777777">
        <w:tc>
          <w:tcPr>
            <w:tcW w:w="4819" w:type="dxa"/>
          </w:tcPr>
          <w:p w14:paraId="27AA5C08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4D997140" w14:textId="77777777" w:rsidR="007E3FB6" w:rsidRDefault="002F150C">
            <w:r>
              <w:t xml:space="preserve"> VCN_172.28_SANDBOX </w:t>
            </w:r>
          </w:p>
        </w:tc>
      </w:tr>
      <w:tr w:rsidR="007E3FB6" w14:paraId="02C09ABC" w14:textId="77777777">
        <w:tc>
          <w:tcPr>
            <w:tcW w:w="4819" w:type="dxa"/>
          </w:tcPr>
          <w:p w14:paraId="4F7900C6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701F7B0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670FAA9" w14:textId="77777777">
        <w:tc>
          <w:tcPr>
            <w:tcW w:w="4819" w:type="dxa"/>
          </w:tcPr>
          <w:p w14:paraId="31FCDF43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4D0DD353" w14:textId="77777777" w:rsidR="007E3FB6" w:rsidRDefault="002F150C">
            <w:r>
              <w:t xml:space="preserve"> &lt;ul style="list-style-type: none;padding: 0px;margin: 0px;"&gt;&lt;li&gt;Default Security List for VCN_172.28_SANDBOX&lt;/li&gt;&lt;/ul&gt; </w:t>
            </w:r>
          </w:p>
        </w:tc>
      </w:tr>
    </w:tbl>
    <w:p w14:paraId="574CE143" w14:textId="77777777" w:rsidR="007E3FB6" w:rsidRDefault="002F150C">
      <w:pPr>
        <w:spacing w:after="40"/>
        <w:jc w:val="both"/>
      </w:pPr>
      <w:r>
        <w:t xml:space="preserve">    </w:t>
      </w:r>
    </w:p>
    <w:p w14:paraId="3B6AA633" w14:textId="77777777" w:rsidR="007E3FB6" w:rsidRDefault="007E3FB6">
      <w:pPr>
        <w:spacing w:after="40"/>
        <w:jc w:val="both"/>
      </w:pPr>
    </w:p>
    <w:p w14:paraId="0576CAB9" w14:textId="77777777" w:rsidR="007E3FB6" w:rsidRDefault="002F150C">
      <w:pPr>
        <w:pStyle w:val="Ttulo4"/>
      </w:pPr>
      <w:bookmarkStart w:id="765" w:name="_Toc174960594"/>
      <w:r>
        <w:t>SUB_HML_PUB_ASHBURN_01</w:t>
      </w:r>
      <w:bookmarkEnd w:id="765"/>
    </w:p>
    <w:p w14:paraId="394BC6AB" w14:textId="77777777" w:rsidR="007E3FB6" w:rsidRDefault="007E3FB6">
      <w:pPr>
        <w:spacing w:after="40"/>
        <w:jc w:val="both"/>
      </w:pPr>
    </w:p>
    <w:p w14:paraId="2B114F16" w14:textId="77777777" w:rsidR="007E3FB6" w:rsidRDefault="007E3FB6">
      <w:pPr>
        <w:spacing w:after="40"/>
        <w:jc w:val="both"/>
      </w:pPr>
    </w:p>
    <w:p w14:paraId="5213C4F9" w14:textId="77777777" w:rsidR="007E3FB6" w:rsidRDefault="007E3FB6">
      <w:pPr>
        <w:spacing w:after="40"/>
        <w:jc w:val="both"/>
      </w:pPr>
    </w:p>
    <w:p w14:paraId="5B78775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6716CF" w14:textId="77777777">
        <w:tc>
          <w:tcPr>
            <w:tcW w:w="4819" w:type="dxa"/>
            <w:shd w:val="clear" w:color="auto" w:fill="000000"/>
          </w:tcPr>
          <w:p w14:paraId="3786701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86DA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C0B142" w14:textId="77777777">
        <w:tc>
          <w:tcPr>
            <w:tcW w:w="4819" w:type="dxa"/>
          </w:tcPr>
          <w:p w14:paraId="70E2DBF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A1E5C1D" w14:textId="77777777" w:rsidR="007E3FB6" w:rsidRDefault="002F150C">
            <w:r>
              <w:t xml:space="preserve"> 1 </w:t>
            </w:r>
          </w:p>
        </w:tc>
      </w:tr>
      <w:tr w:rsidR="007E3FB6" w14:paraId="4AEA4692" w14:textId="77777777">
        <w:tc>
          <w:tcPr>
            <w:tcW w:w="4819" w:type="dxa"/>
          </w:tcPr>
          <w:p w14:paraId="405CF9F5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49EE02B2" w14:textId="77777777" w:rsidR="007E3FB6" w:rsidRDefault="002F150C">
            <w:r>
              <w:t xml:space="preserve"> 172.28.101.0/24 </w:t>
            </w:r>
          </w:p>
        </w:tc>
      </w:tr>
      <w:tr w:rsidR="007E3FB6" w14:paraId="109DA68C" w14:textId="77777777">
        <w:tc>
          <w:tcPr>
            <w:tcW w:w="4819" w:type="dxa"/>
          </w:tcPr>
          <w:p w14:paraId="18A23C10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22E6F04E" w14:textId="77777777" w:rsidR="007E3FB6" w:rsidRDefault="002F150C">
            <w:r>
              <w:t xml:space="preserve"> Default DHCP Options for VCN_172.28_SANDBOX </w:t>
            </w:r>
          </w:p>
        </w:tc>
      </w:tr>
      <w:tr w:rsidR="007E3FB6" w14:paraId="11B1F15B" w14:textId="77777777">
        <w:tc>
          <w:tcPr>
            <w:tcW w:w="4819" w:type="dxa"/>
          </w:tcPr>
          <w:p w14:paraId="0B0B03E8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40A193DA" w14:textId="77777777" w:rsidR="007E3FB6" w:rsidRDefault="002F150C">
            <w:r>
              <w:t xml:space="preserve"> redepublica01 </w:t>
            </w:r>
          </w:p>
        </w:tc>
      </w:tr>
      <w:tr w:rsidR="007E3FB6" w14:paraId="10A31E2D" w14:textId="77777777">
        <w:tc>
          <w:tcPr>
            <w:tcW w:w="4819" w:type="dxa"/>
          </w:tcPr>
          <w:p w14:paraId="7284FDC2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7307E32D" w14:textId="77777777" w:rsidR="007E3FB6" w:rsidRDefault="002F150C">
            <w:r>
              <w:t xml:space="preserve">  </w:t>
            </w:r>
          </w:p>
        </w:tc>
      </w:tr>
      <w:tr w:rsidR="007E3FB6" w14:paraId="53AF19FB" w14:textId="77777777">
        <w:tc>
          <w:tcPr>
            <w:tcW w:w="4819" w:type="dxa"/>
          </w:tcPr>
          <w:p w14:paraId="5CC95C51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33E78391" w14:textId="77777777" w:rsidR="007E3FB6" w:rsidRDefault="007E3FB6"/>
        </w:tc>
      </w:tr>
      <w:tr w:rsidR="007E3FB6" w14:paraId="5CA2E5CE" w14:textId="77777777">
        <w:tc>
          <w:tcPr>
            <w:tcW w:w="4819" w:type="dxa"/>
          </w:tcPr>
          <w:p w14:paraId="7F8496E2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1C9D611A" w14:textId="77777777" w:rsidR="007E3FB6" w:rsidRDefault="002F150C">
            <w:r>
              <w:t xml:space="preserve"> Default Route Table for VCN_172.28_SANDBOX </w:t>
            </w:r>
          </w:p>
        </w:tc>
      </w:tr>
      <w:tr w:rsidR="007E3FB6" w14:paraId="79323445" w14:textId="77777777">
        <w:tc>
          <w:tcPr>
            <w:tcW w:w="4819" w:type="dxa"/>
          </w:tcPr>
          <w:p w14:paraId="7056F4FD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53016FFE" w14:textId="77777777" w:rsidR="007E3FB6" w:rsidRDefault="002F150C">
            <w:r>
              <w:t xml:space="preserve"> VCN_172.28_SANDBOX </w:t>
            </w:r>
          </w:p>
        </w:tc>
      </w:tr>
      <w:tr w:rsidR="007E3FB6" w14:paraId="29A11D3E" w14:textId="77777777">
        <w:tc>
          <w:tcPr>
            <w:tcW w:w="4819" w:type="dxa"/>
          </w:tcPr>
          <w:p w14:paraId="160C2278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6A93228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3E2FDD9" w14:textId="77777777">
        <w:tc>
          <w:tcPr>
            <w:tcW w:w="4819" w:type="dxa"/>
          </w:tcPr>
          <w:p w14:paraId="24EB98D6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7D52FDE4" w14:textId="77777777" w:rsidR="007E3FB6" w:rsidRDefault="002F150C">
            <w:r>
              <w:t xml:space="preserve"> &lt;ul style="list-style-type: none;padding: 0px;margin: 0px;"&gt;&lt;li&gt;Default Security List for VCN_172.28_SANDBOX&lt;/li&gt;&lt;/ul&gt; </w:t>
            </w:r>
          </w:p>
        </w:tc>
      </w:tr>
    </w:tbl>
    <w:p w14:paraId="66316EEE" w14:textId="77777777" w:rsidR="007E3FB6" w:rsidRDefault="002F150C">
      <w:pPr>
        <w:spacing w:after="40"/>
        <w:jc w:val="both"/>
      </w:pPr>
      <w:r>
        <w:t xml:space="preserve">    </w:t>
      </w:r>
    </w:p>
    <w:p w14:paraId="11799F78" w14:textId="77777777" w:rsidR="007E3FB6" w:rsidRDefault="007E3FB6">
      <w:pPr>
        <w:spacing w:after="40"/>
        <w:jc w:val="both"/>
      </w:pPr>
    </w:p>
    <w:p w14:paraId="01E76D81" w14:textId="77777777" w:rsidR="007E3FB6" w:rsidRDefault="002F150C">
      <w:pPr>
        <w:pStyle w:val="Ttulo4"/>
      </w:pPr>
      <w:bookmarkStart w:id="766" w:name="_Toc174960595"/>
      <w:r>
        <w:t>SUB_MGT_PRIV_ASHBURN_03</w:t>
      </w:r>
      <w:bookmarkEnd w:id="766"/>
    </w:p>
    <w:p w14:paraId="2660961A" w14:textId="77777777" w:rsidR="007E3FB6" w:rsidRDefault="007E3FB6">
      <w:pPr>
        <w:spacing w:after="40"/>
        <w:jc w:val="both"/>
      </w:pPr>
    </w:p>
    <w:p w14:paraId="626B2BAD" w14:textId="77777777" w:rsidR="007E3FB6" w:rsidRDefault="007E3FB6">
      <w:pPr>
        <w:spacing w:after="40"/>
        <w:jc w:val="both"/>
      </w:pPr>
    </w:p>
    <w:p w14:paraId="44778096" w14:textId="77777777" w:rsidR="007E3FB6" w:rsidRDefault="007E3FB6">
      <w:pPr>
        <w:spacing w:after="40"/>
        <w:jc w:val="both"/>
      </w:pPr>
    </w:p>
    <w:p w14:paraId="378CD42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4628DA" w14:textId="77777777">
        <w:tc>
          <w:tcPr>
            <w:tcW w:w="4819" w:type="dxa"/>
            <w:shd w:val="clear" w:color="auto" w:fill="000000"/>
          </w:tcPr>
          <w:p w14:paraId="30B4D2D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0830D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18543D" w14:textId="77777777">
        <w:tc>
          <w:tcPr>
            <w:tcW w:w="4819" w:type="dxa"/>
          </w:tcPr>
          <w:p w14:paraId="439A2C5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CA46DE3" w14:textId="77777777" w:rsidR="007E3FB6" w:rsidRDefault="002F150C">
            <w:r>
              <w:t xml:space="preserve"> 1 </w:t>
            </w:r>
          </w:p>
        </w:tc>
      </w:tr>
      <w:tr w:rsidR="007E3FB6" w14:paraId="70A3E13A" w14:textId="77777777">
        <w:tc>
          <w:tcPr>
            <w:tcW w:w="4819" w:type="dxa"/>
          </w:tcPr>
          <w:p w14:paraId="0F647989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1C973A4A" w14:textId="77777777" w:rsidR="007E3FB6" w:rsidRDefault="002F150C">
            <w:r>
              <w:t xml:space="preserve"> 172.29.112.0/20 </w:t>
            </w:r>
          </w:p>
        </w:tc>
      </w:tr>
      <w:tr w:rsidR="007E3FB6" w14:paraId="53BFA672" w14:textId="77777777">
        <w:tc>
          <w:tcPr>
            <w:tcW w:w="4819" w:type="dxa"/>
          </w:tcPr>
          <w:p w14:paraId="5A045EB0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74B16013" w14:textId="77777777" w:rsidR="007E3FB6" w:rsidRDefault="002F150C">
            <w:r>
              <w:t xml:space="preserve"> Default DHCP Options for VCN_172.29_MANAGEMENT </w:t>
            </w:r>
          </w:p>
        </w:tc>
      </w:tr>
      <w:tr w:rsidR="007E3FB6" w14:paraId="3E1CC292" w14:textId="77777777">
        <w:tc>
          <w:tcPr>
            <w:tcW w:w="4819" w:type="dxa"/>
          </w:tcPr>
          <w:p w14:paraId="7A6152D4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02B3930B" w14:textId="77777777" w:rsidR="007E3FB6" w:rsidRDefault="002F150C">
            <w:r>
              <w:t xml:space="preserve"> subprova3 </w:t>
            </w:r>
          </w:p>
        </w:tc>
      </w:tr>
      <w:tr w:rsidR="007E3FB6" w14:paraId="32A1C3F0" w14:textId="77777777">
        <w:tc>
          <w:tcPr>
            <w:tcW w:w="4819" w:type="dxa"/>
          </w:tcPr>
          <w:p w14:paraId="70613002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5B7BACD1" w14:textId="77777777" w:rsidR="007E3FB6" w:rsidRDefault="002F150C">
            <w:r>
              <w:t xml:space="preserve">  </w:t>
            </w:r>
          </w:p>
        </w:tc>
      </w:tr>
      <w:tr w:rsidR="007E3FB6" w14:paraId="6D086EAB" w14:textId="77777777">
        <w:tc>
          <w:tcPr>
            <w:tcW w:w="4819" w:type="dxa"/>
          </w:tcPr>
          <w:p w14:paraId="02E6AB41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664480A7" w14:textId="77777777" w:rsidR="007E3FB6" w:rsidRDefault="007E3FB6"/>
        </w:tc>
      </w:tr>
      <w:tr w:rsidR="007E3FB6" w14:paraId="53B0A0B6" w14:textId="77777777">
        <w:tc>
          <w:tcPr>
            <w:tcW w:w="4819" w:type="dxa"/>
          </w:tcPr>
          <w:p w14:paraId="778A8B75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1914F2BB" w14:textId="77777777" w:rsidR="007E3FB6" w:rsidRDefault="002F150C">
            <w:r>
              <w:t xml:space="preserve"> RTB-PRIV </w:t>
            </w:r>
          </w:p>
        </w:tc>
      </w:tr>
      <w:tr w:rsidR="007E3FB6" w14:paraId="1D1A2D5B" w14:textId="77777777">
        <w:tc>
          <w:tcPr>
            <w:tcW w:w="4819" w:type="dxa"/>
          </w:tcPr>
          <w:p w14:paraId="3A124979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6A997B40" w14:textId="77777777" w:rsidR="007E3FB6" w:rsidRDefault="002F150C">
            <w:r>
              <w:t xml:space="preserve"> VCN_172.29_MANAGEMENT </w:t>
            </w:r>
          </w:p>
        </w:tc>
      </w:tr>
      <w:tr w:rsidR="007E3FB6" w14:paraId="1F7A47F1" w14:textId="77777777">
        <w:tc>
          <w:tcPr>
            <w:tcW w:w="4819" w:type="dxa"/>
          </w:tcPr>
          <w:p w14:paraId="104AAD24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1BE0F09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6BEB5D4" w14:textId="77777777">
        <w:tc>
          <w:tcPr>
            <w:tcW w:w="4819" w:type="dxa"/>
          </w:tcPr>
          <w:p w14:paraId="3126AACA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3372D0BD" w14:textId="77777777" w:rsidR="007E3FB6" w:rsidRDefault="002F150C">
            <w:r>
              <w:t xml:space="preserve"> &lt;ul style="list-style-type: none;padding: 0px;margin: 0px;"&gt;&lt;li&gt;Default Security List for VCN_172.29_MANAGEMENT&lt;/li&gt;&lt;/ul&gt; </w:t>
            </w:r>
          </w:p>
        </w:tc>
      </w:tr>
    </w:tbl>
    <w:p w14:paraId="6D5277AE" w14:textId="77777777" w:rsidR="007E3FB6" w:rsidRDefault="002F150C">
      <w:pPr>
        <w:spacing w:after="40"/>
        <w:jc w:val="both"/>
      </w:pPr>
      <w:r>
        <w:t xml:space="preserve">    </w:t>
      </w:r>
    </w:p>
    <w:p w14:paraId="0FC63D1C" w14:textId="77777777" w:rsidR="007E3FB6" w:rsidRDefault="007E3FB6">
      <w:pPr>
        <w:spacing w:after="40"/>
        <w:jc w:val="both"/>
      </w:pPr>
    </w:p>
    <w:p w14:paraId="4323080E" w14:textId="77777777" w:rsidR="007E3FB6" w:rsidRDefault="002F150C">
      <w:pPr>
        <w:pStyle w:val="Ttulo4"/>
      </w:pPr>
      <w:bookmarkStart w:id="767" w:name="_Toc174960596"/>
      <w:r>
        <w:t>SUB_MGT_PRIV_ASHBURN_04</w:t>
      </w:r>
      <w:bookmarkEnd w:id="767"/>
    </w:p>
    <w:p w14:paraId="31F8D35C" w14:textId="77777777" w:rsidR="007E3FB6" w:rsidRDefault="007E3FB6">
      <w:pPr>
        <w:spacing w:after="40"/>
        <w:jc w:val="both"/>
      </w:pPr>
    </w:p>
    <w:p w14:paraId="31D134D5" w14:textId="77777777" w:rsidR="007E3FB6" w:rsidRDefault="007E3FB6">
      <w:pPr>
        <w:spacing w:after="40"/>
        <w:jc w:val="both"/>
      </w:pPr>
    </w:p>
    <w:p w14:paraId="41E4A300" w14:textId="77777777" w:rsidR="007E3FB6" w:rsidRDefault="007E3FB6">
      <w:pPr>
        <w:spacing w:after="40"/>
        <w:jc w:val="both"/>
      </w:pPr>
    </w:p>
    <w:p w14:paraId="7B4E05B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F7E99B" w14:textId="77777777">
        <w:tc>
          <w:tcPr>
            <w:tcW w:w="4819" w:type="dxa"/>
            <w:shd w:val="clear" w:color="auto" w:fill="000000"/>
          </w:tcPr>
          <w:p w14:paraId="7B3F6CE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42490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634553" w14:textId="77777777">
        <w:tc>
          <w:tcPr>
            <w:tcW w:w="4819" w:type="dxa"/>
          </w:tcPr>
          <w:p w14:paraId="69C9C04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BE1CC30" w14:textId="77777777" w:rsidR="007E3FB6" w:rsidRDefault="002F150C">
            <w:r>
              <w:t xml:space="preserve"> 1 </w:t>
            </w:r>
          </w:p>
        </w:tc>
      </w:tr>
      <w:tr w:rsidR="007E3FB6" w14:paraId="4CDB194C" w14:textId="77777777">
        <w:tc>
          <w:tcPr>
            <w:tcW w:w="4819" w:type="dxa"/>
          </w:tcPr>
          <w:p w14:paraId="1B674C9C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64F2ACC6" w14:textId="77777777" w:rsidR="007E3FB6" w:rsidRDefault="002F150C">
            <w:r>
              <w:t xml:space="preserve"> 172.29.104.0/24 </w:t>
            </w:r>
          </w:p>
        </w:tc>
      </w:tr>
      <w:tr w:rsidR="007E3FB6" w14:paraId="2CCF8C1E" w14:textId="77777777">
        <w:tc>
          <w:tcPr>
            <w:tcW w:w="4819" w:type="dxa"/>
          </w:tcPr>
          <w:p w14:paraId="0C664BA2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4B704338" w14:textId="77777777" w:rsidR="007E3FB6" w:rsidRDefault="002F150C">
            <w:r>
              <w:t xml:space="preserve"> Default DHCP Options for VCN_172.29_MANAGEMENT </w:t>
            </w:r>
          </w:p>
        </w:tc>
      </w:tr>
      <w:tr w:rsidR="007E3FB6" w14:paraId="7D72F4FB" w14:textId="77777777">
        <w:tc>
          <w:tcPr>
            <w:tcW w:w="4819" w:type="dxa"/>
          </w:tcPr>
          <w:p w14:paraId="313F2D65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5FBD5501" w14:textId="77777777" w:rsidR="007E3FB6" w:rsidRDefault="002F150C">
            <w:r>
              <w:t xml:space="preserve"> subproda4 </w:t>
            </w:r>
          </w:p>
        </w:tc>
      </w:tr>
      <w:tr w:rsidR="007E3FB6" w14:paraId="7DF0B6E2" w14:textId="77777777">
        <w:tc>
          <w:tcPr>
            <w:tcW w:w="4819" w:type="dxa"/>
          </w:tcPr>
          <w:p w14:paraId="3E2D376C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67B3F5FC" w14:textId="77777777" w:rsidR="007E3FB6" w:rsidRDefault="002F150C">
            <w:r>
              <w:t xml:space="preserve">  </w:t>
            </w:r>
          </w:p>
        </w:tc>
      </w:tr>
      <w:tr w:rsidR="007E3FB6" w14:paraId="2DB3FDB6" w14:textId="77777777">
        <w:tc>
          <w:tcPr>
            <w:tcW w:w="4819" w:type="dxa"/>
          </w:tcPr>
          <w:p w14:paraId="16A5035A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537E41ED" w14:textId="77777777" w:rsidR="007E3FB6" w:rsidRDefault="007E3FB6"/>
        </w:tc>
      </w:tr>
      <w:tr w:rsidR="007E3FB6" w14:paraId="649439F0" w14:textId="77777777">
        <w:tc>
          <w:tcPr>
            <w:tcW w:w="4819" w:type="dxa"/>
          </w:tcPr>
          <w:p w14:paraId="6D18F612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71A51143" w14:textId="77777777" w:rsidR="007E3FB6" w:rsidRDefault="002F150C">
            <w:r>
              <w:t xml:space="preserve"> RTB-PRIV </w:t>
            </w:r>
          </w:p>
        </w:tc>
      </w:tr>
      <w:tr w:rsidR="007E3FB6" w14:paraId="3BD859B2" w14:textId="77777777">
        <w:tc>
          <w:tcPr>
            <w:tcW w:w="4819" w:type="dxa"/>
          </w:tcPr>
          <w:p w14:paraId="257F9D1B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2BBAE462" w14:textId="77777777" w:rsidR="007E3FB6" w:rsidRDefault="002F150C">
            <w:r>
              <w:t xml:space="preserve"> VCN_172.29_MANAGEMENT </w:t>
            </w:r>
          </w:p>
        </w:tc>
      </w:tr>
      <w:tr w:rsidR="007E3FB6" w14:paraId="35A2ACBF" w14:textId="77777777">
        <w:tc>
          <w:tcPr>
            <w:tcW w:w="4819" w:type="dxa"/>
          </w:tcPr>
          <w:p w14:paraId="75F5D030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7240A91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F1A2AA7" w14:textId="77777777">
        <w:tc>
          <w:tcPr>
            <w:tcW w:w="4819" w:type="dxa"/>
          </w:tcPr>
          <w:p w14:paraId="3CC9DE73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2767AB0F" w14:textId="77777777" w:rsidR="007E3FB6" w:rsidRDefault="002F150C">
            <w:r>
              <w:t xml:space="preserve"> &lt;ul style="list-style-type: none;padding: 0px;margin: 0px;"&gt;&lt;li&gt;Default Security List for VCN_172.29_MANAGEMENT&lt;/li&gt;&lt;/ul&gt; </w:t>
            </w:r>
          </w:p>
        </w:tc>
      </w:tr>
    </w:tbl>
    <w:p w14:paraId="39E31818" w14:textId="77777777" w:rsidR="007E3FB6" w:rsidRDefault="002F150C">
      <w:pPr>
        <w:spacing w:after="40"/>
        <w:jc w:val="both"/>
      </w:pPr>
      <w:r>
        <w:t xml:space="preserve">    </w:t>
      </w:r>
    </w:p>
    <w:p w14:paraId="582018E0" w14:textId="77777777" w:rsidR="007E3FB6" w:rsidRDefault="007E3FB6">
      <w:pPr>
        <w:spacing w:after="40"/>
        <w:jc w:val="both"/>
      </w:pPr>
    </w:p>
    <w:p w14:paraId="62672024" w14:textId="77777777" w:rsidR="007E3FB6" w:rsidRDefault="002F150C">
      <w:pPr>
        <w:pStyle w:val="Ttulo4"/>
      </w:pPr>
      <w:bookmarkStart w:id="768" w:name="_Toc174960597"/>
      <w:r>
        <w:t>SUB_MGT_PRIV_ASHBURN_02</w:t>
      </w:r>
      <w:bookmarkEnd w:id="768"/>
    </w:p>
    <w:p w14:paraId="2948EBF5" w14:textId="77777777" w:rsidR="007E3FB6" w:rsidRDefault="007E3FB6">
      <w:pPr>
        <w:spacing w:after="40"/>
        <w:jc w:val="both"/>
      </w:pPr>
    </w:p>
    <w:p w14:paraId="6D90D88A" w14:textId="77777777" w:rsidR="007E3FB6" w:rsidRDefault="007E3FB6">
      <w:pPr>
        <w:spacing w:after="40"/>
        <w:jc w:val="both"/>
      </w:pPr>
    </w:p>
    <w:p w14:paraId="68D00B5C" w14:textId="77777777" w:rsidR="007E3FB6" w:rsidRDefault="007E3FB6">
      <w:pPr>
        <w:spacing w:after="40"/>
        <w:jc w:val="both"/>
      </w:pPr>
    </w:p>
    <w:p w14:paraId="1050B18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8DA847" w14:textId="77777777">
        <w:tc>
          <w:tcPr>
            <w:tcW w:w="4819" w:type="dxa"/>
            <w:shd w:val="clear" w:color="auto" w:fill="000000"/>
          </w:tcPr>
          <w:p w14:paraId="02B81BA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08CC2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998D69F" w14:textId="77777777">
        <w:tc>
          <w:tcPr>
            <w:tcW w:w="4819" w:type="dxa"/>
          </w:tcPr>
          <w:p w14:paraId="5D7D72C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0A80A1D" w14:textId="77777777" w:rsidR="007E3FB6" w:rsidRDefault="002F150C">
            <w:r>
              <w:t xml:space="preserve"> 1 </w:t>
            </w:r>
          </w:p>
        </w:tc>
      </w:tr>
      <w:tr w:rsidR="007E3FB6" w14:paraId="4A25C78F" w14:textId="77777777">
        <w:tc>
          <w:tcPr>
            <w:tcW w:w="4819" w:type="dxa"/>
          </w:tcPr>
          <w:p w14:paraId="376E74AB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237E94F9" w14:textId="77777777" w:rsidR="007E3FB6" w:rsidRDefault="002F150C">
            <w:r>
              <w:t xml:space="preserve"> 172.29.102.0/24 </w:t>
            </w:r>
          </w:p>
        </w:tc>
      </w:tr>
      <w:tr w:rsidR="007E3FB6" w14:paraId="3A9C4A41" w14:textId="77777777">
        <w:tc>
          <w:tcPr>
            <w:tcW w:w="4819" w:type="dxa"/>
          </w:tcPr>
          <w:p w14:paraId="26658E25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210AE913" w14:textId="77777777" w:rsidR="007E3FB6" w:rsidRDefault="002F150C">
            <w:r>
              <w:t xml:space="preserve"> Default DHCP Options for </w:t>
            </w:r>
            <w:r>
              <w:lastRenderedPageBreak/>
              <w:t xml:space="preserve">VCN_172.29_MANAGEMENT </w:t>
            </w:r>
          </w:p>
        </w:tc>
      </w:tr>
      <w:tr w:rsidR="007E3FB6" w14:paraId="07B8FDD1" w14:textId="77777777">
        <w:tc>
          <w:tcPr>
            <w:tcW w:w="4819" w:type="dxa"/>
          </w:tcPr>
          <w:p w14:paraId="18D97CFA" w14:textId="77777777" w:rsidR="007E3FB6" w:rsidRDefault="002F150C">
            <w:r>
              <w:lastRenderedPageBreak/>
              <w:t xml:space="preserve"> Dns Label </w:t>
            </w:r>
          </w:p>
        </w:tc>
        <w:tc>
          <w:tcPr>
            <w:tcW w:w="4819" w:type="dxa"/>
          </w:tcPr>
          <w:p w14:paraId="6A9C42BB" w14:textId="77777777" w:rsidR="007E3FB6" w:rsidRDefault="002F150C">
            <w:r>
              <w:t xml:space="preserve"> subprova1 </w:t>
            </w:r>
          </w:p>
        </w:tc>
      </w:tr>
      <w:tr w:rsidR="007E3FB6" w14:paraId="5F80DDFF" w14:textId="77777777">
        <w:tc>
          <w:tcPr>
            <w:tcW w:w="4819" w:type="dxa"/>
          </w:tcPr>
          <w:p w14:paraId="5EEDF465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69C5ACBE" w14:textId="77777777" w:rsidR="007E3FB6" w:rsidRDefault="002F150C">
            <w:r>
              <w:t xml:space="preserve">  </w:t>
            </w:r>
          </w:p>
        </w:tc>
      </w:tr>
      <w:tr w:rsidR="007E3FB6" w14:paraId="4BAC36F3" w14:textId="77777777">
        <w:tc>
          <w:tcPr>
            <w:tcW w:w="4819" w:type="dxa"/>
          </w:tcPr>
          <w:p w14:paraId="6DD16BD5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1622AF4F" w14:textId="77777777" w:rsidR="007E3FB6" w:rsidRDefault="007E3FB6"/>
        </w:tc>
      </w:tr>
      <w:tr w:rsidR="007E3FB6" w14:paraId="5DF7BB3B" w14:textId="77777777">
        <w:tc>
          <w:tcPr>
            <w:tcW w:w="4819" w:type="dxa"/>
          </w:tcPr>
          <w:p w14:paraId="28C4EC88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25B2F899" w14:textId="77777777" w:rsidR="007E3FB6" w:rsidRDefault="002F150C">
            <w:r>
              <w:t xml:space="preserve"> RTB-PRIV </w:t>
            </w:r>
          </w:p>
        </w:tc>
      </w:tr>
      <w:tr w:rsidR="007E3FB6" w14:paraId="4F99A6C6" w14:textId="77777777">
        <w:tc>
          <w:tcPr>
            <w:tcW w:w="4819" w:type="dxa"/>
          </w:tcPr>
          <w:p w14:paraId="03D6A260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5C1FEB7B" w14:textId="77777777" w:rsidR="007E3FB6" w:rsidRDefault="002F150C">
            <w:r>
              <w:t xml:space="preserve"> VCN_172.29_MANAGEMENT </w:t>
            </w:r>
          </w:p>
        </w:tc>
      </w:tr>
      <w:tr w:rsidR="007E3FB6" w14:paraId="29850F31" w14:textId="77777777">
        <w:tc>
          <w:tcPr>
            <w:tcW w:w="4819" w:type="dxa"/>
          </w:tcPr>
          <w:p w14:paraId="549FD2A5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1260E02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BBFC2C9" w14:textId="77777777">
        <w:tc>
          <w:tcPr>
            <w:tcW w:w="4819" w:type="dxa"/>
          </w:tcPr>
          <w:p w14:paraId="70A49367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74B7D6FE" w14:textId="77777777" w:rsidR="007E3FB6" w:rsidRDefault="002F150C">
            <w:r>
              <w:t xml:space="preserve"> &lt;ul style="list-style-type: none;padding: 0px;margin: 0px;"&gt;&lt;li&gt;Default Security List for VCN_172.29_MANAGEMENT&lt;/li&gt;&lt;/ul&gt; </w:t>
            </w:r>
          </w:p>
        </w:tc>
      </w:tr>
    </w:tbl>
    <w:p w14:paraId="16A0843F" w14:textId="77777777" w:rsidR="007E3FB6" w:rsidRDefault="002F150C">
      <w:pPr>
        <w:spacing w:after="40"/>
        <w:jc w:val="both"/>
      </w:pPr>
      <w:r>
        <w:t xml:space="preserve">    </w:t>
      </w:r>
    </w:p>
    <w:p w14:paraId="26FE1598" w14:textId="77777777" w:rsidR="007E3FB6" w:rsidRDefault="007E3FB6">
      <w:pPr>
        <w:spacing w:after="40"/>
        <w:jc w:val="both"/>
      </w:pPr>
    </w:p>
    <w:p w14:paraId="7C8F1E3D" w14:textId="77777777" w:rsidR="007E3FB6" w:rsidRDefault="002F150C">
      <w:pPr>
        <w:pStyle w:val="Ttulo4"/>
      </w:pPr>
      <w:bookmarkStart w:id="769" w:name="_Toc174960598"/>
      <w:r>
        <w:t>SUB_MGT_PRIV_ASHBURN_01</w:t>
      </w:r>
      <w:bookmarkEnd w:id="769"/>
    </w:p>
    <w:p w14:paraId="198808F1" w14:textId="77777777" w:rsidR="007E3FB6" w:rsidRDefault="007E3FB6">
      <w:pPr>
        <w:spacing w:after="40"/>
        <w:jc w:val="both"/>
      </w:pPr>
    </w:p>
    <w:p w14:paraId="12CBC5EB" w14:textId="77777777" w:rsidR="007E3FB6" w:rsidRDefault="007E3FB6">
      <w:pPr>
        <w:spacing w:after="40"/>
        <w:jc w:val="both"/>
      </w:pPr>
    </w:p>
    <w:p w14:paraId="2E747CF9" w14:textId="77777777" w:rsidR="007E3FB6" w:rsidRDefault="007E3FB6">
      <w:pPr>
        <w:spacing w:after="40"/>
        <w:jc w:val="both"/>
      </w:pPr>
    </w:p>
    <w:p w14:paraId="45EB239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4E5865" w14:textId="77777777">
        <w:tc>
          <w:tcPr>
            <w:tcW w:w="4819" w:type="dxa"/>
            <w:shd w:val="clear" w:color="auto" w:fill="000000"/>
          </w:tcPr>
          <w:p w14:paraId="68C033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88E1E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216F0E" w14:textId="77777777">
        <w:tc>
          <w:tcPr>
            <w:tcW w:w="4819" w:type="dxa"/>
          </w:tcPr>
          <w:p w14:paraId="6EA1E47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3C7B2C1" w14:textId="77777777" w:rsidR="007E3FB6" w:rsidRDefault="002F150C">
            <w:r>
              <w:t xml:space="preserve"> 1 </w:t>
            </w:r>
          </w:p>
        </w:tc>
      </w:tr>
      <w:tr w:rsidR="007E3FB6" w14:paraId="6FD348EE" w14:textId="77777777">
        <w:tc>
          <w:tcPr>
            <w:tcW w:w="4819" w:type="dxa"/>
          </w:tcPr>
          <w:p w14:paraId="30AE36DE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267BA0C4" w14:textId="77777777" w:rsidR="007E3FB6" w:rsidRDefault="002F150C">
            <w:r>
              <w:t xml:space="preserve"> 172.29.100.0/24 </w:t>
            </w:r>
          </w:p>
        </w:tc>
      </w:tr>
      <w:tr w:rsidR="007E3FB6" w14:paraId="45DB1517" w14:textId="77777777">
        <w:tc>
          <w:tcPr>
            <w:tcW w:w="4819" w:type="dxa"/>
          </w:tcPr>
          <w:p w14:paraId="17A1C87A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3494A718" w14:textId="77777777" w:rsidR="007E3FB6" w:rsidRDefault="002F150C">
            <w:r>
              <w:t xml:space="preserve"> Default DHCP Options for VCN_172.29_MANAGEMENT </w:t>
            </w:r>
          </w:p>
        </w:tc>
      </w:tr>
      <w:tr w:rsidR="007E3FB6" w14:paraId="7EBA207A" w14:textId="77777777">
        <w:tc>
          <w:tcPr>
            <w:tcW w:w="4819" w:type="dxa"/>
          </w:tcPr>
          <w:p w14:paraId="00C4F73D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1F4D9782" w14:textId="77777777" w:rsidR="007E3FB6" w:rsidRDefault="002F150C">
            <w:r>
              <w:t xml:space="preserve"> subprodprivashb </w:t>
            </w:r>
          </w:p>
        </w:tc>
      </w:tr>
      <w:tr w:rsidR="007E3FB6" w14:paraId="209937E9" w14:textId="77777777">
        <w:tc>
          <w:tcPr>
            <w:tcW w:w="4819" w:type="dxa"/>
          </w:tcPr>
          <w:p w14:paraId="457CF440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65B30A26" w14:textId="77777777" w:rsidR="007E3FB6" w:rsidRDefault="002F150C">
            <w:r>
              <w:t xml:space="preserve">  </w:t>
            </w:r>
          </w:p>
        </w:tc>
      </w:tr>
      <w:tr w:rsidR="007E3FB6" w14:paraId="43A9F39A" w14:textId="77777777">
        <w:tc>
          <w:tcPr>
            <w:tcW w:w="4819" w:type="dxa"/>
          </w:tcPr>
          <w:p w14:paraId="3102B2E6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4F95DF72" w14:textId="77777777" w:rsidR="007E3FB6" w:rsidRDefault="007E3FB6"/>
        </w:tc>
      </w:tr>
      <w:tr w:rsidR="007E3FB6" w14:paraId="60B26285" w14:textId="77777777">
        <w:tc>
          <w:tcPr>
            <w:tcW w:w="4819" w:type="dxa"/>
          </w:tcPr>
          <w:p w14:paraId="69F336F4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329030F1" w14:textId="77777777" w:rsidR="007E3FB6" w:rsidRDefault="002F150C">
            <w:r>
              <w:t xml:space="preserve"> RTB-PRIV </w:t>
            </w:r>
          </w:p>
        </w:tc>
      </w:tr>
      <w:tr w:rsidR="007E3FB6" w14:paraId="2B7B0360" w14:textId="77777777">
        <w:tc>
          <w:tcPr>
            <w:tcW w:w="4819" w:type="dxa"/>
          </w:tcPr>
          <w:p w14:paraId="367A6168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0FF7AB80" w14:textId="77777777" w:rsidR="007E3FB6" w:rsidRDefault="002F150C">
            <w:r>
              <w:t xml:space="preserve"> VCN_172.29_MANAGEMENT </w:t>
            </w:r>
          </w:p>
        </w:tc>
      </w:tr>
      <w:tr w:rsidR="007E3FB6" w14:paraId="37EF96F9" w14:textId="77777777">
        <w:tc>
          <w:tcPr>
            <w:tcW w:w="4819" w:type="dxa"/>
          </w:tcPr>
          <w:p w14:paraId="293D445B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2E741FA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81B45C0" w14:textId="77777777">
        <w:tc>
          <w:tcPr>
            <w:tcW w:w="4819" w:type="dxa"/>
          </w:tcPr>
          <w:p w14:paraId="7D7F9C9B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23A7D175" w14:textId="77777777" w:rsidR="007E3FB6" w:rsidRDefault="002F150C">
            <w:r>
              <w:t xml:space="preserve"> &lt;ul style="list-style-type: none;padding: 0px;margin: 0px;"&gt;&lt;li&gt;Default Security List for VCN_172.29_MANAGEMENT&lt;/li&gt;&lt;/ul&gt; </w:t>
            </w:r>
          </w:p>
        </w:tc>
      </w:tr>
    </w:tbl>
    <w:p w14:paraId="494FC532" w14:textId="77777777" w:rsidR="007E3FB6" w:rsidRDefault="002F150C">
      <w:pPr>
        <w:spacing w:after="40"/>
        <w:jc w:val="both"/>
      </w:pPr>
      <w:r>
        <w:t xml:space="preserve">    </w:t>
      </w:r>
    </w:p>
    <w:p w14:paraId="144CDF1E" w14:textId="77777777" w:rsidR="007E3FB6" w:rsidRDefault="007E3FB6">
      <w:pPr>
        <w:spacing w:after="40"/>
        <w:jc w:val="both"/>
      </w:pPr>
    </w:p>
    <w:p w14:paraId="64182E1B" w14:textId="77777777" w:rsidR="007E3FB6" w:rsidRDefault="002F150C">
      <w:pPr>
        <w:pStyle w:val="Ttulo4"/>
      </w:pPr>
      <w:bookmarkStart w:id="770" w:name="_Toc174960599"/>
      <w:r>
        <w:t>SUB_MGT_PUB_ASHBURN_01</w:t>
      </w:r>
      <w:bookmarkEnd w:id="770"/>
    </w:p>
    <w:p w14:paraId="0EADA218" w14:textId="77777777" w:rsidR="007E3FB6" w:rsidRDefault="007E3FB6">
      <w:pPr>
        <w:spacing w:after="40"/>
        <w:jc w:val="both"/>
      </w:pPr>
    </w:p>
    <w:p w14:paraId="363035DB" w14:textId="77777777" w:rsidR="007E3FB6" w:rsidRDefault="007E3FB6">
      <w:pPr>
        <w:spacing w:after="40"/>
        <w:jc w:val="both"/>
      </w:pPr>
    </w:p>
    <w:p w14:paraId="728EE2CE" w14:textId="77777777" w:rsidR="007E3FB6" w:rsidRDefault="007E3FB6">
      <w:pPr>
        <w:spacing w:after="40"/>
        <w:jc w:val="both"/>
      </w:pPr>
    </w:p>
    <w:p w14:paraId="6E9FE74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4045C65" w14:textId="77777777">
        <w:tc>
          <w:tcPr>
            <w:tcW w:w="4819" w:type="dxa"/>
            <w:shd w:val="clear" w:color="auto" w:fill="000000"/>
          </w:tcPr>
          <w:p w14:paraId="0778851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972F7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33F2CB" w14:textId="77777777">
        <w:tc>
          <w:tcPr>
            <w:tcW w:w="4819" w:type="dxa"/>
          </w:tcPr>
          <w:p w14:paraId="36594DB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B06E961" w14:textId="77777777" w:rsidR="007E3FB6" w:rsidRDefault="002F150C">
            <w:r>
              <w:t xml:space="preserve"> 1 </w:t>
            </w:r>
          </w:p>
        </w:tc>
      </w:tr>
      <w:tr w:rsidR="007E3FB6" w14:paraId="2C59CA26" w14:textId="77777777">
        <w:tc>
          <w:tcPr>
            <w:tcW w:w="4819" w:type="dxa"/>
          </w:tcPr>
          <w:p w14:paraId="2AF65DAB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48742FC7" w14:textId="77777777" w:rsidR="007E3FB6" w:rsidRDefault="002F150C">
            <w:r>
              <w:t xml:space="preserve"> 172.29.101.0/24 </w:t>
            </w:r>
          </w:p>
        </w:tc>
      </w:tr>
      <w:tr w:rsidR="007E3FB6" w14:paraId="57189512" w14:textId="77777777">
        <w:tc>
          <w:tcPr>
            <w:tcW w:w="4819" w:type="dxa"/>
          </w:tcPr>
          <w:p w14:paraId="0BACDA04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01348680" w14:textId="77777777" w:rsidR="007E3FB6" w:rsidRDefault="002F150C">
            <w:r>
              <w:t xml:space="preserve"> Default DHCP Options for VCN_172.29_MANAGEMENT </w:t>
            </w:r>
          </w:p>
        </w:tc>
      </w:tr>
      <w:tr w:rsidR="007E3FB6" w14:paraId="7F2E757B" w14:textId="77777777">
        <w:tc>
          <w:tcPr>
            <w:tcW w:w="4819" w:type="dxa"/>
          </w:tcPr>
          <w:p w14:paraId="651BB2B2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72A35630" w14:textId="77777777" w:rsidR="007E3FB6" w:rsidRDefault="002F150C">
            <w:r>
              <w:t xml:space="preserve"> subprodpubashbu </w:t>
            </w:r>
          </w:p>
        </w:tc>
      </w:tr>
      <w:tr w:rsidR="007E3FB6" w14:paraId="3D034362" w14:textId="77777777">
        <w:tc>
          <w:tcPr>
            <w:tcW w:w="4819" w:type="dxa"/>
          </w:tcPr>
          <w:p w14:paraId="345DEE3D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12896C0F" w14:textId="77777777" w:rsidR="007E3FB6" w:rsidRDefault="002F150C">
            <w:r>
              <w:t xml:space="preserve">  </w:t>
            </w:r>
          </w:p>
        </w:tc>
      </w:tr>
      <w:tr w:rsidR="007E3FB6" w14:paraId="519ED595" w14:textId="77777777">
        <w:tc>
          <w:tcPr>
            <w:tcW w:w="4819" w:type="dxa"/>
          </w:tcPr>
          <w:p w14:paraId="413CC877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53E34A1B" w14:textId="77777777" w:rsidR="007E3FB6" w:rsidRDefault="007E3FB6"/>
        </w:tc>
      </w:tr>
      <w:tr w:rsidR="007E3FB6" w14:paraId="3585178F" w14:textId="77777777">
        <w:tc>
          <w:tcPr>
            <w:tcW w:w="4819" w:type="dxa"/>
          </w:tcPr>
          <w:p w14:paraId="5574A4EC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76E7CBDF" w14:textId="77777777" w:rsidR="007E3FB6" w:rsidRDefault="002F150C">
            <w:r>
              <w:t xml:space="preserve"> Default Route Table for VCN_172.29_MANAGEMENT </w:t>
            </w:r>
          </w:p>
        </w:tc>
      </w:tr>
      <w:tr w:rsidR="007E3FB6" w14:paraId="7169D7F7" w14:textId="77777777">
        <w:tc>
          <w:tcPr>
            <w:tcW w:w="4819" w:type="dxa"/>
          </w:tcPr>
          <w:p w14:paraId="4DE59201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7B1F0E05" w14:textId="77777777" w:rsidR="007E3FB6" w:rsidRDefault="002F150C">
            <w:r>
              <w:t xml:space="preserve"> VCN_172.29_MANAGEMENT </w:t>
            </w:r>
          </w:p>
        </w:tc>
      </w:tr>
      <w:tr w:rsidR="007E3FB6" w14:paraId="229AC0BC" w14:textId="77777777">
        <w:tc>
          <w:tcPr>
            <w:tcW w:w="4819" w:type="dxa"/>
          </w:tcPr>
          <w:p w14:paraId="048F0C34" w14:textId="77777777" w:rsidR="007E3FB6" w:rsidRDefault="002F150C">
            <w:r>
              <w:lastRenderedPageBreak/>
              <w:t xml:space="preserve"> Ipv6cidr Blocks </w:t>
            </w:r>
          </w:p>
        </w:tc>
        <w:tc>
          <w:tcPr>
            <w:tcW w:w="4819" w:type="dxa"/>
          </w:tcPr>
          <w:p w14:paraId="7ED3E8E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8C89D07" w14:textId="77777777">
        <w:tc>
          <w:tcPr>
            <w:tcW w:w="4819" w:type="dxa"/>
          </w:tcPr>
          <w:p w14:paraId="25E0A578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3638B6C6" w14:textId="77777777" w:rsidR="007E3FB6" w:rsidRDefault="002F150C">
            <w:r>
              <w:t xml:space="preserve"> &lt;ul style="list-style-type: none;padding: 0px;margin: 0px;"&gt;&lt;li&gt;Default Security List for VCN_172.29_MANAGEMENT&lt;/li&gt;&lt;/ul&gt; </w:t>
            </w:r>
          </w:p>
        </w:tc>
      </w:tr>
    </w:tbl>
    <w:p w14:paraId="033CD9E2" w14:textId="77777777" w:rsidR="007E3FB6" w:rsidRDefault="002F150C">
      <w:pPr>
        <w:spacing w:after="40"/>
        <w:jc w:val="both"/>
      </w:pPr>
      <w:r>
        <w:t xml:space="preserve">    </w:t>
      </w:r>
    </w:p>
    <w:p w14:paraId="507F5964" w14:textId="77777777" w:rsidR="007E3FB6" w:rsidRDefault="007E3FB6">
      <w:pPr>
        <w:spacing w:after="40"/>
        <w:jc w:val="both"/>
      </w:pPr>
    </w:p>
    <w:p w14:paraId="40952434" w14:textId="77777777" w:rsidR="007E3FB6" w:rsidRDefault="002F150C">
      <w:pPr>
        <w:pStyle w:val="Ttulo4"/>
      </w:pPr>
      <w:bookmarkStart w:id="771" w:name="_Toc174960600"/>
      <w:r>
        <w:t>SUB_PROD_PRIV_ASHBURN_03</w:t>
      </w:r>
      <w:bookmarkEnd w:id="771"/>
    </w:p>
    <w:p w14:paraId="349AA553" w14:textId="77777777" w:rsidR="007E3FB6" w:rsidRDefault="007E3FB6">
      <w:pPr>
        <w:spacing w:after="40"/>
        <w:jc w:val="both"/>
      </w:pPr>
    </w:p>
    <w:p w14:paraId="2BC5311A" w14:textId="77777777" w:rsidR="007E3FB6" w:rsidRDefault="007E3FB6">
      <w:pPr>
        <w:spacing w:after="40"/>
        <w:jc w:val="both"/>
      </w:pPr>
    </w:p>
    <w:p w14:paraId="46F98504" w14:textId="77777777" w:rsidR="007E3FB6" w:rsidRDefault="007E3FB6">
      <w:pPr>
        <w:spacing w:after="40"/>
        <w:jc w:val="both"/>
      </w:pPr>
    </w:p>
    <w:p w14:paraId="6D70CAB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2F9A80" w14:textId="77777777">
        <w:tc>
          <w:tcPr>
            <w:tcW w:w="4819" w:type="dxa"/>
            <w:shd w:val="clear" w:color="auto" w:fill="000000"/>
          </w:tcPr>
          <w:p w14:paraId="1B1E77C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AE69D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D26481" w14:textId="77777777">
        <w:tc>
          <w:tcPr>
            <w:tcW w:w="4819" w:type="dxa"/>
          </w:tcPr>
          <w:p w14:paraId="494716D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742FC35" w14:textId="77777777" w:rsidR="007E3FB6" w:rsidRDefault="002F150C">
            <w:r>
              <w:t xml:space="preserve"> 1 </w:t>
            </w:r>
          </w:p>
        </w:tc>
      </w:tr>
      <w:tr w:rsidR="007E3FB6" w14:paraId="107AA350" w14:textId="77777777">
        <w:tc>
          <w:tcPr>
            <w:tcW w:w="4819" w:type="dxa"/>
          </w:tcPr>
          <w:p w14:paraId="75668E3D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7A6BB138" w14:textId="77777777" w:rsidR="007E3FB6" w:rsidRDefault="002F150C">
            <w:r>
              <w:t xml:space="preserve"> 172.30.112.0/20 </w:t>
            </w:r>
          </w:p>
        </w:tc>
      </w:tr>
      <w:tr w:rsidR="007E3FB6" w14:paraId="654EF6B3" w14:textId="77777777">
        <w:tc>
          <w:tcPr>
            <w:tcW w:w="4819" w:type="dxa"/>
          </w:tcPr>
          <w:p w14:paraId="4BD7F22D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36729871" w14:textId="77777777" w:rsidR="007E3FB6" w:rsidRDefault="002F150C">
            <w:r>
              <w:t xml:space="preserve"> Default DHCP Options for VCN_172.30_PROD_MP </w:t>
            </w:r>
          </w:p>
        </w:tc>
      </w:tr>
      <w:tr w:rsidR="007E3FB6" w14:paraId="34CBC47A" w14:textId="77777777">
        <w:tc>
          <w:tcPr>
            <w:tcW w:w="4819" w:type="dxa"/>
          </w:tcPr>
          <w:p w14:paraId="215B0E17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3D3852C2" w14:textId="77777777" w:rsidR="007E3FB6" w:rsidRDefault="002F150C">
            <w:r>
              <w:t xml:space="preserve"> subprod4 </w:t>
            </w:r>
          </w:p>
        </w:tc>
      </w:tr>
      <w:tr w:rsidR="007E3FB6" w14:paraId="04B14982" w14:textId="77777777">
        <w:tc>
          <w:tcPr>
            <w:tcW w:w="4819" w:type="dxa"/>
          </w:tcPr>
          <w:p w14:paraId="083D5AA9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34CBACCF" w14:textId="77777777" w:rsidR="007E3FB6" w:rsidRDefault="002F150C">
            <w:r>
              <w:t xml:space="preserve">  </w:t>
            </w:r>
          </w:p>
        </w:tc>
      </w:tr>
      <w:tr w:rsidR="007E3FB6" w14:paraId="7A408358" w14:textId="77777777">
        <w:tc>
          <w:tcPr>
            <w:tcW w:w="4819" w:type="dxa"/>
          </w:tcPr>
          <w:p w14:paraId="205DBE92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47649F4F" w14:textId="77777777" w:rsidR="007E3FB6" w:rsidRDefault="007E3FB6"/>
        </w:tc>
      </w:tr>
      <w:tr w:rsidR="007E3FB6" w14:paraId="7E5A47F2" w14:textId="77777777">
        <w:tc>
          <w:tcPr>
            <w:tcW w:w="4819" w:type="dxa"/>
          </w:tcPr>
          <w:p w14:paraId="17FBCB85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31BB6D3B" w14:textId="77777777" w:rsidR="007E3FB6" w:rsidRDefault="002F150C">
            <w:r>
              <w:t xml:space="preserve"> RTB_PROD_MP_PRIV </w:t>
            </w:r>
          </w:p>
        </w:tc>
      </w:tr>
      <w:tr w:rsidR="007E3FB6" w14:paraId="716E888D" w14:textId="77777777">
        <w:tc>
          <w:tcPr>
            <w:tcW w:w="4819" w:type="dxa"/>
          </w:tcPr>
          <w:p w14:paraId="6887151C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2141B94D" w14:textId="77777777" w:rsidR="007E3FB6" w:rsidRDefault="002F150C">
            <w:r>
              <w:t xml:space="preserve"> VCN_172.30_PROD_MP </w:t>
            </w:r>
          </w:p>
        </w:tc>
      </w:tr>
      <w:tr w:rsidR="007E3FB6" w14:paraId="5C7B9B88" w14:textId="77777777">
        <w:tc>
          <w:tcPr>
            <w:tcW w:w="4819" w:type="dxa"/>
          </w:tcPr>
          <w:p w14:paraId="3879714D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25FC55F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1E2EA68" w14:textId="77777777">
        <w:tc>
          <w:tcPr>
            <w:tcW w:w="4819" w:type="dxa"/>
          </w:tcPr>
          <w:p w14:paraId="0D0A9B55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6AF5C712" w14:textId="77777777" w:rsidR="007E3FB6" w:rsidRDefault="002F150C">
            <w:r>
              <w:t xml:space="preserve"> &lt;ul style="list-style-type: none;padding: 0px;margin: 0px;"&gt;&lt;li&gt;Default Security List for VCN_172.30_PROD_MP&lt;/li&gt;&lt;/ul&gt; </w:t>
            </w:r>
          </w:p>
        </w:tc>
      </w:tr>
    </w:tbl>
    <w:p w14:paraId="29479523" w14:textId="77777777" w:rsidR="007E3FB6" w:rsidRDefault="002F150C">
      <w:pPr>
        <w:spacing w:after="40"/>
        <w:jc w:val="both"/>
      </w:pPr>
      <w:r>
        <w:t xml:space="preserve">    </w:t>
      </w:r>
    </w:p>
    <w:p w14:paraId="3A313535" w14:textId="77777777" w:rsidR="007E3FB6" w:rsidRDefault="007E3FB6">
      <w:pPr>
        <w:spacing w:after="40"/>
        <w:jc w:val="both"/>
      </w:pPr>
    </w:p>
    <w:p w14:paraId="0CD315C3" w14:textId="77777777" w:rsidR="007E3FB6" w:rsidRDefault="002F150C">
      <w:pPr>
        <w:pStyle w:val="Ttulo4"/>
      </w:pPr>
      <w:bookmarkStart w:id="772" w:name="_Toc174960601"/>
      <w:r>
        <w:t>SUB_PROD_PRIV_ASHBURN_04</w:t>
      </w:r>
      <w:bookmarkEnd w:id="772"/>
    </w:p>
    <w:p w14:paraId="18F695B6" w14:textId="77777777" w:rsidR="007E3FB6" w:rsidRDefault="007E3FB6">
      <w:pPr>
        <w:spacing w:after="40"/>
        <w:jc w:val="both"/>
      </w:pPr>
    </w:p>
    <w:p w14:paraId="46DA1F9D" w14:textId="77777777" w:rsidR="007E3FB6" w:rsidRDefault="007E3FB6">
      <w:pPr>
        <w:spacing w:after="40"/>
        <w:jc w:val="both"/>
      </w:pPr>
    </w:p>
    <w:p w14:paraId="38FBA23A" w14:textId="77777777" w:rsidR="007E3FB6" w:rsidRDefault="007E3FB6">
      <w:pPr>
        <w:spacing w:after="40"/>
        <w:jc w:val="both"/>
      </w:pPr>
    </w:p>
    <w:p w14:paraId="288B5CE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EE1B675" w14:textId="77777777">
        <w:tc>
          <w:tcPr>
            <w:tcW w:w="4819" w:type="dxa"/>
            <w:shd w:val="clear" w:color="auto" w:fill="000000"/>
          </w:tcPr>
          <w:p w14:paraId="05777E2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2F8A8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CDE28D" w14:textId="77777777">
        <w:tc>
          <w:tcPr>
            <w:tcW w:w="4819" w:type="dxa"/>
          </w:tcPr>
          <w:p w14:paraId="74216B6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12385B9" w14:textId="77777777" w:rsidR="007E3FB6" w:rsidRDefault="002F150C">
            <w:r>
              <w:t xml:space="preserve"> 1 </w:t>
            </w:r>
          </w:p>
        </w:tc>
      </w:tr>
      <w:tr w:rsidR="007E3FB6" w14:paraId="2A49CBC8" w14:textId="77777777">
        <w:tc>
          <w:tcPr>
            <w:tcW w:w="4819" w:type="dxa"/>
          </w:tcPr>
          <w:p w14:paraId="1778F49F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164D307C" w14:textId="77777777" w:rsidR="007E3FB6" w:rsidRDefault="002F150C">
            <w:r>
              <w:t xml:space="preserve"> 172.30.104.0/24 </w:t>
            </w:r>
          </w:p>
        </w:tc>
      </w:tr>
      <w:tr w:rsidR="007E3FB6" w14:paraId="6FD50A7A" w14:textId="77777777">
        <w:tc>
          <w:tcPr>
            <w:tcW w:w="4819" w:type="dxa"/>
          </w:tcPr>
          <w:p w14:paraId="6C1B7D1D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759BA9FB" w14:textId="77777777" w:rsidR="007E3FB6" w:rsidRDefault="002F150C">
            <w:r>
              <w:t xml:space="preserve"> Default DHCP Options for VCN_172.30_PROD_MP </w:t>
            </w:r>
          </w:p>
        </w:tc>
      </w:tr>
      <w:tr w:rsidR="007E3FB6" w14:paraId="5D47BF31" w14:textId="77777777">
        <w:tc>
          <w:tcPr>
            <w:tcW w:w="4819" w:type="dxa"/>
          </w:tcPr>
          <w:p w14:paraId="5AFFD3BE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236B0FBE" w14:textId="77777777" w:rsidR="007E3FB6" w:rsidRDefault="002F150C">
            <w:r>
              <w:t xml:space="preserve"> subprod04 </w:t>
            </w:r>
          </w:p>
        </w:tc>
      </w:tr>
      <w:tr w:rsidR="007E3FB6" w14:paraId="06C7DEE0" w14:textId="77777777">
        <w:tc>
          <w:tcPr>
            <w:tcW w:w="4819" w:type="dxa"/>
          </w:tcPr>
          <w:p w14:paraId="247EAC78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2AAB4020" w14:textId="77777777" w:rsidR="007E3FB6" w:rsidRDefault="002F150C">
            <w:r>
              <w:t xml:space="preserve">  </w:t>
            </w:r>
          </w:p>
        </w:tc>
      </w:tr>
      <w:tr w:rsidR="007E3FB6" w14:paraId="36331D15" w14:textId="77777777">
        <w:tc>
          <w:tcPr>
            <w:tcW w:w="4819" w:type="dxa"/>
          </w:tcPr>
          <w:p w14:paraId="3CBDE349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5BC52BED" w14:textId="77777777" w:rsidR="007E3FB6" w:rsidRDefault="007E3FB6"/>
        </w:tc>
      </w:tr>
      <w:tr w:rsidR="007E3FB6" w14:paraId="7B7A1345" w14:textId="77777777">
        <w:tc>
          <w:tcPr>
            <w:tcW w:w="4819" w:type="dxa"/>
          </w:tcPr>
          <w:p w14:paraId="61EF7D60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3BA9C868" w14:textId="77777777" w:rsidR="007E3FB6" w:rsidRDefault="002F150C">
            <w:r>
              <w:t xml:space="preserve"> RTB_PROD_MP_PRIV </w:t>
            </w:r>
          </w:p>
        </w:tc>
      </w:tr>
      <w:tr w:rsidR="007E3FB6" w14:paraId="4EC6BDF2" w14:textId="77777777">
        <w:tc>
          <w:tcPr>
            <w:tcW w:w="4819" w:type="dxa"/>
          </w:tcPr>
          <w:p w14:paraId="154247F0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2ACE7E0F" w14:textId="77777777" w:rsidR="007E3FB6" w:rsidRDefault="002F150C">
            <w:r>
              <w:t xml:space="preserve"> VCN_172.30_PROD_MP </w:t>
            </w:r>
          </w:p>
        </w:tc>
      </w:tr>
      <w:tr w:rsidR="007E3FB6" w14:paraId="04D7FDD1" w14:textId="77777777">
        <w:tc>
          <w:tcPr>
            <w:tcW w:w="4819" w:type="dxa"/>
          </w:tcPr>
          <w:p w14:paraId="3971C51B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5CA36EA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90AF1CF" w14:textId="77777777">
        <w:tc>
          <w:tcPr>
            <w:tcW w:w="4819" w:type="dxa"/>
          </w:tcPr>
          <w:p w14:paraId="6D3100E8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0BFCB726" w14:textId="77777777" w:rsidR="007E3FB6" w:rsidRDefault="002F150C">
            <w:r>
              <w:t xml:space="preserve"> &lt;ul style="list-style-type: none;padding: 0px;margin: 0px;"&gt;&lt;li&gt;Default Security List for VCN_172.30_PROD_MP&lt;/li&gt;&lt;/ul&gt; </w:t>
            </w:r>
          </w:p>
        </w:tc>
      </w:tr>
    </w:tbl>
    <w:p w14:paraId="33EB9D91" w14:textId="77777777" w:rsidR="007E3FB6" w:rsidRDefault="002F150C">
      <w:pPr>
        <w:spacing w:after="40"/>
        <w:jc w:val="both"/>
      </w:pPr>
      <w:r>
        <w:t xml:space="preserve">    </w:t>
      </w:r>
    </w:p>
    <w:p w14:paraId="710897D1" w14:textId="77777777" w:rsidR="007E3FB6" w:rsidRDefault="007E3FB6">
      <w:pPr>
        <w:spacing w:after="40"/>
        <w:jc w:val="both"/>
      </w:pPr>
    </w:p>
    <w:p w14:paraId="71B52C73" w14:textId="77777777" w:rsidR="007E3FB6" w:rsidRDefault="002F150C">
      <w:pPr>
        <w:pStyle w:val="Ttulo4"/>
      </w:pPr>
      <w:bookmarkStart w:id="773" w:name="_Toc174960602"/>
      <w:r>
        <w:t>SUB_PROD_PRIV_ASHBURN_02</w:t>
      </w:r>
      <w:bookmarkEnd w:id="773"/>
    </w:p>
    <w:p w14:paraId="4E773DF9" w14:textId="77777777" w:rsidR="007E3FB6" w:rsidRDefault="007E3FB6">
      <w:pPr>
        <w:spacing w:after="40"/>
        <w:jc w:val="both"/>
      </w:pPr>
    </w:p>
    <w:p w14:paraId="4F915F95" w14:textId="77777777" w:rsidR="007E3FB6" w:rsidRDefault="007E3FB6">
      <w:pPr>
        <w:spacing w:after="40"/>
        <w:jc w:val="both"/>
      </w:pPr>
    </w:p>
    <w:p w14:paraId="170CC713" w14:textId="77777777" w:rsidR="007E3FB6" w:rsidRDefault="007E3FB6">
      <w:pPr>
        <w:spacing w:after="40"/>
        <w:jc w:val="both"/>
      </w:pPr>
    </w:p>
    <w:p w14:paraId="603DE59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3CBF06" w14:textId="77777777">
        <w:tc>
          <w:tcPr>
            <w:tcW w:w="4819" w:type="dxa"/>
            <w:shd w:val="clear" w:color="auto" w:fill="000000"/>
          </w:tcPr>
          <w:p w14:paraId="419E9D5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D06DC4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83451D9" w14:textId="77777777">
        <w:tc>
          <w:tcPr>
            <w:tcW w:w="4819" w:type="dxa"/>
          </w:tcPr>
          <w:p w14:paraId="3479042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1A0FDC6" w14:textId="77777777" w:rsidR="007E3FB6" w:rsidRDefault="002F150C">
            <w:r>
              <w:t xml:space="preserve"> 1 </w:t>
            </w:r>
          </w:p>
        </w:tc>
      </w:tr>
      <w:tr w:rsidR="007E3FB6" w14:paraId="750B5F2D" w14:textId="77777777">
        <w:tc>
          <w:tcPr>
            <w:tcW w:w="4819" w:type="dxa"/>
          </w:tcPr>
          <w:p w14:paraId="4A34BF28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64964CC0" w14:textId="77777777" w:rsidR="007E3FB6" w:rsidRDefault="002F150C">
            <w:r>
              <w:t xml:space="preserve"> 172.30.102.0/24 </w:t>
            </w:r>
          </w:p>
        </w:tc>
      </w:tr>
      <w:tr w:rsidR="007E3FB6" w14:paraId="36040DBC" w14:textId="77777777">
        <w:tc>
          <w:tcPr>
            <w:tcW w:w="4819" w:type="dxa"/>
          </w:tcPr>
          <w:p w14:paraId="504F4419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0BF44B93" w14:textId="77777777" w:rsidR="007E3FB6" w:rsidRDefault="002F150C">
            <w:r>
              <w:t xml:space="preserve"> Default DHCP Options for VCN_172.30_PROD_MP </w:t>
            </w:r>
          </w:p>
        </w:tc>
      </w:tr>
      <w:tr w:rsidR="007E3FB6" w14:paraId="69EAEABA" w14:textId="77777777">
        <w:tc>
          <w:tcPr>
            <w:tcW w:w="4819" w:type="dxa"/>
          </w:tcPr>
          <w:p w14:paraId="548FBC23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29317890" w14:textId="77777777" w:rsidR="007E3FB6" w:rsidRDefault="002F150C">
            <w:r>
              <w:t xml:space="preserve"> subprodprivb1 </w:t>
            </w:r>
          </w:p>
        </w:tc>
      </w:tr>
      <w:tr w:rsidR="007E3FB6" w14:paraId="339D283A" w14:textId="77777777">
        <w:tc>
          <w:tcPr>
            <w:tcW w:w="4819" w:type="dxa"/>
          </w:tcPr>
          <w:p w14:paraId="743BC72C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3454C883" w14:textId="77777777" w:rsidR="007E3FB6" w:rsidRDefault="002F150C">
            <w:r>
              <w:t xml:space="preserve">  </w:t>
            </w:r>
          </w:p>
        </w:tc>
      </w:tr>
      <w:tr w:rsidR="007E3FB6" w14:paraId="4AAAE9BA" w14:textId="77777777">
        <w:tc>
          <w:tcPr>
            <w:tcW w:w="4819" w:type="dxa"/>
          </w:tcPr>
          <w:p w14:paraId="2F1CFC5B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060A0D3F" w14:textId="77777777" w:rsidR="007E3FB6" w:rsidRDefault="007E3FB6"/>
        </w:tc>
      </w:tr>
      <w:tr w:rsidR="007E3FB6" w14:paraId="384AE7E0" w14:textId="77777777">
        <w:tc>
          <w:tcPr>
            <w:tcW w:w="4819" w:type="dxa"/>
          </w:tcPr>
          <w:p w14:paraId="19D5551F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282F43DB" w14:textId="77777777" w:rsidR="007E3FB6" w:rsidRDefault="002F150C">
            <w:r>
              <w:t xml:space="preserve"> RTB_PROD_MP_PRIV </w:t>
            </w:r>
          </w:p>
        </w:tc>
      </w:tr>
      <w:tr w:rsidR="007E3FB6" w14:paraId="3C0F0FD0" w14:textId="77777777">
        <w:tc>
          <w:tcPr>
            <w:tcW w:w="4819" w:type="dxa"/>
          </w:tcPr>
          <w:p w14:paraId="2CAE4282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343A4FAB" w14:textId="77777777" w:rsidR="007E3FB6" w:rsidRDefault="002F150C">
            <w:r>
              <w:t xml:space="preserve"> VCN_172.30_PROD_MP </w:t>
            </w:r>
          </w:p>
        </w:tc>
      </w:tr>
      <w:tr w:rsidR="007E3FB6" w14:paraId="71656D87" w14:textId="77777777">
        <w:tc>
          <w:tcPr>
            <w:tcW w:w="4819" w:type="dxa"/>
          </w:tcPr>
          <w:p w14:paraId="28DE7D59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7A7B908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96599F3" w14:textId="77777777">
        <w:tc>
          <w:tcPr>
            <w:tcW w:w="4819" w:type="dxa"/>
          </w:tcPr>
          <w:p w14:paraId="5B27BB11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1E407217" w14:textId="77777777" w:rsidR="007E3FB6" w:rsidRDefault="002F150C">
            <w:r>
              <w:t xml:space="preserve"> &lt;ul style="list-style-type: none;padding: 0px;margin: 0px;"&gt;&lt;li&gt;Default Security List for VCN_172.30_PROD_MP&lt;/li&gt;&lt;/ul&gt; </w:t>
            </w:r>
          </w:p>
        </w:tc>
      </w:tr>
    </w:tbl>
    <w:p w14:paraId="39CFBE98" w14:textId="77777777" w:rsidR="007E3FB6" w:rsidRDefault="002F150C">
      <w:pPr>
        <w:spacing w:after="40"/>
        <w:jc w:val="both"/>
      </w:pPr>
      <w:r>
        <w:t xml:space="preserve">    </w:t>
      </w:r>
    </w:p>
    <w:p w14:paraId="71CF9359" w14:textId="77777777" w:rsidR="007E3FB6" w:rsidRDefault="007E3FB6">
      <w:pPr>
        <w:spacing w:after="40"/>
        <w:jc w:val="both"/>
      </w:pPr>
    </w:p>
    <w:p w14:paraId="4354BE22" w14:textId="77777777" w:rsidR="007E3FB6" w:rsidRDefault="002F150C">
      <w:pPr>
        <w:pStyle w:val="Ttulo4"/>
      </w:pPr>
      <w:bookmarkStart w:id="774" w:name="_Toc174960603"/>
      <w:r>
        <w:t>SUB_PROD_PRIV_ASHBURN_01</w:t>
      </w:r>
      <w:bookmarkEnd w:id="774"/>
    </w:p>
    <w:p w14:paraId="250F017C" w14:textId="77777777" w:rsidR="007E3FB6" w:rsidRDefault="007E3FB6">
      <w:pPr>
        <w:spacing w:after="40"/>
        <w:jc w:val="both"/>
      </w:pPr>
    </w:p>
    <w:p w14:paraId="4BB8B170" w14:textId="77777777" w:rsidR="007E3FB6" w:rsidRDefault="007E3FB6">
      <w:pPr>
        <w:spacing w:after="40"/>
        <w:jc w:val="both"/>
      </w:pPr>
    </w:p>
    <w:p w14:paraId="077BE2CB" w14:textId="77777777" w:rsidR="007E3FB6" w:rsidRDefault="007E3FB6">
      <w:pPr>
        <w:spacing w:after="40"/>
        <w:jc w:val="both"/>
      </w:pPr>
    </w:p>
    <w:p w14:paraId="36B835B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732830" w14:textId="77777777">
        <w:tc>
          <w:tcPr>
            <w:tcW w:w="4819" w:type="dxa"/>
            <w:shd w:val="clear" w:color="auto" w:fill="000000"/>
          </w:tcPr>
          <w:p w14:paraId="53F0F77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521EC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1CA78E" w14:textId="77777777">
        <w:tc>
          <w:tcPr>
            <w:tcW w:w="4819" w:type="dxa"/>
          </w:tcPr>
          <w:p w14:paraId="4FD96AE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2E6822B" w14:textId="77777777" w:rsidR="007E3FB6" w:rsidRDefault="002F150C">
            <w:r>
              <w:t xml:space="preserve"> 1 </w:t>
            </w:r>
          </w:p>
        </w:tc>
      </w:tr>
      <w:tr w:rsidR="007E3FB6" w14:paraId="43E4932A" w14:textId="77777777">
        <w:tc>
          <w:tcPr>
            <w:tcW w:w="4819" w:type="dxa"/>
          </w:tcPr>
          <w:p w14:paraId="2654B6B3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1AF1A8C7" w14:textId="77777777" w:rsidR="007E3FB6" w:rsidRDefault="002F150C">
            <w:r>
              <w:t xml:space="preserve"> 172.30.100.0/24 </w:t>
            </w:r>
          </w:p>
        </w:tc>
      </w:tr>
      <w:tr w:rsidR="007E3FB6" w14:paraId="3B3B770C" w14:textId="77777777">
        <w:tc>
          <w:tcPr>
            <w:tcW w:w="4819" w:type="dxa"/>
          </w:tcPr>
          <w:p w14:paraId="32EE86EE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03BB15AE" w14:textId="77777777" w:rsidR="007E3FB6" w:rsidRDefault="002F150C">
            <w:r>
              <w:t xml:space="preserve"> Default DHCP Options for VCN_172.30_PROD_MP </w:t>
            </w:r>
          </w:p>
        </w:tc>
      </w:tr>
      <w:tr w:rsidR="007E3FB6" w14:paraId="4183FBC1" w14:textId="77777777">
        <w:tc>
          <w:tcPr>
            <w:tcW w:w="4819" w:type="dxa"/>
          </w:tcPr>
          <w:p w14:paraId="7352E218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4DB8B1A6" w14:textId="77777777" w:rsidR="007E3FB6" w:rsidRDefault="002F150C">
            <w:r>
              <w:t xml:space="preserve"> subprodprivashb </w:t>
            </w:r>
          </w:p>
        </w:tc>
      </w:tr>
      <w:tr w:rsidR="007E3FB6" w14:paraId="6D85A893" w14:textId="77777777">
        <w:tc>
          <w:tcPr>
            <w:tcW w:w="4819" w:type="dxa"/>
          </w:tcPr>
          <w:p w14:paraId="7F5DFBC4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53909A8B" w14:textId="77777777" w:rsidR="007E3FB6" w:rsidRDefault="002F150C">
            <w:r>
              <w:t xml:space="preserve">  </w:t>
            </w:r>
          </w:p>
        </w:tc>
      </w:tr>
      <w:tr w:rsidR="007E3FB6" w14:paraId="78B90395" w14:textId="77777777">
        <w:tc>
          <w:tcPr>
            <w:tcW w:w="4819" w:type="dxa"/>
          </w:tcPr>
          <w:p w14:paraId="3BA106B0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2B8A6E5F" w14:textId="77777777" w:rsidR="007E3FB6" w:rsidRDefault="007E3FB6"/>
        </w:tc>
      </w:tr>
      <w:tr w:rsidR="007E3FB6" w14:paraId="27C10195" w14:textId="77777777">
        <w:tc>
          <w:tcPr>
            <w:tcW w:w="4819" w:type="dxa"/>
          </w:tcPr>
          <w:p w14:paraId="6CCB597F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50354C68" w14:textId="77777777" w:rsidR="007E3FB6" w:rsidRDefault="002F150C">
            <w:r>
              <w:t xml:space="preserve"> RTB_PROD_MP_PRIV </w:t>
            </w:r>
          </w:p>
        </w:tc>
      </w:tr>
      <w:tr w:rsidR="007E3FB6" w14:paraId="3C21B289" w14:textId="77777777">
        <w:tc>
          <w:tcPr>
            <w:tcW w:w="4819" w:type="dxa"/>
          </w:tcPr>
          <w:p w14:paraId="326675C4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1FC0A25E" w14:textId="77777777" w:rsidR="007E3FB6" w:rsidRDefault="002F150C">
            <w:r>
              <w:t xml:space="preserve"> VCN_172.30_PROD_MP </w:t>
            </w:r>
          </w:p>
        </w:tc>
      </w:tr>
      <w:tr w:rsidR="007E3FB6" w14:paraId="37DCC614" w14:textId="77777777">
        <w:tc>
          <w:tcPr>
            <w:tcW w:w="4819" w:type="dxa"/>
          </w:tcPr>
          <w:p w14:paraId="73CB090F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4F2775B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F4F619C" w14:textId="77777777">
        <w:tc>
          <w:tcPr>
            <w:tcW w:w="4819" w:type="dxa"/>
          </w:tcPr>
          <w:p w14:paraId="2BA7AEC1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5AE7F283" w14:textId="77777777" w:rsidR="007E3FB6" w:rsidRDefault="002F150C">
            <w:r>
              <w:t xml:space="preserve"> &lt;ul style="list-style-type: none;padding: 0px;margin: 0px;"&gt;&lt;li&gt;Default Security List for VCN_172.30_PROD_MP&lt;/li&gt;&lt;/ul&gt; </w:t>
            </w:r>
          </w:p>
        </w:tc>
      </w:tr>
    </w:tbl>
    <w:p w14:paraId="7360653A" w14:textId="77777777" w:rsidR="007E3FB6" w:rsidRDefault="002F150C">
      <w:pPr>
        <w:spacing w:after="40"/>
        <w:jc w:val="both"/>
      </w:pPr>
      <w:r>
        <w:t xml:space="preserve">    </w:t>
      </w:r>
    </w:p>
    <w:p w14:paraId="54184DD1" w14:textId="77777777" w:rsidR="007E3FB6" w:rsidRDefault="007E3FB6">
      <w:pPr>
        <w:spacing w:after="40"/>
        <w:jc w:val="both"/>
      </w:pPr>
    </w:p>
    <w:p w14:paraId="436E2C8F" w14:textId="77777777" w:rsidR="007E3FB6" w:rsidRDefault="002F150C">
      <w:pPr>
        <w:pStyle w:val="Ttulo4"/>
      </w:pPr>
      <w:bookmarkStart w:id="775" w:name="_Toc174960604"/>
      <w:r>
        <w:t>SUB_PROD_PUB_ASHBURN_01</w:t>
      </w:r>
      <w:bookmarkEnd w:id="775"/>
    </w:p>
    <w:p w14:paraId="74B0376C" w14:textId="77777777" w:rsidR="007E3FB6" w:rsidRDefault="007E3FB6">
      <w:pPr>
        <w:spacing w:after="40"/>
        <w:jc w:val="both"/>
      </w:pPr>
    </w:p>
    <w:p w14:paraId="274B2365" w14:textId="77777777" w:rsidR="007E3FB6" w:rsidRDefault="007E3FB6">
      <w:pPr>
        <w:spacing w:after="40"/>
        <w:jc w:val="both"/>
      </w:pPr>
    </w:p>
    <w:p w14:paraId="0899A898" w14:textId="77777777" w:rsidR="007E3FB6" w:rsidRDefault="007E3FB6">
      <w:pPr>
        <w:spacing w:after="40"/>
        <w:jc w:val="both"/>
      </w:pPr>
    </w:p>
    <w:p w14:paraId="09E58CF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50C4DB" w14:textId="77777777">
        <w:tc>
          <w:tcPr>
            <w:tcW w:w="4819" w:type="dxa"/>
            <w:shd w:val="clear" w:color="auto" w:fill="000000"/>
          </w:tcPr>
          <w:p w14:paraId="465D869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023FA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0240DD" w14:textId="77777777">
        <w:tc>
          <w:tcPr>
            <w:tcW w:w="4819" w:type="dxa"/>
          </w:tcPr>
          <w:p w14:paraId="779CE19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88679FA" w14:textId="77777777" w:rsidR="007E3FB6" w:rsidRDefault="002F150C">
            <w:r>
              <w:t xml:space="preserve"> 1 </w:t>
            </w:r>
          </w:p>
        </w:tc>
      </w:tr>
      <w:tr w:rsidR="007E3FB6" w14:paraId="41DB92ED" w14:textId="77777777">
        <w:tc>
          <w:tcPr>
            <w:tcW w:w="4819" w:type="dxa"/>
          </w:tcPr>
          <w:p w14:paraId="037F3E59" w14:textId="77777777" w:rsidR="007E3FB6" w:rsidRDefault="002F150C">
            <w:r>
              <w:t xml:space="preserve"> Cidr Block </w:t>
            </w:r>
          </w:p>
        </w:tc>
        <w:tc>
          <w:tcPr>
            <w:tcW w:w="4819" w:type="dxa"/>
          </w:tcPr>
          <w:p w14:paraId="43878A90" w14:textId="77777777" w:rsidR="007E3FB6" w:rsidRDefault="002F150C">
            <w:r>
              <w:t xml:space="preserve"> 172.30.101.0/24 </w:t>
            </w:r>
          </w:p>
        </w:tc>
      </w:tr>
      <w:tr w:rsidR="007E3FB6" w14:paraId="46421BDD" w14:textId="77777777">
        <w:tc>
          <w:tcPr>
            <w:tcW w:w="4819" w:type="dxa"/>
          </w:tcPr>
          <w:p w14:paraId="1FA0550F" w14:textId="77777777" w:rsidR="007E3FB6" w:rsidRDefault="002F150C">
            <w:r>
              <w:t xml:space="preserve"> Dhcp Options Id </w:t>
            </w:r>
          </w:p>
        </w:tc>
        <w:tc>
          <w:tcPr>
            <w:tcW w:w="4819" w:type="dxa"/>
          </w:tcPr>
          <w:p w14:paraId="64EBD473" w14:textId="77777777" w:rsidR="007E3FB6" w:rsidRDefault="002F150C">
            <w:r>
              <w:t xml:space="preserve"> Default DHCP Options for VCN_172.30_PROD_MP </w:t>
            </w:r>
          </w:p>
        </w:tc>
      </w:tr>
      <w:tr w:rsidR="007E3FB6" w14:paraId="41A691D8" w14:textId="77777777">
        <w:tc>
          <w:tcPr>
            <w:tcW w:w="4819" w:type="dxa"/>
          </w:tcPr>
          <w:p w14:paraId="7133D030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6BC6B8A5" w14:textId="77777777" w:rsidR="007E3FB6" w:rsidRDefault="002F150C">
            <w:r>
              <w:t xml:space="preserve"> subprodpubashbu </w:t>
            </w:r>
          </w:p>
        </w:tc>
      </w:tr>
      <w:tr w:rsidR="007E3FB6" w14:paraId="522F2767" w14:textId="77777777">
        <w:tc>
          <w:tcPr>
            <w:tcW w:w="4819" w:type="dxa"/>
          </w:tcPr>
          <w:p w14:paraId="2E35E7B5" w14:textId="77777777" w:rsidR="007E3FB6" w:rsidRDefault="002F150C">
            <w:r>
              <w:t xml:space="preserve"> Ipv6cidr Block </w:t>
            </w:r>
          </w:p>
        </w:tc>
        <w:tc>
          <w:tcPr>
            <w:tcW w:w="4819" w:type="dxa"/>
          </w:tcPr>
          <w:p w14:paraId="6506D53B" w14:textId="77777777" w:rsidR="007E3FB6" w:rsidRDefault="002F150C">
            <w:r>
              <w:t xml:space="preserve">  </w:t>
            </w:r>
          </w:p>
        </w:tc>
      </w:tr>
      <w:tr w:rsidR="007E3FB6" w14:paraId="3121A039" w14:textId="77777777">
        <w:tc>
          <w:tcPr>
            <w:tcW w:w="4819" w:type="dxa"/>
          </w:tcPr>
          <w:p w14:paraId="760774A1" w14:textId="77777777" w:rsidR="007E3FB6" w:rsidRDefault="002F150C">
            <w:r>
              <w:t xml:space="preserve"> Prohibit Public Ip On Vnic </w:t>
            </w:r>
          </w:p>
        </w:tc>
        <w:tc>
          <w:tcPr>
            <w:tcW w:w="4819" w:type="dxa"/>
          </w:tcPr>
          <w:p w14:paraId="17123901" w14:textId="77777777" w:rsidR="007E3FB6" w:rsidRDefault="007E3FB6"/>
        </w:tc>
      </w:tr>
      <w:tr w:rsidR="007E3FB6" w14:paraId="4FCAACEA" w14:textId="77777777">
        <w:tc>
          <w:tcPr>
            <w:tcW w:w="4819" w:type="dxa"/>
          </w:tcPr>
          <w:p w14:paraId="720C81C5" w14:textId="77777777" w:rsidR="007E3FB6" w:rsidRDefault="002F150C">
            <w:r>
              <w:t xml:space="preserve"> Route Table Id </w:t>
            </w:r>
          </w:p>
        </w:tc>
        <w:tc>
          <w:tcPr>
            <w:tcW w:w="4819" w:type="dxa"/>
          </w:tcPr>
          <w:p w14:paraId="64DB6550" w14:textId="77777777" w:rsidR="007E3FB6" w:rsidRDefault="002F150C">
            <w:r>
              <w:t xml:space="preserve"> Default Route Table for VCN_172.30_PROD_MP </w:t>
            </w:r>
          </w:p>
        </w:tc>
      </w:tr>
      <w:tr w:rsidR="007E3FB6" w14:paraId="53F61F47" w14:textId="77777777">
        <w:tc>
          <w:tcPr>
            <w:tcW w:w="4819" w:type="dxa"/>
          </w:tcPr>
          <w:p w14:paraId="2D587AB4" w14:textId="77777777" w:rsidR="007E3FB6" w:rsidRDefault="002F150C">
            <w:r>
              <w:t xml:space="preserve"> Vcn Id </w:t>
            </w:r>
          </w:p>
        </w:tc>
        <w:tc>
          <w:tcPr>
            <w:tcW w:w="4819" w:type="dxa"/>
          </w:tcPr>
          <w:p w14:paraId="3668223C" w14:textId="77777777" w:rsidR="007E3FB6" w:rsidRDefault="002F150C">
            <w:r>
              <w:t xml:space="preserve"> VCN_172.30_PROD_MP </w:t>
            </w:r>
          </w:p>
        </w:tc>
      </w:tr>
      <w:tr w:rsidR="007E3FB6" w14:paraId="3613CA1B" w14:textId="77777777">
        <w:tc>
          <w:tcPr>
            <w:tcW w:w="4819" w:type="dxa"/>
          </w:tcPr>
          <w:p w14:paraId="241ACB93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330085A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A056B52" w14:textId="77777777">
        <w:tc>
          <w:tcPr>
            <w:tcW w:w="4819" w:type="dxa"/>
          </w:tcPr>
          <w:p w14:paraId="303D4C5F" w14:textId="77777777" w:rsidR="007E3FB6" w:rsidRDefault="002F150C">
            <w:r>
              <w:t xml:space="preserve"> Security List Ids </w:t>
            </w:r>
          </w:p>
        </w:tc>
        <w:tc>
          <w:tcPr>
            <w:tcW w:w="4819" w:type="dxa"/>
          </w:tcPr>
          <w:p w14:paraId="3AA794D4" w14:textId="77777777" w:rsidR="007E3FB6" w:rsidRDefault="002F150C">
            <w:r>
              <w:t xml:space="preserve"> &lt;ul style="list-style-type: none;padding: 0px;margin: 0px;"&gt;&lt;li&gt;Default Security List for VCN_172.30_PROD_MP&lt;/li&gt;&lt;/ul&gt; </w:t>
            </w:r>
          </w:p>
        </w:tc>
      </w:tr>
    </w:tbl>
    <w:p w14:paraId="4CF30E9E" w14:textId="77777777" w:rsidR="007E3FB6" w:rsidRDefault="002F150C">
      <w:pPr>
        <w:spacing w:after="40"/>
        <w:jc w:val="both"/>
      </w:pPr>
      <w:r>
        <w:t xml:space="preserve">    </w:t>
      </w:r>
    </w:p>
    <w:p w14:paraId="23849778" w14:textId="77777777" w:rsidR="007E3FB6" w:rsidRDefault="007E3FB6">
      <w:pPr>
        <w:spacing w:after="40"/>
        <w:jc w:val="both"/>
      </w:pPr>
    </w:p>
    <w:p w14:paraId="30B3A8CB" w14:textId="77777777" w:rsidR="007E3FB6" w:rsidRDefault="002F150C">
      <w:pPr>
        <w:pStyle w:val="Ttulo3"/>
      </w:pPr>
      <w:bookmarkStart w:id="776" w:name="_Toc174960605"/>
      <w:r>
        <w:t>Vcn</w:t>
      </w:r>
      <w:bookmarkEnd w:id="776"/>
    </w:p>
    <w:p w14:paraId="775F312F" w14:textId="77777777" w:rsidR="007E3FB6" w:rsidRDefault="007E3FB6">
      <w:pPr>
        <w:spacing w:after="40"/>
        <w:jc w:val="both"/>
      </w:pPr>
    </w:p>
    <w:p w14:paraId="19EED62E" w14:textId="77777777" w:rsidR="007E3FB6" w:rsidRDefault="007E3FB6">
      <w:pPr>
        <w:spacing w:after="40"/>
        <w:jc w:val="both"/>
      </w:pPr>
    </w:p>
    <w:p w14:paraId="7A9B7128" w14:textId="77777777" w:rsidR="007E3FB6" w:rsidRDefault="002F150C">
      <w:pPr>
        <w:pStyle w:val="Ttulo4"/>
      </w:pPr>
      <w:bookmarkStart w:id="777" w:name="_Toc174960606"/>
      <w:r>
        <w:t>VCN_172.28_SANDBOX</w:t>
      </w:r>
      <w:bookmarkEnd w:id="777"/>
    </w:p>
    <w:p w14:paraId="3851128E" w14:textId="77777777" w:rsidR="007E3FB6" w:rsidRDefault="007E3FB6">
      <w:pPr>
        <w:spacing w:after="40"/>
        <w:jc w:val="both"/>
      </w:pPr>
    </w:p>
    <w:p w14:paraId="1941915A" w14:textId="77777777" w:rsidR="007E3FB6" w:rsidRDefault="007E3FB6">
      <w:pPr>
        <w:spacing w:after="40"/>
        <w:jc w:val="both"/>
      </w:pPr>
    </w:p>
    <w:p w14:paraId="0371F347" w14:textId="77777777" w:rsidR="007E3FB6" w:rsidRDefault="007E3FB6">
      <w:pPr>
        <w:spacing w:after="40"/>
        <w:jc w:val="both"/>
      </w:pPr>
    </w:p>
    <w:p w14:paraId="458EAC8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F1EC179" w14:textId="77777777">
        <w:tc>
          <w:tcPr>
            <w:tcW w:w="4819" w:type="dxa"/>
            <w:shd w:val="clear" w:color="auto" w:fill="000000"/>
          </w:tcPr>
          <w:p w14:paraId="0D7CB62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65594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6982A54" w14:textId="77777777">
        <w:tc>
          <w:tcPr>
            <w:tcW w:w="4819" w:type="dxa"/>
          </w:tcPr>
          <w:p w14:paraId="19F12024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526ACF1B" w14:textId="77777777" w:rsidR="007E3FB6" w:rsidRDefault="002F150C">
            <w:r>
              <w:t xml:space="preserve"> vcn17228sandbox </w:t>
            </w:r>
          </w:p>
        </w:tc>
      </w:tr>
      <w:tr w:rsidR="007E3FB6" w14:paraId="4D9356C5" w14:textId="77777777">
        <w:tc>
          <w:tcPr>
            <w:tcW w:w="4819" w:type="dxa"/>
          </w:tcPr>
          <w:p w14:paraId="769CCB74" w14:textId="77777777" w:rsidR="007E3FB6" w:rsidRDefault="002F150C">
            <w:r>
              <w:t xml:space="preserve"> Is Ipv6enabled </w:t>
            </w:r>
          </w:p>
        </w:tc>
        <w:tc>
          <w:tcPr>
            <w:tcW w:w="4819" w:type="dxa"/>
          </w:tcPr>
          <w:p w14:paraId="78361367" w14:textId="77777777" w:rsidR="007E3FB6" w:rsidRDefault="007E3FB6"/>
        </w:tc>
      </w:tr>
      <w:tr w:rsidR="007E3FB6" w14:paraId="43A62F00" w14:textId="77777777">
        <w:tc>
          <w:tcPr>
            <w:tcW w:w="4819" w:type="dxa"/>
          </w:tcPr>
          <w:p w14:paraId="2874A340" w14:textId="77777777" w:rsidR="007E3FB6" w:rsidRDefault="002F150C">
            <w:r>
              <w:t xml:space="preserve"> Cidr Blocks </w:t>
            </w:r>
          </w:p>
        </w:tc>
        <w:tc>
          <w:tcPr>
            <w:tcW w:w="4819" w:type="dxa"/>
          </w:tcPr>
          <w:p w14:paraId="1DA7A65E" w14:textId="77777777" w:rsidR="007E3FB6" w:rsidRDefault="002F150C">
            <w:r>
              <w:t xml:space="preserve"> &lt;ul style="list-style-type: none;padding: 0px;margin: 0px;"&gt;&lt;li&gt;172.28.0.0/16&lt;/li&gt;&lt;/ul&gt; </w:t>
            </w:r>
          </w:p>
        </w:tc>
      </w:tr>
      <w:tr w:rsidR="007E3FB6" w14:paraId="68C270FC" w14:textId="77777777">
        <w:tc>
          <w:tcPr>
            <w:tcW w:w="4819" w:type="dxa"/>
          </w:tcPr>
          <w:p w14:paraId="5965FE72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38DF4763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06757374" w14:textId="77777777" w:rsidR="007E3FB6" w:rsidRDefault="002F150C">
      <w:pPr>
        <w:spacing w:after="40"/>
        <w:jc w:val="both"/>
      </w:pPr>
      <w:r>
        <w:t xml:space="preserve">    </w:t>
      </w:r>
    </w:p>
    <w:p w14:paraId="62DADEF0" w14:textId="77777777" w:rsidR="007E3FB6" w:rsidRDefault="007E3FB6">
      <w:pPr>
        <w:spacing w:after="40"/>
        <w:jc w:val="both"/>
      </w:pPr>
    </w:p>
    <w:p w14:paraId="01A78711" w14:textId="77777777" w:rsidR="007E3FB6" w:rsidRDefault="002F150C">
      <w:pPr>
        <w:pStyle w:val="Ttulo4"/>
      </w:pPr>
      <w:bookmarkStart w:id="778" w:name="_Toc174960607"/>
      <w:r>
        <w:t>VCN_172.29_MANAGEMENT</w:t>
      </w:r>
      <w:bookmarkEnd w:id="778"/>
    </w:p>
    <w:p w14:paraId="12F53D8B" w14:textId="77777777" w:rsidR="007E3FB6" w:rsidRDefault="007E3FB6">
      <w:pPr>
        <w:spacing w:after="40"/>
        <w:jc w:val="both"/>
      </w:pPr>
    </w:p>
    <w:p w14:paraId="6546B0F9" w14:textId="77777777" w:rsidR="007E3FB6" w:rsidRDefault="007E3FB6">
      <w:pPr>
        <w:spacing w:after="40"/>
        <w:jc w:val="both"/>
      </w:pPr>
    </w:p>
    <w:p w14:paraId="64001DA1" w14:textId="77777777" w:rsidR="007E3FB6" w:rsidRDefault="007E3FB6">
      <w:pPr>
        <w:spacing w:after="40"/>
        <w:jc w:val="both"/>
      </w:pPr>
    </w:p>
    <w:p w14:paraId="737D917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D0826F" w14:textId="77777777">
        <w:tc>
          <w:tcPr>
            <w:tcW w:w="4819" w:type="dxa"/>
            <w:shd w:val="clear" w:color="auto" w:fill="000000"/>
          </w:tcPr>
          <w:p w14:paraId="334346B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FDDB3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5FD002" w14:textId="77777777">
        <w:tc>
          <w:tcPr>
            <w:tcW w:w="4819" w:type="dxa"/>
          </w:tcPr>
          <w:p w14:paraId="3128BCE8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02E3EF4B" w14:textId="77777777" w:rsidR="007E3FB6" w:rsidRDefault="002F150C">
            <w:r>
              <w:t xml:space="preserve"> vcn17229managem </w:t>
            </w:r>
          </w:p>
        </w:tc>
      </w:tr>
      <w:tr w:rsidR="007E3FB6" w14:paraId="37C84FA3" w14:textId="77777777">
        <w:tc>
          <w:tcPr>
            <w:tcW w:w="4819" w:type="dxa"/>
          </w:tcPr>
          <w:p w14:paraId="5FBBCCAC" w14:textId="77777777" w:rsidR="007E3FB6" w:rsidRDefault="002F150C">
            <w:r>
              <w:t xml:space="preserve"> Is Ipv6enabled </w:t>
            </w:r>
          </w:p>
        </w:tc>
        <w:tc>
          <w:tcPr>
            <w:tcW w:w="4819" w:type="dxa"/>
          </w:tcPr>
          <w:p w14:paraId="42A7BB46" w14:textId="77777777" w:rsidR="007E3FB6" w:rsidRDefault="007E3FB6"/>
        </w:tc>
      </w:tr>
      <w:tr w:rsidR="007E3FB6" w14:paraId="271EAC4C" w14:textId="77777777">
        <w:tc>
          <w:tcPr>
            <w:tcW w:w="4819" w:type="dxa"/>
          </w:tcPr>
          <w:p w14:paraId="1AA3E693" w14:textId="77777777" w:rsidR="007E3FB6" w:rsidRDefault="002F150C">
            <w:r>
              <w:t xml:space="preserve"> Cidr Blocks </w:t>
            </w:r>
          </w:p>
        </w:tc>
        <w:tc>
          <w:tcPr>
            <w:tcW w:w="4819" w:type="dxa"/>
          </w:tcPr>
          <w:p w14:paraId="1CD15E63" w14:textId="77777777" w:rsidR="007E3FB6" w:rsidRDefault="002F150C">
            <w:r>
              <w:t xml:space="preserve"> &lt;ul style="list-style-type: none;padding: 0px;margin: 0px;"&gt;&lt;li&gt;172.29.0.0/16&lt;/li&gt;&lt;/ul&gt; </w:t>
            </w:r>
          </w:p>
        </w:tc>
      </w:tr>
      <w:tr w:rsidR="007E3FB6" w14:paraId="6E74C84A" w14:textId="77777777">
        <w:tc>
          <w:tcPr>
            <w:tcW w:w="4819" w:type="dxa"/>
          </w:tcPr>
          <w:p w14:paraId="5EC49927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37345A3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1134AB75" w14:textId="77777777" w:rsidR="007E3FB6" w:rsidRDefault="002F150C">
      <w:pPr>
        <w:spacing w:after="40"/>
        <w:jc w:val="both"/>
      </w:pPr>
      <w:r>
        <w:t xml:space="preserve">    </w:t>
      </w:r>
    </w:p>
    <w:p w14:paraId="2CA262A0" w14:textId="77777777" w:rsidR="007E3FB6" w:rsidRDefault="007E3FB6">
      <w:pPr>
        <w:spacing w:after="40"/>
        <w:jc w:val="both"/>
      </w:pPr>
    </w:p>
    <w:p w14:paraId="6CAE53A9" w14:textId="77777777" w:rsidR="007E3FB6" w:rsidRDefault="002F150C">
      <w:pPr>
        <w:pStyle w:val="Ttulo4"/>
      </w:pPr>
      <w:bookmarkStart w:id="779" w:name="_Toc174960608"/>
      <w:r>
        <w:t>VCN_172.30_PROD_MP</w:t>
      </w:r>
      <w:bookmarkEnd w:id="779"/>
    </w:p>
    <w:p w14:paraId="76CC7BCB" w14:textId="77777777" w:rsidR="007E3FB6" w:rsidRDefault="007E3FB6">
      <w:pPr>
        <w:spacing w:after="40"/>
        <w:jc w:val="both"/>
      </w:pPr>
    </w:p>
    <w:p w14:paraId="1DB60F43" w14:textId="77777777" w:rsidR="007E3FB6" w:rsidRDefault="007E3FB6">
      <w:pPr>
        <w:spacing w:after="40"/>
        <w:jc w:val="both"/>
      </w:pPr>
    </w:p>
    <w:p w14:paraId="6C744232" w14:textId="77777777" w:rsidR="007E3FB6" w:rsidRDefault="007E3FB6">
      <w:pPr>
        <w:spacing w:after="40"/>
        <w:jc w:val="both"/>
      </w:pPr>
    </w:p>
    <w:p w14:paraId="431C759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C441B7" w14:textId="77777777">
        <w:tc>
          <w:tcPr>
            <w:tcW w:w="4819" w:type="dxa"/>
            <w:shd w:val="clear" w:color="auto" w:fill="000000"/>
          </w:tcPr>
          <w:p w14:paraId="35D824C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06E67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09E99A" w14:textId="77777777">
        <w:tc>
          <w:tcPr>
            <w:tcW w:w="4819" w:type="dxa"/>
          </w:tcPr>
          <w:p w14:paraId="7B19E530" w14:textId="77777777" w:rsidR="007E3FB6" w:rsidRDefault="002F150C">
            <w:r>
              <w:t xml:space="preserve"> Dns Label </w:t>
            </w:r>
          </w:p>
        </w:tc>
        <w:tc>
          <w:tcPr>
            <w:tcW w:w="4819" w:type="dxa"/>
          </w:tcPr>
          <w:p w14:paraId="2B7A6F3B" w14:textId="77777777" w:rsidR="007E3FB6" w:rsidRDefault="002F150C">
            <w:r>
              <w:t xml:space="preserve"> vcn17230prodmp </w:t>
            </w:r>
          </w:p>
        </w:tc>
      </w:tr>
      <w:tr w:rsidR="007E3FB6" w14:paraId="404878DC" w14:textId="77777777">
        <w:tc>
          <w:tcPr>
            <w:tcW w:w="4819" w:type="dxa"/>
          </w:tcPr>
          <w:p w14:paraId="7E537123" w14:textId="77777777" w:rsidR="007E3FB6" w:rsidRDefault="002F150C">
            <w:r>
              <w:t xml:space="preserve"> Is Ipv6enabled </w:t>
            </w:r>
          </w:p>
        </w:tc>
        <w:tc>
          <w:tcPr>
            <w:tcW w:w="4819" w:type="dxa"/>
          </w:tcPr>
          <w:p w14:paraId="622854C2" w14:textId="77777777" w:rsidR="007E3FB6" w:rsidRDefault="007E3FB6"/>
        </w:tc>
      </w:tr>
      <w:tr w:rsidR="007E3FB6" w14:paraId="06156C4D" w14:textId="77777777">
        <w:tc>
          <w:tcPr>
            <w:tcW w:w="4819" w:type="dxa"/>
          </w:tcPr>
          <w:p w14:paraId="3751565B" w14:textId="77777777" w:rsidR="007E3FB6" w:rsidRDefault="002F150C">
            <w:r>
              <w:t xml:space="preserve"> Cidr Blocks </w:t>
            </w:r>
          </w:p>
        </w:tc>
        <w:tc>
          <w:tcPr>
            <w:tcW w:w="4819" w:type="dxa"/>
          </w:tcPr>
          <w:p w14:paraId="466AB102" w14:textId="77777777" w:rsidR="007E3FB6" w:rsidRDefault="002F150C">
            <w:r>
              <w:t xml:space="preserve"> &lt;ul style="list-style-type: none;padding: 0px;margin: 0px;"&gt;&lt;li&gt;172.30.0.0/16&lt;/li&gt;&lt;/ul&gt; </w:t>
            </w:r>
          </w:p>
        </w:tc>
      </w:tr>
      <w:tr w:rsidR="007E3FB6" w14:paraId="037A61C5" w14:textId="77777777">
        <w:tc>
          <w:tcPr>
            <w:tcW w:w="4819" w:type="dxa"/>
          </w:tcPr>
          <w:p w14:paraId="7EE87FE4" w14:textId="77777777" w:rsidR="007E3FB6" w:rsidRDefault="002F150C">
            <w:r>
              <w:t xml:space="preserve"> Ipv6cidr Blocks </w:t>
            </w:r>
          </w:p>
        </w:tc>
        <w:tc>
          <w:tcPr>
            <w:tcW w:w="4819" w:type="dxa"/>
          </w:tcPr>
          <w:p w14:paraId="387F375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</w:tbl>
    <w:p w14:paraId="0905644A" w14:textId="77777777" w:rsidR="007E3FB6" w:rsidRDefault="002F150C">
      <w:pPr>
        <w:spacing w:after="40"/>
        <w:jc w:val="both"/>
      </w:pPr>
      <w:r>
        <w:t xml:space="preserve">    </w:t>
      </w:r>
    </w:p>
    <w:p w14:paraId="2EE51452" w14:textId="77777777" w:rsidR="007E3FB6" w:rsidRDefault="007E3FB6">
      <w:pPr>
        <w:spacing w:after="40"/>
        <w:jc w:val="both"/>
      </w:pPr>
    </w:p>
    <w:p w14:paraId="2549526D" w14:textId="77777777" w:rsidR="007E3FB6" w:rsidRDefault="002F150C">
      <w:pPr>
        <w:pStyle w:val="Ttulo3"/>
      </w:pPr>
      <w:bookmarkStart w:id="780" w:name="_Toc174960609"/>
      <w:r>
        <w:t>Vnic Attachment</w:t>
      </w:r>
      <w:bookmarkEnd w:id="780"/>
    </w:p>
    <w:p w14:paraId="08EBE1C3" w14:textId="77777777" w:rsidR="007E3FB6" w:rsidRDefault="007E3FB6">
      <w:pPr>
        <w:spacing w:after="40"/>
        <w:jc w:val="both"/>
      </w:pPr>
    </w:p>
    <w:p w14:paraId="5C40B83A" w14:textId="77777777" w:rsidR="007E3FB6" w:rsidRDefault="007E3FB6">
      <w:pPr>
        <w:spacing w:after="40"/>
        <w:jc w:val="both"/>
      </w:pPr>
    </w:p>
    <w:p w14:paraId="39E8605D" w14:textId="77777777" w:rsidR="007E3FB6" w:rsidRDefault="002F150C">
      <w:pPr>
        <w:pStyle w:val="Ttulo4"/>
      </w:pPr>
      <w:bookmarkStart w:id="781" w:name="_Toc174960610"/>
      <w:r>
        <w:t>null</w:t>
      </w:r>
      <w:bookmarkEnd w:id="781"/>
    </w:p>
    <w:p w14:paraId="22C59AB7" w14:textId="77777777" w:rsidR="007E3FB6" w:rsidRDefault="007E3FB6">
      <w:pPr>
        <w:spacing w:after="40"/>
        <w:jc w:val="both"/>
      </w:pPr>
    </w:p>
    <w:p w14:paraId="11CD2A89" w14:textId="77777777" w:rsidR="007E3FB6" w:rsidRDefault="007E3FB6">
      <w:pPr>
        <w:spacing w:after="40"/>
        <w:jc w:val="both"/>
      </w:pPr>
    </w:p>
    <w:p w14:paraId="06E58B43" w14:textId="77777777" w:rsidR="007E3FB6" w:rsidRDefault="007E3FB6">
      <w:pPr>
        <w:spacing w:after="40"/>
        <w:jc w:val="both"/>
      </w:pPr>
    </w:p>
    <w:p w14:paraId="2F1C336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F13A23" w14:textId="77777777">
        <w:tc>
          <w:tcPr>
            <w:tcW w:w="4819" w:type="dxa"/>
            <w:shd w:val="clear" w:color="auto" w:fill="000000"/>
          </w:tcPr>
          <w:p w14:paraId="67EBBFE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2D7BB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5D3532" w14:textId="77777777">
        <w:tc>
          <w:tcPr>
            <w:tcW w:w="4819" w:type="dxa"/>
          </w:tcPr>
          <w:p w14:paraId="4A500BD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BE2D047" w14:textId="77777777" w:rsidR="007E3FB6" w:rsidRDefault="002F150C">
            <w:r>
              <w:t xml:space="preserve"> nymc:US-ASHBURN-AD-1 </w:t>
            </w:r>
          </w:p>
        </w:tc>
      </w:tr>
      <w:tr w:rsidR="007E3FB6" w14:paraId="7DD6E4B6" w14:textId="77777777">
        <w:tc>
          <w:tcPr>
            <w:tcW w:w="4819" w:type="dxa"/>
          </w:tcPr>
          <w:p w14:paraId="5DCE8D5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8102135" w14:textId="77777777" w:rsidR="007E3FB6" w:rsidRDefault="002F150C">
            <w:r>
              <w:t xml:space="preserve"> oke-c6iqd5jscla-ng3vb2iw44a-sn3gmo2uxxq-3 </w:t>
            </w:r>
          </w:p>
        </w:tc>
      </w:tr>
      <w:tr w:rsidR="007E3FB6" w14:paraId="0F599187" w14:textId="77777777">
        <w:tc>
          <w:tcPr>
            <w:tcW w:w="4819" w:type="dxa"/>
          </w:tcPr>
          <w:p w14:paraId="381120FD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42B61F4" w14:textId="77777777" w:rsidR="007E3FB6" w:rsidRDefault="002F150C">
            <w:r>
              <w:t xml:space="preserve"> 0 </w:t>
            </w:r>
          </w:p>
        </w:tc>
      </w:tr>
      <w:tr w:rsidR="007E3FB6" w14:paraId="35CECD98" w14:textId="77777777">
        <w:tc>
          <w:tcPr>
            <w:tcW w:w="4819" w:type="dxa"/>
          </w:tcPr>
          <w:p w14:paraId="7A30B13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90CA97C" w14:textId="77777777" w:rsidR="007E3FB6" w:rsidRDefault="002F150C">
            <w:r>
              <w:t xml:space="preserve"> SUB_HML_PRIV_ASHBURN_03 </w:t>
            </w:r>
          </w:p>
        </w:tc>
      </w:tr>
      <w:tr w:rsidR="007E3FB6" w14:paraId="2BCF6601" w14:textId="77777777">
        <w:tc>
          <w:tcPr>
            <w:tcW w:w="4819" w:type="dxa"/>
          </w:tcPr>
          <w:p w14:paraId="59B2080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DE9C24A" w14:textId="77777777" w:rsidR="007E3FB6" w:rsidRDefault="002F150C">
            <w:r>
              <w:t xml:space="preserve">  </w:t>
            </w:r>
          </w:p>
        </w:tc>
      </w:tr>
      <w:tr w:rsidR="007E3FB6" w14:paraId="0F4E1C71" w14:textId="77777777">
        <w:tc>
          <w:tcPr>
            <w:tcW w:w="4819" w:type="dxa"/>
          </w:tcPr>
          <w:p w14:paraId="4E88F507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72CDE03" w14:textId="77777777" w:rsidR="007E3FB6" w:rsidRDefault="002F150C">
            <w:r>
              <w:t xml:space="preserve"> 3593 </w:t>
            </w:r>
          </w:p>
        </w:tc>
      </w:tr>
      <w:tr w:rsidR="007E3FB6" w14:paraId="7C12E478" w14:textId="77777777">
        <w:tc>
          <w:tcPr>
            <w:tcW w:w="4819" w:type="dxa"/>
          </w:tcPr>
          <w:p w14:paraId="42A5DE90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0580709" w14:textId="77777777" w:rsidR="007E3FB6" w:rsidRDefault="002F150C">
            <w:r>
              <w:t xml:space="preserve">  </w:t>
            </w:r>
          </w:p>
        </w:tc>
      </w:tr>
    </w:tbl>
    <w:p w14:paraId="7BD3C7B3" w14:textId="77777777" w:rsidR="007E3FB6" w:rsidRDefault="007E3FB6">
      <w:pPr>
        <w:spacing w:after="40"/>
        <w:jc w:val="both"/>
      </w:pPr>
    </w:p>
    <w:p w14:paraId="06A124D4" w14:textId="77777777" w:rsidR="007E3FB6" w:rsidRDefault="002F150C">
      <w:pPr>
        <w:spacing w:after="40"/>
        <w:jc w:val="both"/>
      </w:pPr>
      <w:r>
        <w:t xml:space="preserve">    </w:t>
      </w:r>
    </w:p>
    <w:p w14:paraId="6F0E83CC" w14:textId="77777777" w:rsidR="007E3FB6" w:rsidRDefault="002F150C">
      <w:pPr>
        <w:pStyle w:val="Ttulo5"/>
      </w:pPr>
      <w:r>
        <w:t>Create Vnic Details</w:t>
      </w:r>
    </w:p>
    <w:p w14:paraId="1AE31E7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26F08C" w14:textId="77777777">
        <w:tc>
          <w:tcPr>
            <w:tcW w:w="4819" w:type="dxa"/>
            <w:shd w:val="clear" w:color="auto" w:fill="000000"/>
          </w:tcPr>
          <w:p w14:paraId="1613E6A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83D24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2EC079" w14:textId="77777777">
        <w:tc>
          <w:tcPr>
            <w:tcW w:w="4819" w:type="dxa"/>
          </w:tcPr>
          <w:p w14:paraId="10E6DCEA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3B5BD60" w14:textId="77777777" w:rsidR="007E3FB6" w:rsidRDefault="007E3FB6"/>
        </w:tc>
      </w:tr>
      <w:tr w:rsidR="007E3FB6" w14:paraId="233EDB46" w14:textId="77777777">
        <w:tc>
          <w:tcPr>
            <w:tcW w:w="4819" w:type="dxa"/>
          </w:tcPr>
          <w:p w14:paraId="129ACF6E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81470F9" w14:textId="77777777" w:rsidR="007E3FB6" w:rsidRDefault="007E3FB6"/>
        </w:tc>
      </w:tr>
      <w:tr w:rsidR="007E3FB6" w14:paraId="4876F1B8" w14:textId="77777777">
        <w:tc>
          <w:tcPr>
            <w:tcW w:w="4819" w:type="dxa"/>
          </w:tcPr>
          <w:p w14:paraId="3D6EC59A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D9F6F1F" w14:textId="77777777" w:rsidR="007E3FB6" w:rsidRDefault="002F150C">
            <w:r>
              <w:t xml:space="preserve">  </w:t>
            </w:r>
          </w:p>
        </w:tc>
      </w:tr>
      <w:tr w:rsidR="007E3FB6" w14:paraId="67DDDBAC" w14:textId="77777777">
        <w:tc>
          <w:tcPr>
            <w:tcW w:w="4819" w:type="dxa"/>
          </w:tcPr>
          <w:p w14:paraId="16240A8B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FB54325" w14:textId="77777777" w:rsidR="007E3FB6" w:rsidRDefault="002F150C">
            <w:r>
              <w:t xml:space="preserve">  </w:t>
            </w:r>
          </w:p>
        </w:tc>
      </w:tr>
      <w:tr w:rsidR="007E3FB6" w14:paraId="6A6641BF" w14:textId="77777777">
        <w:tc>
          <w:tcPr>
            <w:tcW w:w="4819" w:type="dxa"/>
          </w:tcPr>
          <w:p w14:paraId="454151CA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5EB9955" w14:textId="77777777" w:rsidR="007E3FB6" w:rsidRDefault="002F150C">
            <w:r>
              <w:t xml:space="preserve">  </w:t>
            </w:r>
          </w:p>
        </w:tc>
      </w:tr>
      <w:tr w:rsidR="007E3FB6" w14:paraId="1CE65BB3" w14:textId="77777777">
        <w:tc>
          <w:tcPr>
            <w:tcW w:w="4819" w:type="dxa"/>
          </w:tcPr>
          <w:p w14:paraId="6FF51D91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97C341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C25BD89" w14:textId="77777777">
        <w:tc>
          <w:tcPr>
            <w:tcW w:w="4819" w:type="dxa"/>
          </w:tcPr>
          <w:p w14:paraId="4C58AE9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12F3C37" w14:textId="77777777" w:rsidR="007E3FB6" w:rsidRDefault="002F150C">
            <w:r>
              <w:t xml:space="preserve">  </w:t>
            </w:r>
          </w:p>
        </w:tc>
      </w:tr>
      <w:tr w:rsidR="007E3FB6" w14:paraId="3761E33D" w14:textId="77777777">
        <w:tc>
          <w:tcPr>
            <w:tcW w:w="4819" w:type="dxa"/>
          </w:tcPr>
          <w:p w14:paraId="1EE4E30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DE72421" w14:textId="77777777" w:rsidR="007E3FB6" w:rsidRDefault="007E3FB6"/>
        </w:tc>
      </w:tr>
      <w:tr w:rsidR="007E3FB6" w14:paraId="5AE3B0E9" w14:textId="77777777">
        <w:tc>
          <w:tcPr>
            <w:tcW w:w="4819" w:type="dxa"/>
          </w:tcPr>
          <w:p w14:paraId="415763D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09E1049" w14:textId="77777777" w:rsidR="007E3FB6" w:rsidRDefault="002F150C">
            <w:r>
              <w:t xml:space="preserve">  </w:t>
            </w:r>
          </w:p>
        </w:tc>
      </w:tr>
      <w:tr w:rsidR="007E3FB6" w14:paraId="57C56C94" w14:textId="77777777">
        <w:tc>
          <w:tcPr>
            <w:tcW w:w="4819" w:type="dxa"/>
          </w:tcPr>
          <w:p w14:paraId="6C06C62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AED2C32" w14:textId="77777777" w:rsidR="007E3FB6" w:rsidRDefault="002F150C">
            <w:r>
              <w:t xml:space="preserve">  </w:t>
            </w:r>
          </w:p>
        </w:tc>
      </w:tr>
    </w:tbl>
    <w:p w14:paraId="4BE3519E" w14:textId="77777777" w:rsidR="007E3FB6" w:rsidRDefault="002F150C">
      <w:pPr>
        <w:pStyle w:val="Ttulo1"/>
      </w:pPr>
      <w:bookmarkStart w:id="782" w:name="_Toc174960611"/>
      <w:r>
        <w:lastRenderedPageBreak/>
        <w:t>ipv6addressIpv6subnetCidrPairDetails Type list SubType  Required false</w:t>
      </w:r>
      <w:bookmarkEnd w:id="782"/>
    </w:p>
    <w:p w14:paraId="6ABEEACB" w14:textId="77777777" w:rsidR="007E3FB6" w:rsidRDefault="002F150C">
      <w:pPr>
        <w:spacing w:after="40"/>
        <w:jc w:val="both"/>
      </w:pPr>
      <w:r>
        <w:t xml:space="preserve">    </w:t>
      </w:r>
    </w:p>
    <w:p w14:paraId="39426A21" w14:textId="77777777" w:rsidR="007E3FB6" w:rsidRDefault="007E3FB6">
      <w:pPr>
        <w:spacing w:after="40"/>
        <w:jc w:val="both"/>
      </w:pPr>
    </w:p>
    <w:p w14:paraId="43EE3B8B" w14:textId="77777777" w:rsidR="007E3FB6" w:rsidRDefault="002F150C">
      <w:pPr>
        <w:pStyle w:val="Ttulo4"/>
      </w:pPr>
      <w:bookmarkStart w:id="783" w:name="_Toc174960612"/>
      <w:r>
        <w:t>vnicattachment20240813134625</w:t>
      </w:r>
      <w:bookmarkEnd w:id="783"/>
    </w:p>
    <w:p w14:paraId="256F2F3F" w14:textId="77777777" w:rsidR="007E3FB6" w:rsidRDefault="007E3FB6">
      <w:pPr>
        <w:spacing w:after="40"/>
        <w:jc w:val="both"/>
      </w:pPr>
    </w:p>
    <w:p w14:paraId="35743F02" w14:textId="77777777" w:rsidR="007E3FB6" w:rsidRDefault="007E3FB6">
      <w:pPr>
        <w:spacing w:after="40"/>
        <w:jc w:val="both"/>
      </w:pPr>
    </w:p>
    <w:p w14:paraId="47A1EF44" w14:textId="77777777" w:rsidR="007E3FB6" w:rsidRDefault="007E3FB6">
      <w:pPr>
        <w:spacing w:after="40"/>
        <w:jc w:val="both"/>
      </w:pPr>
    </w:p>
    <w:p w14:paraId="2A64DEB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902AA2" w14:textId="77777777">
        <w:tc>
          <w:tcPr>
            <w:tcW w:w="4819" w:type="dxa"/>
            <w:shd w:val="clear" w:color="auto" w:fill="000000"/>
          </w:tcPr>
          <w:p w14:paraId="7AC1ED1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B1BC4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C35762" w14:textId="77777777">
        <w:tc>
          <w:tcPr>
            <w:tcW w:w="4819" w:type="dxa"/>
          </w:tcPr>
          <w:p w14:paraId="3AC0700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3969AF5" w14:textId="77777777" w:rsidR="007E3FB6" w:rsidRDefault="002F150C">
            <w:r>
              <w:t xml:space="preserve"> nymc:US-ASHBURN-AD-1 </w:t>
            </w:r>
          </w:p>
        </w:tc>
      </w:tr>
      <w:tr w:rsidR="007E3FB6" w14:paraId="6659D436" w14:textId="77777777">
        <w:tc>
          <w:tcPr>
            <w:tcW w:w="4819" w:type="dxa"/>
          </w:tcPr>
          <w:p w14:paraId="37FC352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18FD7E2" w14:textId="77777777" w:rsidR="007E3FB6" w:rsidRDefault="002F150C">
            <w:r>
              <w:t xml:space="preserve"> oke-c6iqd5jscla-ng3vb2iw44a-sn3gmo2uxxq-2 </w:t>
            </w:r>
          </w:p>
        </w:tc>
      </w:tr>
      <w:tr w:rsidR="007E3FB6" w14:paraId="636EF5C1" w14:textId="77777777">
        <w:tc>
          <w:tcPr>
            <w:tcW w:w="4819" w:type="dxa"/>
          </w:tcPr>
          <w:p w14:paraId="1F2F1707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C93213C" w14:textId="77777777" w:rsidR="007E3FB6" w:rsidRDefault="002F150C">
            <w:r>
              <w:t xml:space="preserve"> 0 </w:t>
            </w:r>
          </w:p>
        </w:tc>
      </w:tr>
      <w:tr w:rsidR="007E3FB6" w14:paraId="63D89E4C" w14:textId="77777777">
        <w:tc>
          <w:tcPr>
            <w:tcW w:w="4819" w:type="dxa"/>
          </w:tcPr>
          <w:p w14:paraId="32D6C9C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5088B65" w14:textId="77777777" w:rsidR="007E3FB6" w:rsidRDefault="002F150C">
            <w:r>
              <w:t xml:space="preserve"> SUB_HML_PRIV_ASHBURN_03 </w:t>
            </w:r>
          </w:p>
        </w:tc>
      </w:tr>
      <w:tr w:rsidR="007E3FB6" w14:paraId="0399AD3C" w14:textId="77777777">
        <w:tc>
          <w:tcPr>
            <w:tcW w:w="4819" w:type="dxa"/>
          </w:tcPr>
          <w:p w14:paraId="083DA626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01BBFCB" w14:textId="77777777" w:rsidR="007E3FB6" w:rsidRDefault="002F150C">
            <w:r>
              <w:t xml:space="preserve">  </w:t>
            </w:r>
          </w:p>
        </w:tc>
      </w:tr>
      <w:tr w:rsidR="007E3FB6" w14:paraId="3C00231A" w14:textId="77777777">
        <w:tc>
          <w:tcPr>
            <w:tcW w:w="4819" w:type="dxa"/>
          </w:tcPr>
          <w:p w14:paraId="39978C26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5E84DDF" w14:textId="77777777" w:rsidR="007E3FB6" w:rsidRDefault="002F150C">
            <w:r>
              <w:t xml:space="preserve"> 3518 </w:t>
            </w:r>
          </w:p>
        </w:tc>
      </w:tr>
      <w:tr w:rsidR="007E3FB6" w14:paraId="4BC2E878" w14:textId="77777777">
        <w:tc>
          <w:tcPr>
            <w:tcW w:w="4819" w:type="dxa"/>
          </w:tcPr>
          <w:p w14:paraId="6C4F7409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F236412" w14:textId="77777777" w:rsidR="007E3FB6" w:rsidRDefault="002F150C">
            <w:r>
              <w:t xml:space="preserve">  </w:t>
            </w:r>
          </w:p>
        </w:tc>
      </w:tr>
    </w:tbl>
    <w:p w14:paraId="0F5D2CF2" w14:textId="77777777" w:rsidR="007E3FB6" w:rsidRDefault="007E3FB6">
      <w:pPr>
        <w:spacing w:after="40"/>
        <w:jc w:val="both"/>
      </w:pPr>
    </w:p>
    <w:p w14:paraId="0492023B" w14:textId="77777777" w:rsidR="007E3FB6" w:rsidRDefault="002F150C">
      <w:pPr>
        <w:spacing w:after="40"/>
        <w:jc w:val="both"/>
      </w:pPr>
      <w:r>
        <w:t xml:space="preserve">    </w:t>
      </w:r>
    </w:p>
    <w:p w14:paraId="706C3B64" w14:textId="77777777" w:rsidR="007E3FB6" w:rsidRDefault="002F150C">
      <w:pPr>
        <w:pStyle w:val="Ttulo5"/>
      </w:pPr>
      <w:r>
        <w:t>Create Vnic Details</w:t>
      </w:r>
    </w:p>
    <w:p w14:paraId="032F60B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8DF8F5" w14:textId="77777777">
        <w:tc>
          <w:tcPr>
            <w:tcW w:w="4819" w:type="dxa"/>
            <w:shd w:val="clear" w:color="auto" w:fill="000000"/>
          </w:tcPr>
          <w:p w14:paraId="4B9F24C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52B24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B96371" w14:textId="77777777">
        <w:tc>
          <w:tcPr>
            <w:tcW w:w="4819" w:type="dxa"/>
          </w:tcPr>
          <w:p w14:paraId="0F947419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D36932F" w14:textId="77777777" w:rsidR="007E3FB6" w:rsidRDefault="007E3FB6"/>
        </w:tc>
      </w:tr>
      <w:tr w:rsidR="007E3FB6" w14:paraId="7792E6D6" w14:textId="77777777">
        <w:tc>
          <w:tcPr>
            <w:tcW w:w="4819" w:type="dxa"/>
          </w:tcPr>
          <w:p w14:paraId="0028B913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550CB45" w14:textId="77777777" w:rsidR="007E3FB6" w:rsidRDefault="007E3FB6"/>
        </w:tc>
      </w:tr>
      <w:tr w:rsidR="007E3FB6" w14:paraId="39718D7A" w14:textId="77777777">
        <w:tc>
          <w:tcPr>
            <w:tcW w:w="4819" w:type="dxa"/>
          </w:tcPr>
          <w:p w14:paraId="59AEA6FD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C490C82" w14:textId="77777777" w:rsidR="007E3FB6" w:rsidRDefault="002F150C">
            <w:r>
              <w:t xml:space="preserve">  </w:t>
            </w:r>
          </w:p>
        </w:tc>
      </w:tr>
      <w:tr w:rsidR="007E3FB6" w14:paraId="6625289E" w14:textId="77777777">
        <w:tc>
          <w:tcPr>
            <w:tcW w:w="4819" w:type="dxa"/>
          </w:tcPr>
          <w:p w14:paraId="544D4847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3DAA628" w14:textId="77777777" w:rsidR="007E3FB6" w:rsidRDefault="002F150C">
            <w:r>
              <w:t xml:space="preserve">  </w:t>
            </w:r>
          </w:p>
        </w:tc>
      </w:tr>
      <w:tr w:rsidR="007E3FB6" w14:paraId="521F998A" w14:textId="77777777">
        <w:tc>
          <w:tcPr>
            <w:tcW w:w="4819" w:type="dxa"/>
          </w:tcPr>
          <w:p w14:paraId="3A94184E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E75392F" w14:textId="77777777" w:rsidR="007E3FB6" w:rsidRDefault="002F150C">
            <w:r>
              <w:t xml:space="preserve">  </w:t>
            </w:r>
          </w:p>
        </w:tc>
      </w:tr>
      <w:tr w:rsidR="007E3FB6" w14:paraId="646A7C28" w14:textId="77777777">
        <w:tc>
          <w:tcPr>
            <w:tcW w:w="4819" w:type="dxa"/>
          </w:tcPr>
          <w:p w14:paraId="2152185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57C162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5216F53" w14:textId="77777777">
        <w:tc>
          <w:tcPr>
            <w:tcW w:w="4819" w:type="dxa"/>
          </w:tcPr>
          <w:p w14:paraId="6429E7E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6B1FC1B" w14:textId="77777777" w:rsidR="007E3FB6" w:rsidRDefault="002F150C">
            <w:r>
              <w:t xml:space="preserve">  </w:t>
            </w:r>
          </w:p>
        </w:tc>
      </w:tr>
      <w:tr w:rsidR="007E3FB6" w14:paraId="7E326D8E" w14:textId="77777777">
        <w:tc>
          <w:tcPr>
            <w:tcW w:w="4819" w:type="dxa"/>
          </w:tcPr>
          <w:p w14:paraId="4EB8A2F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C51839A" w14:textId="77777777" w:rsidR="007E3FB6" w:rsidRDefault="007E3FB6"/>
        </w:tc>
      </w:tr>
      <w:tr w:rsidR="007E3FB6" w14:paraId="2428BCBF" w14:textId="77777777">
        <w:tc>
          <w:tcPr>
            <w:tcW w:w="4819" w:type="dxa"/>
          </w:tcPr>
          <w:p w14:paraId="6FA1CCC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D39F996" w14:textId="77777777" w:rsidR="007E3FB6" w:rsidRDefault="002F150C">
            <w:r>
              <w:t xml:space="preserve">  </w:t>
            </w:r>
          </w:p>
        </w:tc>
      </w:tr>
      <w:tr w:rsidR="007E3FB6" w14:paraId="2B3DF032" w14:textId="77777777">
        <w:tc>
          <w:tcPr>
            <w:tcW w:w="4819" w:type="dxa"/>
          </w:tcPr>
          <w:p w14:paraId="49DDA94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7B3E3FB" w14:textId="77777777" w:rsidR="007E3FB6" w:rsidRDefault="002F150C">
            <w:r>
              <w:t xml:space="preserve">  </w:t>
            </w:r>
          </w:p>
        </w:tc>
      </w:tr>
    </w:tbl>
    <w:p w14:paraId="02348A1B" w14:textId="77777777" w:rsidR="007E3FB6" w:rsidRDefault="002F150C">
      <w:pPr>
        <w:pStyle w:val="Ttulo1"/>
      </w:pPr>
      <w:bookmarkStart w:id="784" w:name="_Toc174960613"/>
      <w:r>
        <w:t>ipv6addressIpv6subnetCidrPairDetails Type list SubType  Required false</w:t>
      </w:r>
      <w:bookmarkEnd w:id="784"/>
    </w:p>
    <w:p w14:paraId="34A2DC6A" w14:textId="77777777" w:rsidR="007E3FB6" w:rsidRDefault="002F150C">
      <w:pPr>
        <w:spacing w:after="40"/>
        <w:jc w:val="both"/>
      </w:pPr>
      <w:r>
        <w:t xml:space="preserve">    </w:t>
      </w:r>
    </w:p>
    <w:p w14:paraId="66EEA799" w14:textId="77777777" w:rsidR="007E3FB6" w:rsidRDefault="007E3FB6">
      <w:pPr>
        <w:spacing w:after="40"/>
        <w:jc w:val="both"/>
      </w:pPr>
    </w:p>
    <w:p w14:paraId="6CA0884C" w14:textId="77777777" w:rsidR="007E3FB6" w:rsidRDefault="002F150C">
      <w:pPr>
        <w:pStyle w:val="Ttulo4"/>
      </w:pPr>
      <w:bookmarkStart w:id="785" w:name="_Toc174960614"/>
      <w:r>
        <w:t>vnicattachment20240814110212</w:t>
      </w:r>
      <w:bookmarkEnd w:id="785"/>
    </w:p>
    <w:p w14:paraId="6599C524" w14:textId="77777777" w:rsidR="007E3FB6" w:rsidRDefault="007E3FB6">
      <w:pPr>
        <w:spacing w:after="40"/>
        <w:jc w:val="both"/>
      </w:pPr>
    </w:p>
    <w:p w14:paraId="572CE7E5" w14:textId="77777777" w:rsidR="007E3FB6" w:rsidRDefault="007E3FB6">
      <w:pPr>
        <w:spacing w:after="40"/>
        <w:jc w:val="both"/>
      </w:pPr>
    </w:p>
    <w:p w14:paraId="70C912A8" w14:textId="77777777" w:rsidR="007E3FB6" w:rsidRDefault="007E3FB6">
      <w:pPr>
        <w:spacing w:after="40"/>
        <w:jc w:val="both"/>
      </w:pPr>
    </w:p>
    <w:p w14:paraId="6CDDA86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5FF162" w14:textId="77777777">
        <w:tc>
          <w:tcPr>
            <w:tcW w:w="4819" w:type="dxa"/>
            <w:shd w:val="clear" w:color="auto" w:fill="000000"/>
          </w:tcPr>
          <w:p w14:paraId="0E92242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781B09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8128CD" w14:textId="77777777">
        <w:tc>
          <w:tcPr>
            <w:tcW w:w="4819" w:type="dxa"/>
          </w:tcPr>
          <w:p w14:paraId="2CBC31B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ACC0FA6" w14:textId="77777777" w:rsidR="007E3FB6" w:rsidRDefault="002F150C">
            <w:r>
              <w:t xml:space="preserve"> nymc:US-ASHBURN-AD-1 </w:t>
            </w:r>
          </w:p>
        </w:tc>
      </w:tr>
      <w:tr w:rsidR="007E3FB6" w14:paraId="4B2CD990" w14:textId="77777777">
        <w:tc>
          <w:tcPr>
            <w:tcW w:w="4819" w:type="dxa"/>
          </w:tcPr>
          <w:p w14:paraId="2306FD9E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E3C5244" w14:textId="77777777" w:rsidR="007E3FB6" w:rsidRDefault="002F150C">
            <w:r>
              <w:t xml:space="preserve"> oke-c6iqd5jscla-ng3vb2iw44a-sn3gmo2uxxq-3 </w:t>
            </w:r>
          </w:p>
        </w:tc>
      </w:tr>
      <w:tr w:rsidR="007E3FB6" w14:paraId="63A3F7E6" w14:textId="77777777">
        <w:tc>
          <w:tcPr>
            <w:tcW w:w="4819" w:type="dxa"/>
          </w:tcPr>
          <w:p w14:paraId="12A34182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C14C3B0" w14:textId="77777777" w:rsidR="007E3FB6" w:rsidRDefault="002F150C">
            <w:r>
              <w:t xml:space="preserve"> 0 </w:t>
            </w:r>
          </w:p>
        </w:tc>
      </w:tr>
      <w:tr w:rsidR="007E3FB6" w14:paraId="568A042B" w14:textId="77777777">
        <w:tc>
          <w:tcPr>
            <w:tcW w:w="4819" w:type="dxa"/>
          </w:tcPr>
          <w:p w14:paraId="246A1EE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630506C" w14:textId="77777777" w:rsidR="007E3FB6" w:rsidRDefault="002F150C">
            <w:r>
              <w:t xml:space="preserve"> SUB_HML_PRIV_ASHBURN_03 </w:t>
            </w:r>
          </w:p>
        </w:tc>
      </w:tr>
      <w:tr w:rsidR="007E3FB6" w14:paraId="60F42866" w14:textId="77777777">
        <w:tc>
          <w:tcPr>
            <w:tcW w:w="4819" w:type="dxa"/>
          </w:tcPr>
          <w:p w14:paraId="07CEC3A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234DC4D" w14:textId="77777777" w:rsidR="007E3FB6" w:rsidRDefault="002F150C">
            <w:r>
              <w:t xml:space="preserve">  </w:t>
            </w:r>
          </w:p>
        </w:tc>
      </w:tr>
      <w:tr w:rsidR="007E3FB6" w14:paraId="5AF08002" w14:textId="77777777">
        <w:tc>
          <w:tcPr>
            <w:tcW w:w="4819" w:type="dxa"/>
          </w:tcPr>
          <w:p w14:paraId="11BEB443" w14:textId="77777777" w:rsidR="007E3FB6" w:rsidRDefault="002F150C">
            <w:r>
              <w:lastRenderedPageBreak/>
              <w:t xml:space="preserve"> Vlan Tag </w:t>
            </w:r>
          </w:p>
        </w:tc>
        <w:tc>
          <w:tcPr>
            <w:tcW w:w="4819" w:type="dxa"/>
          </w:tcPr>
          <w:p w14:paraId="5C1634B2" w14:textId="77777777" w:rsidR="007E3FB6" w:rsidRDefault="002F150C">
            <w:r>
              <w:t xml:space="preserve"> 2372 </w:t>
            </w:r>
          </w:p>
        </w:tc>
      </w:tr>
      <w:tr w:rsidR="007E3FB6" w14:paraId="76F50250" w14:textId="77777777">
        <w:tc>
          <w:tcPr>
            <w:tcW w:w="4819" w:type="dxa"/>
          </w:tcPr>
          <w:p w14:paraId="576BA36B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57691FC7" w14:textId="77777777" w:rsidR="007E3FB6" w:rsidRDefault="002F150C">
            <w:r>
              <w:t xml:space="preserve">  </w:t>
            </w:r>
          </w:p>
        </w:tc>
      </w:tr>
    </w:tbl>
    <w:p w14:paraId="30669BEB" w14:textId="77777777" w:rsidR="007E3FB6" w:rsidRDefault="007E3FB6">
      <w:pPr>
        <w:spacing w:after="40"/>
        <w:jc w:val="both"/>
      </w:pPr>
    </w:p>
    <w:p w14:paraId="6B784CBA" w14:textId="77777777" w:rsidR="007E3FB6" w:rsidRDefault="002F150C">
      <w:pPr>
        <w:spacing w:after="40"/>
        <w:jc w:val="both"/>
      </w:pPr>
      <w:r>
        <w:t xml:space="preserve">    </w:t>
      </w:r>
    </w:p>
    <w:p w14:paraId="01246AEB" w14:textId="77777777" w:rsidR="007E3FB6" w:rsidRDefault="002F150C">
      <w:pPr>
        <w:pStyle w:val="Ttulo5"/>
      </w:pPr>
      <w:r>
        <w:t>Create Vnic Details</w:t>
      </w:r>
    </w:p>
    <w:p w14:paraId="6D2669D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A007E3" w14:textId="77777777">
        <w:tc>
          <w:tcPr>
            <w:tcW w:w="4819" w:type="dxa"/>
            <w:shd w:val="clear" w:color="auto" w:fill="000000"/>
          </w:tcPr>
          <w:p w14:paraId="75B797A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F42B82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90D249" w14:textId="77777777">
        <w:tc>
          <w:tcPr>
            <w:tcW w:w="4819" w:type="dxa"/>
          </w:tcPr>
          <w:p w14:paraId="5F5B672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0904AC2" w14:textId="77777777" w:rsidR="007E3FB6" w:rsidRDefault="007E3FB6"/>
        </w:tc>
      </w:tr>
      <w:tr w:rsidR="007E3FB6" w14:paraId="73C025ED" w14:textId="77777777">
        <w:tc>
          <w:tcPr>
            <w:tcW w:w="4819" w:type="dxa"/>
          </w:tcPr>
          <w:p w14:paraId="30E0243F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1DB43AE" w14:textId="77777777" w:rsidR="007E3FB6" w:rsidRDefault="007E3FB6"/>
        </w:tc>
      </w:tr>
      <w:tr w:rsidR="007E3FB6" w14:paraId="52F9C657" w14:textId="77777777">
        <w:tc>
          <w:tcPr>
            <w:tcW w:w="4819" w:type="dxa"/>
          </w:tcPr>
          <w:p w14:paraId="2D7BEC6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6284C0A" w14:textId="77777777" w:rsidR="007E3FB6" w:rsidRDefault="002F150C">
            <w:r>
              <w:t xml:space="preserve">  </w:t>
            </w:r>
          </w:p>
        </w:tc>
      </w:tr>
      <w:tr w:rsidR="007E3FB6" w14:paraId="210F7F6D" w14:textId="77777777">
        <w:tc>
          <w:tcPr>
            <w:tcW w:w="4819" w:type="dxa"/>
          </w:tcPr>
          <w:p w14:paraId="533AE5F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59570A7" w14:textId="77777777" w:rsidR="007E3FB6" w:rsidRDefault="002F150C">
            <w:r>
              <w:t xml:space="preserve">  </w:t>
            </w:r>
          </w:p>
        </w:tc>
      </w:tr>
      <w:tr w:rsidR="007E3FB6" w14:paraId="678F2FE8" w14:textId="77777777">
        <w:tc>
          <w:tcPr>
            <w:tcW w:w="4819" w:type="dxa"/>
          </w:tcPr>
          <w:p w14:paraId="6A983A6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D04ADDF" w14:textId="77777777" w:rsidR="007E3FB6" w:rsidRDefault="002F150C">
            <w:r>
              <w:t xml:space="preserve">  </w:t>
            </w:r>
          </w:p>
        </w:tc>
      </w:tr>
      <w:tr w:rsidR="007E3FB6" w14:paraId="18D0A1E1" w14:textId="77777777">
        <w:tc>
          <w:tcPr>
            <w:tcW w:w="4819" w:type="dxa"/>
          </w:tcPr>
          <w:p w14:paraId="7B2DC6B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62C9EB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071982A" w14:textId="77777777">
        <w:tc>
          <w:tcPr>
            <w:tcW w:w="4819" w:type="dxa"/>
          </w:tcPr>
          <w:p w14:paraId="16DEE359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FC4800E" w14:textId="77777777" w:rsidR="007E3FB6" w:rsidRDefault="002F150C">
            <w:r>
              <w:t xml:space="preserve">  </w:t>
            </w:r>
          </w:p>
        </w:tc>
      </w:tr>
      <w:tr w:rsidR="007E3FB6" w14:paraId="26AC5701" w14:textId="77777777">
        <w:tc>
          <w:tcPr>
            <w:tcW w:w="4819" w:type="dxa"/>
          </w:tcPr>
          <w:p w14:paraId="10E75F7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747559E" w14:textId="77777777" w:rsidR="007E3FB6" w:rsidRDefault="007E3FB6"/>
        </w:tc>
      </w:tr>
      <w:tr w:rsidR="007E3FB6" w14:paraId="18B1DE28" w14:textId="77777777">
        <w:tc>
          <w:tcPr>
            <w:tcW w:w="4819" w:type="dxa"/>
          </w:tcPr>
          <w:p w14:paraId="3C929B9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F674AEA" w14:textId="77777777" w:rsidR="007E3FB6" w:rsidRDefault="002F150C">
            <w:r>
              <w:t xml:space="preserve">  </w:t>
            </w:r>
          </w:p>
        </w:tc>
      </w:tr>
      <w:tr w:rsidR="007E3FB6" w14:paraId="366722AE" w14:textId="77777777">
        <w:tc>
          <w:tcPr>
            <w:tcW w:w="4819" w:type="dxa"/>
          </w:tcPr>
          <w:p w14:paraId="7AA474A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21B2500" w14:textId="77777777" w:rsidR="007E3FB6" w:rsidRDefault="002F150C">
            <w:r>
              <w:t xml:space="preserve">  </w:t>
            </w:r>
          </w:p>
        </w:tc>
      </w:tr>
    </w:tbl>
    <w:p w14:paraId="2DAA3119" w14:textId="77777777" w:rsidR="007E3FB6" w:rsidRDefault="002F150C">
      <w:pPr>
        <w:pStyle w:val="Ttulo1"/>
      </w:pPr>
      <w:bookmarkStart w:id="786" w:name="_Toc174960615"/>
      <w:r>
        <w:t>ipv6addressIpv6subnetCidrPairDetails Type list SubType  Required false</w:t>
      </w:r>
      <w:bookmarkEnd w:id="786"/>
    </w:p>
    <w:p w14:paraId="752A5549" w14:textId="77777777" w:rsidR="007E3FB6" w:rsidRDefault="002F150C">
      <w:pPr>
        <w:spacing w:after="40"/>
        <w:jc w:val="both"/>
      </w:pPr>
      <w:r>
        <w:t xml:space="preserve">    </w:t>
      </w:r>
    </w:p>
    <w:p w14:paraId="7416BD1D" w14:textId="77777777" w:rsidR="007E3FB6" w:rsidRDefault="007E3FB6">
      <w:pPr>
        <w:spacing w:after="40"/>
        <w:jc w:val="both"/>
      </w:pPr>
    </w:p>
    <w:p w14:paraId="2761FB72" w14:textId="77777777" w:rsidR="007E3FB6" w:rsidRDefault="002F150C">
      <w:pPr>
        <w:pStyle w:val="Ttulo4"/>
      </w:pPr>
      <w:bookmarkStart w:id="787" w:name="_Toc174960616"/>
      <w:r>
        <w:t>null</w:t>
      </w:r>
      <w:bookmarkEnd w:id="787"/>
    </w:p>
    <w:p w14:paraId="74F80C44" w14:textId="77777777" w:rsidR="007E3FB6" w:rsidRDefault="007E3FB6">
      <w:pPr>
        <w:spacing w:after="40"/>
        <w:jc w:val="both"/>
      </w:pPr>
    </w:p>
    <w:p w14:paraId="6AFB9452" w14:textId="77777777" w:rsidR="007E3FB6" w:rsidRDefault="007E3FB6">
      <w:pPr>
        <w:spacing w:after="40"/>
        <w:jc w:val="both"/>
      </w:pPr>
    </w:p>
    <w:p w14:paraId="5076054D" w14:textId="77777777" w:rsidR="007E3FB6" w:rsidRDefault="007E3FB6">
      <w:pPr>
        <w:spacing w:after="40"/>
        <w:jc w:val="both"/>
      </w:pPr>
    </w:p>
    <w:p w14:paraId="5AB62A0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181A676" w14:textId="77777777">
        <w:tc>
          <w:tcPr>
            <w:tcW w:w="4819" w:type="dxa"/>
            <w:shd w:val="clear" w:color="auto" w:fill="000000"/>
          </w:tcPr>
          <w:p w14:paraId="1976F3D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7603E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6EB1A52" w14:textId="77777777">
        <w:tc>
          <w:tcPr>
            <w:tcW w:w="4819" w:type="dxa"/>
          </w:tcPr>
          <w:p w14:paraId="45DBF76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2ADF70B" w14:textId="77777777" w:rsidR="007E3FB6" w:rsidRDefault="002F150C">
            <w:r>
              <w:t xml:space="preserve"> nymc:US-ASHBURN-AD-1 </w:t>
            </w:r>
          </w:p>
        </w:tc>
      </w:tr>
      <w:tr w:rsidR="007E3FB6" w14:paraId="2DBE99C8" w14:textId="77777777">
        <w:tc>
          <w:tcPr>
            <w:tcW w:w="4819" w:type="dxa"/>
          </w:tcPr>
          <w:p w14:paraId="045D6D8C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F40385A" w14:textId="77777777" w:rsidR="007E3FB6" w:rsidRDefault="002F150C">
            <w:r>
              <w:t xml:space="preserve"> hml-crk-01 </w:t>
            </w:r>
          </w:p>
        </w:tc>
      </w:tr>
      <w:tr w:rsidR="007E3FB6" w14:paraId="6899E41C" w14:textId="77777777">
        <w:tc>
          <w:tcPr>
            <w:tcW w:w="4819" w:type="dxa"/>
          </w:tcPr>
          <w:p w14:paraId="041E5345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A6D27BB" w14:textId="77777777" w:rsidR="007E3FB6" w:rsidRDefault="002F150C">
            <w:r>
              <w:t xml:space="preserve"> 0 </w:t>
            </w:r>
          </w:p>
        </w:tc>
      </w:tr>
      <w:tr w:rsidR="007E3FB6" w14:paraId="3CFA78EA" w14:textId="77777777">
        <w:tc>
          <w:tcPr>
            <w:tcW w:w="4819" w:type="dxa"/>
          </w:tcPr>
          <w:p w14:paraId="72D0E25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287C0C0" w14:textId="77777777" w:rsidR="007E3FB6" w:rsidRDefault="002F150C">
            <w:r>
              <w:t xml:space="preserve"> SUB_HML_PRIV_ASHBURN_03 </w:t>
            </w:r>
          </w:p>
        </w:tc>
      </w:tr>
      <w:tr w:rsidR="007E3FB6" w14:paraId="59F5F628" w14:textId="77777777">
        <w:tc>
          <w:tcPr>
            <w:tcW w:w="4819" w:type="dxa"/>
          </w:tcPr>
          <w:p w14:paraId="6FFD89D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C9CE479" w14:textId="77777777" w:rsidR="007E3FB6" w:rsidRDefault="002F150C">
            <w:r>
              <w:t xml:space="preserve">  </w:t>
            </w:r>
          </w:p>
        </w:tc>
      </w:tr>
      <w:tr w:rsidR="007E3FB6" w14:paraId="7E5C7C4A" w14:textId="77777777">
        <w:tc>
          <w:tcPr>
            <w:tcW w:w="4819" w:type="dxa"/>
          </w:tcPr>
          <w:p w14:paraId="4BF154A4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448F7F1" w14:textId="77777777" w:rsidR="007E3FB6" w:rsidRDefault="002F150C">
            <w:r>
              <w:t xml:space="preserve"> 103 </w:t>
            </w:r>
          </w:p>
        </w:tc>
      </w:tr>
      <w:tr w:rsidR="007E3FB6" w14:paraId="248CA528" w14:textId="77777777">
        <w:tc>
          <w:tcPr>
            <w:tcW w:w="4819" w:type="dxa"/>
          </w:tcPr>
          <w:p w14:paraId="3D191560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655CC56" w14:textId="77777777" w:rsidR="007E3FB6" w:rsidRDefault="002F150C">
            <w:r>
              <w:t xml:space="preserve">  </w:t>
            </w:r>
          </w:p>
        </w:tc>
      </w:tr>
    </w:tbl>
    <w:p w14:paraId="42A8C5EC" w14:textId="77777777" w:rsidR="007E3FB6" w:rsidRDefault="007E3FB6">
      <w:pPr>
        <w:spacing w:after="40"/>
        <w:jc w:val="both"/>
      </w:pPr>
    </w:p>
    <w:p w14:paraId="5FBDD922" w14:textId="77777777" w:rsidR="007E3FB6" w:rsidRDefault="002F150C">
      <w:pPr>
        <w:spacing w:after="40"/>
        <w:jc w:val="both"/>
      </w:pPr>
      <w:r>
        <w:t xml:space="preserve">    </w:t>
      </w:r>
    </w:p>
    <w:p w14:paraId="113FC47F" w14:textId="77777777" w:rsidR="007E3FB6" w:rsidRDefault="002F150C">
      <w:pPr>
        <w:pStyle w:val="Ttulo5"/>
      </w:pPr>
      <w:r>
        <w:t>Create Vnic Details</w:t>
      </w:r>
    </w:p>
    <w:p w14:paraId="5661F92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8C5B6C" w14:textId="77777777">
        <w:tc>
          <w:tcPr>
            <w:tcW w:w="4819" w:type="dxa"/>
            <w:shd w:val="clear" w:color="auto" w:fill="000000"/>
          </w:tcPr>
          <w:p w14:paraId="079F3B4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B2204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616E7A" w14:textId="77777777">
        <w:tc>
          <w:tcPr>
            <w:tcW w:w="4819" w:type="dxa"/>
          </w:tcPr>
          <w:p w14:paraId="519BF0B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66F5D76" w14:textId="77777777" w:rsidR="007E3FB6" w:rsidRDefault="007E3FB6"/>
        </w:tc>
      </w:tr>
      <w:tr w:rsidR="007E3FB6" w14:paraId="639089FF" w14:textId="77777777">
        <w:tc>
          <w:tcPr>
            <w:tcW w:w="4819" w:type="dxa"/>
          </w:tcPr>
          <w:p w14:paraId="09D82CC5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53A2B00" w14:textId="77777777" w:rsidR="007E3FB6" w:rsidRDefault="007E3FB6"/>
        </w:tc>
      </w:tr>
      <w:tr w:rsidR="007E3FB6" w14:paraId="46E04E3C" w14:textId="77777777">
        <w:tc>
          <w:tcPr>
            <w:tcW w:w="4819" w:type="dxa"/>
          </w:tcPr>
          <w:p w14:paraId="3B0AE42A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BDFE1A5" w14:textId="77777777" w:rsidR="007E3FB6" w:rsidRDefault="002F150C">
            <w:r>
              <w:t xml:space="preserve">  </w:t>
            </w:r>
          </w:p>
        </w:tc>
      </w:tr>
      <w:tr w:rsidR="007E3FB6" w14:paraId="7C60689C" w14:textId="77777777">
        <w:tc>
          <w:tcPr>
            <w:tcW w:w="4819" w:type="dxa"/>
          </w:tcPr>
          <w:p w14:paraId="26261EB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F7591A0" w14:textId="77777777" w:rsidR="007E3FB6" w:rsidRDefault="002F150C">
            <w:r>
              <w:t xml:space="preserve">  </w:t>
            </w:r>
          </w:p>
        </w:tc>
      </w:tr>
      <w:tr w:rsidR="007E3FB6" w14:paraId="5886C665" w14:textId="77777777">
        <w:tc>
          <w:tcPr>
            <w:tcW w:w="4819" w:type="dxa"/>
          </w:tcPr>
          <w:p w14:paraId="199A1F7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8B4BB6B" w14:textId="77777777" w:rsidR="007E3FB6" w:rsidRDefault="002F150C">
            <w:r>
              <w:t xml:space="preserve">  </w:t>
            </w:r>
          </w:p>
        </w:tc>
      </w:tr>
      <w:tr w:rsidR="007E3FB6" w14:paraId="53A43589" w14:textId="77777777">
        <w:tc>
          <w:tcPr>
            <w:tcW w:w="4819" w:type="dxa"/>
          </w:tcPr>
          <w:p w14:paraId="4575F851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9C41D4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DB20BB2" w14:textId="77777777">
        <w:tc>
          <w:tcPr>
            <w:tcW w:w="4819" w:type="dxa"/>
          </w:tcPr>
          <w:p w14:paraId="5DA6B59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F904B9F" w14:textId="77777777" w:rsidR="007E3FB6" w:rsidRDefault="002F150C">
            <w:r>
              <w:t xml:space="preserve">  </w:t>
            </w:r>
          </w:p>
        </w:tc>
      </w:tr>
      <w:tr w:rsidR="007E3FB6" w14:paraId="1F232EC2" w14:textId="77777777">
        <w:tc>
          <w:tcPr>
            <w:tcW w:w="4819" w:type="dxa"/>
          </w:tcPr>
          <w:p w14:paraId="72778BF2" w14:textId="77777777" w:rsidR="007E3FB6" w:rsidRDefault="002F150C">
            <w:r>
              <w:lastRenderedPageBreak/>
              <w:t xml:space="preserve"> Skip Source Dest Check </w:t>
            </w:r>
          </w:p>
        </w:tc>
        <w:tc>
          <w:tcPr>
            <w:tcW w:w="4819" w:type="dxa"/>
          </w:tcPr>
          <w:p w14:paraId="6F40AC69" w14:textId="77777777" w:rsidR="007E3FB6" w:rsidRDefault="007E3FB6"/>
        </w:tc>
      </w:tr>
      <w:tr w:rsidR="007E3FB6" w14:paraId="5B5C2D46" w14:textId="77777777">
        <w:tc>
          <w:tcPr>
            <w:tcW w:w="4819" w:type="dxa"/>
          </w:tcPr>
          <w:p w14:paraId="23C590A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D4A6D9E" w14:textId="77777777" w:rsidR="007E3FB6" w:rsidRDefault="002F150C">
            <w:r>
              <w:t xml:space="preserve">  </w:t>
            </w:r>
          </w:p>
        </w:tc>
      </w:tr>
      <w:tr w:rsidR="007E3FB6" w14:paraId="329571F7" w14:textId="77777777">
        <w:tc>
          <w:tcPr>
            <w:tcW w:w="4819" w:type="dxa"/>
          </w:tcPr>
          <w:p w14:paraId="7A41BF6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758BE9D" w14:textId="77777777" w:rsidR="007E3FB6" w:rsidRDefault="002F150C">
            <w:r>
              <w:t xml:space="preserve">  </w:t>
            </w:r>
          </w:p>
        </w:tc>
      </w:tr>
    </w:tbl>
    <w:p w14:paraId="2A41DDE9" w14:textId="77777777" w:rsidR="007E3FB6" w:rsidRDefault="002F150C">
      <w:pPr>
        <w:pStyle w:val="Ttulo1"/>
      </w:pPr>
      <w:bookmarkStart w:id="788" w:name="_Toc174960617"/>
      <w:r>
        <w:t>ipv6addressIpv6subnetCidrPairDetails Type list SubType  Required false</w:t>
      </w:r>
      <w:bookmarkEnd w:id="788"/>
    </w:p>
    <w:p w14:paraId="3BEAEA91" w14:textId="77777777" w:rsidR="007E3FB6" w:rsidRDefault="002F150C">
      <w:pPr>
        <w:spacing w:after="40"/>
        <w:jc w:val="both"/>
      </w:pPr>
      <w:r>
        <w:t xml:space="preserve">    </w:t>
      </w:r>
    </w:p>
    <w:p w14:paraId="3E359BFC" w14:textId="77777777" w:rsidR="007E3FB6" w:rsidRDefault="007E3FB6">
      <w:pPr>
        <w:spacing w:after="40"/>
        <w:jc w:val="both"/>
      </w:pPr>
    </w:p>
    <w:p w14:paraId="29ADEE30" w14:textId="77777777" w:rsidR="007E3FB6" w:rsidRDefault="002F150C">
      <w:pPr>
        <w:pStyle w:val="Ttulo4"/>
      </w:pPr>
      <w:bookmarkStart w:id="789" w:name="_Toc174960618"/>
      <w:r>
        <w:t>null</w:t>
      </w:r>
      <w:bookmarkEnd w:id="789"/>
    </w:p>
    <w:p w14:paraId="10976089" w14:textId="77777777" w:rsidR="007E3FB6" w:rsidRDefault="007E3FB6">
      <w:pPr>
        <w:spacing w:after="40"/>
        <w:jc w:val="both"/>
      </w:pPr>
    </w:p>
    <w:p w14:paraId="1A5F2AFC" w14:textId="77777777" w:rsidR="007E3FB6" w:rsidRDefault="007E3FB6">
      <w:pPr>
        <w:spacing w:after="40"/>
        <w:jc w:val="both"/>
      </w:pPr>
    </w:p>
    <w:p w14:paraId="5000B666" w14:textId="77777777" w:rsidR="007E3FB6" w:rsidRDefault="007E3FB6">
      <w:pPr>
        <w:spacing w:after="40"/>
        <w:jc w:val="both"/>
      </w:pPr>
    </w:p>
    <w:p w14:paraId="4662516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1F54AF" w14:textId="77777777">
        <w:tc>
          <w:tcPr>
            <w:tcW w:w="4819" w:type="dxa"/>
            <w:shd w:val="clear" w:color="auto" w:fill="000000"/>
          </w:tcPr>
          <w:p w14:paraId="44D8C66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40919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F39097" w14:textId="77777777">
        <w:tc>
          <w:tcPr>
            <w:tcW w:w="4819" w:type="dxa"/>
          </w:tcPr>
          <w:p w14:paraId="580081D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681B46D" w14:textId="77777777" w:rsidR="007E3FB6" w:rsidRDefault="002F150C">
            <w:r>
              <w:t xml:space="preserve"> nymc:US-ASHBURN-AD-1 </w:t>
            </w:r>
          </w:p>
        </w:tc>
      </w:tr>
      <w:tr w:rsidR="007E3FB6" w14:paraId="261AB516" w14:textId="77777777">
        <w:tc>
          <w:tcPr>
            <w:tcW w:w="4819" w:type="dxa"/>
          </w:tcPr>
          <w:p w14:paraId="12FEC64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30947F7" w14:textId="77777777" w:rsidR="007E3FB6" w:rsidRDefault="002F150C">
            <w:r>
              <w:t xml:space="preserve"> postgres-sandbox-01 </w:t>
            </w:r>
          </w:p>
        </w:tc>
      </w:tr>
      <w:tr w:rsidR="007E3FB6" w14:paraId="5782E850" w14:textId="77777777">
        <w:tc>
          <w:tcPr>
            <w:tcW w:w="4819" w:type="dxa"/>
          </w:tcPr>
          <w:p w14:paraId="69A1C51C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E13C53E" w14:textId="77777777" w:rsidR="007E3FB6" w:rsidRDefault="002F150C">
            <w:r>
              <w:t xml:space="preserve"> 0 </w:t>
            </w:r>
          </w:p>
        </w:tc>
      </w:tr>
      <w:tr w:rsidR="007E3FB6" w14:paraId="320DE231" w14:textId="77777777">
        <w:tc>
          <w:tcPr>
            <w:tcW w:w="4819" w:type="dxa"/>
          </w:tcPr>
          <w:p w14:paraId="54172A9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7C9C16B" w14:textId="77777777" w:rsidR="007E3FB6" w:rsidRDefault="002F150C">
            <w:r>
              <w:t xml:space="preserve"> SUB_HML_PUB_ASHBURN_01 </w:t>
            </w:r>
          </w:p>
        </w:tc>
      </w:tr>
      <w:tr w:rsidR="007E3FB6" w14:paraId="77C7FA43" w14:textId="77777777">
        <w:tc>
          <w:tcPr>
            <w:tcW w:w="4819" w:type="dxa"/>
          </w:tcPr>
          <w:p w14:paraId="59AB2DB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706B7DB" w14:textId="77777777" w:rsidR="007E3FB6" w:rsidRDefault="002F150C">
            <w:r>
              <w:t xml:space="preserve">  </w:t>
            </w:r>
          </w:p>
        </w:tc>
      </w:tr>
      <w:tr w:rsidR="007E3FB6" w14:paraId="62960408" w14:textId="77777777">
        <w:tc>
          <w:tcPr>
            <w:tcW w:w="4819" w:type="dxa"/>
          </w:tcPr>
          <w:p w14:paraId="4DD8D4E6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26C5F70" w14:textId="77777777" w:rsidR="007E3FB6" w:rsidRDefault="002F150C">
            <w:r>
              <w:t xml:space="preserve"> 1260 </w:t>
            </w:r>
          </w:p>
        </w:tc>
      </w:tr>
      <w:tr w:rsidR="007E3FB6" w14:paraId="1072649A" w14:textId="77777777">
        <w:tc>
          <w:tcPr>
            <w:tcW w:w="4819" w:type="dxa"/>
          </w:tcPr>
          <w:p w14:paraId="3025978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D32C9BF" w14:textId="77777777" w:rsidR="007E3FB6" w:rsidRDefault="002F150C">
            <w:r>
              <w:t xml:space="preserve">  </w:t>
            </w:r>
          </w:p>
        </w:tc>
      </w:tr>
    </w:tbl>
    <w:p w14:paraId="0F8A34FA" w14:textId="77777777" w:rsidR="007E3FB6" w:rsidRDefault="007E3FB6">
      <w:pPr>
        <w:spacing w:after="40"/>
        <w:jc w:val="both"/>
      </w:pPr>
    </w:p>
    <w:p w14:paraId="441F03CE" w14:textId="77777777" w:rsidR="007E3FB6" w:rsidRDefault="002F150C">
      <w:pPr>
        <w:spacing w:after="40"/>
        <w:jc w:val="both"/>
      </w:pPr>
      <w:r>
        <w:t xml:space="preserve">    </w:t>
      </w:r>
    </w:p>
    <w:p w14:paraId="74E1DD62" w14:textId="77777777" w:rsidR="007E3FB6" w:rsidRDefault="002F150C">
      <w:pPr>
        <w:pStyle w:val="Ttulo5"/>
      </w:pPr>
      <w:r>
        <w:t>Create Vnic Details</w:t>
      </w:r>
    </w:p>
    <w:p w14:paraId="17F6F9D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9DD45B" w14:textId="77777777">
        <w:tc>
          <w:tcPr>
            <w:tcW w:w="4819" w:type="dxa"/>
            <w:shd w:val="clear" w:color="auto" w:fill="000000"/>
          </w:tcPr>
          <w:p w14:paraId="78DC06C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FCA6F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A7796F" w14:textId="77777777">
        <w:tc>
          <w:tcPr>
            <w:tcW w:w="4819" w:type="dxa"/>
          </w:tcPr>
          <w:p w14:paraId="3FE8683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1F413C6" w14:textId="77777777" w:rsidR="007E3FB6" w:rsidRDefault="007E3FB6"/>
        </w:tc>
      </w:tr>
      <w:tr w:rsidR="007E3FB6" w14:paraId="3D2C35B8" w14:textId="77777777">
        <w:tc>
          <w:tcPr>
            <w:tcW w:w="4819" w:type="dxa"/>
          </w:tcPr>
          <w:p w14:paraId="02EA5D63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40D4C12" w14:textId="77777777" w:rsidR="007E3FB6" w:rsidRDefault="007E3FB6"/>
        </w:tc>
      </w:tr>
      <w:tr w:rsidR="007E3FB6" w14:paraId="65098E05" w14:textId="77777777">
        <w:tc>
          <w:tcPr>
            <w:tcW w:w="4819" w:type="dxa"/>
          </w:tcPr>
          <w:p w14:paraId="6415A2E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D16F6DF" w14:textId="77777777" w:rsidR="007E3FB6" w:rsidRDefault="002F150C">
            <w:r>
              <w:t xml:space="preserve">  </w:t>
            </w:r>
          </w:p>
        </w:tc>
      </w:tr>
      <w:tr w:rsidR="007E3FB6" w14:paraId="3366A17D" w14:textId="77777777">
        <w:tc>
          <w:tcPr>
            <w:tcW w:w="4819" w:type="dxa"/>
          </w:tcPr>
          <w:p w14:paraId="3A9A3AD2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9CF5E6F" w14:textId="77777777" w:rsidR="007E3FB6" w:rsidRDefault="002F150C">
            <w:r>
              <w:t xml:space="preserve">  </w:t>
            </w:r>
          </w:p>
        </w:tc>
      </w:tr>
      <w:tr w:rsidR="007E3FB6" w14:paraId="08CE649A" w14:textId="77777777">
        <w:tc>
          <w:tcPr>
            <w:tcW w:w="4819" w:type="dxa"/>
          </w:tcPr>
          <w:p w14:paraId="034E181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5FF28D5" w14:textId="77777777" w:rsidR="007E3FB6" w:rsidRDefault="002F150C">
            <w:r>
              <w:t xml:space="preserve">  </w:t>
            </w:r>
          </w:p>
        </w:tc>
      </w:tr>
      <w:tr w:rsidR="007E3FB6" w14:paraId="37233964" w14:textId="77777777">
        <w:tc>
          <w:tcPr>
            <w:tcW w:w="4819" w:type="dxa"/>
          </w:tcPr>
          <w:p w14:paraId="70F61DA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CDD0C0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8BA7F2F" w14:textId="77777777">
        <w:tc>
          <w:tcPr>
            <w:tcW w:w="4819" w:type="dxa"/>
          </w:tcPr>
          <w:p w14:paraId="5D5D8AC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8A262F0" w14:textId="77777777" w:rsidR="007E3FB6" w:rsidRDefault="002F150C">
            <w:r>
              <w:t xml:space="preserve">  </w:t>
            </w:r>
          </w:p>
        </w:tc>
      </w:tr>
      <w:tr w:rsidR="007E3FB6" w14:paraId="17641149" w14:textId="77777777">
        <w:tc>
          <w:tcPr>
            <w:tcW w:w="4819" w:type="dxa"/>
          </w:tcPr>
          <w:p w14:paraId="65ADFA6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E6D04F5" w14:textId="77777777" w:rsidR="007E3FB6" w:rsidRDefault="007E3FB6"/>
        </w:tc>
      </w:tr>
      <w:tr w:rsidR="007E3FB6" w14:paraId="306E158E" w14:textId="77777777">
        <w:tc>
          <w:tcPr>
            <w:tcW w:w="4819" w:type="dxa"/>
          </w:tcPr>
          <w:p w14:paraId="74F7CEA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1C07C51" w14:textId="77777777" w:rsidR="007E3FB6" w:rsidRDefault="002F150C">
            <w:r>
              <w:t xml:space="preserve">  </w:t>
            </w:r>
          </w:p>
        </w:tc>
      </w:tr>
      <w:tr w:rsidR="007E3FB6" w14:paraId="2F7FEB2F" w14:textId="77777777">
        <w:tc>
          <w:tcPr>
            <w:tcW w:w="4819" w:type="dxa"/>
          </w:tcPr>
          <w:p w14:paraId="0A3DB22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BE8DD54" w14:textId="77777777" w:rsidR="007E3FB6" w:rsidRDefault="002F150C">
            <w:r>
              <w:t xml:space="preserve">  </w:t>
            </w:r>
          </w:p>
        </w:tc>
      </w:tr>
    </w:tbl>
    <w:p w14:paraId="596E33BA" w14:textId="77777777" w:rsidR="007E3FB6" w:rsidRDefault="002F150C">
      <w:pPr>
        <w:pStyle w:val="Ttulo1"/>
      </w:pPr>
      <w:bookmarkStart w:id="790" w:name="_Toc174960619"/>
      <w:r>
        <w:t>ipv6addressIpv6subnetCidrPairDetails Type list SubType  Required false</w:t>
      </w:r>
      <w:bookmarkEnd w:id="790"/>
    </w:p>
    <w:p w14:paraId="73C3559C" w14:textId="77777777" w:rsidR="007E3FB6" w:rsidRDefault="002F150C">
      <w:pPr>
        <w:spacing w:after="40"/>
        <w:jc w:val="both"/>
      </w:pPr>
      <w:r>
        <w:t xml:space="preserve">    </w:t>
      </w:r>
    </w:p>
    <w:p w14:paraId="27B84938" w14:textId="77777777" w:rsidR="007E3FB6" w:rsidRDefault="007E3FB6">
      <w:pPr>
        <w:spacing w:after="40"/>
        <w:jc w:val="both"/>
      </w:pPr>
    </w:p>
    <w:p w14:paraId="63DDB372" w14:textId="77777777" w:rsidR="007E3FB6" w:rsidRDefault="002F150C">
      <w:pPr>
        <w:pStyle w:val="Ttulo4"/>
      </w:pPr>
      <w:bookmarkStart w:id="791" w:name="_Toc174960620"/>
      <w:r>
        <w:t>null</w:t>
      </w:r>
      <w:bookmarkEnd w:id="791"/>
    </w:p>
    <w:p w14:paraId="4B3A0EE7" w14:textId="77777777" w:rsidR="007E3FB6" w:rsidRDefault="007E3FB6">
      <w:pPr>
        <w:spacing w:after="40"/>
        <w:jc w:val="both"/>
      </w:pPr>
    </w:p>
    <w:p w14:paraId="0D5AA2BE" w14:textId="77777777" w:rsidR="007E3FB6" w:rsidRDefault="007E3FB6">
      <w:pPr>
        <w:spacing w:after="40"/>
        <w:jc w:val="both"/>
      </w:pPr>
    </w:p>
    <w:p w14:paraId="6921F8EF" w14:textId="77777777" w:rsidR="007E3FB6" w:rsidRDefault="007E3FB6">
      <w:pPr>
        <w:spacing w:after="40"/>
        <w:jc w:val="both"/>
      </w:pPr>
    </w:p>
    <w:p w14:paraId="5757E59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00D76A" w14:textId="77777777">
        <w:tc>
          <w:tcPr>
            <w:tcW w:w="4819" w:type="dxa"/>
            <w:shd w:val="clear" w:color="auto" w:fill="000000"/>
          </w:tcPr>
          <w:p w14:paraId="620F492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76A76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33C69C" w14:textId="77777777">
        <w:tc>
          <w:tcPr>
            <w:tcW w:w="4819" w:type="dxa"/>
          </w:tcPr>
          <w:p w14:paraId="6954AB96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70478E87" w14:textId="77777777" w:rsidR="007E3FB6" w:rsidRDefault="002F150C">
            <w:r>
              <w:t xml:space="preserve"> nymc:US-ASHBURN-AD-1 </w:t>
            </w:r>
          </w:p>
        </w:tc>
      </w:tr>
      <w:tr w:rsidR="007E3FB6" w14:paraId="6B8876ED" w14:textId="77777777">
        <w:tc>
          <w:tcPr>
            <w:tcW w:w="4819" w:type="dxa"/>
          </w:tcPr>
          <w:p w14:paraId="515701F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1F47DBD" w14:textId="77777777" w:rsidR="007E3FB6" w:rsidRDefault="002F150C">
            <w:r>
              <w:t xml:space="preserve"> oke-c6iqd5jscla-ng3vb2iw44a-sn3gmo2uxxq-2 </w:t>
            </w:r>
          </w:p>
        </w:tc>
      </w:tr>
      <w:tr w:rsidR="007E3FB6" w14:paraId="1B8A1431" w14:textId="77777777">
        <w:tc>
          <w:tcPr>
            <w:tcW w:w="4819" w:type="dxa"/>
          </w:tcPr>
          <w:p w14:paraId="6D4755EF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4B8AB22" w14:textId="77777777" w:rsidR="007E3FB6" w:rsidRDefault="002F150C">
            <w:r>
              <w:t xml:space="preserve"> 0 </w:t>
            </w:r>
          </w:p>
        </w:tc>
      </w:tr>
      <w:tr w:rsidR="007E3FB6" w14:paraId="389D61AB" w14:textId="77777777">
        <w:tc>
          <w:tcPr>
            <w:tcW w:w="4819" w:type="dxa"/>
          </w:tcPr>
          <w:p w14:paraId="1B35514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77CC4F9" w14:textId="77777777" w:rsidR="007E3FB6" w:rsidRDefault="002F150C">
            <w:r>
              <w:t xml:space="preserve"> SUB_HML_PRIV_ASHBURN_03 </w:t>
            </w:r>
          </w:p>
        </w:tc>
      </w:tr>
      <w:tr w:rsidR="007E3FB6" w14:paraId="3FF98C36" w14:textId="77777777">
        <w:tc>
          <w:tcPr>
            <w:tcW w:w="4819" w:type="dxa"/>
          </w:tcPr>
          <w:p w14:paraId="08B8B57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1164FA0" w14:textId="77777777" w:rsidR="007E3FB6" w:rsidRDefault="002F150C">
            <w:r>
              <w:t xml:space="preserve">  </w:t>
            </w:r>
          </w:p>
        </w:tc>
      </w:tr>
      <w:tr w:rsidR="007E3FB6" w14:paraId="3FF0C49E" w14:textId="77777777">
        <w:tc>
          <w:tcPr>
            <w:tcW w:w="4819" w:type="dxa"/>
          </w:tcPr>
          <w:p w14:paraId="6384BA59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5EDD427" w14:textId="77777777" w:rsidR="007E3FB6" w:rsidRDefault="002F150C">
            <w:r>
              <w:t xml:space="preserve"> 3088 </w:t>
            </w:r>
          </w:p>
        </w:tc>
      </w:tr>
      <w:tr w:rsidR="007E3FB6" w14:paraId="1F6644F6" w14:textId="77777777">
        <w:tc>
          <w:tcPr>
            <w:tcW w:w="4819" w:type="dxa"/>
          </w:tcPr>
          <w:p w14:paraId="12B3C355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55956DE" w14:textId="77777777" w:rsidR="007E3FB6" w:rsidRDefault="002F150C">
            <w:r>
              <w:t xml:space="preserve">  </w:t>
            </w:r>
          </w:p>
        </w:tc>
      </w:tr>
    </w:tbl>
    <w:p w14:paraId="317061B1" w14:textId="77777777" w:rsidR="007E3FB6" w:rsidRDefault="007E3FB6">
      <w:pPr>
        <w:spacing w:after="40"/>
        <w:jc w:val="both"/>
      </w:pPr>
    </w:p>
    <w:p w14:paraId="3F60925A" w14:textId="77777777" w:rsidR="007E3FB6" w:rsidRDefault="002F150C">
      <w:pPr>
        <w:spacing w:after="40"/>
        <w:jc w:val="both"/>
      </w:pPr>
      <w:r>
        <w:t xml:space="preserve">    </w:t>
      </w:r>
    </w:p>
    <w:p w14:paraId="76DB525F" w14:textId="77777777" w:rsidR="007E3FB6" w:rsidRDefault="002F150C">
      <w:pPr>
        <w:pStyle w:val="Ttulo5"/>
      </w:pPr>
      <w:r>
        <w:t>Create Vnic Details</w:t>
      </w:r>
    </w:p>
    <w:p w14:paraId="56F3F1E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46CA6B3" w14:textId="77777777">
        <w:tc>
          <w:tcPr>
            <w:tcW w:w="4819" w:type="dxa"/>
            <w:shd w:val="clear" w:color="auto" w:fill="000000"/>
          </w:tcPr>
          <w:p w14:paraId="6793502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977CFD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0CF828" w14:textId="77777777">
        <w:tc>
          <w:tcPr>
            <w:tcW w:w="4819" w:type="dxa"/>
          </w:tcPr>
          <w:p w14:paraId="7743DAB8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12ABFCE" w14:textId="77777777" w:rsidR="007E3FB6" w:rsidRDefault="007E3FB6"/>
        </w:tc>
      </w:tr>
      <w:tr w:rsidR="007E3FB6" w14:paraId="46103A15" w14:textId="77777777">
        <w:tc>
          <w:tcPr>
            <w:tcW w:w="4819" w:type="dxa"/>
          </w:tcPr>
          <w:p w14:paraId="6C990AD2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640FBFF" w14:textId="77777777" w:rsidR="007E3FB6" w:rsidRDefault="007E3FB6"/>
        </w:tc>
      </w:tr>
      <w:tr w:rsidR="007E3FB6" w14:paraId="022D3A76" w14:textId="77777777">
        <w:tc>
          <w:tcPr>
            <w:tcW w:w="4819" w:type="dxa"/>
          </w:tcPr>
          <w:p w14:paraId="7791064D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1ABAD8A" w14:textId="77777777" w:rsidR="007E3FB6" w:rsidRDefault="002F150C">
            <w:r>
              <w:t xml:space="preserve">  </w:t>
            </w:r>
          </w:p>
        </w:tc>
      </w:tr>
      <w:tr w:rsidR="007E3FB6" w14:paraId="4ED4B73E" w14:textId="77777777">
        <w:tc>
          <w:tcPr>
            <w:tcW w:w="4819" w:type="dxa"/>
          </w:tcPr>
          <w:p w14:paraId="1C28849B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973E994" w14:textId="77777777" w:rsidR="007E3FB6" w:rsidRDefault="002F150C">
            <w:r>
              <w:t xml:space="preserve">  </w:t>
            </w:r>
          </w:p>
        </w:tc>
      </w:tr>
      <w:tr w:rsidR="007E3FB6" w14:paraId="63432F6B" w14:textId="77777777">
        <w:tc>
          <w:tcPr>
            <w:tcW w:w="4819" w:type="dxa"/>
          </w:tcPr>
          <w:p w14:paraId="5186B59E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7F23E0C" w14:textId="77777777" w:rsidR="007E3FB6" w:rsidRDefault="002F150C">
            <w:r>
              <w:t xml:space="preserve">  </w:t>
            </w:r>
          </w:p>
        </w:tc>
      </w:tr>
      <w:tr w:rsidR="007E3FB6" w14:paraId="20DF6951" w14:textId="77777777">
        <w:tc>
          <w:tcPr>
            <w:tcW w:w="4819" w:type="dxa"/>
          </w:tcPr>
          <w:p w14:paraId="237F0CA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C14B13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8470FDE" w14:textId="77777777">
        <w:tc>
          <w:tcPr>
            <w:tcW w:w="4819" w:type="dxa"/>
          </w:tcPr>
          <w:p w14:paraId="35D8163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DD89132" w14:textId="77777777" w:rsidR="007E3FB6" w:rsidRDefault="002F150C">
            <w:r>
              <w:t xml:space="preserve">  </w:t>
            </w:r>
          </w:p>
        </w:tc>
      </w:tr>
      <w:tr w:rsidR="007E3FB6" w14:paraId="75858A05" w14:textId="77777777">
        <w:tc>
          <w:tcPr>
            <w:tcW w:w="4819" w:type="dxa"/>
          </w:tcPr>
          <w:p w14:paraId="1938964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AEA31CF" w14:textId="77777777" w:rsidR="007E3FB6" w:rsidRDefault="007E3FB6"/>
        </w:tc>
      </w:tr>
      <w:tr w:rsidR="007E3FB6" w14:paraId="7B192BBC" w14:textId="77777777">
        <w:tc>
          <w:tcPr>
            <w:tcW w:w="4819" w:type="dxa"/>
          </w:tcPr>
          <w:p w14:paraId="1F0CC80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862385D" w14:textId="77777777" w:rsidR="007E3FB6" w:rsidRDefault="002F150C">
            <w:r>
              <w:t xml:space="preserve">  </w:t>
            </w:r>
          </w:p>
        </w:tc>
      </w:tr>
      <w:tr w:rsidR="007E3FB6" w14:paraId="54110EF8" w14:textId="77777777">
        <w:tc>
          <w:tcPr>
            <w:tcW w:w="4819" w:type="dxa"/>
          </w:tcPr>
          <w:p w14:paraId="0FAFD75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7E4EAD0" w14:textId="77777777" w:rsidR="007E3FB6" w:rsidRDefault="002F150C">
            <w:r>
              <w:t xml:space="preserve">  </w:t>
            </w:r>
          </w:p>
        </w:tc>
      </w:tr>
    </w:tbl>
    <w:p w14:paraId="2D781F08" w14:textId="77777777" w:rsidR="007E3FB6" w:rsidRDefault="002F150C">
      <w:pPr>
        <w:pStyle w:val="Ttulo1"/>
      </w:pPr>
      <w:bookmarkStart w:id="792" w:name="_Toc174960621"/>
      <w:r>
        <w:t>ipv6addressIpv6subnetCidrPairDetails Type list SubType  Required false</w:t>
      </w:r>
      <w:bookmarkEnd w:id="792"/>
    </w:p>
    <w:p w14:paraId="744B2EB3" w14:textId="77777777" w:rsidR="007E3FB6" w:rsidRDefault="002F150C">
      <w:pPr>
        <w:spacing w:after="40"/>
        <w:jc w:val="both"/>
      </w:pPr>
      <w:r>
        <w:t xml:space="preserve">    </w:t>
      </w:r>
    </w:p>
    <w:p w14:paraId="034B7D18" w14:textId="77777777" w:rsidR="007E3FB6" w:rsidRDefault="007E3FB6">
      <w:pPr>
        <w:spacing w:after="40"/>
        <w:jc w:val="both"/>
      </w:pPr>
    </w:p>
    <w:p w14:paraId="020AC323" w14:textId="77777777" w:rsidR="007E3FB6" w:rsidRDefault="002F150C">
      <w:pPr>
        <w:pStyle w:val="Ttulo4"/>
      </w:pPr>
      <w:bookmarkStart w:id="793" w:name="_Toc174960622"/>
      <w:r>
        <w:t>vnicattachment20240814132112</w:t>
      </w:r>
      <w:bookmarkEnd w:id="793"/>
    </w:p>
    <w:p w14:paraId="71ECB8C8" w14:textId="77777777" w:rsidR="007E3FB6" w:rsidRDefault="007E3FB6">
      <w:pPr>
        <w:spacing w:after="40"/>
        <w:jc w:val="both"/>
      </w:pPr>
    </w:p>
    <w:p w14:paraId="2179C1CC" w14:textId="77777777" w:rsidR="007E3FB6" w:rsidRDefault="007E3FB6">
      <w:pPr>
        <w:spacing w:after="40"/>
        <w:jc w:val="both"/>
      </w:pPr>
    </w:p>
    <w:p w14:paraId="570C65BB" w14:textId="77777777" w:rsidR="007E3FB6" w:rsidRDefault="007E3FB6">
      <w:pPr>
        <w:spacing w:after="40"/>
        <w:jc w:val="both"/>
      </w:pPr>
    </w:p>
    <w:p w14:paraId="11A7A0B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3E7AA7" w14:textId="77777777">
        <w:tc>
          <w:tcPr>
            <w:tcW w:w="4819" w:type="dxa"/>
            <w:shd w:val="clear" w:color="auto" w:fill="000000"/>
          </w:tcPr>
          <w:p w14:paraId="66CE120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97810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F2EC7A" w14:textId="77777777">
        <w:tc>
          <w:tcPr>
            <w:tcW w:w="4819" w:type="dxa"/>
          </w:tcPr>
          <w:p w14:paraId="04F45BF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D780F62" w14:textId="77777777" w:rsidR="007E3FB6" w:rsidRDefault="002F150C">
            <w:r>
              <w:t xml:space="preserve"> nymc:US-ASHBURN-AD-1 </w:t>
            </w:r>
          </w:p>
        </w:tc>
      </w:tr>
      <w:tr w:rsidR="007E3FB6" w14:paraId="03CB967E" w14:textId="77777777">
        <w:tc>
          <w:tcPr>
            <w:tcW w:w="4819" w:type="dxa"/>
          </w:tcPr>
          <w:p w14:paraId="0F67084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EB513F5" w14:textId="77777777" w:rsidR="007E3FB6" w:rsidRDefault="002F150C">
            <w:r>
              <w:t xml:space="preserve"> oke-c6iqd5jscla-ng3vb2iw44a-sn3gmo2uxxq-4 </w:t>
            </w:r>
          </w:p>
        </w:tc>
      </w:tr>
      <w:tr w:rsidR="007E3FB6" w14:paraId="0ABB75C1" w14:textId="77777777">
        <w:tc>
          <w:tcPr>
            <w:tcW w:w="4819" w:type="dxa"/>
          </w:tcPr>
          <w:p w14:paraId="3459163F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58B74ABF" w14:textId="77777777" w:rsidR="007E3FB6" w:rsidRDefault="002F150C">
            <w:r>
              <w:t xml:space="preserve"> 0 </w:t>
            </w:r>
          </w:p>
        </w:tc>
      </w:tr>
      <w:tr w:rsidR="007E3FB6" w14:paraId="63703B83" w14:textId="77777777">
        <w:tc>
          <w:tcPr>
            <w:tcW w:w="4819" w:type="dxa"/>
          </w:tcPr>
          <w:p w14:paraId="54A123F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4ED6CB5" w14:textId="77777777" w:rsidR="007E3FB6" w:rsidRDefault="002F150C">
            <w:r>
              <w:t xml:space="preserve"> SUB_HML_PRIV_ASHBURN_03 </w:t>
            </w:r>
          </w:p>
        </w:tc>
      </w:tr>
      <w:tr w:rsidR="007E3FB6" w14:paraId="4211C796" w14:textId="77777777">
        <w:tc>
          <w:tcPr>
            <w:tcW w:w="4819" w:type="dxa"/>
          </w:tcPr>
          <w:p w14:paraId="63A7EFAC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CA28695" w14:textId="77777777" w:rsidR="007E3FB6" w:rsidRDefault="002F150C">
            <w:r>
              <w:t xml:space="preserve">  </w:t>
            </w:r>
          </w:p>
        </w:tc>
      </w:tr>
      <w:tr w:rsidR="007E3FB6" w14:paraId="00B3104C" w14:textId="77777777">
        <w:tc>
          <w:tcPr>
            <w:tcW w:w="4819" w:type="dxa"/>
          </w:tcPr>
          <w:p w14:paraId="3F22ADF1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3077D855" w14:textId="77777777" w:rsidR="007E3FB6" w:rsidRDefault="002F150C">
            <w:r>
              <w:t xml:space="preserve"> 2620 </w:t>
            </w:r>
          </w:p>
        </w:tc>
      </w:tr>
      <w:tr w:rsidR="007E3FB6" w14:paraId="4416E4FE" w14:textId="77777777">
        <w:tc>
          <w:tcPr>
            <w:tcW w:w="4819" w:type="dxa"/>
          </w:tcPr>
          <w:p w14:paraId="7084D7CC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357A30C" w14:textId="77777777" w:rsidR="007E3FB6" w:rsidRDefault="002F150C">
            <w:r>
              <w:t xml:space="preserve">  </w:t>
            </w:r>
          </w:p>
        </w:tc>
      </w:tr>
    </w:tbl>
    <w:p w14:paraId="3D5BB1C0" w14:textId="77777777" w:rsidR="007E3FB6" w:rsidRDefault="007E3FB6">
      <w:pPr>
        <w:spacing w:after="40"/>
        <w:jc w:val="both"/>
      </w:pPr>
    </w:p>
    <w:p w14:paraId="01BEE58D" w14:textId="77777777" w:rsidR="007E3FB6" w:rsidRDefault="002F150C">
      <w:pPr>
        <w:spacing w:after="40"/>
        <w:jc w:val="both"/>
      </w:pPr>
      <w:r>
        <w:t xml:space="preserve">    </w:t>
      </w:r>
    </w:p>
    <w:p w14:paraId="1378FAB0" w14:textId="77777777" w:rsidR="007E3FB6" w:rsidRDefault="002F150C">
      <w:pPr>
        <w:pStyle w:val="Ttulo5"/>
      </w:pPr>
      <w:r>
        <w:t>Create Vnic Details</w:t>
      </w:r>
    </w:p>
    <w:p w14:paraId="2335E8B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F624C06" w14:textId="77777777">
        <w:tc>
          <w:tcPr>
            <w:tcW w:w="4819" w:type="dxa"/>
            <w:shd w:val="clear" w:color="auto" w:fill="000000"/>
          </w:tcPr>
          <w:p w14:paraId="662D767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279A9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0B1C81" w14:textId="77777777">
        <w:tc>
          <w:tcPr>
            <w:tcW w:w="4819" w:type="dxa"/>
          </w:tcPr>
          <w:p w14:paraId="790B72C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73FD63F" w14:textId="77777777" w:rsidR="007E3FB6" w:rsidRDefault="007E3FB6"/>
        </w:tc>
      </w:tr>
      <w:tr w:rsidR="007E3FB6" w14:paraId="183C2C82" w14:textId="77777777">
        <w:tc>
          <w:tcPr>
            <w:tcW w:w="4819" w:type="dxa"/>
          </w:tcPr>
          <w:p w14:paraId="0051771B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052EC32" w14:textId="77777777" w:rsidR="007E3FB6" w:rsidRDefault="007E3FB6"/>
        </w:tc>
      </w:tr>
      <w:tr w:rsidR="007E3FB6" w14:paraId="331744EF" w14:textId="77777777">
        <w:tc>
          <w:tcPr>
            <w:tcW w:w="4819" w:type="dxa"/>
          </w:tcPr>
          <w:p w14:paraId="5784402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79D2814" w14:textId="77777777" w:rsidR="007E3FB6" w:rsidRDefault="002F150C">
            <w:r>
              <w:t xml:space="preserve">  </w:t>
            </w:r>
          </w:p>
        </w:tc>
      </w:tr>
      <w:tr w:rsidR="007E3FB6" w14:paraId="0EAA6CE4" w14:textId="77777777">
        <w:tc>
          <w:tcPr>
            <w:tcW w:w="4819" w:type="dxa"/>
          </w:tcPr>
          <w:p w14:paraId="1EBC4B1C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389A332F" w14:textId="77777777" w:rsidR="007E3FB6" w:rsidRDefault="002F150C">
            <w:r>
              <w:t xml:space="preserve">  </w:t>
            </w:r>
          </w:p>
        </w:tc>
      </w:tr>
      <w:tr w:rsidR="007E3FB6" w14:paraId="588E39CE" w14:textId="77777777">
        <w:tc>
          <w:tcPr>
            <w:tcW w:w="4819" w:type="dxa"/>
          </w:tcPr>
          <w:p w14:paraId="3B20200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A786A2D" w14:textId="77777777" w:rsidR="007E3FB6" w:rsidRDefault="002F150C">
            <w:r>
              <w:t xml:space="preserve">  </w:t>
            </w:r>
          </w:p>
        </w:tc>
      </w:tr>
      <w:tr w:rsidR="007E3FB6" w14:paraId="5AC5741B" w14:textId="77777777">
        <w:tc>
          <w:tcPr>
            <w:tcW w:w="4819" w:type="dxa"/>
          </w:tcPr>
          <w:p w14:paraId="634C7E8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89F1A6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61F581E" w14:textId="77777777">
        <w:tc>
          <w:tcPr>
            <w:tcW w:w="4819" w:type="dxa"/>
          </w:tcPr>
          <w:p w14:paraId="6404059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957BDF7" w14:textId="77777777" w:rsidR="007E3FB6" w:rsidRDefault="002F150C">
            <w:r>
              <w:t xml:space="preserve">  </w:t>
            </w:r>
          </w:p>
        </w:tc>
      </w:tr>
      <w:tr w:rsidR="007E3FB6" w14:paraId="5B70AECF" w14:textId="77777777">
        <w:tc>
          <w:tcPr>
            <w:tcW w:w="4819" w:type="dxa"/>
          </w:tcPr>
          <w:p w14:paraId="7B8430E4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9548B4C" w14:textId="77777777" w:rsidR="007E3FB6" w:rsidRDefault="007E3FB6"/>
        </w:tc>
      </w:tr>
      <w:tr w:rsidR="007E3FB6" w14:paraId="1122BCF2" w14:textId="77777777">
        <w:tc>
          <w:tcPr>
            <w:tcW w:w="4819" w:type="dxa"/>
          </w:tcPr>
          <w:p w14:paraId="0CEF30F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F372211" w14:textId="77777777" w:rsidR="007E3FB6" w:rsidRDefault="002F150C">
            <w:r>
              <w:t xml:space="preserve">  </w:t>
            </w:r>
          </w:p>
        </w:tc>
      </w:tr>
      <w:tr w:rsidR="007E3FB6" w14:paraId="3DF1435E" w14:textId="77777777">
        <w:tc>
          <w:tcPr>
            <w:tcW w:w="4819" w:type="dxa"/>
          </w:tcPr>
          <w:p w14:paraId="7CB7506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F954E80" w14:textId="77777777" w:rsidR="007E3FB6" w:rsidRDefault="002F150C">
            <w:r>
              <w:t xml:space="preserve">  </w:t>
            </w:r>
          </w:p>
        </w:tc>
      </w:tr>
    </w:tbl>
    <w:p w14:paraId="6BB22FD5" w14:textId="77777777" w:rsidR="007E3FB6" w:rsidRDefault="002F150C">
      <w:pPr>
        <w:pStyle w:val="Ttulo1"/>
      </w:pPr>
      <w:bookmarkStart w:id="794" w:name="_Toc174960623"/>
      <w:r>
        <w:t>ipv6addressIpv6subnetCidrPairDetails Type list SubType  Required false</w:t>
      </w:r>
      <w:bookmarkEnd w:id="794"/>
    </w:p>
    <w:p w14:paraId="2DE1F18C" w14:textId="77777777" w:rsidR="007E3FB6" w:rsidRDefault="002F150C">
      <w:pPr>
        <w:spacing w:after="40"/>
        <w:jc w:val="both"/>
      </w:pPr>
      <w:r>
        <w:t xml:space="preserve">    </w:t>
      </w:r>
    </w:p>
    <w:p w14:paraId="4FFC4261" w14:textId="77777777" w:rsidR="007E3FB6" w:rsidRDefault="007E3FB6">
      <w:pPr>
        <w:spacing w:after="40"/>
        <w:jc w:val="both"/>
      </w:pPr>
    </w:p>
    <w:p w14:paraId="1B8B57C3" w14:textId="77777777" w:rsidR="007E3FB6" w:rsidRDefault="002F150C">
      <w:pPr>
        <w:pStyle w:val="Ttulo4"/>
      </w:pPr>
      <w:bookmarkStart w:id="795" w:name="_Toc174960624"/>
      <w:r>
        <w:t>null</w:t>
      </w:r>
      <w:bookmarkEnd w:id="795"/>
    </w:p>
    <w:p w14:paraId="4BB2831F" w14:textId="77777777" w:rsidR="007E3FB6" w:rsidRDefault="007E3FB6">
      <w:pPr>
        <w:spacing w:after="40"/>
        <w:jc w:val="both"/>
      </w:pPr>
    </w:p>
    <w:p w14:paraId="1A5D0758" w14:textId="77777777" w:rsidR="007E3FB6" w:rsidRDefault="007E3FB6">
      <w:pPr>
        <w:spacing w:after="40"/>
        <w:jc w:val="both"/>
      </w:pPr>
    </w:p>
    <w:p w14:paraId="7DEF6E97" w14:textId="77777777" w:rsidR="007E3FB6" w:rsidRDefault="007E3FB6">
      <w:pPr>
        <w:spacing w:after="40"/>
        <w:jc w:val="both"/>
      </w:pPr>
    </w:p>
    <w:p w14:paraId="65729CD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ABF06A9" w14:textId="77777777">
        <w:tc>
          <w:tcPr>
            <w:tcW w:w="4819" w:type="dxa"/>
            <w:shd w:val="clear" w:color="auto" w:fill="000000"/>
          </w:tcPr>
          <w:p w14:paraId="78F7422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0B2143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9616503" w14:textId="77777777">
        <w:tc>
          <w:tcPr>
            <w:tcW w:w="4819" w:type="dxa"/>
          </w:tcPr>
          <w:p w14:paraId="5D6F321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DE1C579" w14:textId="77777777" w:rsidR="007E3FB6" w:rsidRDefault="002F150C">
            <w:r>
              <w:t xml:space="preserve"> nymc:US-ASHBURN-AD-1 </w:t>
            </w:r>
          </w:p>
        </w:tc>
      </w:tr>
      <w:tr w:rsidR="007E3FB6" w14:paraId="1FEDFFEB" w14:textId="77777777">
        <w:tc>
          <w:tcPr>
            <w:tcW w:w="4819" w:type="dxa"/>
          </w:tcPr>
          <w:p w14:paraId="186CE47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485111B" w14:textId="77777777" w:rsidR="007E3FB6" w:rsidRDefault="002F150C">
            <w:r>
              <w:t xml:space="preserve"> hml-sftp-01 </w:t>
            </w:r>
          </w:p>
        </w:tc>
      </w:tr>
      <w:tr w:rsidR="007E3FB6" w14:paraId="62B0F626" w14:textId="77777777">
        <w:tc>
          <w:tcPr>
            <w:tcW w:w="4819" w:type="dxa"/>
          </w:tcPr>
          <w:p w14:paraId="087F9C50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29C568C" w14:textId="77777777" w:rsidR="007E3FB6" w:rsidRDefault="002F150C">
            <w:r>
              <w:t xml:space="preserve"> 0 </w:t>
            </w:r>
          </w:p>
        </w:tc>
      </w:tr>
      <w:tr w:rsidR="007E3FB6" w14:paraId="7F3413D7" w14:textId="77777777">
        <w:tc>
          <w:tcPr>
            <w:tcW w:w="4819" w:type="dxa"/>
          </w:tcPr>
          <w:p w14:paraId="39DFFFF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16BCA13" w14:textId="77777777" w:rsidR="007E3FB6" w:rsidRDefault="002F150C">
            <w:r>
              <w:t xml:space="preserve"> SUB_HML_PRIV_ASHBURN_01 </w:t>
            </w:r>
          </w:p>
        </w:tc>
      </w:tr>
      <w:tr w:rsidR="007E3FB6" w14:paraId="5B72109E" w14:textId="77777777">
        <w:tc>
          <w:tcPr>
            <w:tcW w:w="4819" w:type="dxa"/>
          </w:tcPr>
          <w:p w14:paraId="0BEA104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D7E2584" w14:textId="77777777" w:rsidR="007E3FB6" w:rsidRDefault="002F150C">
            <w:r>
              <w:t xml:space="preserve">  </w:t>
            </w:r>
          </w:p>
        </w:tc>
      </w:tr>
      <w:tr w:rsidR="007E3FB6" w14:paraId="5FC21BAF" w14:textId="77777777">
        <w:tc>
          <w:tcPr>
            <w:tcW w:w="4819" w:type="dxa"/>
          </w:tcPr>
          <w:p w14:paraId="41F46B2B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58C02E6E" w14:textId="77777777" w:rsidR="007E3FB6" w:rsidRDefault="002F150C">
            <w:r>
              <w:t xml:space="preserve"> 1173 </w:t>
            </w:r>
          </w:p>
        </w:tc>
      </w:tr>
      <w:tr w:rsidR="007E3FB6" w14:paraId="5F590997" w14:textId="77777777">
        <w:tc>
          <w:tcPr>
            <w:tcW w:w="4819" w:type="dxa"/>
          </w:tcPr>
          <w:p w14:paraId="34ACEDBA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928DAA6" w14:textId="77777777" w:rsidR="007E3FB6" w:rsidRDefault="002F150C">
            <w:r>
              <w:t xml:space="preserve">  </w:t>
            </w:r>
          </w:p>
        </w:tc>
      </w:tr>
    </w:tbl>
    <w:p w14:paraId="75D1C649" w14:textId="77777777" w:rsidR="007E3FB6" w:rsidRDefault="007E3FB6">
      <w:pPr>
        <w:spacing w:after="40"/>
        <w:jc w:val="both"/>
      </w:pPr>
    </w:p>
    <w:p w14:paraId="0BB0D5F5" w14:textId="77777777" w:rsidR="007E3FB6" w:rsidRDefault="002F150C">
      <w:pPr>
        <w:spacing w:after="40"/>
        <w:jc w:val="both"/>
      </w:pPr>
      <w:r>
        <w:t xml:space="preserve">    </w:t>
      </w:r>
    </w:p>
    <w:p w14:paraId="1A0CE02A" w14:textId="77777777" w:rsidR="007E3FB6" w:rsidRDefault="002F150C">
      <w:pPr>
        <w:pStyle w:val="Ttulo5"/>
      </w:pPr>
      <w:r>
        <w:t>Create Vnic Details</w:t>
      </w:r>
    </w:p>
    <w:p w14:paraId="7B005BA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EFFCD4" w14:textId="77777777">
        <w:tc>
          <w:tcPr>
            <w:tcW w:w="4819" w:type="dxa"/>
            <w:shd w:val="clear" w:color="auto" w:fill="000000"/>
          </w:tcPr>
          <w:p w14:paraId="57C9494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00CC50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CF19A4" w14:textId="77777777">
        <w:tc>
          <w:tcPr>
            <w:tcW w:w="4819" w:type="dxa"/>
          </w:tcPr>
          <w:p w14:paraId="65C335F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CF95218" w14:textId="77777777" w:rsidR="007E3FB6" w:rsidRDefault="007E3FB6"/>
        </w:tc>
      </w:tr>
      <w:tr w:rsidR="007E3FB6" w14:paraId="7D7C23E7" w14:textId="77777777">
        <w:tc>
          <w:tcPr>
            <w:tcW w:w="4819" w:type="dxa"/>
          </w:tcPr>
          <w:p w14:paraId="4B1787E3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60C4EB1A" w14:textId="77777777" w:rsidR="007E3FB6" w:rsidRDefault="007E3FB6"/>
        </w:tc>
      </w:tr>
      <w:tr w:rsidR="007E3FB6" w14:paraId="1ACC3A1B" w14:textId="77777777">
        <w:tc>
          <w:tcPr>
            <w:tcW w:w="4819" w:type="dxa"/>
          </w:tcPr>
          <w:p w14:paraId="1E7A3E7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2BC3F10" w14:textId="77777777" w:rsidR="007E3FB6" w:rsidRDefault="002F150C">
            <w:r>
              <w:t xml:space="preserve">  </w:t>
            </w:r>
          </w:p>
        </w:tc>
      </w:tr>
      <w:tr w:rsidR="007E3FB6" w14:paraId="432F7054" w14:textId="77777777">
        <w:tc>
          <w:tcPr>
            <w:tcW w:w="4819" w:type="dxa"/>
          </w:tcPr>
          <w:p w14:paraId="27DDE9DD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76184C7" w14:textId="77777777" w:rsidR="007E3FB6" w:rsidRDefault="002F150C">
            <w:r>
              <w:t xml:space="preserve">  </w:t>
            </w:r>
          </w:p>
        </w:tc>
      </w:tr>
      <w:tr w:rsidR="007E3FB6" w14:paraId="370C0AE6" w14:textId="77777777">
        <w:tc>
          <w:tcPr>
            <w:tcW w:w="4819" w:type="dxa"/>
          </w:tcPr>
          <w:p w14:paraId="0DF51C8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F547B54" w14:textId="77777777" w:rsidR="007E3FB6" w:rsidRDefault="002F150C">
            <w:r>
              <w:t xml:space="preserve">  </w:t>
            </w:r>
          </w:p>
        </w:tc>
      </w:tr>
      <w:tr w:rsidR="007E3FB6" w14:paraId="79886905" w14:textId="77777777">
        <w:tc>
          <w:tcPr>
            <w:tcW w:w="4819" w:type="dxa"/>
          </w:tcPr>
          <w:p w14:paraId="640AFB09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44D6E2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2A7DDB5" w14:textId="77777777">
        <w:tc>
          <w:tcPr>
            <w:tcW w:w="4819" w:type="dxa"/>
          </w:tcPr>
          <w:p w14:paraId="0131D942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06876F1" w14:textId="77777777" w:rsidR="007E3FB6" w:rsidRDefault="002F150C">
            <w:r>
              <w:t xml:space="preserve">  </w:t>
            </w:r>
          </w:p>
        </w:tc>
      </w:tr>
      <w:tr w:rsidR="007E3FB6" w14:paraId="080BE019" w14:textId="77777777">
        <w:tc>
          <w:tcPr>
            <w:tcW w:w="4819" w:type="dxa"/>
          </w:tcPr>
          <w:p w14:paraId="2CF14C2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004826A" w14:textId="77777777" w:rsidR="007E3FB6" w:rsidRDefault="007E3FB6"/>
        </w:tc>
      </w:tr>
      <w:tr w:rsidR="007E3FB6" w14:paraId="3AB0871E" w14:textId="77777777">
        <w:tc>
          <w:tcPr>
            <w:tcW w:w="4819" w:type="dxa"/>
          </w:tcPr>
          <w:p w14:paraId="4AA0CC6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5CED43B" w14:textId="77777777" w:rsidR="007E3FB6" w:rsidRDefault="002F150C">
            <w:r>
              <w:t xml:space="preserve">  </w:t>
            </w:r>
          </w:p>
        </w:tc>
      </w:tr>
      <w:tr w:rsidR="007E3FB6" w14:paraId="4A507910" w14:textId="77777777">
        <w:tc>
          <w:tcPr>
            <w:tcW w:w="4819" w:type="dxa"/>
          </w:tcPr>
          <w:p w14:paraId="213C5FC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432C230" w14:textId="77777777" w:rsidR="007E3FB6" w:rsidRDefault="002F150C">
            <w:r>
              <w:t xml:space="preserve">  </w:t>
            </w:r>
          </w:p>
        </w:tc>
      </w:tr>
    </w:tbl>
    <w:p w14:paraId="0C413B8C" w14:textId="77777777" w:rsidR="007E3FB6" w:rsidRDefault="002F150C">
      <w:pPr>
        <w:pStyle w:val="Ttulo1"/>
      </w:pPr>
      <w:bookmarkStart w:id="796" w:name="_Toc174960625"/>
      <w:r>
        <w:t>ipv6addressIpv6subnetCidrPairDetails Type list SubType  Required false</w:t>
      </w:r>
      <w:bookmarkEnd w:id="796"/>
    </w:p>
    <w:p w14:paraId="3D963071" w14:textId="77777777" w:rsidR="007E3FB6" w:rsidRDefault="002F150C">
      <w:pPr>
        <w:spacing w:after="40"/>
        <w:jc w:val="both"/>
      </w:pPr>
      <w:r>
        <w:t xml:space="preserve">    </w:t>
      </w:r>
    </w:p>
    <w:p w14:paraId="45CD3CF0" w14:textId="77777777" w:rsidR="007E3FB6" w:rsidRDefault="007E3FB6">
      <w:pPr>
        <w:spacing w:after="40"/>
        <w:jc w:val="both"/>
      </w:pPr>
    </w:p>
    <w:p w14:paraId="6DA78D84" w14:textId="77777777" w:rsidR="007E3FB6" w:rsidRDefault="002F150C">
      <w:pPr>
        <w:pStyle w:val="Ttulo4"/>
      </w:pPr>
      <w:bookmarkStart w:id="797" w:name="_Toc174960626"/>
      <w:r>
        <w:t>vnicattachment20240814110134</w:t>
      </w:r>
      <w:bookmarkEnd w:id="797"/>
    </w:p>
    <w:p w14:paraId="4FECE1FC" w14:textId="77777777" w:rsidR="007E3FB6" w:rsidRDefault="007E3FB6">
      <w:pPr>
        <w:spacing w:after="40"/>
        <w:jc w:val="both"/>
      </w:pPr>
    </w:p>
    <w:p w14:paraId="4DA66314" w14:textId="77777777" w:rsidR="007E3FB6" w:rsidRDefault="007E3FB6">
      <w:pPr>
        <w:spacing w:after="40"/>
        <w:jc w:val="both"/>
      </w:pPr>
    </w:p>
    <w:p w14:paraId="0333CAA4" w14:textId="77777777" w:rsidR="007E3FB6" w:rsidRDefault="007E3FB6">
      <w:pPr>
        <w:spacing w:after="40"/>
        <w:jc w:val="both"/>
      </w:pPr>
    </w:p>
    <w:p w14:paraId="74F196E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ED4000C" w14:textId="77777777">
        <w:tc>
          <w:tcPr>
            <w:tcW w:w="4819" w:type="dxa"/>
            <w:shd w:val="clear" w:color="auto" w:fill="000000"/>
          </w:tcPr>
          <w:p w14:paraId="7337AF0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439C6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3FB317" w14:textId="77777777">
        <w:tc>
          <w:tcPr>
            <w:tcW w:w="4819" w:type="dxa"/>
          </w:tcPr>
          <w:p w14:paraId="3612A40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42B67F4" w14:textId="77777777" w:rsidR="007E3FB6" w:rsidRDefault="002F150C">
            <w:r>
              <w:t xml:space="preserve"> nymc:US-ASHBURN-AD-1 </w:t>
            </w:r>
          </w:p>
        </w:tc>
      </w:tr>
      <w:tr w:rsidR="007E3FB6" w14:paraId="54C1B215" w14:textId="77777777">
        <w:tc>
          <w:tcPr>
            <w:tcW w:w="4819" w:type="dxa"/>
          </w:tcPr>
          <w:p w14:paraId="76C63CB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E141DA3" w14:textId="77777777" w:rsidR="007E3FB6" w:rsidRDefault="002F150C">
            <w:r>
              <w:t xml:space="preserve"> oke-c6iqd5jscla-ng3vb2iw44a-sn3gmo2uxxq-0 </w:t>
            </w:r>
          </w:p>
        </w:tc>
      </w:tr>
      <w:tr w:rsidR="007E3FB6" w14:paraId="64CDEAC4" w14:textId="77777777">
        <w:tc>
          <w:tcPr>
            <w:tcW w:w="4819" w:type="dxa"/>
          </w:tcPr>
          <w:p w14:paraId="25D9AE7D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B07C99A" w14:textId="77777777" w:rsidR="007E3FB6" w:rsidRDefault="002F150C">
            <w:r>
              <w:t xml:space="preserve"> 0 </w:t>
            </w:r>
          </w:p>
        </w:tc>
      </w:tr>
      <w:tr w:rsidR="007E3FB6" w14:paraId="5AA57BD4" w14:textId="77777777">
        <w:tc>
          <w:tcPr>
            <w:tcW w:w="4819" w:type="dxa"/>
          </w:tcPr>
          <w:p w14:paraId="4AB4488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14F4F65" w14:textId="77777777" w:rsidR="007E3FB6" w:rsidRDefault="002F150C">
            <w:r>
              <w:t xml:space="preserve"> SUB_HML_PRIV_ASHBURN_03 </w:t>
            </w:r>
          </w:p>
        </w:tc>
      </w:tr>
      <w:tr w:rsidR="007E3FB6" w14:paraId="37AB8990" w14:textId="77777777">
        <w:tc>
          <w:tcPr>
            <w:tcW w:w="4819" w:type="dxa"/>
          </w:tcPr>
          <w:p w14:paraId="198C5F5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9316990" w14:textId="77777777" w:rsidR="007E3FB6" w:rsidRDefault="002F150C">
            <w:r>
              <w:t xml:space="preserve">  </w:t>
            </w:r>
          </w:p>
        </w:tc>
      </w:tr>
      <w:tr w:rsidR="007E3FB6" w14:paraId="6E7A7968" w14:textId="77777777">
        <w:tc>
          <w:tcPr>
            <w:tcW w:w="4819" w:type="dxa"/>
          </w:tcPr>
          <w:p w14:paraId="4AC9216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112EF7E" w14:textId="77777777" w:rsidR="007E3FB6" w:rsidRDefault="002F150C">
            <w:r>
              <w:t xml:space="preserve"> 1772 </w:t>
            </w:r>
          </w:p>
        </w:tc>
      </w:tr>
      <w:tr w:rsidR="007E3FB6" w14:paraId="0009E33C" w14:textId="77777777">
        <w:tc>
          <w:tcPr>
            <w:tcW w:w="4819" w:type="dxa"/>
          </w:tcPr>
          <w:p w14:paraId="6B90734E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FA4602A" w14:textId="77777777" w:rsidR="007E3FB6" w:rsidRDefault="002F150C">
            <w:r>
              <w:t xml:space="preserve">  </w:t>
            </w:r>
          </w:p>
        </w:tc>
      </w:tr>
    </w:tbl>
    <w:p w14:paraId="165F1C36" w14:textId="77777777" w:rsidR="007E3FB6" w:rsidRDefault="007E3FB6">
      <w:pPr>
        <w:spacing w:after="40"/>
        <w:jc w:val="both"/>
      </w:pPr>
    </w:p>
    <w:p w14:paraId="59CA0BEC" w14:textId="77777777" w:rsidR="007E3FB6" w:rsidRDefault="002F150C">
      <w:pPr>
        <w:spacing w:after="40"/>
        <w:jc w:val="both"/>
      </w:pPr>
      <w:r>
        <w:t xml:space="preserve">    </w:t>
      </w:r>
    </w:p>
    <w:p w14:paraId="37384F18" w14:textId="77777777" w:rsidR="007E3FB6" w:rsidRDefault="002F150C">
      <w:pPr>
        <w:pStyle w:val="Ttulo5"/>
      </w:pPr>
      <w:r>
        <w:t>Create Vnic Details</w:t>
      </w:r>
    </w:p>
    <w:p w14:paraId="063F24B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563D29" w14:textId="77777777">
        <w:tc>
          <w:tcPr>
            <w:tcW w:w="4819" w:type="dxa"/>
            <w:shd w:val="clear" w:color="auto" w:fill="000000"/>
          </w:tcPr>
          <w:p w14:paraId="3F7112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CE105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2F0B67" w14:textId="77777777">
        <w:tc>
          <w:tcPr>
            <w:tcW w:w="4819" w:type="dxa"/>
          </w:tcPr>
          <w:p w14:paraId="3A75407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F36BE4B" w14:textId="77777777" w:rsidR="007E3FB6" w:rsidRDefault="007E3FB6"/>
        </w:tc>
      </w:tr>
      <w:tr w:rsidR="007E3FB6" w14:paraId="169A0D2E" w14:textId="77777777">
        <w:tc>
          <w:tcPr>
            <w:tcW w:w="4819" w:type="dxa"/>
          </w:tcPr>
          <w:p w14:paraId="51D5452F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DCC02F3" w14:textId="77777777" w:rsidR="007E3FB6" w:rsidRDefault="007E3FB6"/>
        </w:tc>
      </w:tr>
      <w:tr w:rsidR="007E3FB6" w14:paraId="075B9AF2" w14:textId="77777777">
        <w:tc>
          <w:tcPr>
            <w:tcW w:w="4819" w:type="dxa"/>
          </w:tcPr>
          <w:p w14:paraId="2EF85C9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9045C75" w14:textId="77777777" w:rsidR="007E3FB6" w:rsidRDefault="002F150C">
            <w:r>
              <w:t xml:space="preserve">  </w:t>
            </w:r>
          </w:p>
        </w:tc>
      </w:tr>
      <w:tr w:rsidR="007E3FB6" w14:paraId="10361839" w14:textId="77777777">
        <w:tc>
          <w:tcPr>
            <w:tcW w:w="4819" w:type="dxa"/>
          </w:tcPr>
          <w:p w14:paraId="6053F05B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F38C6FA" w14:textId="77777777" w:rsidR="007E3FB6" w:rsidRDefault="002F150C">
            <w:r>
              <w:t xml:space="preserve">  </w:t>
            </w:r>
          </w:p>
        </w:tc>
      </w:tr>
      <w:tr w:rsidR="007E3FB6" w14:paraId="7D8EC4E1" w14:textId="77777777">
        <w:tc>
          <w:tcPr>
            <w:tcW w:w="4819" w:type="dxa"/>
          </w:tcPr>
          <w:p w14:paraId="064C0D6A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EAB52A8" w14:textId="77777777" w:rsidR="007E3FB6" w:rsidRDefault="002F150C">
            <w:r>
              <w:t xml:space="preserve">  </w:t>
            </w:r>
          </w:p>
        </w:tc>
      </w:tr>
      <w:tr w:rsidR="007E3FB6" w14:paraId="69462741" w14:textId="77777777">
        <w:tc>
          <w:tcPr>
            <w:tcW w:w="4819" w:type="dxa"/>
          </w:tcPr>
          <w:p w14:paraId="6923E16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08A009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09F340C" w14:textId="77777777">
        <w:tc>
          <w:tcPr>
            <w:tcW w:w="4819" w:type="dxa"/>
          </w:tcPr>
          <w:p w14:paraId="435CC68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937E6D4" w14:textId="77777777" w:rsidR="007E3FB6" w:rsidRDefault="002F150C">
            <w:r>
              <w:t xml:space="preserve">  </w:t>
            </w:r>
          </w:p>
        </w:tc>
      </w:tr>
      <w:tr w:rsidR="007E3FB6" w14:paraId="3D734758" w14:textId="77777777">
        <w:tc>
          <w:tcPr>
            <w:tcW w:w="4819" w:type="dxa"/>
          </w:tcPr>
          <w:p w14:paraId="069C92D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FB92954" w14:textId="77777777" w:rsidR="007E3FB6" w:rsidRDefault="007E3FB6"/>
        </w:tc>
      </w:tr>
      <w:tr w:rsidR="007E3FB6" w14:paraId="595F6875" w14:textId="77777777">
        <w:tc>
          <w:tcPr>
            <w:tcW w:w="4819" w:type="dxa"/>
          </w:tcPr>
          <w:p w14:paraId="0A84CDE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3DC66C5" w14:textId="77777777" w:rsidR="007E3FB6" w:rsidRDefault="002F150C">
            <w:r>
              <w:t xml:space="preserve">  </w:t>
            </w:r>
          </w:p>
        </w:tc>
      </w:tr>
      <w:tr w:rsidR="007E3FB6" w14:paraId="558EF13F" w14:textId="77777777">
        <w:tc>
          <w:tcPr>
            <w:tcW w:w="4819" w:type="dxa"/>
          </w:tcPr>
          <w:p w14:paraId="3C3748F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FF7EEBF" w14:textId="77777777" w:rsidR="007E3FB6" w:rsidRDefault="002F150C">
            <w:r>
              <w:t xml:space="preserve">  </w:t>
            </w:r>
          </w:p>
        </w:tc>
      </w:tr>
    </w:tbl>
    <w:p w14:paraId="67C9F240" w14:textId="77777777" w:rsidR="007E3FB6" w:rsidRDefault="002F150C">
      <w:pPr>
        <w:pStyle w:val="Ttulo1"/>
      </w:pPr>
      <w:bookmarkStart w:id="798" w:name="_Toc174960627"/>
      <w:r>
        <w:t>ipv6addressIpv6subnetCidrPairDetails Type list SubType  Required false</w:t>
      </w:r>
      <w:bookmarkEnd w:id="798"/>
    </w:p>
    <w:p w14:paraId="495F5E76" w14:textId="77777777" w:rsidR="007E3FB6" w:rsidRDefault="002F150C">
      <w:pPr>
        <w:spacing w:after="40"/>
        <w:jc w:val="both"/>
      </w:pPr>
      <w:r>
        <w:t xml:space="preserve">    </w:t>
      </w:r>
    </w:p>
    <w:p w14:paraId="6AB7AD35" w14:textId="77777777" w:rsidR="007E3FB6" w:rsidRDefault="007E3FB6">
      <w:pPr>
        <w:spacing w:after="40"/>
        <w:jc w:val="both"/>
      </w:pPr>
    </w:p>
    <w:p w14:paraId="237CAA04" w14:textId="77777777" w:rsidR="007E3FB6" w:rsidRDefault="002F150C">
      <w:pPr>
        <w:pStyle w:val="Ttulo4"/>
      </w:pPr>
      <w:bookmarkStart w:id="799" w:name="_Toc174960628"/>
      <w:r>
        <w:t>vnicattachment20240814110155</w:t>
      </w:r>
      <w:bookmarkEnd w:id="799"/>
    </w:p>
    <w:p w14:paraId="0093142E" w14:textId="77777777" w:rsidR="007E3FB6" w:rsidRDefault="007E3FB6">
      <w:pPr>
        <w:spacing w:after="40"/>
        <w:jc w:val="both"/>
      </w:pPr>
    </w:p>
    <w:p w14:paraId="2579C915" w14:textId="77777777" w:rsidR="007E3FB6" w:rsidRDefault="007E3FB6">
      <w:pPr>
        <w:spacing w:after="40"/>
        <w:jc w:val="both"/>
      </w:pPr>
    </w:p>
    <w:p w14:paraId="4C23F017" w14:textId="77777777" w:rsidR="007E3FB6" w:rsidRDefault="007E3FB6">
      <w:pPr>
        <w:spacing w:after="40"/>
        <w:jc w:val="both"/>
      </w:pPr>
    </w:p>
    <w:p w14:paraId="19BE6FF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C24A7B" w14:textId="77777777">
        <w:tc>
          <w:tcPr>
            <w:tcW w:w="4819" w:type="dxa"/>
            <w:shd w:val="clear" w:color="auto" w:fill="000000"/>
          </w:tcPr>
          <w:p w14:paraId="39D960F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368E91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5BEE6D" w14:textId="77777777">
        <w:tc>
          <w:tcPr>
            <w:tcW w:w="4819" w:type="dxa"/>
          </w:tcPr>
          <w:p w14:paraId="1AB01C9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1458067" w14:textId="77777777" w:rsidR="007E3FB6" w:rsidRDefault="002F150C">
            <w:r>
              <w:t xml:space="preserve"> nymc:US-ASHBURN-AD-1 </w:t>
            </w:r>
          </w:p>
        </w:tc>
      </w:tr>
      <w:tr w:rsidR="007E3FB6" w14:paraId="32BB8881" w14:textId="77777777">
        <w:tc>
          <w:tcPr>
            <w:tcW w:w="4819" w:type="dxa"/>
          </w:tcPr>
          <w:p w14:paraId="6BD67A93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E295556" w14:textId="77777777" w:rsidR="007E3FB6" w:rsidRDefault="002F150C">
            <w:r>
              <w:t xml:space="preserve"> oke-c6iqd5jscla-ng3vb2iw44a-sn3gmo2uxxq-3 </w:t>
            </w:r>
          </w:p>
        </w:tc>
      </w:tr>
      <w:tr w:rsidR="007E3FB6" w14:paraId="78CC7F9C" w14:textId="77777777">
        <w:tc>
          <w:tcPr>
            <w:tcW w:w="4819" w:type="dxa"/>
          </w:tcPr>
          <w:p w14:paraId="5F70828C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A4D0BD9" w14:textId="77777777" w:rsidR="007E3FB6" w:rsidRDefault="002F150C">
            <w:r>
              <w:t xml:space="preserve"> 0 </w:t>
            </w:r>
          </w:p>
        </w:tc>
      </w:tr>
      <w:tr w:rsidR="007E3FB6" w14:paraId="762A3BAE" w14:textId="77777777">
        <w:tc>
          <w:tcPr>
            <w:tcW w:w="4819" w:type="dxa"/>
          </w:tcPr>
          <w:p w14:paraId="5848869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15F7577" w14:textId="77777777" w:rsidR="007E3FB6" w:rsidRDefault="002F150C">
            <w:r>
              <w:t xml:space="preserve"> SUB_HML_PRIV_ASHBURN_03 </w:t>
            </w:r>
          </w:p>
        </w:tc>
      </w:tr>
      <w:tr w:rsidR="007E3FB6" w14:paraId="6D287F08" w14:textId="77777777">
        <w:tc>
          <w:tcPr>
            <w:tcW w:w="4819" w:type="dxa"/>
          </w:tcPr>
          <w:p w14:paraId="4D40805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E8771E0" w14:textId="77777777" w:rsidR="007E3FB6" w:rsidRDefault="002F150C">
            <w:r>
              <w:t xml:space="preserve">  </w:t>
            </w:r>
          </w:p>
        </w:tc>
      </w:tr>
      <w:tr w:rsidR="007E3FB6" w14:paraId="6B5AEEFF" w14:textId="77777777">
        <w:tc>
          <w:tcPr>
            <w:tcW w:w="4819" w:type="dxa"/>
          </w:tcPr>
          <w:p w14:paraId="459E3BE2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626C2F2E" w14:textId="77777777" w:rsidR="007E3FB6" w:rsidRDefault="002F150C">
            <w:r>
              <w:t xml:space="preserve"> 68 </w:t>
            </w:r>
          </w:p>
        </w:tc>
      </w:tr>
      <w:tr w:rsidR="007E3FB6" w14:paraId="460A7AE9" w14:textId="77777777">
        <w:tc>
          <w:tcPr>
            <w:tcW w:w="4819" w:type="dxa"/>
          </w:tcPr>
          <w:p w14:paraId="1A8F8D12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023BCB1" w14:textId="77777777" w:rsidR="007E3FB6" w:rsidRDefault="002F150C">
            <w:r>
              <w:t xml:space="preserve">  </w:t>
            </w:r>
          </w:p>
        </w:tc>
      </w:tr>
    </w:tbl>
    <w:p w14:paraId="1B1A27B8" w14:textId="77777777" w:rsidR="007E3FB6" w:rsidRDefault="007E3FB6">
      <w:pPr>
        <w:spacing w:after="40"/>
        <w:jc w:val="both"/>
      </w:pPr>
    </w:p>
    <w:p w14:paraId="557286F9" w14:textId="77777777" w:rsidR="007E3FB6" w:rsidRDefault="002F150C">
      <w:pPr>
        <w:spacing w:after="40"/>
        <w:jc w:val="both"/>
      </w:pPr>
      <w:r>
        <w:t xml:space="preserve">    </w:t>
      </w:r>
    </w:p>
    <w:p w14:paraId="25B0E316" w14:textId="77777777" w:rsidR="007E3FB6" w:rsidRDefault="002F150C">
      <w:pPr>
        <w:pStyle w:val="Ttulo5"/>
      </w:pPr>
      <w:r>
        <w:t>Create Vnic Details</w:t>
      </w:r>
    </w:p>
    <w:p w14:paraId="0E049AA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B49DE2" w14:textId="77777777">
        <w:tc>
          <w:tcPr>
            <w:tcW w:w="4819" w:type="dxa"/>
            <w:shd w:val="clear" w:color="auto" w:fill="000000"/>
          </w:tcPr>
          <w:p w14:paraId="61AE0CCD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D2DF24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490E74" w14:textId="77777777">
        <w:tc>
          <w:tcPr>
            <w:tcW w:w="4819" w:type="dxa"/>
          </w:tcPr>
          <w:p w14:paraId="2A19A5F8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500DDC8" w14:textId="77777777" w:rsidR="007E3FB6" w:rsidRDefault="007E3FB6"/>
        </w:tc>
      </w:tr>
      <w:tr w:rsidR="007E3FB6" w14:paraId="45E479E0" w14:textId="77777777">
        <w:tc>
          <w:tcPr>
            <w:tcW w:w="4819" w:type="dxa"/>
          </w:tcPr>
          <w:p w14:paraId="76BC7F4F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86CED9D" w14:textId="77777777" w:rsidR="007E3FB6" w:rsidRDefault="007E3FB6"/>
        </w:tc>
      </w:tr>
      <w:tr w:rsidR="007E3FB6" w14:paraId="267A9CFA" w14:textId="77777777">
        <w:tc>
          <w:tcPr>
            <w:tcW w:w="4819" w:type="dxa"/>
          </w:tcPr>
          <w:p w14:paraId="6924580B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2529DC0" w14:textId="77777777" w:rsidR="007E3FB6" w:rsidRDefault="002F150C">
            <w:r>
              <w:t xml:space="preserve">  </w:t>
            </w:r>
          </w:p>
        </w:tc>
      </w:tr>
      <w:tr w:rsidR="007E3FB6" w14:paraId="7388EF1E" w14:textId="77777777">
        <w:tc>
          <w:tcPr>
            <w:tcW w:w="4819" w:type="dxa"/>
          </w:tcPr>
          <w:p w14:paraId="48E4EE93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1A14962" w14:textId="77777777" w:rsidR="007E3FB6" w:rsidRDefault="002F150C">
            <w:r>
              <w:t xml:space="preserve">  </w:t>
            </w:r>
          </w:p>
        </w:tc>
      </w:tr>
      <w:tr w:rsidR="007E3FB6" w14:paraId="7BAAD70C" w14:textId="77777777">
        <w:tc>
          <w:tcPr>
            <w:tcW w:w="4819" w:type="dxa"/>
          </w:tcPr>
          <w:p w14:paraId="674A4CC7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8706A4D" w14:textId="77777777" w:rsidR="007E3FB6" w:rsidRDefault="002F150C">
            <w:r>
              <w:t xml:space="preserve">  </w:t>
            </w:r>
          </w:p>
        </w:tc>
      </w:tr>
      <w:tr w:rsidR="007E3FB6" w14:paraId="64C76096" w14:textId="77777777">
        <w:tc>
          <w:tcPr>
            <w:tcW w:w="4819" w:type="dxa"/>
          </w:tcPr>
          <w:p w14:paraId="6408E7B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4AE10C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EF57281" w14:textId="77777777">
        <w:tc>
          <w:tcPr>
            <w:tcW w:w="4819" w:type="dxa"/>
          </w:tcPr>
          <w:p w14:paraId="4FD14BB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B524A34" w14:textId="77777777" w:rsidR="007E3FB6" w:rsidRDefault="002F150C">
            <w:r>
              <w:t xml:space="preserve">  </w:t>
            </w:r>
          </w:p>
        </w:tc>
      </w:tr>
      <w:tr w:rsidR="007E3FB6" w14:paraId="47DF5E95" w14:textId="77777777">
        <w:tc>
          <w:tcPr>
            <w:tcW w:w="4819" w:type="dxa"/>
          </w:tcPr>
          <w:p w14:paraId="79366885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754B638" w14:textId="77777777" w:rsidR="007E3FB6" w:rsidRDefault="007E3FB6"/>
        </w:tc>
      </w:tr>
      <w:tr w:rsidR="007E3FB6" w14:paraId="55D5C701" w14:textId="77777777">
        <w:tc>
          <w:tcPr>
            <w:tcW w:w="4819" w:type="dxa"/>
          </w:tcPr>
          <w:p w14:paraId="5F3C449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620DD47" w14:textId="77777777" w:rsidR="007E3FB6" w:rsidRDefault="002F150C">
            <w:r>
              <w:t xml:space="preserve">  </w:t>
            </w:r>
          </w:p>
        </w:tc>
      </w:tr>
      <w:tr w:rsidR="007E3FB6" w14:paraId="668C3DC7" w14:textId="77777777">
        <w:tc>
          <w:tcPr>
            <w:tcW w:w="4819" w:type="dxa"/>
          </w:tcPr>
          <w:p w14:paraId="054065E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2912D87" w14:textId="77777777" w:rsidR="007E3FB6" w:rsidRDefault="002F150C">
            <w:r>
              <w:t xml:space="preserve">  </w:t>
            </w:r>
          </w:p>
        </w:tc>
      </w:tr>
    </w:tbl>
    <w:p w14:paraId="2D2ADBCD" w14:textId="77777777" w:rsidR="007E3FB6" w:rsidRDefault="002F150C">
      <w:pPr>
        <w:pStyle w:val="Ttulo1"/>
      </w:pPr>
      <w:bookmarkStart w:id="800" w:name="_Toc174960629"/>
      <w:r>
        <w:t>ipv6addressIpv6subnetCidrPairDetails Type list SubType  Required false</w:t>
      </w:r>
      <w:bookmarkEnd w:id="800"/>
    </w:p>
    <w:p w14:paraId="603F1F83" w14:textId="77777777" w:rsidR="007E3FB6" w:rsidRDefault="002F150C">
      <w:pPr>
        <w:spacing w:after="40"/>
        <w:jc w:val="both"/>
      </w:pPr>
      <w:r>
        <w:t xml:space="preserve">    </w:t>
      </w:r>
    </w:p>
    <w:p w14:paraId="70A8CED6" w14:textId="77777777" w:rsidR="007E3FB6" w:rsidRDefault="007E3FB6">
      <w:pPr>
        <w:spacing w:after="40"/>
        <w:jc w:val="both"/>
      </w:pPr>
    </w:p>
    <w:p w14:paraId="1713D750" w14:textId="77777777" w:rsidR="007E3FB6" w:rsidRDefault="002F150C">
      <w:pPr>
        <w:pStyle w:val="Ttulo4"/>
      </w:pPr>
      <w:bookmarkStart w:id="801" w:name="_Toc174960630"/>
      <w:r>
        <w:t>vnicattachment20240814110206</w:t>
      </w:r>
      <w:bookmarkEnd w:id="801"/>
    </w:p>
    <w:p w14:paraId="6F37DD5E" w14:textId="77777777" w:rsidR="007E3FB6" w:rsidRDefault="007E3FB6">
      <w:pPr>
        <w:spacing w:after="40"/>
        <w:jc w:val="both"/>
      </w:pPr>
    </w:p>
    <w:p w14:paraId="4D346006" w14:textId="77777777" w:rsidR="007E3FB6" w:rsidRDefault="007E3FB6">
      <w:pPr>
        <w:spacing w:after="40"/>
        <w:jc w:val="both"/>
      </w:pPr>
    </w:p>
    <w:p w14:paraId="6D54B033" w14:textId="77777777" w:rsidR="007E3FB6" w:rsidRDefault="007E3FB6">
      <w:pPr>
        <w:spacing w:after="40"/>
        <w:jc w:val="both"/>
      </w:pPr>
    </w:p>
    <w:p w14:paraId="64F8958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2F8143" w14:textId="77777777">
        <w:tc>
          <w:tcPr>
            <w:tcW w:w="4819" w:type="dxa"/>
            <w:shd w:val="clear" w:color="auto" w:fill="000000"/>
          </w:tcPr>
          <w:p w14:paraId="2F8E3A5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E60AF3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0FAFEA" w14:textId="77777777">
        <w:tc>
          <w:tcPr>
            <w:tcW w:w="4819" w:type="dxa"/>
          </w:tcPr>
          <w:p w14:paraId="5F7ED9E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07A68B5" w14:textId="77777777" w:rsidR="007E3FB6" w:rsidRDefault="002F150C">
            <w:r>
              <w:t xml:space="preserve"> nymc:US-ASHBURN-AD-1 </w:t>
            </w:r>
          </w:p>
        </w:tc>
      </w:tr>
      <w:tr w:rsidR="007E3FB6" w14:paraId="2AA8D3B8" w14:textId="77777777">
        <w:tc>
          <w:tcPr>
            <w:tcW w:w="4819" w:type="dxa"/>
          </w:tcPr>
          <w:p w14:paraId="5BDC546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E9F2706" w14:textId="77777777" w:rsidR="007E3FB6" w:rsidRDefault="002F150C">
            <w:r>
              <w:t xml:space="preserve"> oke-c6iqd5jscla-ng3vb2iw44a-sn3gmo2uxxq-3 </w:t>
            </w:r>
          </w:p>
        </w:tc>
      </w:tr>
      <w:tr w:rsidR="007E3FB6" w14:paraId="127F4BA4" w14:textId="77777777">
        <w:tc>
          <w:tcPr>
            <w:tcW w:w="4819" w:type="dxa"/>
          </w:tcPr>
          <w:p w14:paraId="29CEF8B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42820CF" w14:textId="77777777" w:rsidR="007E3FB6" w:rsidRDefault="002F150C">
            <w:r>
              <w:t xml:space="preserve"> 0 </w:t>
            </w:r>
          </w:p>
        </w:tc>
      </w:tr>
      <w:tr w:rsidR="007E3FB6" w14:paraId="24A99BB3" w14:textId="77777777">
        <w:tc>
          <w:tcPr>
            <w:tcW w:w="4819" w:type="dxa"/>
          </w:tcPr>
          <w:p w14:paraId="38858D0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67FECBA" w14:textId="77777777" w:rsidR="007E3FB6" w:rsidRDefault="002F150C">
            <w:r>
              <w:t xml:space="preserve"> SUB_HML_PRIV_ASHBURN_03 </w:t>
            </w:r>
          </w:p>
        </w:tc>
      </w:tr>
      <w:tr w:rsidR="007E3FB6" w14:paraId="14A27A0D" w14:textId="77777777">
        <w:tc>
          <w:tcPr>
            <w:tcW w:w="4819" w:type="dxa"/>
          </w:tcPr>
          <w:p w14:paraId="19C6ECE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F7A5F2F" w14:textId="77777777" w:rsidR="007E3FB6" w:rsidRDefault="002F150C">
            <w:r>
              <w:t xml:space="preserve">  </w:t>
            </w:r>
          </w:p>
        </w:tc>
      </w:tr>
      <w:tr w:rsidR="007E3FB6" w14:paraId="48D04E21" w14:textId="77777777">
        <w:tc>
          <w:tcPr>
            <w:tcW w:w="4819" w:type="dxa"/>
          </w:tcPr>
          <w:p w14:paraId="3830EE7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838DF03" w14:textId="77777777" w:rsidR="007E3FB6" w:rsidRDefault="002F150C">
            <w:r>
              <w:t xml:space="preserve"> 1077 </w:t>
            </w:r>
          </w:p>
        </w:tc>
      </w:tr>
      <w:tr w:rsidR="007E3FB6" w14:paraId="3AB33675" w14:textId="77777777">
        <w:tc>
          <w:tcPr>
            <w:tcW w:w="4819" w:type="dxa"/>
          </w:tcPr>
          <w:p w14:paraId="7A52323C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E5E175E" w14:textId="77777777" w:rsidR="007E3FB6" w:rsidRDefault="002F150C">
            <w:r>
              <w:t xml:space="preserve">  </w:t>
            </w:r>
          </w:p>
        </w:tc>
      </w:tr>
    </w:tbl>
    <w:p w14:paraId="083D0105" w14:textId="77777777" w:rsidR="007E3FB6" w:rsidRDefault="007E3FB6">
      <w:pPr>
        <w:spacing w:after="40"/>
        <w:jc w:val="both"/>
      </w:pPr>
    </w:p>
    <w:p w14:paraId="275CE07A" w14:textId="77777777" w:rsidR="007E3FB6" w:rsidRDefault="002F150C">
      <w:pPr>
        <w:spacing w:after="40"/>
        <w:jc w:val="both"/>
      </w:pPr>
      <w:r>
        <w:t xml:space="preserve">    </w:t>
      </w:r>
    </w:p>
    <w:p w14:paraId="311C82FC" w14:textId="77777777" w:rsidR="007E3FB6" w:rsidRDefault="002F150C">
      <w:pPr>
        <w:pStyle w:val="Ttulo5"/>
      </w:pPr>
      <w:r>
        <w:t>Create Vnic Details</w:t>
      </w:r>
    </w:p>
    <w:p w14:paraId="2DD9CF2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82523B" w14:textId="77777777">
        <w:tc>
          <w:tcPr>
            <w:tcW w:w="4819" w:type="dxa"/>
            <w:shd w:val="clear" w:color="auto" w:fill="000000"/>
          </w:tcPr>
          <w:p w14:paraId="17EC90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97E40A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9DEFED" w14:textId="77777777">
        <w:tc>
          <w:tcPr>
            <w:tcW w:w="4819" w:type="dxa"/>
          </w:tcPr>
          <w:p w14:paraId="419970E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68E4FF3" w14:textId="77777777" w:rsidR="007E3FB6" w:rsidRDefault="007E3FB6"/>
        </w:tc>
      </w:tr>
      <w:tr w:rsidR="007E3FB6" w14:paraId="576E6BB8" w14:textId="77777777">
        <w:tc>
          <w:tcPr>
            <w:tcW w:w="4819" w:type="dxa"/>
          </w:tcPr>
          <w:p w14:paraId="220A17FD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84703EC" w14:textId="77777777" w:rsidR="007E3FB6" w:rsidRDefault="007E3FB6"/>
        </w:tc>
      </w:tr>
      <w:tr w:rsidR="007E3FB6" w14:paraId="62D67B58" w14:textId="77777777">
        <w:tc>
          <w:tcPr>
            <w:tcW w:w="4819" w:type="dxa"/>
          </w:tcPr>
          <w:p w14:paraId="42275CC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B1EACC2" w14:textId="77777777" w:rsidR="007E3FB6" w:rsidRDefault="002F150C">
            <w:r>
              <w:t xml:space="preserve">  </w:t>
            </w:r>
          </w:p>
        </w:tc>
      </w:tr>
      <w:tr w:rsidR="007E3FB6" w14:paraId="409D8A93" w14:textId="77777777">
        <w:tc>
          <w:tcPr>
            <w:tcW w:w="4819" w:type="dxa"/>
          </w:tcPr>
          <w:p w14:paraId="5946DC53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E7F3193" w14:textId="77777777" w:rsidR="007E3FB6" w:rsidRDefault="002F150C">
            <w:r>
              <w:t xml:space="preserve">  </w:t>
            </w:r>
          </w:p>
        </w:tc>
      </w:tr>
      <w:tr w:rsidR="007E3FB6" w14:paraId="2C96F25F" w14:textId="77777777">
        <w:tc>
          <w:tcPr>
            <w:tcW w:w="4819" w:type="dxa"/>
          </w:tcPr>
          <w:p w14:paraId="76DA0FC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69B3D9A" w14:textId="77777777" w:rsidR="007E3FB6" w:rsidRDefault="002F150C">
            <w:r>
              <w:t xml:space="preserve">  </w:t>
            </w:r>
          </w:p>
        </w:tc>
      </w:tr>
      <w:tr w:rsidR="007E3FB6" w14:paraId="2FB872FC" w14:textId="77777777">
        <w:tc>
          <w:tcPr>
            <w:tcW w:w="4819" w:type="dxa"/>
          </w:tcPr>
          <w:p w14:paraId="35DCED8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791CED3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EAC9A96" w14:textId="77777777">
        <w:tc>
          <w:tcPr>
            <w:tcW w:w="4819" w:type="dxa"/>
          </w:tcPr>
          <w:p w14:paraId="521FEA9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D78644D" w14:textId="77777777" w:rsidR="007E3FB6" w:rsidRDefault="002F150C">
            <w:r>
              <w:t xml:space="preserve">  </w:t>
            </w:r>
          </w:p>
        </w:tc>
      </w:tr>
      <w:tr w:rsidR="007E3FB6" w14:paraId="79552395" w14:textId="77777777">
        <w:tc>
          <w:tcPr>
            <w:tcW w:w="4819" w:type="dxa"/>
          </w:tcPr>
          <w:p w14:paraId="3EB36AA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4101DD5" w14:textId="77777777" w:rsidR="007E3FB6" w:rsidRDefault="007E3FB6"/>
        </w:tc>
      </w:tr>
      <w:tr w:rsidR="007E3FB6" w14:paraId="1D801F31" w14:textId="77777777">
        <w:tc>
          <w:tcPr>
            <w:tcW w:w="4819" w:type="dxa"/>
          </w:tcPr>
          <w:p w14:paraId="5242F59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DD4F321" w14:textId="77777777" w:rsidR="007E3FB6" w:rsidRDefault="002F150C">
            <w:r>
              <w:t xml:space="preserve">  </w:t>
            </w:r>
          </w:p>
        </w:tc>
      </w:tr>
      <w:tr w:rsidR="007E3FB6" w14:paraId="0D4EEB33" w14:textId="77777777">
        <w:tc>
          <w:tcPr>
            <w:tcW w:w="4819" w:type="dxa"/>
          </w:tcPr>
          <w:p w14:paraId="57396B5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0D81949" w14:textId="77777777" w:rsidR="007E3FB6" w:rsidRDefault="002F150C">
            <w:r>
              <w:t xml:space="preserve">  </w:t>
            </w:r>
          </w:p>
        </w:tc>
      </w:tr>
    </w:tbl>
    <w:p w14:paraId="27A1C9A9" w14:textId="77777777" w:rsidR="007E3FB6" w:rsidRDefault="002F150C">
      <w:pPr>
        <w:pStyle w:val="Ttulo1"/>
      </w:pPr>
      <w:bookmarkStart w:id="802" w:name="_Toc174960631"/>
      <w:r>
        <w:t>ipv6addressIpv6subnetCidrPairDetails Type list SubType  Required false</w:t>
      </w:r>
      <w:bookmarkEnd w:id="802"/>
    </w:p>
    <w:p w14:paraId="04C232D6" w14:textId="77777777" w:rsidR="007E3FB6" w:rsidRDefault="002F150C">
      <w:pPr>
        <w:spacing w:after="40"/>
        <w:jc w:val="both"/>
      </w:pPr>
      <w:r>
        <w:t xml:space="preserve">    </w:t>
      </w:r>
    </w:p>
    <w:p w14:paraId="2924F870" w14:textId="77777777" w:rsidR="007E3FB6" w:rsidRDefault="007E3FB6">
      <w:pPr>
        <w:spacing w:after="40"/>
        <w:jc w:val="both"/>
      </w:pPr>
    </w:p>
    <w:p w14:paraId="0A5B991D" w14:textId="77777777" w:rsidR="007E3FB6" w:rsidRDefault="002F150C">
      <w:pPr>
        <w:pStyle w:val="Ttulo4"/>
      </w:pPr>
      <w:bookmarkStart w:id="803" w:name="_Toc174960632"/>
      <w:r>
        <w:t>null</w:t>
      </w:r>
      <w:bookmarkEnd w:id="803"/>
    </w:p>
    <w:p w14:paraId="770D9864" w14:textId="77777777" w:rsidR="007E3FB6" w:rsidRDefault="007E3FB6">
      <w:pPr>
        <w:spacing w:after="40"/>
        <w:jc w:val="both"/>
      </w:pPr>
    </w:p>
    <w:p w14:paraId="5F9C30A2" w14:textId="77777777" w:rsidR="007E3FB6" w:rsidRDefault="007E3FB6">
      <w:pPr>
        <w:spacing w:after="40"/>
        <w:jc w:val="both"/>
      </w:pPr>
    </w:p>
    <w:p w14:paraId="06029DE2" w14:textId="77777777" w:rsidR="007E3FB6" w:rsidRDefault="007E3FB6">
      <w:pPr>
        <w:spacing w:after="40"/>
        <w:jc w:val="both"/>
      </w:pPr>
    </w:p>
    <w:p w14:paraId="2D6F913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D7B726" w14:textId="77777777">
        <w:tc>
          <w:tcPr>
            <w:tcW w:w="4819" w:type="dxa"/>
            <w:shd w:val="clear" w:color="auto" w:fill="000000"/>
          </w:tcPr>
          <w:p w14:paraId="2C22A19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9E7A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138D64" w14:textId="77777777">
        <w:tc>
          <w:tcPr>
            <w:tcW w:w="4819" w:type="dxa"/>
          </w:tcPr>
          <w:p w14:paraId="5F99E46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DDC14B7" w14:textId="77777777" w:rsidR="007E3FB6" w:rsidRDefault="002F150C">
            <w:r>
              <w:t xml:space="preserve"> nymc:US-ASHBURN-AD-1 </w:t>
            </w:r>
          </w:p>
        </w:tc>
      </w:tr>
      <w:tr w:rsidR="007E3FB6" w14:paraId="2670B763" w14:textId="77777777">
        <w:tc>
          <w:tcPr>
            <w:tcW w:w="4819" w:type="dxa"/>
          </w:tcPr>
          <w:p w14:paraId="5C241828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FBFA6D9" w14:textId="77777777" w:rsidR="007E3FB6" w:rsidRDefault="002F150C">
            <w:r>
              <w:t xml:space="preserve"> oke-c6iqd5jscla-ng3vb2iw44a-sn3gmo2uxxq-1 </w:t>
            </w:r>
          </w:p>
        </w:tc>
      </w:tr>
      <w:tr w:rsidR="007E3FB6" w14:paraId="33389BBD" w14:textId="77777777">
        <w:tc>
          <w:tcPr>
            <w:tcW w:w="4819" w:type="dxa"/>
          </w:tcPr>
          <w:p w14:paraId="4D3821D0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D760206" w14:textId="77777777" w:rsidR="007E3FB6" w:rsidRDefault="002F150C">
            <w:r>
              <w:t xml:space="preserve"> 0 </w:t>
            </w:r>
          </w:p>
        </w:tc>
      </w:tr>
      <w:tr w:rsidR="007E3FB6" w14:paraId="7E25EAD4" w14:textId="77777777">
        <w:tc>
          <w:tcPr>
            <w:tcW w:w="4819" w:type="dxa"/>
          </w:tcPr>
          <w:p w14:paraId="1DBB695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9C60E78" w14:textId="77777777" w:rsidR="007E3FB6" w:rsidRDefault="002F150C">
            <w:r>
              <w:t xml:space="preserve"> SUB_HML_PRIV_ASHBURN_03 </w:t>
            </w:r>
          </w:p>
        </w:tc>
      </w:tr>
      <w:tr w:rsidR="007E3FB6" w14:paraId="12F9CAE4" w14:textId="77777777">
        <w:tc>
          <w:tcPr>
            <w:tcW w:w="4819" w:type="dxa"/>
          </w:tcPr>
          <w:p w14:paraId="0FAED40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1090B0D" w14:textId="77777777" w:rsidR="007E3FB6" w:rsidRDefault="002F150C">
            <w:r>
              <w:t xml:space="preserve">  </w:t>
            </w:r>
          </w:p>
        </w:tc>
      </w:tr>
      <w:tr w:rsidR="007E3FB6" w14:paraId="4617E396" w14:textId="77777777">
        <w:tc>
          <w:tcPr>
            <w:tcW w:w="4819" w:type="dxa"/>
          </w:tcPr>
          <w:p w14:paraId="13E94627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734F7EB" w14:textId="77777777" w:rsidR="007E3FB6" w:rsidRDefault="002F150C">
            <w:r>
              <w:t xml:space="preserve"> 1387 </w:t>
            </w:r>
          </w:p>
        </w:tc>
      </w:tr>
      <w:tr w:rsidR="007E3FB6" w14:paraId="17F891D0" w14:textId="77777777">
        <w:tc>
          <w:tcPr>
            <w:tcW w:w="4819" w:type="dxa"/>
          </w:tcPr>
          <w:p w14:paraId="1D82DD04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065AF08" w14:textId="77777777" w:rsidR="007E3FB6" w:rsidRDefault="002F150C">
            <w:r>
              <w:t xml:space="preserve">  </w:t>
            </w:r>
          </w:p>
        </w:tc>
      </w:tr>
    </w:tbl>
    <w:p w14:paraId="35FE8C1D" w14:textId="77777777" w:rsidR="007E3FB6" w:rsidRDefault="007E3FB6">
      <w:pPr>
        <w:spacing w:after="40"/>
        <w:jc w:val="both"/>
      </w:pPr>
    </w:p>
    <w:p w14:paraId="01520D2E" w14:textId="77777777" w:rsidR="007E3FB6" w:rsidRDefault="002F150C">
      <w:pPr>
        <w:spacing w:after="40"/>
        <w:jc w:val="both"/>
      </w:pPr>
      <w:r>
        <w:t xml:space="preserve">    </w:t>
      </w:r>
    </w:p>
    <w:p w14:paraId="43D04C9E" w14:textId="77777777" w:rsidR="007E3FB6" w:rsidRDefault="002F150C">
      <w:pPr>
        <w:pStyle w:val="Ttulo5"/>
      </w:pPr>
      <w:r>
        <w:t>Create Vnic Details</w:t>
      </w:r>
    </w:p>
    <w:p w14:paraId="2918180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D2DEA5" w14:textId="77777777">
        <w:tc>
          <w:tcPr>
            <w:tcW w:w="4819" w:type="dxa"/>
            <w:shd w:val="clear" w:color="auto" w:fill="000000"/>
          </w:tcPr>
          <w:p w14:paraId="1C5D8BB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C5016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766EB8" w14:textId="77777777">
        <w:tc>
          <w:tcPr>
            <w:tcW w:w="4819" w:type="dxa"/>
          </w:tcPr>
          <w:p w14:paraId="37B45C2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D40E3F8" w14:textId="77777777" w:rsidR="007E3FB6" w:rsidRDefault="007E3FB6"/>
        </w:tc>
      </w:tr>
      <w:tr w:rsidR="007E3FB6" w14:paraId="26EE4938" w14:textId="77777777">
        <w:tc>
          <w:tcPr>
            <w:tcW w:w="4819" w:type="dxa"/>
          </w:tcPr>
          <w:p w14:paraId="23826994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D191959" w14:textId="77777777" w:rsidR="007E3FB6" w:rsidRDefault="007E3FB6"/>
        </w:tc>
      </w:tr>
      <w:tr w:rsidR="007E3FB6" w14:paraId="043BE06A" w14:textId="77777777">
        <w:tc>
          <w:tcPr>
            <w:tcW w:w="4819" w:type="dxa"/>
          </w:tcPr>
          <w:p w14:paraId="1E7BB3AD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AA8AE85" w14:textId="77777777" w:rsidR="007E3FB6" w:rsidRDefault="002F150C">
            <w:r>
              <w:t xml:space="preserve">  </w:t>
            </w:r>
          </w:p>
        </w:tc>
      </w:tr>
      <w:tr w:rsidR="007E3FB6" w14:paraId="078811E3" w14:textId="77777777">
        <w:tc>
          <w:tcPr>
            <w:tcW w:w="4819" w:type="dxa"/>
          </w:tcPr>
          <w:p w14:paraId="081CE98D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8386BB0" w14:textId="77777777" w:rsidR="007E3FB6" w:rsidRDefault="002F150C">
            <w:r>
              <w:t xml:space="preserve">  </w:t>
            </w:r>
          </w:p>
        </w:tc>
      </w:tr>
      <w:tr w:rsidR="007E3FB6" w14:paraId="5FC95CD5" w14:textId="77777777">
        <w:tc>
          <w:tcPr>
            <w:tcW w:w="4819" w:type="dxa"/>
          </w:tcPr>
          <w:p w14:paraId="0A22E7DE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825DE2D" w14:textId="77777777" w:rsidR="007E3FB6" w:rsidRDefault="002F150C">
            <w:r>
              <w:t xml:space="preserve">  </w:t>
            </w:r>
          </w:p>
        </w:tc>
      </w:tr>
      <w:tr w:rsidR="007E3FB6" w14:paraId="342D1578" w14:textId="77777777">
        <w:tc>
          <w:tcPr>
            <w:tcW w:w="4819" w:type="dxa"/>
          </w:tcPr>
          <w:p w14:paraId="4AFB3437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20EFDD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C181A1B" w14:textId="77777777">
        <w:tc>
          <w:tcPr>
            <w:tcW w:w="4819" w:type="dxa"/>
          </w:tcPr>
          <w:p w14:paraId="409D79CE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456AC2C" w14:textId="77777777" w:rsidR="007E3FB6" w:rsidRDefault="002F150C">
            <w:r>
              <w:t xml:space="preserve">  </w:t>
            </w:r>
          </w:p>
        </w:tc>
      </w:tr>
      <w:tr w:rsidR="007E3FB6" w14:paraId="1714B457" w14:textId="77777777">
        <w:tc>
          <w:tcPr>
            <w:tcW w:w="4819" w:type="dxa"/>
          </w:tcPr>
          <w:p w14:paraId="03AE5D0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33443AA" w14:textId="77777777" w:rsidR="007E3FB6" w:rsidRDefault="007E3FB6"/>
        </w:tc>
      </w:tr>
      <w:tr w:rsidR="007E3FB6" w14:paraId="63B7D2F2" w14:textId="77777777">
        <w:tc>
          <w:tcPr>
            <w:tcW w:w="4819" w:type="dxa"/>
          </w:tcPr>
          <w:p w14:paraId="1057307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BEA39C9" w14:textId="77777777" w:rsidR="007E3FB6" w:rsidRDefault="002F150C">
            <w:r>
              <w:t xml:space="preserve">  </w:t>
            </w:r>
          </w:p>
        </w:tc>
      </w:tr>
      <w:tr w:rsidR="007E3FB6" w14:paraId="2207690D" w14:textId="77777777">
        <w:tc>
          <w:tcPr>
            <w:tcW w:w="4819" w:type="dxa"/>
          </w:tcPr>
          <w:p w14:paraId="1E2482B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9B7FA3A" w14:textId="77777777" w:rsidR="007E3FB6" w:rsidRDefault="002F150C">
            <w:r>
              <w:t xml:space="preserve">  </w:t>
            </w:r>
          </w:p>
        </w:tc>
      </w:tr>
    </w:tbl>
    <w:p w14:paraId="1155D372" w14:textId="77777777" w:rsidR="007E3FB6" w:rsidRDefault="002F150C">
      <w:pPr>
        <w:pStyle w:val="Ttulo1"/>
      </w:pPr>
      <w:bookmarkStart w:id="804" w:name="_Toc174960633"/>
      <w:r>
        <w:t>ipv6addressIpv6subnetCidrPairDetails Type list SubType  Required false</w:t>
      </w:r>
      <w:bookmarkEnd w:id="804"/>
    </w:p>
    <w:p w14:paraId="249D66FA" w14:textId="77777777" w:rsidR="007E3FB6" w:rsidRDefault="002F150C">
      <w:pPr>
        <w:spacing w:after="40"/>
        <w:jc w:val="both"/>
      </w:pPr>
      <w:r>
        <w:t xml:space="preserve">    </w:t>
      </w:r>
    </w:p>
    <w:p w14:paraId="45843EE4" w14:textId="77777777" w:rsidR="007E3FB6" w:rsidRDefault="007E3FB6">
      <w:pPr>
        <w:spacing w:after="40"/>
        <w:jc w:val="both"/>
      </w:pPr>
    </w:p>
    <w:p w14:paraId="7D6D81E6" w14:textId="77777777" w:rsidR="007E3FB6" w:rsidRDefault="002F150C">
      <w:pPr>
        <w:pStyle w:val="Ttulo4"/>
      </w:pPr>
      <w:bookmarkStart w:id="805" w:name="_Toc174960634"/>
      <w:r>
        <w:t>null</w:t>
      </w:r>
      <w:bookmarkEnd w:id="805"/>
    </w:p>
    <w:p w14:paraId="6D1D42EC" w14:textId="77777777" w:rsidR="007E3FB6" w:rsidRDefault="007E3FB6">
      <w:pPr>
        <w:spacing w:after="40"/>
        <w:jc w:val="both"/>
      </w:pPr>
    </w:p>
    <w:p w14:paraId="169D4701" w14:textId="77777777" w:rsidR="007E3FB6" w:rsidRDefault="007E3FB6">
      <w:pPr>
        <w:spacing w:after="40"/>
        <w:jc w:val="both"/>
      </w:pPr>
    </w:p>
    <w:p w14:paraId="2AB9C12A" w14:textId="77777777" w:rsidR="007E3FB6" w:rsidRDefault="007E3FB6">
      <w:pPr>
        <w:spacing w:after="40"/>
        <w:jc w:val="both"/>
      </w:pPr>
    </w:p>
    <w:p w14:paraId="33342CE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1464DB" w14:textId="77777777">
        <w:tc>
          <w:tcPr>
            <w:tcW w:w="4819" w:type="dxa"/>
            <w:shd w:val="clear" w:color="auto" w:fill="000000"/>
          </w:tcPr>
          <w:p w14:paraId="73AB0F5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78D8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470161" w14:textId="77777777">
        <w:tc>
          <w:tcPr>
            <w:tcW w:w="4819" w:type="dxa"/>
          </w:tcPr>
          <w:p w14:paraId="486DFE6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EC65F68" w14:textId="77777777" w:rsidR="007E3FB6" w:rsidRDefault="002F150C">
            <w:r>
              <w:t xml:space="preserve"> nymc:US-ASHBURN-AD-1 </w:t>
            </w:r>
          </w:p>
        </w:tc>
      </w:tr>
      <w:tr w:rsidR="007E3FB6" w14:paraId="02E2E8A8" w14:textId="77777777">
        <w:tc>
          <w:tcPr>
            <w:tcW w:w="4819" w:type="dxa"/>
          </w:tcPr>
          <w:p w14:paraId="4E0CD5F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D78EB2C" w14:textId="77777777" w:rsidR="007E3FB6" w:rsidRDefault="002F150C">
            <w:r>
              <w:t xml:space="preserve"> hml-openvpn </w:t>
            </w:r>
          </w:p>
        </w:tc>
      </w:tr>
      <w:tr w:rsidR="007E3FB6" w14:paraId="3274DF35" w14:textId="77777777">
        <w:tc>
          <w:tcPr>
            <w:tcW w:w="4819" w:type="dxa"/>
          </w:tcPr>
          <w:p w14:paraId="56041733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5FAD2C6" w14:textId="77777777" w:rsidR="007E3FB6" w:rsidRDefault="002F150C">
            <w:r>
              <w:t xml:space="preserve"> 0 </w:t>
            </w:r>
          </w:p>
        </w:tc>
      </w:tr>
      <w:tr w:rsidR="007E3FB6" w14:paraId="25D5261C" w14:textId="77777777">
        <w:tc>
          <w:tcPr>
            <w:tcW w:w="4819" w:type="dxa"/>
          </w:tcPr>
          <w:p w14:paraId="48A3AFA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A9734E6" w14:textId="77777777" w:rsidR="007E3FB6" w:rsidRDefault="002F150C">
            <w:r>
              <w:t xml:space="preserve"> SUB_HML_PUB_ASHBURN_01 </w:t>
            </w:r>
          </w:p>
        </w:tc>
      </w:tr>
      <w:tr w:rsidR="007E3FB6" w14:paraId="427D4549" w14:textId="77777777">
        <w:tc>
          <w:tcPr>
            <w:tcW w:w="4819" w:type="dxa"/>
          </w:tcPr>
          <w:p w14:paraId="7D23CFB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1E5A87A" w14:textId="77777777" w:rsidR="007E3FB6" w:rsidRDefault="002F150C">
            <w:r>
              <w:t xml:space="preserve">  </w:t>
            </w:r>
          </w:p>
        </w:tc>
      </w:tr>
      <w:tr w:rsidR="007E3FB6" w14:paraId="41437FCD" w14:textId="77777777">
        <w:tc>
          <w:tcPr>
            <w:tcW w:w="4819" w:type="dxa"/>
          </w:tcPr>
          <w:p w14:paraId="5AD7C9C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363A87D" w14:textId="77777777" w:rsidR="007E3FB6" w:rsidRDefault="002F150C">
            <w:r>
              <w:t xml:space="preserve"> 3633 </w:t>
            </w:r>
          </w:p>
        </w:tc>
      </w:tr>
      <w:tr w:rsidR="007E3FB6" w14:paraId="7AF22E29" w14:textId="77777777">
        <w:tc>
          <w:tcPr>
            <w:tcW w:w="4819" w:type="dxa"/>
          </w:tcPr>
          <w:p w14:paraId="558AC4BF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7AAB518" w14:textId="77777777" w:rsidR="007E3FB6" w:rsidRDefault="002F150C">
            <w:r>
              <w:t xml:space="preserve">  </w:t>
            </w:r>
          </w:p>
        </w:tc>
      </w:tr>
    </w:tbl>
    <w:p w14:paraId="37E1CFEF" w14:textId="77777777" w:rsidR="007E3FB6" w:rsidRDefault="007E3FB6">
      <w:pPr>
        <w:spacing w:after="40"/>
        <w:jc w:val="both"/>
      </w:pPr>
    </w:p>
    <w:p w14:paraId="6CF2D32C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3A9C2689" w14:textId="77777777" w:rsidR="007E3FB6" w:rsidRDefault="002F150C">
      <w:pPr>
        <w:pStyle w:val="Ttulo5"/>
      </w:pPr>
      <w:r>
        <w:t>Create Vnic Details</w:t>
      </w:r>
    </w:p>
    <w:p w14:paraId="137F30C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340CE4" w14:textId="77777777">
        <w:tc>
          <w:tcPr>
            <w:tcW w:w="4819" w:type="dxa"/>
            <w:shd w:val="clear" w:color="auto" w:fill="000000"/>
          </w:tcPr>
          <w:p w14:paraId="1180434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A1B89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FD3D2B" w14:textId="77777777">
        <w:tc>
          <w:tcPr>
            <w:tcW w:w="4819" w:type="dxa"/>
          </w:tcPr>
          <w:p w14:paraId="02DF66F7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F7DD265" w14:textId="77777777" w:rsidR="007E3FB6" w:rsidRDefault="007E3FB6"/>
        </w:tc>
      </w:tr>
      <w:tr w:rsidR="007E3FB6" w14:paraId="267FAF59" w14:textId="77777777">
        <w:tc>
          <w:tcPr>
            <w:tcW w:w="4819" w:type="dxa"/>
          </w:tcPr>
          <w:p w14:paraId="16206840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44C199E" w14:textId="77777777" w:rsidR="007E3FB6" w:rsidRDefault="007E3FB6"/>
        </w:tc>
      </w:tr>
      <w:tr w:rsidR="007E3FB6" w14:paraId="1092A848" w14:textId="77777777">
        <w:tc>
          <w:tcPr>
            <w:tcW w:w="4819" w:type="dxa"/>
          </w:tcPr>
          <w:p w14:paraId="0B76A10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10B7BA1" w14:textId="77777777" w:rsidR="007E3FB6" w:rsidRDefault="002F150C">
            <w:r>
              <w:t xml:space="preserve">  </w:t>
            </w:r>
          </w:p>
        </w:tc>
      </w:tr>
      <w:tr w:rsidR="007E3FB6" w14:paraId="0F63C768" w14:textId="77777777">
        <w:tc>
          <w:tcPr>
            <w:tcW w:w="4819" w:type="dxa"/>
          </w:tcPr>
          <w:p w14:paraId="654E8EFF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1D0B95C" w14:textId="77777777" w:rsidR="007E3FB6" w:rsidRDefault="002F150C">
            <w:r>
              <w:t xml:space="preserve">  </w:t>
            </w:r>
          </w:p>
        </w:tc>
      </w:tr>
      <w:tr w:rsidR="007E3FB6" w14:paraId="213B4F4A" w14:textId="77777777">
        <w:tc>
          <w:tcPr>
            <w:tcW w:w="4819" w:type="dxa"/>
          </w:tcPr>
          <w:p w14:paraId="01E5911D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EFCBF14" w14:textId="77777777" w:rsidR="007E3FB6" w:rsidRDefault="002F150C">
            <w:r>
              <w:t xml:space="preserve">  </w:t>
            </w:r>
          </w:p>
        </w:tc>
      </w:tr>
      <w:tr w:rsidR="007E3FB6" w14:paraId="1C4CB079" w14:textId="77777777">
        <w:tc>
          <w:tcPr>
            <w:tcW w:w="4819" w:type="dxa"/>
          </w:tcPr>
          <w:p w14:paraId="7B5D9F5F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1B8096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0DB3AB4" w14:textId="77777777">
        <w:tc>
          <w:tcPr>
            <w:tcW w:w="4819" w:type="dxa"/>
          </w:tcPr>
          <w:p w14:paraId="451ACA7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FD59C55" w14:textId="77777777" w:rsidR="007E3FB6" w:rsidRDefault="002F150C">
            <w:r>
              <w:t xml:space="preserve">  </w:t>
            </w:r>
          </w:p>
        </w:tc>
      </w:tr>
      <w:tr w:rsidR="007E3FB6" w14:paraId="5357C37F" w14:textId="77777777">
        <w:tc>
          <w:tcPr>
            <w:tcW w:w="4819" w:type="dxa"/>
          </w:tcPr>
          <w:p w14:paraId="6567CC5A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A17850A" w14:textId="77777777" w:rsidR="007E3FB6" w:rsidRDefault="007E3FB6"/>
        </w:tc>
      </w:tr>
      <w:tr w:rsidR="007E3FB6" w14:paraId="6F5DBBAF" w14:textId="77777777">
        <w:tc>
          <w:tcPr>
            <w:tcW w:w="4819" w:type="dxa"/>
          </w:tcPr>
          <w:p w14:paraId="68F3CA6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BA9E25B" w14:textId="77777777" w:rsidR="007E3FB6" w:rsidRDefault="002F150C">
            <w:r>
              <w:t xml:space="preserve">  </w:t>
            </w:r>
          </w:p>
        </w:tc>
      </w:tr>
      <w:tr w:rsidR="007E3FB6" w14:paraId="78646560" w14:textId="77777777">
        <w:tc>
          <w:tcPr>
            <w:tcW w:w="4819" w:type="dxa"/>
          </w:tcPr>
          <w:p w14:paraId="79F627E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364AD97" w14:textId="77777777" w:rsidR="007E3FB6" w:rsidRDefault="002F150C">
            <w:r>
              <w:t xml:space="preserve">  </w:t>
            </w:r>
          </w:p>
        </w:tc>
      </w:tr>
    </w:tbl>
    <w:p w14:paraId="3E9206E4" w14:textId="77777777" w:rsidR="007E3FB6" w:rsidRDefault="002F150C">
      <w:pPr>
        <w:pStyle w:val="Ttulo1"/>
      </w:pPr>
      <w:bookmarkStart w:id="806" w:name="_Toc174960635"/>
      <w:r>
        <w:t>ipv6addressIpv6subnetCidrPairDetails Type list SubType  Required false</w:t>
      </w:r>
      <w:bookmarkEnd w:id="806"/>
    </w:p>
    <w:p w14:paraId="031F2BC7" w14:textId="77777777" w:rsidR="007E3FB6" w:rsidRDefault="002F150C">
      <w:pPr>
        <w:spacing w:after="40"/>
        <w:jc w:val="both"/>
      </w:pPr>
      <w:r>
        <w:t xml:space="preserve">    </w:t>
      </w:r>
    </w:p>
    <w:p w14:paraId="5DDF27B0" w14:textId="77777777" w:rsidR="007E3FB6" w:rsidRDefault="007E3FB6">
      <w:pPr>
        <w:spacing w:after="40"/>
        <w:jc w:val="both"/>
      </w:pPr>
    </w:p>
    <w:p w14:paraId="55028632" w14:textId="77777777" w:rsidR="007E3FB6" w:rsidRDefault="002F150C">
      <w:pPr>
        <w:pStyle w:val="Ttulo4"/>
      </w:pPr>
      <w:bookmarkStart w:id="807" w:name="_Toc174960636"/>
      <w:r>
        <w:t>vnicattachment20240814110224</w:t>
      </w:r>
      <w:bookmarkEnd w:id="807"/>
    </w:p>
    <w:p w14:paraId="5CE31549" w14:textId="77777777" w:rsidR="007E3FB6" w:rsidRDefault="007E3FB6">
      <w:pPr>
        <w:spacing w:after="40"/>
        <w:jc w:val="both"/>
      </w:pPr>
    </w:p>
    <w:p w14:paraId="0EB48BA8" w14:textId="77777777" w:rsidR="007E3FB6" w:rsidRDefault="007E3FB6">
      <w:pPr>
        <w:spacing w:after="40"/>
        <w:jc w:val="both"/>
      </w:pPr>
    </w:p>
    <w:p w14:paraId="3F5E625B" w14:textId="77777777" w:rsidR="007E3FB6" w:rsidRDefault="007E3FB6">
      <w:pPr>
        <w:spacing w:after="40"/>
        <w:jc w:val="both"/>
      </w:pPr>
    </w:p>
    <w:p w14:paraId="22F00AF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1ED8E01" w14:textId="77777777">
        <w:tc>
          <w:tcPr>
            <w:tcW w:w="4819" w:type="dxa"/>
            <w:shd w:val="clear" w:color="auto" w:fill="000000"/>
          </w:tcPr>
          <w:p w14:paraId="6DE23BC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1C90D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A136C8D" w14:textId="77777777">
        <w:tc>
          <w:tcPr>
            <w:tcW w:w="4819" w:type="dxa"/>
          </w:tcPr>
          <w:p w14:paraId="016D868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1CF5597" w14:textId="77777777" w:rsidR="007E3FB6" w:rsidRDefault="002F150C">
            <w:r>
              <w:t xml:space="preserve"> nymc:US-ASHBURN-AD-1 </w:t>
            </w:r>
          </w:p>
        </w:tc>
      </w:tr>
      <w:tr w:rsidR="007E3FB6" w14:paraId="420EDCF9" w14:textId="77777777">
        <w:tc>
          <w:tcPr>
            <w:tcW w:w="4819" w:type="dxa"/>
          </w:tcPr>
          <w:p w14:paraId="06385BB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B22D33F" w14:textId="77777777" w:rsidR="007E3FB6" w:rsidRDefault="002F150C">
            <w:r>
              <w:t xml:space="preserve"> oke-c6iqd5jscla-ng3vb2iw44a-sn3gmo2uxxq-3 </w:t>
            </w:r>
          </w:p>
        </w:tc>
      </w:tr>
      <w:tr w:rsidR="007E3FB6" w14:paraId="300C7C11" w14:textId="77777777">
        <w:tc>
          <w:tcPr>
            <w:tcW w:w="4819" w:type="dxa"/>
          </w:tcPr>
          <w:p w14:paraId="4F400211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59C1632" w14:textId="77777777" w:rsidR="007E3FB6" w:rsidRDefault="002F150C">
            <w:r>
              <w:t xml:space="preserve"> 0 </w:t>
            </w:r>
          </w:p>
        </w:tc>
      </w:tr>
      <w:tr w:rsidR="007E3FB6" w14:paraId="63DDD8A0" w14:textId="77777777">
        <w:tc>
          <w:tcPr>
            <w:tcW w:w="4819" w:type="dxa"/>
          </w:tcPr>
          <w:p w14:paraId="6A00745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E7BF11E" w14:textId="77777777" w:rsidR="007E3FB6" w:rsidRDefault="002F150C">
            <w:r>
              <w:t xml:space="preserve"> SUB_HML_PRIV_ASHBURN_03 </w:t>
            </w:r>
          </w:p>
        </w:tc>
      </w:tr>
      <w:tr w:rsidR="007E3FB6" w14:paraId="1A9A8CCF" w14:textId="77777777">
        <w:tc>
          <w:tcPr>
            <w:tcW w:w="4819" w:type="dxa"/>
          </w:tcPr>
          <w:p w14:paraId="50CC4BF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88B1467" w14:textId="77777777" w:rsidR="007E3FB6" w:rsidRDefault="002F150C">
            <w:r>
              <w:t xml:space="preserve">  </w:t>
            </w:r>
          </w:p>
        </w:tc>
      </w:tr>
      <w:tr w:rsidR="007E3FB6" w14:paraId="0B29ACAD" w14:textId="77777777">
        <w:tc>
          <w:tcPr>
            <w:tcW w:w="4819" w:type="dxa"/>
          </w:tcPr>
          <w:p w14:paraId="3618AF6D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6C0EB459" w14:textId="77777777" w:rsidR="007E3FB6" w:rsidRDefault="002F150C">
            <w:r>
              <w:t xml:space="preserve"> 324 </w:t>
            </w:r>
          </w:p>
        </w:tc>
      </w:tr>
      <w:tr w:rsidR="007E3FB6" w14:paraId="4D0AC68C" w14:textId="77777777">
        <w:tc>
          <w:tcPr>
            <w:tcW w:w="4819" w:type="dxa"/>
          </w:tcPr>
          <w:p w14:paraId="58D22384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0A9616A" w14:textId="77777777" w:rsidR="007E3FB6" w:rsidRDefault="002F150C">
            <w:r>
              <w:t xml:space="preserve">  </w:t>
            </w:r>
          </w:p>
        </w:tc>
      </w:tr>
    </w:tbl>
    <w:p w14:paraId="316FB4B0" w14:textId="77777777" w:rsidR="007E3FB6" w:rsidRDefault="007E3FB6">
      <w:pPr>
        <w:spacing w:after="40"/>
        <w:jc w:val="both"/>
      </w:pPr>
    </w:p>
    <w:p w14:paraId="257396E3" w14:textId="77777777" w:rsidR="007E3FB6" w:rsidRDefault="002F150C">
      <w:pPr>
        <w:spacing w:after="40"/>
        <w:jc w:val="both"/>
      </w:pPr>
      <w:r>
        <w:t xml:space="preserve">    </w:t>
      </w:r>
    </w:p>
    <w:p w14:paraId="5E7038DC" w14:textId="77777777" w:rsidR="007E3FB6" w:rsidRDefault="002F150C">
      <w:pPr>
        <w:pStyle w:val="Ttulo5"/>
      </w:pPr>
      <w:r>
        <w:t>Create Vnic Details</w:t>
      </w:r>
    </w:p>
    <w:p w14:paraId="12424B2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0C51ED8" w14:textId="77777777">
        <w:tc>
          <w:tcPr>
            <w:tcW w:w="4819" w:type="dxa"/>
            <w:shd w:val="clear" w:color="auto" w:fill="000000"/>
          </w:tcPr>
          <w:p w14:paraId="144AF5D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AC5C93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AD512D" w14:textId="77777777">
        <w:tc>
          <w:tcPr>
            <w:tcW w:w="4819" w:type="dxa"/>
          </w:tcPr>
          <w:p w14:paraId="153D1279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2FA62CE" w14:textId="77777777" w:rsidR="007E3FB6" w:rsidRDefault="007E3FB6"/>
        </w:tc>
      </w:tr>
      <w:tr w:rsidR="007E3FB6" w14:paraId="62C7BCEC" w14:textId="77777777">
        <w:tc>
          <w:tcPr>
            <w:tcW w:w="4819" w:type="dxa"/>
          </w:tcPr>
          <w:p w14:paraId="26100B1C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086E9E4" w14:textId="77777777" w:rsidR="007E3FB6" w:rsidRDefault="007E3FB6"/>
        </w:tc>
      </w:tr>
      <w:tr w:rsidR="007E3FB6" w14:paraId="6C2EA80C" w14:textId="77777777">
        <w:tc>
          <w:tcPr>
            <w:tcW w:w="4819" w:type="dxa"/>
          </w:tcPr>
          <w:p w14:paraId="23A7958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F215109" w14:textId="77777777" w:rsidR="007E3FB6" w:rsidRDefault="002F150C">
            <w:r>
              <w:t xml:space="preserve">  </w:t>
            </w:r>
          </w:p>
        </w:tc>
      </w:tr>
      <w:tr w:rsidR="007E3FB6" w14:paraId="7322BB66" w14:textId="77777777">
        <w:tc>
          <w:tcPr>
            <w:tcW w:w="4819" w:type="dxa"/>
          </w:tcPr>
          <w:p w14:paraId="54F1D636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CB3A736" w14:textId="77777777" w:rsidR="007E3FB6" w:rsidRDefault="002F150C">
            <w:r>
              <w:t xml:space="preserve">  </w:t>
            </w:r>
          </w:p>
        </w:tc>
      </w:tr>
      <w:tr w:rsidR="007E3FB6" w14:paraId="62A4F57F" w14:textId="77777777">
        <w:tc>
          <w:tcPr>
            <w:tcW w:w="4819" w:type="dxa"/>
          </w:tcPr>
          <w:p w14:paraId="167C30C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5679AA8" w14:textId="77777777" w:rsidR="007E3FB6" w:rsidRDefault="002F150C">
            <w:r>
              <w:t xml:space="preserve">  </w:t>
            </w:r>
          </w:p>
        </w:tc>
      </w:tr>
      <w:tr w:rsidR="007E3FB6" w14:paraId="253736D5" w14:textId="77777777">
        <w:tc>
          <w:tcPr>
            <w:tcW w:w="4819" w:type="dxa"/>
          </w:tcPr>
          <w:p w14:paraId="6D6AFA8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C18F9E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559BF13" w14:textId="77777777">
        <w:tc>
          <w:tcPr>
            <w:tcW w:w="4819" w:type="dxa"/>
          </w:tcPr>
          <w:p w14:paraId="523F5A2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3725CAA" w14:textId="77777777" w:rsidR="007E3FB6" w:rsidRDefault="002F150C">
            <w:r>
              <w:t xml:space="preserve">  </w:t>
            </w:r>
          </w:p>
        </w:tc>
      </w:tr>
      <w:tr w:rsidR="007E3FB6" w14:paraId="7EA2502A" w14:textId="77777777">
        <w:tc>
          <w:tcPr>
            <w:tcW w:w="4819" w:type="dxa"/>
          </w:tcPr>
          <w:p w14:paraId="4F04032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7FA0BC4" w14:textId="77777777" w:rsidR="007E3FB6" w:rsidRDefault="007E3FB6"/>
        </w:tc>
      </w:tr>
      <w:tr w:rsidR="007E3FB6" w14:paraId="662ECD1B" w14:textId="77777777">
        <w:tc>
          <w:tcPr>
            <w:tcW w:w="4819" w:type="dxa"/>
          </w:tcPr>
          <w:p w14:paraId="33EA660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258DD4E" w14:textId="77777777" w:rsidR="007E3FB6" w:rsidRDefault="002F150C">
            <w:r>
              <w:t xml:space="preserve">  </w:t>
            </w:r>
          </w:p>
        </w:tc>
      </w:tr>
      <w:tr w:rsidR="007E3FB6" w14:paraId="0904230F" w14:textId="77777777">
        <w:tc>
          <w:tcPr>
            <w:tcW w:w="4819" w:type="dxa"/>
          </w:tcPr>
          <w:p w14:paraId="2C7F617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DCC1310" w14:textId="77777777" w:rsidR="007E3FB6" w:rsidRDefault="002F150C">
            <w:r>
              <w:t xml:space="preserve">  </w:t>
            </w:r>
          </w:p>
        </w:tc>
      </w:tr>
    </w:tbl>
    <w:p w14:paraId="7EC1AC8B" w14:textId="77777777" w:rsidR="007E3FB6" w:rsidRDefault="002F150C">
      <w:pPr>
        <w:pStyle w:val="Ttulo1"/>
      </w:pPr>
      <w:bookmarkStart w:id="808" w:name="_Toc174960637"/>
      <w:r>
        <w:lastRenderedPageBreak/>
        <w:t>ipv6addressIpv6subnetCidrPairDetails Type list SubType  Required false</w:t>
      </w:r>
      <w:bookmarkEnd w:id="808"/>
    </w:p>
    <w:p w14:paraId="6705563E" w14:textId="77777777" w:rsidR="007E3FB6" w:rsidRDefault="002F150C">
      <w:pPr>
        <w:spacing w:after="40"/>
        <w:jc w:val="both"/>
      </w:pPr>
      <w:r>
        <w:t xml:space="preserve">    </w:t>
      </w:r>
    </w:p>
    <w:p w14:paraId="52CA6B34" w14:textId="77777777" w:rsidR="007E3FB6" w:rsidRDefault="007E3FB6">
      <w:pPr>
        <w:spacing w:after="40"/>
        <w:jc w:val="both"/>
      </w:pPr>
    </w:p>
    <w:p w14:paraId="3A7F8C32" w14:textId="77777777" w:rsidR="007E3FB6" w:rsidRDefault="002F150C">
      <w:pPr>
        <w:pStyle w:val="Ttulo4"/>
      </w:pPr>
      <w:bookmarkStart w:id="809" w:name="_Toc174960638"/>
      <w:r>
        <w:t>null</w:t>
      </w:r>
      <w:bookmarkEnd w:id="809"/>
    </w:p>
    <w:p w14:paraId="4A323FFE" w14:textId="77777777" w:rsidR="007E3FB6" w:rsidRDefault="007E3FB6">
      <w:pPr>
        <w:spacing w:after="40"/>
        <w:jc w:val="both"/>
      </w:pPr>
    </w:p>
    <w:p w14:paraId="04CDC759" w14:textId="77777777" w:rsidR="007E3FB6" w:rsidRDefault="007E3FB6">
      <w:pPr>
        <w:spacing w:after="40"/>
        <w:jc w:val="both"/>
      </w:pPr>
    </w:p>
    <w:p w14:paraId="65654D2A" w14:textId="77777777" w:rsidR="007E3FB6" w:rsidRDefault="007E3FB6">
      <w:pPr>
        <w:spacing w:after="40"/>
        <w:jc w:val="both"/>
      </w:pPr>
    </w:p>
    <w:p w14:paraId="7A4E280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7AE4ED" w14:textId="77777777">
        <w:tc>
          <w:tcPr>
            <w:tcW w:w="4819" w:type="dxa"/>
            <w:shd w:val="clear" w:color="auto" w:fill="000000"/>
          </w:tcPr>
          <w:p w14:paraId="2363C58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59EA70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50D48C" w14:textId="77777777">
        <w:tc>
          <w:tcPr>
            <w:tcW w:w="4819" w:type="dxa"/>
          </w:tcPr>
          <w:p w14:paraId="6FAD3E1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43340FB" w14:textId="77777777" w:rsidR="007E3FB6" w:rsidRDefault="002F150C">
            <w:r>
              <w:t xml:space="preserve"> nymc:US-ASHBURN-AD-1 </w:t>
            </w:r>
          </w:p>
        </w:tc>
      </w:tr>
      <w:tr w:rsidR="007E3FB6" w14:paraId="2D22EE9C" w14:textId="77777777">
        <w:tc>
          <w:tcPr>
            <w:tcW w:w="4819" w:type="dxa"/>
          </w:tcPr>
          <w:p w14:paraId="40F6BFE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52CA781" w14:textId="77777777" w:rsidR="007E3FB6" w:rsidRDefault="002F150C">
            <w:r>
              <w:t xml:space="preserve"> hml-sql-ter02 </w:t>
            </w:r>
          </w:p>
        </w:tc>
      </w:tr>
      <w:tr w:rsidR="007E3FB6" w14:paraId="697784AF" w14:textId="77777777">
        <w:tc>
          <w:tcPr>
            <w:tcW w:w="4819" w:type="dxa"/>
          </w:tcPr>
          <w:p w14:paraId="30289BFB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0F4C6B3" w14:textId="77777777" w:rsidR="007E3FB6" w:rsidRDefault="002F150C">
            <w:r>
              <w:t xml:space="preserve"> 0 </w:t>
            </w:r>
          </w:p>
        </w:tc>
      </w:tr>
      <w:tr w:rsidR="007E3FB6" w14:paraId="133DF5EC" w14:textId="77777777">
        <w:tc>
          <w:tcPr>
            <w:tcW w:w="4819" w:type="dxa"/>
          </w:tcPr>
          <w:p w14:paraId="292A2E9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24A9B8B" w14:textId="77777777" w:rsidR="007E3FB6" w:rsidRDefault="002F150C">
            <w:r>
              <w:t xml:space="preserve"> SUB_HML_PRIV_ASHBURN_04 </w:t>
            </w:r>
          </w:p>
        </w:tc>
      </w:tr>
      <w:tr w:rsidR="007E3FB6" w14:paraId="33AD5A35" w14:textId="77777777">
        <w:tc>
          <w:tcPr>
            <w:tcW w:w="4819" w:type="dxa"/>
          </w:tcPr>
          <w:p w14:paraId="4B100AB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1780039" w14:textId="77777777" w:rsidR="007E3FB6" w:rsidRDefault="002F150C">
            <w:r>
              <w:t xml:space="preserve">  </w:t>
            </w:r>
          </w:p>
        </w:tc>
      </w:tr>
      <w:tr w:rsidR="007E3FB6" w14:paraId="775E565A" w14:textId="77777777">
        <w:tc>
          <w:tcPr>
            <w:tcW w:w="4819" w:type="dxa"/>
          </w:tcPr>
          <w:p w14:paraId="1C6A7261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3AB2C5E3" w14:textId="77777777" w:rsidR="007E3FB6" w:rsidRDefault="002F150C">
            <w:r>
              <w:t xml:space="preserve"> 1379 </w:t>
            </w:r>
          </w:p>
        </w:tc>
      </w:tr>
      <w:tr w:rsidR="007E3FB6" w14:paraId="0D02E48D" w14:textId="77777777">
        <w:tc>
          <w:tcPr>
            <w:tcW w:w="4819" w:type="dxa"/>
          </w:tcPr>
          <w:p w14:paraId="7923A012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6C0C999" w14:textId="77777777" w:rsidR="007E3FB6" w:rsidRDefault="002F150C">
            <w:r>
              <w:t xml:space="preserve">  </w:t>
            </w:r>
          </w:p>
        </w:tc>
      </w:tr>
    </w:tbl>
    <w:p w14:paraId="4306B343" w14:textId="77777777" w:rsidR="007E3FB6" w:rsidRDefault="007E3FB6">
      <w:pPr>
        <w:spacing w:after="40"/>
        <w:jc w:val="both"/>
      </w:pPr>
    </w:p>
    <w:p w14:paraId="7317FA76" w14:textId="77777777" w:rsidR="007E3FB6" w:rsidRDefault="002F150C">
      <w:pPr>
        <w:spacing w:after="40"/>
        <w:jc w:val="both"/>
      </w:pPr>
      <w:r>
        <w:t xml:space="preserve">    </w:t>
      </w:r>
    </w:p>
    <w:p w14:paraId="79F07AFF" w14:textId="77777777" w:rsidR="007E3FB6" w:rsidRDefault="002F150C">
      <w:pPr>
        <w:pStyle w:val="Ttulo5"/>
      </w:pPr>
      <w:r>
        <w:t>Create Vnic Details</w:t>
      </w:r>
    </w:p>
    <w:p w14:paraId="19AB8BD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D6D1CD" w14:textId="77777777">
        <w:tc>
          <w:tcPr>
            <w:tcW w:w="4819" w:type="dxa"/>
            <w:shd w:val="clear" w:color="auto" w:fill="000000"/>
          </w:tcPr>
          <w:p w14:paraId="65206CA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F6242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195E53" w14:textId="77777777">
        <w:tc>
          <w:tcPr>
            <w:tcW w:w="4819" w:type="dxa"/>
          </w:tcPr>
          <w:p w14:paraId="543B7E30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964D3AE" w14:textId="77777777" w:rsidR="007E3FB6" w:rsidRDefault="007E3FB6"/>
        </w:tc>
      </w:tr>
      <w:tr w:rsidR="007E3FB6" w14:paraId="2454866B" w14:textId="77777777">
        <w:tc>
          <w:tcPr>
            <w:tcW w:w="4819" w:type="dxa"/>
          </w:tcPr>
          <w:p w14:paraId="7444851E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03B3D08E" w14:textId="77777777" w:rsidR="007E3FB6" w:rsidRDefault="007E3FB6"/>
        </w:tc>
      </w:tr>
      <w:tr w:rsidR="007E3FB6" w14:paraId="2A2D0658" w14:textId="77777777">
        <w:tc>
          <w:tcPr>
            <w:tcW w:w="4819" w:type="dxa"/>
          </w:tcPr>
          <w:p w14:paraId="59B57E8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2C2E738" w14:textId="77777777" w:rsidR="007E3FB6" w:rsidRDefault="002F150C">
            <w:r>
              <w:t xml:space="preserve">  </w:t>
            </w:r>
          </w:p>
        </w:tc>
      </w:tr>
      <w:tr w:rsidR="007E3FB6" w14:paraId="195B133C" w14:textId="77777777">
        <w:tc>
          <w:tcPr>
            <w:tcW w:w="4819" w:type="dxa"/>
          </w:tcPr>
          <w:p w14:paraId="1C591DE3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1DC3E9F" w14:textId="77777777" w:rsidR="007E3FB6" w:rsidRDefault="002F150C">
            <w:r>
              <w:t xml:space="preserve">  </w:t>
            </w:r>
          </w:p>
        </w:tc>
      </w:tr>
      <w:tr w:rsidR="007E3FB6" w14:paraId="446C3603" w14:textId="77777777">
        <w:tc>
          <w:tcPr>
            <w:tcW w:w="4819" w:type="dxa"/>
          </w:tcPr>
          <w:p w14:paraId="55FDA47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E9C1205" w14:textId="77777777" w:rsidR="007E3FB6" w:rsidRDefault="002F150C">
            <w:r>
              <w:t xml:space="preserve">  </w:t>
            </w:r>
          </w:p>
        </w:tc>
      </w:tr>
      <w:tr w:rsidR="007E3FB6" w14:paraId="13A5EF90" w14:textId="77777777">
        <w:tc>
          <w:tcPr>
            <w:tcW w:w="4819" w:type="dxa"/>
          </w:tcPr>
          <w:p w14:paraId="0660F60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0CAEAF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87EE97E" w14:textId="77777777">
        <w:tc>
          <w:tcPr>
            <w:tcW w:w="4819" w:type="dxa"/>
          </w:tcPr>
          <w:p w14:paraId="5FE42042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DB65F9D" w14:textId="77777777" w:rsidR="007E3FB6" w:rsidRDefault="002F150C">
            <w:r>
              <w:t xml:space="preserve">  </w:t>
            </w:r>
          </w:p>
        </w:tc>
      </w:tr>
      <w:tr w:rsidR="007E3FB6" w14:paraId="4BAA2E2F" w14:textId="77777777">
        <w:tc>
          <w:tcPr>
            <w:tcW w:w="4819" w:type="dxa"/>
          </w:tcPr>
          <w:p w14:paraId="67D07058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272DD8C" w14:textId="77777777" w:rsidR="007E3FB6" w:rsidRDefault="007E3FB6"/>
        </w:tc>
      </w:tr>
      <w:tr w:rsidR="007E3FB6" w14:paraId="6BD194B4" w14:textId="77777777">
        <w:tc>
          <w:tcPr>
            <w:tcW w:w="4819" w:type="dxa"/>
          </w:tcPr>
          <w:p w14:paraId="5ABA913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263055D" w14:textId="77777777" w:rsidR="007E3FB6" w:rsidRDefault="002F150C">
            <w:r>
              <w:t xml:space="preserve">  </w:t>
            </w:r>
          </w:p>
        </w:tc>
      </w:tr>
      <w:tr w:rsidR="007E3FB6" w14:paraId="1F686094" w14:textId="77777777">
        <w:tc>
          <w:tcPr>
            <w:tcW w:w="4819" w:type="dxa"/>
          </w:tcPr>
          <w:p w14:paraId="6242A80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2346736" w14:textId="77777777" w:rsidR="007E3FB6" w:rsidRDefault="002F150C">
            <w:r>
              <w:t xml:space="preserve">  </w:t>
            </w:r>
          </w:p>
        </w:tc>
      </w:tr>
    </w:tbl>
    <w:p w14:paraId="024DDF11" w14:textId="77777777" w:rsidR="007E3FB6" w:rsidRDefault="002F150C">
      <w:pPr>
        <w:pStyle w:val="Ttulo1"/>
      </w:pPr>
      <w:bookmarkStart w:id="810" w:name="_Toc174960639"/>
      <w:r>
        <w:t>ipv6addressIpv6subnetCidrPairDetails Type list SubType  Required false</w:t>
      </w:r>
      <w:bookmarkEnd w:id="810"/>
    </w:p>
    <w:p w14:paraId="007345BA" w14:textId="77777777" w:rsidR="007E3FB6" w:rsidRDefault="002F150C">
      <w:pPr>
        <w:spacing w:after="40"/>
        <w:jc w:val="both"/>
      </w:pPr>
      <w:r>
        <w:t xml:space="preserve">    </w:t>
      </w:r>
    </w:p>
    <w:p w14:paraId="6146AD0A" w14:textId="77777777" w:rsidR="007E3FB6" w:rsidRDefault="007E3FB6">
      <w:pPr>
        <w:spacing w:after="40"/>
        <w:jc w:val="both"/>
      </w:pPr>
    </w:p>
    <w:p w14:paraId="6F693982" w14:textId="77777777" w:rsidR="007E3FB6" w:rsidRDefault="002F150C">
      <w:pPr>
        <w:pStyle w:val="Ttulo4"/>
      </w:pPr>
      <w:bookmarkStart w:id="811" w:name="_Toc174960640"/>
      <w:r>
        <w:t>null</w:t>
      </w:r>
      <w:bookmarkEnd w:id="811"/>
    </w:p>
    <w:p w14:paraId="32D01801" w14:textId="77777777" w:rsidR="007E3FB6" w:rsidRDefault="007E3FB6">
      <w:pPr>
        <w:spacing w:after="40"/>
        <w:jc w:val="both"/>
      </w:pPr>
    </w:p>
    <w:p w14:paraId="7435A7DD" w14:textId="77777777" w:rsidR="007E3FB6" w:rsidRDefault="007E3FB6">
      <w:pPr>
        <w:spacing w:after="40"/>
        <w:jc w:val="both"/>
      </w:pPr>
    </w:p>
    <w:p w14:paraId="4975D0C1" w14:textId="77777777" w:rsidR="007E3FB6" w:rsidRDefault="007E3FB6">
      <w:pPr>
        <w:spacing w:after="40"/>
        <w:jc w:val="both"/>
      </w:pPr>
    </w:p>
    <w:p w14:paraId="47D6658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A0B38B" w14:textId="77777777">
        <w:tc>
          <w:tcPr>
            <w:tcW w:w="4819" w:type="dxa"/>
            <w:shd w:val="clear" w:color="auto" w:fill="000000"/>
          </w:tcPr>
          <w:p w14:paraId="0702286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D536B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37CD59" w14:textId="77777777">
        <w:tc>
          <w:tcPr>
            <w:tcW w:w="4819" w:type="dxa"/>
          </w:tcPr>
          <w:p w14:paraId="7E14A3A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8D7146F" w14:textId="77777777" w:rsidR="007E3FB6" w:rsidRDefault="002F150C">
            <w:r>
              <w:t xml:space="preserve"> nymc:US-ASHBURN-AD-1 </w:t>
            </w:r>
          </w:p>
        </w:tc>
      </w:tr>
      <w:tr w:rsidR="007E3FB6" w14:paraId="18C339F2" w14:textId="77777777">
        <w:tc>
          <w:tcPr>
            <w:tcW w:w="4819" w:type="dxa"/>
          </w:tcPr>
          <w:p w14:paraId="6DCDC63E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A3B1C8E" w14:textId="77777777" w:rsidR="007E3FB6" w:rsidRDefault="002F150C">
            <w:r>
              <w:t xml:space="preserve"> oke-c6iqd5jscla-nf4bulvf7ra-sxejywop4oa-0 </w:t>
            </w:r>
          </w:p>
        </w:tc>
      </w:tr>
      <w:tr w:rsidR="007E3FB6" w14:paraId="79D07202" w14:textId="77777777">
        <w:tc>
          <w:tcPr>
            <w:tcW w:w="4819" w:type="dxa"/>
          </w:tcPr>
          <w:p w14:paraId="1492C1E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5D2544E2" w14:textId="77777777" w:rsidR="007E3FB6" w:rsidRDefault="002F150C">
            <w:r>
              <w:t xml:space="preserve"> 0 </w:t>
            </w:r>
          </w:p>
        </w:tc>
      </w:tr>
      <w:tr w:rsidR="007E3FB6" w14:paraId="5A5EDF9A" w14:textId="77777777">
        <w:tc>
          <w:tcPr>
            <w:tcW w:w="4819" w:type="dxa"/>
          </w:tcPr>
          <w:p w14:paraId="4CB2A3B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C40BB50" w14:textId="77777777" w:rsidR="007E3FB6" w:rsidRDefault="002F150C">
            <w:r>
              <w:t xml:space="preserve"> SUB_HML_PRIV_ASHBURN_02 </w:t>
            </w:r>
          </w:p>
        </w:tc>
      </w:tr>
      <w:tr w:rsidR="007E3FB6" w14:paraId="5DD4DA71" w14:textId="77777777">
        <w:tc>
          <w:tcPr>
            <w:tcW w:w="4819" w:type="dxa"/>
          </w:tcPr>
          <w:p w14:paraId="04B4F46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D101A7C" w14:textId="77777777" w:rsidR="007E3FB6" w:rsidRDefault="002F150C">
            <w:r>
              <w:t xml:space="preserve">  </w:t>
            </w:r>
          </w:p>
        </w:tc>
      </w:tr>
      <w:tr w:rsidR="007E3FB6" w14:paraId="5E7D0698" w14:textId="77777777">
        <w:tc>
          <w:tcPr>
            <w:tcW w:w="4819" w:type="dxa"/>
          </w:tcPr>
          <w:p w14:paraId="49CD0142" w14:textId="77777777" w:rsidR="007E3FB6" w:rsidRDefault="002F150C">
            <w:r>
              <w:lastRenderedPageBreak/>
              <w:t xml:space="preserve"> Vlan Tag </w:t>
            </w:r>
          </w:p>
        </w:tc>
        <w:tc>
          <w:tcPr>
            <w:tcW w:w="4819" w:type="dxa"/>
          </w:tcPr>
          <w:p w14:paraId="58B62382" w14:textId="77777777" w:rsidR="007E3FB6" w:rsidRDefault="002F150C">
            <w:r>
              <w:t xml:space="preserve"> 2969 </w:t>
            </w:r>
          </w:p>
        </w:tc>
      </w:tr>
      <w:tr w:rsidR="007E3FB6" w14:paraId="2D4BE122" w14:textId="77777777">
        <w:tc>
          <w:tcPr>
            <w:tcW w:w="4819" w:type="dxa"/>
          </w:tcPr>
          <w:p w14:paraId="7D72E349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B866134" w14:textId="77777777" w:rsidR="007E3FB6" w:rsidRDefault="002F150C">
            <w:r>
              <w:t xml:space="preserve">  </w:t>
            </w:r>
          </w:p>
        </w:tc>
      </w:tr>
    </w:tbl>
    <w:p w14:paraId="530895A4" w14:textId="77777777" w:rsidR="007E3FB6" w:rsidRDefault="007E3FB6">
      <w:pPr>
        <w:spacing w:after="40"/>
        <w:jc w:val="both"/>
      </w:pPr>
    </w:p>
    <w:p w14:paraId="0B618894" w14:textId="77777777" w:rsidR="007E3FB6" w:rsidRDefault="002F150C">
      <w:pPr>
        <w:spacing w:after="40"/>
        <w:jc w:val="both"/>
      </w:pPr>
      <w:r>
        <w:t xml:space="preserve">    </w:t>
      </w:r>
    </w:p>
    <w:p w14:paraId="37C13AA2" w14:textId="77777777" w:rsidR="007E3FB6" w:rsidRDefault="002F150C">
      <w:pPr>
        <w:pStyle w:val="Ttulo5"/>
      </w:pPr>
      <w:r>
        <w:t>Create Vnic Details</w:t>
      </w:r>
    </w:p>
    <w:p w14:paraId="0AF31A6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3D4FF5C" w14:textId="77777777">
        <w:tc>
          <w:tcPr>
            <w:tcW w:w="4819" w:type="dxa"/>
            <w:shd w:val="clear" w:color="auto" w:fill="000000"/>
          </w:tcPr>
          <w:p w14:paraId="2B492B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125024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77795B" w14:textId="77777777">
        <w:tc>
          <w:tcPr>
            <w:tcW w:w="4819" w:type="dxa"/>
          </w:tcPr>
          <w:p w14:paraId="4D5554A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D9D3141" w14:textId="77777777" w:rsidR="007E3FB6" w:rsidRDefault="007E3FB6"/>
        </w:tc>
      </w:tr>
      <w:tr w:rsidR="007E3FB6" w14:paraId="2CC71A62" w14:textId="77777777">
        <w:tc>
          <w:tcPr>
            <w:tcW w:w="4819" w:type="dxa"/>
          </w:tcPr>
          <w:p w14:paraId="6C7783BA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0057786" w14:textId="77777777" w:rsidR="007E3FB6" w:rsidRDefault="007E3FB6"/>
        </w:tc>
      </w:tr>
      <w:tr w:rsidR="007E3FB6" w14:paraId="28E8AA51" w14:textId="77777777">
        <w:tc>
          <w:tcPr>
            <w:tcW w:w="4819" w:type="dxa"/>
          </w:tcPr>
          <w:p w14:paraId="6D4BFF1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786C963" w14:textId="77777777" w:rsidR="007E3FB6" w:rsidRDefault="002F150C">
            <w:r>
              <w:t xml:space="preserve">  </w:t>
            </w:r>
          </w:p>
        </w:tc>
      </w:tr>
      <w:tr w:rsidR="007E3FB6" w14:paraId="5007D73D" w14:textId="77777777">
        <w:tc>
          <w:tcPr>
            <w:tcW w:w="4819" w:type="dxa"/>
          </w:tcPr>
          <w:p w14:paraId="00DAA69E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F36AFEC" w14:textId="77777777" w:rsidR="007E3FB6" w:rsidRDefault="002F150C">
            <w:r>
              <w:t xml:space="preserve">  </w:t>
            </w:r>
          </w:p>
        </w:tc>
      </w:tr>
      <w:tr w:rsidR="007E3FB6" w14:paraId="6D364402" w14:textId="77777777">
        <w:tc>
          <w:tcPr>
            <w:tcW w:w="4819" w:type="dxa"/>
          </w:tcPr>
          <w:p w14:paraId="57D910AE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D61D507" w14:textId="77777777" w:rsidR="007E3FB6" w:rsidRDefault="002F150C">
            <w:r>
              <w:t xml:space="preserve">  </w:t>
            </w:r>
          </w:p>
        </w:tc>
      </w:tr>
      <w:tr w:rsidR="007E3FB6" w14:paraId="395FF743" w14:textId="77777777">
        <w:tc>
          <w:tcPr>
            <w:tcW w:w="4819" w:type="dxa"/>
          </w:tcPr>
          <w:p w14:paraId="55DBF21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1E355D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204B13D" w14:textId="77777777">
        <w:tc>
          <w:tcPr>
            <w:tcW w:w="4819" w:type="dxa"/>
          </w:tcPr>
          <w:p w14:paraId="319D91FE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4F69026" w14:textId="77777777" w:rsidR="007E3FB6" w:rsidRDefault="002F150C">
            <w:r>
              <w:t xml:space="preserve">  </w:t>
            </w:r>
          </w:p>
        </w:tc>
      </w:tr>
      <w:tr w:rsidR="007E3FB6" w14:paraId="2624320D" w14:textId="77777777">
        <w:tc>
          <w:tcPr>
            <w:tcW w:w="4819" w:type="dxa"/>
          </w:tcPr>
          <w:p w14:paraId="091023D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B3AB450" w14:textId="77777777" w:rsidR="007E3FB6" w:rsidRDefault="007E3FB6"/>
        </w:tc>
      </w:tr>
      <w:tr w:rsidR="007E3FB6" w14:paraId="445AF073" w14:textId="77777777">
        <w:tc>
          <w:tcPr>
            <w:tcW w:w="4819" w:type="dxa"/>
          </w:tcPr>
          <w:p w14:paraId="55A0F4D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ADDA6F6" w14:textId="77777777" w:rsidR="007E3FB6" w:rsidRDefault="002F150C">
            <w:r>
              <w:t xml:space="preserve">  </w:t>
            </w:r>
          </w:p>
        </w:tc>
      </w:tr>
      <w:tr w:rsidR="007E3FB6" w14:paraId="7D21F577" w14:textId="77777777">
        <w:tc>
          <w:tcPr>
            <w:tcW w:w="4819" w:type="dxa"/>
          </w:tcPr>
          <w:p w14:paraId="6FC757B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D7E30C6" w14:textId="77777777" w:rsidR="007E3FB6" w:rsidRDefault="002F150C">
            <w:r>
              <w:t xml:space="preserve">  </w:t>
            </w:r>
          </w:p>
        </w:tc>
      </w:tr>
    </w:tbl>
    <w:p w14:paraId="1AD2D8C2" w14:textId="77777777" w:rsidR="007E3FB6" w:rsidRDefault="002F150C">
      <w:pPr>
        <w:pStyle w:val="Ttulo1"/>
      </w:pPr>
      <w:bookmarkStart w:id="812" w:name="_Toc174960641"/>
      <w:r>
        <w:t>ipv6addressIpv6subnetCidrPairDetails Type list SubType  Required false</w:t>
      </w:r>
      <w:bookmarkEnd w:id="812"/>
    </w:p>
    <w:p w14:paraId="25D24E24" w14:textId="77777777" w:rsidR="007E3FB6" w:rsidRDefault="002F150C">
      <w:pPr>
        <w:spacing w:after="40"/>
        <w:jc w:val="both"/>
      </w:pPr>
      <w:r>
        <w:t xml:space="preserve">    </w:t>
      </w:r>
    </w:p>
    <w:p w14:paraId="100C6F62" w14:textId="77777777" w:rsidR="007E3FB6" w:rsidRDefault="007E3FB6">
      <w:pPr>
        <w:spacing w:after="40"/>
        <w:jc w:val="both"/>
      </w:pPr>
    </w:p>
    <w:p w14:paraId="4819ADD6" w14:textId="77777777" w:rsidR="007E3FB6" w:rsidRDefault="002F150C">
      <w:pPr>
        <w:pStyle w:val="Ttulo4"/>
      </w:pPr>
      <w:bookmarkStart w:id="813" w:name="_Toc174960642"/>
      <w:r>
        <w:t>null</w:t>
      </w:r>
      <w:bookmarkEnd w:id="813"/>
    </w:p>
    <w:p w14:paraId="1C2EBD2A" w14:textId="77777777" w:rsidR="007E3FB6" w:rsidRDefault="007E3FB6">
      <w:pPr>
        <w:spacing w:after="40"/>
        <w:jc w:val="both"/>
      </w:pPr>
    </w:p>
    <w:p w14:paraId="481BC69B" w14:textId="77777777" w:rsidR="007E3FB6" w:rsidRDefault="007E3FB6">
      <w:pPr>
        <w:spacing w:after="40"/>
        <w:jc w:val="both"/>
      </w:pPr>
    </w:p>
    <w:p w14:paraId="6C9EF3AF" w14:textId="77777777" w:rsidR="007E3FB6" w:rsidRDefault="007E3FB6">
      <w:pPr>
        <w:spacing w:after="40"/>
        <w:jc w:val="both"/>
      </w:pPr>
    </w:p>
    <w:p w14:paraId="28F7767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C66566" w14:textId="77777777">
        <w:tc>
          <w:tcPr>
            <w:tcW w:w="4819" w:type="dxa"/>
            <w:shd w:val="clear" w:color="auto" w:fill="000000"/>
          </w:tcPr>
          <w:p w14:paraId="388775E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C25F1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39F946" w14:textId="77777777">
        <w:tc>
          <w:tcPr>
            <w:tcW w:w="4819" w:type="dxa"/>
          </w:tcPr>
          <w:p w14:paraId="3C2CB97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AD31785" w14:textId="77777777" w:rsidR="007E3FB6" w:rsidRDefault="002F150C">
            <w:r>
              <w:t xml:space="preserve"> nymc:US-ASHBURN-AD-1 </w:t>
            </w:r>
          </w:p>
        </w:tc>
      </w:tr>
      <w:tr w:rsidR="007E3FB6" w14:paraId="541C0A09" w14:textId="77777777">
        <w:tc>
          <w:tcPr>
            <w:tcW w:w="4819" w:type="dxa"/>
          </w:tcPr>
          <w:p w14:paraId="5E1CAF7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D857667" w14:textId="77777777" w:rsidR="007E3FB6" w:rsidRDefault="002F150C">
            <w:r>
              <w:t xml:space="preserve"> hml-ad-02 </w:t>
            </w:r>
          </w:p>
        </w:tc>
      </w:tr>
      <w:tr w:rsidR="007E3FB6" w14:paraId="668960CF" w14:textId="77777777">
        <w:tc>
          <w:tcPr>
            <w:tcW w:w="4819" w:type="dxa"/>
          </w:tcPr>
          <w:p w14:paraId="52B9D31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DE3C856" w14:textId="77777777" w:rsidR="007E3FB6" w:rsidRDefault="002F150C">
            <w:r>
              <w:t xml:space="preserve"> 0 </w:t>
            </w:r>
          </w:p>
        </w:tc>
      </w:tr>
      <w:tr w:rsidR="007E3FB6" w14:paraId="3E25C174" w14:textId="77777777">
        <w:tc>
          <w:tcPr>
            <w:tcW w:w="4819" w:type="dxa"/>
          </w:tcPr>
          <w:p w14:paraId="3F53CFA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D52D799" w14:textId="77777777" w:rsidR="007E3FB6" w:rsidRDefault="002F150C">
            <w:r>
              <w:t xml:space="preserve"> SUB_HML_PRIV_ASHBURN_04 </w:t>
            </w:r>
          </w:p>
        </w:tc>
      </w:tr>
      <w:tr w:rsidR="007E3FB6" w14:paraId="29A92E7E" w14:textId="77777777">
        <w:tc>
          <w:tcPr>
            <w:tcW w:w="4819" w:type="dxa"/>
          </w:tcPr>
          <w:p w14:paraId="497B53C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B4B0FC8" w14:textId="77777777" w:rsidR="007E3FB6" w:rsidRDefault="002F150C">
            <w:r>
              <w:t xml:space="preserve">  </w:t>
            </w:r>
          </w:p>
        </w:tc>
      </w:tr>
      <w:tr w:rsidR="007E3FB6" w14:paraId="2BEFA0D5" w14:textId="77777777">
        <w:tc>
          <w:tcPr>
            <w:tcW w:w="4819" w:type="dxa"/>
          </w:tcPr>
          <w:p w14:paraId="5A697283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A5AE428" w14:textId="77777777" w:rsidR="007E3FB6" w:rsidRDefault="002F150C">
            <w:r>
              <w:t xml:space="preserve"> 947 </w:t>
            </w:r>
          </w:p>
        </w:tc>
      </w:tr>
      <w:tr w:rsidR="007E3FB6" w14:paraId="7AEA923A" w14:textId="77777777">
        <w:tc>
          <w:tcPr>
            <w:tcW w:w="4819" w:type="dxa"/>
          </w:tcPr>
          <w:p w14:paraId="22F9DE1A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6CA534D" w14:textId="77777777" w:rsidR="007E3FB6" w:rsidRDefault="002F150C">
            <w:r>
              <w:t xml:space="preserve">  </w:t>
            </w:r>
          </w:p>
        </w:tc>
      </w:tr>
    </w:tbl>
    <w:p w14:paraId="13F8B26F" w14:textId="77777777" w:rsidR="007E3FB6" w:rsidRDefault="007E3FB6">
      <w:pPr>
        <w:spacing w:after="40"/>
        <w:jc w:val="both"/>
      </w:pPr>
    </w:p>
    <w:p w14:paraId="46E20D70" w14:textId="77777777" w:rsidR="007E3FB6" w:rsidRDefault="002F150C">
      <w:pPr>
        <w:spacing w:after="40"/>
        <w:jc w:val="both"/>
      </w:pPr>
      <w:r>
        <w:t xml:space="preserve">    </w:t>
      </w:r>
    </w:p>
    <w:p w14:paraId="692A559B" w14:textId="77777777" w:rsidR="007E3FB6" w:rsidRDefault="002F150C">
      <w:pPr>
        <w:pStyle w:val="Ttulo5"/>
      </w:pPr>
      <w:r>
        <w:t>Create Vnic Details</w:t>
      </w:r>
    </w:p>
    <w:p w14:paraId="182305E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79E2C3" w14:textId="77777777">
        <w:tc>
          <w:tcPr>
            <w:tcW w:w="4819" w:type="dxa"/>
            <w:shd w:val="clear" w:color="auto" w:fill="000000"/>
          </w:tcPr>
          <w:p w14:paraId="12A7678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3ABD3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51FBB4" w14:textId="77777777">
        <w:tc>
          <w:tcPr>
            <w:tcW w:w="4819" w:type="dxa"/>
          </w:tcPr>
          <w:p w14:paraId="79FD2F60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10F5C3B" w14:textId="77777777" w:rsidR="007E3FB6" w:rsidRDefault="007E3FB6"/>
        </w:tc>
      </w:tr>
      <w:tr w:rsidR="007E3FB6" w14:paraId="7C83EF7D" w14:textId="77777777">
        <w:tc>
          <w:tcPr>
            <w:tcW w:w="4819" w:type="dxa"/>
          </w:tcPr>
          <w:p w14:paraId="7532120A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CEAF349" w14:textId="77777777" w:rsidR="007E3FB6" w:rsidRDefault="007E3FB6"/>
        </w:tc>
      </w:tr>
      <w:tr w:rsidR="007E3FB6" w14:paraId="3E6D9690" w14:textId="77777777">
        <w:tc>
          <w:tcPr>
            <w:tcW w:w="4819" w:type="dxa"/>
          </w:tcPr>
          <w:p w14:paraId="6C87828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5A823AE" w14:textId="77777777" w:rsidR="007E3FB6" w:rsidRDefault="002F150C">
            <w:r>
              <w:t xml:space="preserve">  </w:t>
            </w:r>
          </w:p>
        </w:tc>
      </w:tr>
      <w:tr w:rsidR="007E3FB6" w14:paraId="378A335B" w14:textId="77777777">
        <w:tc>
          <w:tcPr>
            <w:tcW w:w="4819" w:type="dxa"/>
          </w:tcPr>
          <w:p w14:paraId="0D35EFAD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9387FC2" w14:textId="77777777" w:rsidR="007E3FB6" w:rsidRDefault="002F150C">
            <w:r>
              <w:t xml:space="preserve">  </w:t>
            </w:r>
          </w:p>
        </w:tc>
      </w:tr>
      <w:tr w:rsidR="007E3FB6" w14:paraId="65FC81B6" w14:textId="77777777">
        <w:tc>
          <w:tcPr>
            <w:tcW w:w="4819" w:type="dxa"/>
          </w:tcPr>
          <w:p w14:paraId="4BE109E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34555E2" w14:textId="77777777" w:rsidR="007E3FB6" w:rsidRDefault="002F150C">
            <w:r>
              <w:t xml:space="preserve">  </w:t>
            </w:r>
          </w:p>
        </w:tc>
      </w:tr>
      <w:tr w:rsidR="007E3FB6" w14:paraId="07D26174" w14:textId="77777777">
        <w:tc>
          <w:tcPr>
            <w:tcW w:w="4819" w:type="dxa"/>
          </w:tcPr>
          <w:p w14:paraId="23090F51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D9D54F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3D617E6" w14:textId="77777777">
        <w:tc>
          <w:tcPr>
            <w:tcW w:w="4819" w:type="dxa"/>
          </w:tcPr>
          <w:p w14:paraId="2CF15611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17F831F" w14:textId="77777777" w:rsidR="007E3FB6" w:rsidRDefault="002F150C">
            <w:r>
              <w:t xml:space="preserve">  </w:t>
            </w:r>
          </w:p>
        </w:tc>
      </w:tr>
      <w:tr w:rsidR="007E3FB6" w14:paraId="79357EF9" w14:textId="77777777">
        <w:tc>
          <w:tcPr>
            <w:tcW w:w="4819" w:type="dxa"/>
          </w:tcPr>
          <w:p w14:paraId="575FB203" w14:textId="77777777" w:rsidR="007E3FB6" w:rsidRDefault="002F150C">
            <w:r>
              <w:lastRenderedPageBreak/>
              <w:t xml:space="preserve"> Skip Source Dest Check </w:t>
            </w:r>
          </w:p>
        </w:tc>
        <w:tc>
          <w:tcPr>
            <w:tcW w:w="4819" w:type="dxa"/>
          </w:tcPr>
          <w:p w14:paraId="0D3D06AB" w14:textId="77777777" w:rsidR="007E3FB6" w:rsidRDefault="007E3FB6"/>
        </w:tc>
      </w:tr>
      <w:tr w:rsidR="007E3FB6" w14:paraId="0B27345E" w14:textId="77777777">
        <w:tc>
          <w:tcPr>
            <w:tcW w:w="4819" w:type="dxa"/>
          </w:tcPr>
          <w:p w14:paraId="145500C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C0BC8E8" w14:textId="77777777" w:rsidR="007E3FB6" w:rsidRDefault="002F150C">
            <w:r>
              <w:t xml:space="preserve">  </w:t>
            </w:r>
          </w:p>
        </w:tc>
      </w:tr>
      <w:tr w:rsidR="007E3FB6" w14:paraId="6EA09226" w14:textId="77777777">
        <w:tc>
          <w:tcPr>
            <w:tcW w:w="4819" w:type="dxa"/>
          </w:tcPr>
          <w:p w14:paraId="7A10A39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B607620" w14:textId="77777777" w:rsidR="007E3FB6" w:rsidRDefault="002F150C">
            <w:r>
              <w:t xml:space="preserve">  </w:t>
            </w:r>
          </w:p>
        </w:tc>
      </w:tr>
    </w:tbl>
    <w:p w14:paraId="2113A4A2" w14:textId="77777777" w:rsidR="007E3FB6" w:rsidRDefault="002F150C">
      <w:pPr>
        <w:pStyle w:val="Ttulo1"/>
      </w:pPr>
      <w:bookmarkStart w:id="814" w:name="_Toc174960643"/>
      <w:r>
        <w:t>ipv6addressIpv6subnetCidrPairDetails Type list SubType  Required false</w:t>
      </w:r>
      <w:bookmarkEnd w:id="814"/>
    </w:p>
    <w:p w14:paraId="099F92D4" w14:textId="77777777" w:rsidR="007E3FB6" w:rsidRDefault="002F150C">
      <w:pPr>
        <w:spacing w:after="40"/>
        <w:jc w:val="both"/>
      </w:pPr>
      <w:r>
        <w:t xml:space="preserve">    </w:t>
      </w:r>
    </w:p>
    <w:p w14:paraId="49D0766D" w14:textId="77777777" w:rsidR="007E3FB6" w:rsidRDefault="007E3FB6">
      <w:pPr>
        <w:spacing w:after="40"/>
        <w:jc w:val="both"/>
      </w:pPr>
    </w:p>
    <w:p w14:paraId="5D5C2244" w14:textId="77777777" w:rsidR="007E3FB6" w:rsidRDefault="002F150C">
      <w:pPr>
        <w:pStyle w:val="Ttulo4"/>
      </w:pPr>
      <w:bookmarkStart w:id="815" w:name="_Toc174960644"/>
      <w:r>
        <w:t>vnicattachment20240814110111</w:t>
      </w:r>
      <w:bookmarkEnd w:id="815"/>
    </w:p>
    <w:p w14:paraId="329B6F68" w14:textId="77777777" w:rsidR="007E3FB6" w:rsidRDefault="007E3FB6">
      <w:pPr>
        <w:spacing w:after="40"/>
        <w:jc w:val="both"/>
      </w:pPr>
    </w:p>
    <w:p w14:paraId="100DC76B" w14:textId="77777777" w:rsidR="007E3FB6" w:rsidRDefault="007E3FB6">
      <w:pPr>
        <w:spacing w:after="40"/>
        <w:jc w:val="both"/>
      </w:pPr>
    </w:p>
    <w:p w14:paraId="7BA81727" w14:textId="77777777" w:rsidR="007E3FB6" w:rsidRDefault="007E3FB6">
      <w:pPr>
        <w:spacing w:after="40"/>
        <w:jc w:val="both"/>
      </w:pPr>
    </w:p>
    <w:p w14:paraId="7A8D37B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F1E9FB" w14:textId="77777777">
        <w:tc>
          <w:tcPr>
            <w:tcW w:w="4819" w:type="dxa"/>
            <w:shd w:val="clear" w:color="auto" w:fill="000000"/>
          </w:tcPr>
          <w:p w14:paraId="169F4DC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76E3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6FDFE7" w14:textId="77777777">
        <w:tc>
          <w:tcPr>
            <w:tcW w:w="4819" w:type="dxa"/>
          </w:tcPr>
          <w:p w14:paraId="72A9FDC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E789819" w14:textId="77777777" w:rsidR="007E3FB6" w:rsidRDefault="002F150C">
            <w:r>
              <w:t xml:space="preserve"> nymc:US-ASHBURN-AD-1 </w:t>
            </w:r>
          </w:p>
        </w:tc>
      </w:tr>
      <w:tr w:rsidR="007E3FB6" w14:paraId="3700A286" w14:textId="77777777">
        <w:tc>
          <w:tcPr>
            <w:tcW w:w="4819" w:type="dxa"/>
          </w:tcPr>
          <w:p w14:paraId="25EDA59E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8F76C40" w14:textId="77777777" w:rsidR="007E3FB6" w:rsidRDefault="002F150C">
            <w:r>
              <w:t xml:space="preserve"> oke-c6iqd5jscla-ng3vb2iw44a-sn3gmo2uxxq-0 </w:t>
            </w:r>
          </w:p>
        </w:tc>
      </w:tr>
      <w:tr w:rsidR="007E3FB6" w14:paraId="5D576875" w14:textId="77777777">
        <w:tc>
          <w:tcPr>
            <w:tcW w:w="4819" w:type="dxa"/>
          </w:tcPr>
          <w:p w14:paraId="2E67CF43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5F871C59" w14:textId="77777777" w:rsidR="007E3FB6" w:rsidRDefault="002F150C">
            <w:r>
              <w:t xml:space="preserve"> 0 </w:t>
            </w:r>
          </w:p>
        </w:tc>
      </w:tr>
      <w:tr w:rsidR="007E3FB6" w14:paraId="0E0BC9CB" w14:textId="77777777">
        <w:tc>
          <w:tcPr>
            <w:tcW w:w="4819" w:type="dxa"/>
          </w:tcPr>
          <w:p w14:paraId="7D4F407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4683D7D" w14:textId="77777777" w:rsidR="007E3FB6" w:rsidRDefault="002F150C">
            <w:r>
              <w:t xml:space="preserve"> SUB_HML_PRIV_ASHBURN_03 </w:t>
            </w:r>
          </w:p>
        </w:tc>
      </w:tr>
      <w:tr w:rsidR="007E3FB6" w14:paraId="13B23227" w14:textId="77777777">
        <w:tc>
          <w:tcPr>
            <w:tcW w:w="4819" w:type="dxa"/>
          </w:tcPr>
          <w:p w14:paraId="75491B0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09DE04A" w14:textId="77777777" w:rsidR="007E3FB6" w:rsidRDefault="002F150C">
            <w:r>
              <w:t xml:space="preserve">  </w:t>
            </w:r>
          </w:p>
        </w:tc>
      </w:tr>
      <w:tr w:rsidR="007E3FB6" w14:paraId="7A94847B" w14:textId="77777777">
        <w:tc>
          <w:tcPr>
            <w:tcW w:w="4819" w:type="dxa"/>
          </w:tcPr>
          <w:p w14:paraId="363ACFA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93CBFBE" w14:textId="77777777" w:rsidR="007E3FB6" w:rsidRDefault="002F150C">
            <w:r>
              <w:t xml:space="preserve"> 1332 </w:t>
            </w:r>
          </w:p>
        </w:tc>
      </w:tr>
      <w:tr w:rsidR="007E3FB6" w14:paraId="2CE0DB2A" w14:textId="77777777">
        <w:tc>
          <w:tcPr>
            <w:tcW w:w="4819" w:type="dxa"/>
          </w:tcPr>
          <w:p w14:paraId="2EAB662F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07BEA87" w14:textId="77777777" w:rsidR="007E3FB6" w:rsidRDefault="002F150C">
            <w:r>
              <w:t xml:space="preserve">  </w:t>
            </w:r>
          </w:p>
        </w:tc>
      </w:tr>
    </w:tbl>
    <w:p w14:paraId="4944B4D9" w14:textId="77777777" w:rsidR="007E3FB6" w:rsidRDefault="007E3FB6">
      <w:pPr>
        <w:spacing w:after="40"/>
        <w:jc w:val="both"/>
      </w:pPr>
    </w:p>
    <w:p w14:paraId="6BDABEF6" w14:textId="77777777" w:rsidR="007E3FB6" w:rsidRDefault="002F150C">
      <w:pPr>
        <w:spacing w:after="40"/>
        <w:jc w:val="both"/>
      </w:pPr>
      <w:r>
        <w:t xml:space="preserve">    </w:t>
      </w:r>
    </w:p>
    <w:p w14:paraId="41DCC885" w14:textId="77777777" w:rsidR="007E3FB6" w:rsidRDefault="002F150C">
      <w:pPr>
        <w:pStyle w:val="Ttulo5"/>
      </w:pPr>
      <w:r>
        <w:t>Create Vnic Details</w:t>
      </w:r>
    </w:p>
    <w:p w14:paraId="4E05788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42C317" w14:textId="77777777">
        <w:tc>
          <w:tcPr>
            <w:tcW w:w="4819" w:type="dxa"/>
            <w:shd w:val="clear" w:color="auto" w:fill="000000"/>
          </w:tcPr>
          <w:p w14:paraId="42EE71B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8D780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3578D74" w14:textId="77777777">
        <w:tc>
          <w:tcPr>
            <w:tcW w:w="4819" w:type="dxa"/>
          </w:tcPr>
          <w:p w14:paraId="424330A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6AF6F8F" w14:textId="77777777" w:rsidR="007E3FB6" w:rsidRDefault="007E3FB6"/>
        </w:tc>
      </w:tr>
      <w:tr w:rsidR="007E3FB6" w14:paraId="093F4D75" w14:textId="77777777">
        <w:tc>
          <w:tcPr>
            <w:tcW w:w="4819" w:type="dxa"/>
          </w:tcPr>
          <w:p w14:paraId="40DA6013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4A496F1" w14:textId="77777777" w:rsidR="007E3FB6" w:rsidRDefault="007E3FB6"/>
        </w:tc>
      </w:tr>
      <w:tr w:rsidR="007E3FB6" w14:paraId="2BA9AA7B" w14:textId="77777777">
        <w:tc>
          <w:tcPr>
            <w:tcW w:w="4819" w:type="dxa"/>
          </w:tcPr>
          <w:p w14:paraId="5C8B33EE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35414AA" w14:textId="77777777" w:rsidR="007E3FB6" w:rsidRDefault="002F150C">
            <w:r>
              <w:t xml:space="preserve">  </w:t>
            </w:r>
          </w:p>
        </w:tc>
      </w:tr>
      <w:tr w:rsidR="007E3FB6" w14:paraId="0D26ACB0" w14:textId="77777777">
        <w:tc>
          <w:tcPr>
            <w:tcW w:w="4819" w:type="dxa"/>
          </w:tcPr>
          <w:p w14:paraId="26FDF9A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85FC572" w14:textId="77777777" w:rsidR="007E3FB6" w:rsidRDefault="002F150C">
            <w:r>
              <w:t xml:space="preserve">  </w:t>
            </w:r>
          </w:p>
        </w:tc>
      </w:tr>
      <w:tr w:rsidR="007E3FB6" w14:paraId="11794D1D" w14:textId="77777777">
        <w:tc>
          <w:tcPr>
            <w:tcW w:w="4819" w:type="dxa"/>
          </w:tcPr>
          <w:p w14:paraId="1FBBA29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C598612" w14:textId="77777777" w:rsidR="007E3FB6" w:rsidRDefault="002F150C">
            <w:r>
              <w:t xml:space="preserve">  </w:t>
            </w:r>
          </w:p>
        </w:tc>
      </w:tr>
      <w:tr w:rsidR="007E3FB6" w14:paraId="33E6E414" w14:textId="77777777">
        <w:tc>
          <w:tcPr>
            <w:tcW w:w="4819" w:type="dxa"/>
          </w:tcPr>
          <w:p w14:paraId="75900CA7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242489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B27753C" w14:textId="77777777">
        <w:tc>
          <w:tcPr>
            <w:tcW w:w="4819" w:type="dxa"/>
          </w:tcPr>
          <w:p w14:paraId="3BC8A15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AE26ACA" w14:textId="77777777" w:rsidR="007E3FB6" w:rsidRDefault="002F150C">
            <w:r>
              <w:t xml:space="preserve">  </w:t>
            </w:r>
          </w:p>
        </w:tc>
      </w:tr>
      <w:tr w:rsidR="007E3FB6" w14:paraId="31E9E290" w14:textId="77777777">
        <w:tc>
          <w:tcPr>
            <w:tcW w:w="4819" w:type="dxa"/>
          </w:tcPr>
          <w:p w14:paraId="33C9854B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50B69E2" w14:textId="77777777" w:rsidR="007E3FB6" w:rsidRDefault="007E3FB6"/>
        </w:tc>
      </w:tr>
      <w:tr w:rsidR="007E3FB6" w14:paraId="62595383" w14:textId="77777777">
        <w:tc>
          <w:tcPr>
            <w:tcW w:w="4819" w:type="dxa"/>
          </w:tcPr>
          <w:p w14:paraId="74A5718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A00F8E6" w14:textId="77777777" w:rsidR="007E3FB6" w:rsidRDefault="002F150C">
            <w:r>
              <w:t xml:space="preserve">  </w:t>
            </w:r>
          </w:p>
        </w:tc>
      </w:tr>
      <w:tr w:rsidR="007E3FB6" w14:paraId="7376B75D" w14:textId="77777777">
        <w:tc>
          <w:tcPr>
            <w:tcW w:w="4819" w:type="dxa"/>
          </w:tcPr>
          <w:p w14:paraId="17E5BF2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3E21619" w14:textId="77777777" w:rsidR="007E3FB6" w:rsidRDefault="002F150C">
            <w:r>
              <w:t xml:space="preserve">  </w:t>
            </w:r>
          </w:p>
        </w:tc>
      </w:tr>
    </w:tbl>
    <w:p w14:paraId="2C655569" w14:textId="77777777" w:rsidR="007E3FB6" w:rsidRDefault="002F150C">
      <w:pPr>
        <w:pStyle w:val="Ttulo1"/>
      </w:pPr>
      <w:bookmarkStart w:id="816" w:name="_Toc174960645"/>
      <w:r>
        <w:t>ipv6addressIpv6subnetCidrPairDetails Type list SubType  Required false</w:t>
      </w:r>
      <w:bookmarkEnd w:id="816"/>
    </w:p>
    <w:p w14:paraId="468A62E7" w14:textId="77777777" w:rsidR="007E3FB6" w:rsidRDefault="002F150C">
      <w:pPr>
        <w:spacing w:after="40"/>
        <w:jc w:val="both"/>
      </w:pPr>
      <w:r>
        <w:t xml:space="preserve">    </w:t>
      </w:r>
    </w:p>
    <w:p w14:paraId="460115E1" w14:textId="77777777" w:rsidR="007E3FB6" w:rsidRDefault="007E3FB6">
      <w:pPr>
        <w:spacing w:after="40"/>
        <w:jc w:val="both"/>
      </w:pPr>
    </w:p>
    <w:p w14:paraId="32B12A09" w14:textId="77777777" w:rsidR="007E3FB6" w:rsidRDefault="002F150C">
      <w:pPr>
        <w:pStyle w:val="Ttulo4"/>
      </w:pPr>
      <w:bookmarkStart w:id="817" w:name="_Toc174960646"/>
      <w:r>
        <w:t>vnicattachment20240814110117</w:t>
      </w:r>
      <w:bookmarkEnd w:id="817"/>
    </w:p>
    <w:p w14:paraId="51A6782E" w14:textId="77777777" w:rsidR="007E3FB6" w:rsidRDefault="007E3FB6">
      <w:pPr>
        <w:spacing w:after="40"/>
        <w:jc w:val="both"/>
      </w:pPr>
    </w:p>
    <w:p w14:paraId="7A5D5F8A" w14:textId="77777777" w:rsidR="007E3FB6" w:rsidRDefault="007E3FB6">
      <w:pPr>
        <w:spacing w:after="40"/>
        <w:jc w:val="both"/>
      </w:pPr>
    </w:p>
    <w:p w14:paraId="6B272160" w14:textId="77777777" w:rsidR="007E3FB6" w:rsidRDefault="007E3FB6">
      <w:pPr>
        <w:spacing w:after="40"/>
        <w:jc w:val="both"/>
      </w:pPr>
    </w:p>
    <w:p w14:paraId="57383D9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F9089C" w14:textId="77777777">
        <w:tc>
          <w:tcPr>
            <w:tcW w:w="4819" w:type="dxa"/>
            <w:shd w:val="clear" w:color="auto" w:fill="000000"/>
          </w:tcPr>
          <w:p w14:paraId="23A06C8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C6F5A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7E5A60D" w14:textId="77777777">
        <w:tc>
          <w:tcPr>
            <w:tcW w:w="4819" w:type="dxa"/>
          </w:tcPr>
          <w:p w14:paraId="0ACC1D7F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539435ED" w14:textId="77777777" w:rsidR="007E3FB6" w:rsidRDefault="002F150C">
            <w:r>
              <w:t xml:space="preserve"> nymc:US-ASHBURN-AD-1 </w:t>
            </w:r>
          </w:p>
        </w:tc>
      </w:tr>
      <w:tr w:rsidR="007E3FB6" w14:paraId="0AF9796D" w14:textId="77777777">
        <w:tc>
          <w:tcPr>
            <w:tcW w:w="4819" w:type="dxa"/>
          </w:tcPr>
          <w:p w14:paraId="40204293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0A6D300" w14:textId="77777777" w:rsidR="007E3FB6" w:rsidRDefault="002F150C">
            <w:r>
              <w:t xml:space="preserve"> oke-c6iqd5jscla-ng3vb2iw44a-sn3gmo2uxxq-1 </w:t>
            </w:r>
          </w:p>
        </w:tc>
      </w:tr>
      <w:tr w:rsidR="007E3FB6" w14:paraId="7866B3B9" w14:textId="77777777">
        <w:tc>
          <w:tcPr>
            <w:tcW w:w="4819" w:type="dxa"/>
          </w:tcPr>
          <w:p w14:paraId="1FB3F695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56077D81" w14:textId="77777777" w:rsidR="007E3FB6" w:rsidRDefault="002F150C">
            <w:r>
              <w:t xml:space="preserve"> 0 </w:t>
            </w:r>
          </w:p>
        </w:tc>
      </w:tr>
      <w:tr w:rsidR="007E3FB6" w14:paraId="218BFDF4" w14:textId="77777777">
        <w:tc>
          <w:tcPr>
            <w:tcW w:w="4819" w:type="dxa"/>
          </w:tcPr>
          <w:p w14:paraId="1709B5B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A8C404F" w14:textId="77777777" w:rsidR="007E3FB6" w:rsidRDefault="002F150C">
            <w:r>
              <w:t xml:space="preserve"> SUB_HML_PRIV_ASHBURN_03 </w:t>
            </w:r>
          </w:p>
        </w:tc>
      </w:tr>
      <w:tr w:rsidR="007E3FB6" w14:paraId="59EED297" w14:textId="77777777">
        <w:tc>
          <w:tcPr>
            <w:tcW w:w="4819" w:type="dxa"/>
          </w:tcPr>
          <w:p w14:paraId="129A38A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17C55A8" w14:textId="77777777" w:rsidR="007E3FB6" w:rsidRDefault="002F150C">
            <w:r>
              <w:t xml:space="preserve">  </w:t>
            </w:r>
          </w:p>
        </w:tc>
      </w:tr>
      <w:tr w:rsidR="007E3FB6" w14:paraId="2522015F" w14:textId="77777777">
        <w:tc>
          <w:tcPr>
            <w:tcW w:w="4819" w:type="dxa"/>
          </w:tcPr>
          <w:p w14:paraId="3A11CC6A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57DBC504" w14:textId="77777777" w:rsidR="007E3FB6" w:rsidRDefault="002F150C">
            <w:r>
              <w:t xml:space="preserve"> 3845 </w:t>
            </w:r>
          </w:p>
        </w:tc>
      </w:tr>
      <w:tr w:rsidR="007E3FB6" w14:paraId="3062B129" w14:textId="77777777">
        <w:tc>
          <w:tcPr>
            <w:tcW w:w="4819" w:type="dxa"/>
          </w:tcPr>
          <w:p w14:paraId="249B67F7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8F02906" w14:textId="77777777" w:rsidR="007E3FB6" w:rsidRDefault="002F150C">
            <w:r>
              <w:t xml:space="preserve">  </w:t>
            </w:r>
          </w:p>
        </w:tc>
      </w:tr>
    </w:tbl>
    <w:p w14:paraId="55332D9D" w14:textId="77777777" w:rsidR="007E3FB6" w:rsidRDefault="007E3FB6">
      <w:pPr>
        <w:spacing w:after="40"/>
        <w:jc w:val="both"/>
      </w:pPr>
    </w:p>
    <w:p w14:paraId="2769B0F6" w14:textId="77777777" w:rsidR="007E3FB6" w:rsidRDefault="002F150C">
      <w:pPr>
        <w:spacing w:after="40"/>
        <w:jc w:val="both"/>
      </w:pPr>
      <w:r>
        <w:t xml:space="preserve">    </w:t>
      </w:r>
    </w:p>
    <w:p w14:paraId="1CB68770" w14:textId="77777777" w:rsidR="007E3FB6" w:rsidRDefault="002F150C">
      <w:pPr>
        <w:pStyle w:val="Ttulo5"/>
      </w:pPr>
      <w:r>
        <w:t>Create Vnic Details</w:t>
      </w:r>
    </w:p>
    <w:p w14:paraId="2176A4C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746F84" w14:textId="77777777">
        <w:tc>
          <w:tcPr>
            <w:tcW w:w="4819" w:type="dxa"/>
            <w:shd w:val="clear" w:color="auto" w:fill="000000"/>
          </w:tcPr>
          <w:p w14:paraId="5F9B94D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AA11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6554240" w14:textId="77777777">
        <w:tc>
          <w:tcPr>
            <w:tcW w:w="4819" w:type="dxa"/>
          </w:tcPr>
          <w:p w14:paraId="46E6DCD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1B20ACE" w14:textId="77777777" w:rsidR="007E3FB6" w:rsidRDefault="007E3FB6"/>
        </w:tc>
      </w:tr>
      <w:tr w:rsidR="007E3FB6" w14:paraId="0A1806E1" w14:textId="77777777">
        <w:tc>
          <w:tcPr>
            <w:tcW w:w="4819" w:type="dxa"/>
          </w:tcPr>
          <w:p w14:paraId="4FDB5AAE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D329F5A" w14:textId="77777777" w:rsidR="007E3FB6" w:rsidRDefault="007E3FB6"/>
        </w:tc>
      </w:tr>
      <w:tr w:rsidR="007E3FB6" w14:paraId="1F49C0CA" w14:textId="77777777">
        <w:tc>
          <w:tcPr>
            <w:tcW w:w="4819" w:type="dxa"/>
          </w:tcPr>
          <w:p w14:paraId="56CCAEA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554BFAB" w14:textId="77777777" w:rsidR="007E3FB6" w:rsidRDefault="002F150C">
            <w:r>
              <w:t xml:space="preserve">  </w:t>
            </w:r>
          </w:p>
        </w:tc>
      </w:tr>
      <w:tr w:rsidR="007E3FB6" w14:paraId="75EAF03D" w14:textId="77777777">
        <w:tc>
          <w:tcPr>
            <w:tcW w:w="4819" w:type="dxa"/>
          </w:tcPr>
          <w:p w14:paraId="6B75CBA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1132123" w14:textId="77777777" w:rsidR="007E3FB6" w:rsidRDefault="002F150C">
            <w:r>
              <w:t xml:space="preserve">  </w:t>
            </w:r>
          </w:p>
        </w:tc>
      </w:tr>
      <w:tr w:rsidR="007E3FB6" w14:paraId="4E319265" w14:textId="77777777">
        <w:tc>
          <w:tcPr>
            <w:tcW w:w="4819" w:type="dxa"/>
          </w:tcPr>
          <w:p w14:paraId="510F3AA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04A51D1" w14:textId="77777777" w:rsidR="007E3FB6" w:rsidRDefault="002F150C">
            <w:r>
              <w:t xml:space="preserve">  </w:t>
            </w:r>
          </w:p>
        </w:tc>
      </w:tr>
      <w:tr w:rsidR="007E3FB6" w14:paraId="1DB3B632" w14:textId="77777777">
        <w:tc>
          <w:tcPr>
            <w:tcW w:w="4819" w:type="dxa"/>
          </w:tcPr>
          <w:p w14:paraId="5ECA13DE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9690A1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ABA6642" w14:textId="77777777">
        <w:tc>
          <w:tcPr>
            <w:tcW w:w="4819" w:type="dxa"/>
          </w:tcPr>
          <w:p w14:paraId="1261605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CBA1B69" w14:textId="77777777" w:rsidR="007E3FB6" w:rsidRDefault="002F150C">
            <w:r>
              <w:t xml:space="preserve">  </w:t>
            </w:r>
          </w:p>
        </w:tc>
      </w:tr>
      <w:tr w:rsidR="007E3FB6" w14:paraId="2E7B681F" w14:textId="77777777">
        <w:tc>
          <w:tcPr>
            <w:tcW w:w="4819" w:type="dxa"/>
          </w:tcPr>
          <w:p w14:paraId="6BF1C705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56CEAE0" w14:textId="77777777" w:rsidR="007E3FB6" w:rsidRDefault="007E3FB6"/>
        </w:tc>
      </w:tr>
      <w:tr w:rsidR="007E3FB6" w14:paraId="63F907E2" w14:textId="77777777">
        <w:tc>
          <w:tcPr>
            <w:tcW w:w="4819" w:type="dxa"/>
          </w:tcPr>
          <w:p w14:paraId="4F56317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8B3C77E" w14:textId="77777777" w:rsidR="007E3FB6" w:rsidRDefault="002F150C">
            <w:r>
              <w:t xml:space="preserve">  </w:t>
            </w:r>
          </w:p>
        </w:tc>
      </w:tr>
      <w:tr w:rsidR="007E3FB6" w14:paraId="5EAD581D" w14:textId="77777777">
        <w:tc>
          <w:tcPr>
            <w:tcW w:w="4819" w:type="dxa"/>
          </w:tcPr>
          <w:p w14:paraId="63B0648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10CAF4A" w14:textId="77777777" w:rsidR="007E3FB6" w:rsidRDefault="002F150C">
            <w:r>
              <w:t xml:space="preserve">  </w:t>
            </w:r>
          </w:p>
        </w:tc>
      </w:tr>
    </w:tbl>
    <w:p w14:paraId="3B1A2D26" w14:textId="77777777" w:rsidR="007E3FB6" w:rsidRDefault="002F150C">
      <w:pPr>
        <w:pStyle w:val="Ttulo1"/>
      </w:pPr>
      <w:bookmarkStart w:id="818" w:name="_Toc174960647"/>
      <w:r>
        <w:t>ipv6addressIpv6subnetCidrPairDetails Type list SubType  Required false</w:t>
      </w:r>
      <w:bookmarkEnd w:id="818"/>
    </w:p>
    <w:p w14:paraId="7642DD39" w14:textId="77777777" w:rsidR="007E3FB6" w:rsidRDefault="002F150C">
      <w:pPr>
        <w:spacing w:after="40"/>
        <w:jc w:val="both"/>
      </w:pPr>
      <w:r>
        <w:t xml:space="preserve">    </w:t>
      </w:r>
    </w:p>
    <w:p w14:paraId="7E2DCC6A" w14:textId="77777777" w:rsidR="007E3FB6" w:rsidRDefault="007E3FB6">
      <w:pPr>
        <w:spacing w:after="40"/>
        <w:jc w:val="both"/>
      </w:pPr>
    </w:p>
    <w:p w14:paraId="3E07F053" w14:textId="77777777" w:rsidR="007E3FB6" w:rsidRDefault="002F150C">
      <w:pPr>
        <w:pStyle w:val="Ttulo4"/>
      </w:pPr>
      <w:bookmarkStart w:id="819" w:name="_Toc174960648"/>
      <w:r>
        <w:t>vnicattachment20240814110145</w:t>
      </w:r>
      <w:bookmarkEnd w:id="819"/>
    </w:p>
    <w:p w14:paraId="519B76B2" w14:textId="77777777" w:rsidR="007E3FB6" w:rsidRDefault="007E3FB6">
      <w:pPr>
        <w:spacing w:after="40"/>
        <w:jc w:val="both"/>
      </w:pPr>
    </w:p>
    <w:p w14:paraId="54255CA2" w14:textId="77777777" w:rsidR="007E3FB6" w:rsidRDefault="007E3FB6">
      <w:pPr>
        <w:spacing w:after="40"/>
        <w:jc w:val="both"/>
      </w:pPr>
    </w:p>
    <w:p w14:paraId="385FA81D" w14:textId="77777777" w:rsidR="007E3FB6" w:rsidRDefault="007E3FB6">
      <w:pPr>
        <w:spacing w:after="40"/>
        <w:jc w:val="both"/>
      </w:pPr>
    </w:p>
    <w:p w14:paraId="48C144A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854B42" w14:textId="77777777">
        <w:tc>
          <w:tcPr>
            <w:tcW w:w="4819" w:type="dxa"/>
            <w:shd w:val="clear" w:color="auto" w:fill="000000"/>
          </w:tcPr>
          <w:p w14:paraId="397314D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F2ED4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81A90C7" w14:textId="77777777">
        <w:tc>
          <w:tcPr>
            <w:tcW w:w="4819" w:type="dxa"/>
          </w:tcPr>
          <w:p w14:paraId="4CA4D8A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B174E0F" w14:textId="77777777" w:rsidR="007E3FB6" w:rsidRDefault="002F150C">
            <w:r>
              <w:t xml:space="preserve"> nymc:US-ASHBURN-AD-1 </w:t>
            </w:r>
          </w:p>
        </w:tc>
      </w:tr>
      <w:tr w:rsidR="007E3FB6" w14:paraId="2670F656" w14:textId="77777777">
        <w:tc>
          <w:tcPr>
            <w:tcW w:w="4819" w:type="dxa"/>
          </w:tcPr>
          <w:p w14:paraId="2E3121E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DEE34EB" w14:textId="77777777" w:rsidR="007E3FB6" w:rsidRDefault="002F150C">
            <w:r>
              <w:t xml:space="preserve"> oke-c6iqd5jscla-ng3vb2iw44a-sn3gmo2uxxq-0 </w:t>
            </w:r>
          </w:p>
        </w:tc>
      </w:tr>
      <w:tr w:rsidR="007E3FB6" w14:paraId="2AEEE8B3" w14:textId="77777777">
        <w:tc>
          <w:tcPr>
            <w:tcW w:w="4819" w:type="dxa"/>
          </w:tcPr>
          <w:p w14:paraId="56A70859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0F826A1" w14:textId="77777777" w:rsidR="007E3FB6" w:rsidRDefault="002F150C">
            <w:r>
              <w:t xml:space="preserve"> 0 </w:t>
            </w:r>
          </w:p>
        </w:tc>
      </w:tr>
      <w:tr w:rsidR="007E3FB6" w14:paraId="575C1CD6" w14:textId="77777777">
        <w:tc>
          <w:tcPr>
            <w:tcW w:w="4819" w:type="dxa"/>
          </w:tcPr>
          <w:p w14:paraId="2A61D85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6B48B99" w14:textId="77777777" w:rsidR="007E3FB6" w:rsidRDefault="002F150C">
            <w:r>
              <w:t xml:space="preserve"> SUB_HML_PRIV_ASHBURN_03 </w:t>
            </w:r>
          </w:p>
        </w:tc>
      </w:tr>
      <w:tr w:rsidR="007E3FB6" w14:paraId="16911B2D" w14:textId="77777777">
        <w:tc>
          <w:tcPr>
            <w:tcW w:w="4819" w:type="dxa"/>
          </w:tcPr>
          <w:p w14:paraId="03CB16B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132025B" w14:textId="77777777" w:rsidR="007E3FB6" w:rsidRDefault="002F150C">
            <w:r>
              <w:t xml:space="preserve">  </w:t>
            </w:r>
          </w:p>
        </w:tc>
      </w:tr>
      <w:tr w:rsidR="007E3FB6" w14:paraId="7D2D1311" w14:textId="77777777">
        <w:tc>
          <w:tcPr>
            <w:tcW w:w="4819" w:type="dxa"/>
          </w:tcPr>
          <w:p w14:paraId="57CC5713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553569EA" w14:textId="77777777" w:rsidR="007E3FB6" w:rsidRDefault="002F150C">
            <w:r>
              <w:t xml:space="preserve"> 3265 </w:t>
            </w:r>
          </w:p>
        </w:tc>
      </w:tr>
      <w:tr w:rsidR="007E3FB6" w14:paraId="461F6B6E" w14:textId="77777777">
        <w:tc>
          <w:tcPr>
            <w:tcW w:w="4819" w:type="dxa"/>
          </w:tcPr>
          <w:p w14:paraId="454163F1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8A3FC9F" w14:textId="77777777" w:rsidR="007E3FB6" w:rsidRDefault="002F150C">
            <w:r>
              <w:t xml:space="preserve">  </w:t>
            </w:r>
          </w:p>
        </w:tc>
      </w:tr>
    </w:tbl>
    <w:p w14:paraId="3E69249E" w14:textId="77777777" w:rsidR="007E3FB6" w:rsidRDefault="007E3FB6">
      <w:pPr>
        <w:spacing w:after="40"/>
        <w:jc w:val="both"/>
      </w:pPr>
    </w:p>
    <w:p w14:paraId="62AE8A14" w14:textId="77777777" w:rsidR="007E3FB6" w:rsidRDefault="002F150C">
      <w:pPr>
        <w:spacing w:after="40"/>
        <w:jc w:val="both"/>
      </w:pPr>
      <w:r>
        <w:t xml:space="preserve">    </w:t>
      </w:r>
    </w:p>
    <w:p w14:paraId="5CF40272" w14:textId="77777777" w:rsidR="007E3FB6" w:rsidRDefault="002F150C">
      <w:pPr>
        <w:pStyle w:val="Ttulo5"/>
      </w:pPr>
      <w:r>
        <w:t>Create Vnic Details</w:t>
      </w:r>
    </w:p>
    <w:p w14:paraId="180EBFC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FE9EE7" w14:textId="77777777">
        <w:tc>
          <w:tcPr>
            <w:tcW w:w="4819" w:type="dxa"/>
            <w:shd w:val="clear" w:color="auto" w:fill="000000"/>
          </w:tcPr>
          <w:p w14:paraId="08E12D5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95EF0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F14E15" w14:textId="77777777">
        <w:tc>
          <w:tcPr>
            <w:tcW w:w="4819" w:type="dxa"/>
          </w:tcPr>
          <w:p w14:paraId="5622DDD5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2A50D06" w14:textId="77777777" w:rsidR="007E3FB6" w:rsidRDefault="007E3FB6"/>
        </w:tc>
      </w:tr>
      <w:tr w:rsidR="007E3FB6" w14:paraId="7ABFFC82" w14:textId="77777777">
        <w:tc>
          <w:tcPr>
            <w:tcW w:w="4819" w:type="dxa"/>
          </w:tcPr>
          <w:p w14:paraId="244D7098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9E53F73" w14:textId="77777777" w:rsidR="007E3FB6" w:rsidRDefault="007E3FB6"/>
        </w:tc>
      </w:tr>
      <w:tr w:rsidR="007E3FB6" w14:paraId="33E890F9" w14:textId="77777777">
        <w:tc>
          <w:tcPr>
            <w:tcW w:w="4819" w:type="dxa"/>
          </w:tcPr>
          <w:p w14:paraId="32471059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B4AE964" w14:textId="77777777" w:rsidR="007E3FB6" w:rsidRDefault="002F150C">
            <w:r>
              <w:t xml:space="preserve">  </w:t>
            </w:r>
          </w:p>
        </w:tc>
      </w:tr>
      <w:tr w:rsidR="007E3FB6" w14:paraId="1EAE3A61" w14:textId="77777777">
        <w:tc>
          <w:tcPr>
            <w:tcW w:w="4819" w:type="dxa"/>
          </w:tcPr>
          <w:p w14:paraId="7C0E6CCE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50711E8F" w14:textId="77777777" w:rsidR="007E3FB6" w:rsidRDefault="002F150C">
            <w:r>
              <w:t xml:space="preserve">  </w:t>
            </w:r>
          </w:p>
        </w:tc>
      </w:tr>
      <w:tr w:rsidR="007E3FB6" w14:paraId="62EC929C" w14:textId="77777777">
        <w:tc>
          <w:tcPr>
            <w:tcW w:w="4819" w:type="dxa"/>
          </w:tcPr>
          <w:p w14:paraId="1D025A5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E50201A" w14:textId="77777777" w:rsidR="007E3FB6" w:rsidRDefault="002F150C">
            <w:r>
              <w:t xml:space="preserve">  </w:t>
            </w:r>
          </w:p>
        </w:tc>
      </w:tr>
      <w:tr w:rsidR="007E3FB6" w14:paraId="3799BAEC" w14:textId="77777777">
        <w:tc>
          <w:tcPr>
            <w:tcW w:w="4819" w:type="dxa"/>
          </w:tcPr>
          <w:p w14:paraId="28C14C9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AA4994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5C6D02D" w14:textId="77777777">
        <w:tc>
          <w:tcPr>
            <w:tcW w:w="4819" w:type="dxa"/>
          </w:tcPr>
          <w:p w14:paraId="1FA4C00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E68CE80" w14:textId="77777777" w:rsidR="007E3FB6" w:rsidRDefault="002F150C">
            <w:r>
              <w:t xml:space="preserve">  </w:t>
            </w:r>
          </w:p>
        </w:tc>
      </w:tr>
      <w:tr w:rsidR="007E3FB6" w14:paraId="172154FB" w14:textId="77777777">
        <w:tc>
          <w:tcPr>
            <w:tcW w:w="4819" w:type="dxa"/>
          </w:tcPr>
          <w:p w14:paraId="172D39B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D0C2CD9" w14:textId="77777777" w:rsidR="007E3FB6" w:rsidRDefault="007E3FB6"/>
        </w:tc>
      </w:tr>
      <w:tr w:rsidR="007E3FB6" w14:paraId="29C691A0" w14:textId="77777777">
        <w:tc>
          <w:tcPr>
            <w:tcW w:w="4819" w:type="dxa"/>
          </w:tcPr>
          <w:p w14:paraId="74C5D3F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4624A3A" w14:textId="77777777" w:rsidR="007E3FB6" w:rsidRDefault="002F150C">
            <w:r>
              <w:t xml:space="preserve">  </w:t>
            </w:r>
          </w:p>
        </w:tc>
      </w:tr>
      <w:tr w:rsidR="007E3FB6" w14:paraId="2C3FE782" w14:textId="77777777">
        <w:tc>
          <w:tcPr>
            <w:tcW w:w="4819" w:type="dxa"/>
          </w:tcPr>
          <w:p w14:paraId="41CD78F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2A5C33F" w14:textId="77777777" w:rsidR="007E3FB6" w:rsidRDefault="002F150C">
            <w:r>
              <w:t xml:space="preserve">  </w:t>
            </w:r>
          </w:p>
        </w:tc>
      </w:tr>
    </w:tbl>
    <w:p w14:paraId="2AA132BB" w14:textId="77777777" w:rsidR="007E3FB6" w:rsidRDefault="002F150C">
      <w:pPr>
        <w:pStyle w:val="Ttulo1"/>
      </w:pPr>
      <w:bookmarkStart w:id="820" w:name="_Toc174960649"/>
      <w:r>
        <w:t>ipv6addressIpv6subnetCidrPairDetails Type list SubType  Required false</w:t>
      </w:r>
      <w:bookmarkEnd w:id="820"/>
    </w:p>
    <w:p w14:paraId="05240BE0" w14:textId="77777777" w:rsidR="007E3FB6" w:rsidRDefault="002F150C">
      <w:pPr>
        <w:spacing w:after="40"/>
        <w:jc w:val="both"/>
      </w:pPr>
      <w:r>
        <w:t xml:space="preserve">    </w:t>
      </w:r>
    </w:p>
    <w:p w14:paraId="52E83EFB" w14:textId="77777777" w:rsidR="007E3FB6" w:rsidRDefault="007E3FB6">
      <w:pPr>
        <w:spacing w:after="40"/>
        <w:jc w:val="both"/>
      </w:pPr>
    </w:p>
    <w:p w14:paraId="32C4FC46" w14:textId="77777777" w:rsidR="007E3FB6" w:rsidRDefault="002F150C">
      <w:pPr>
        <w:pStyle w:val="Ttulo4"/>
      </w:pPr>
      <w:bookmarkStart w:id="821" w:name="_Toc174960650"/>
      <w:r>
        <w:t>vnicattachment20240813134631</w:t>
      </w:r>
      <w:bookmarkEnd w:id="821"/>
    </w:p>
    <w:p w14:paraId="4A0EE225" w14:textId="77777777" w:rsidR="007E3FB6" w:rsidRDefault="007E3FB6">
      <w:pPr>
        <w:spacing w:after="40"/>
        <w:jc w:val="both"/>
      </w:pPr>
    </w:p>
    <w:p w14:paraId="380681AE" w14:textId="77777777" w:rsidR="007E3FB6" w:rsidRDefault="007E3FB6">
      <w:pPr>
        <w:spacing w:after="40"/>
        <w:jc w:val="both"/>
      </w:pPr>
    </w:p>
    <w:p w14:paraId="6CA9BAB0" w14:textId="77777777" w:rsidR="007E3FB6" w:rsidRDefault="007E3FB6">
      <w:pPr>
        <w:spacing w:after="40"/>
        <w:jc w:val="both"/>
      </w:pPr>
    </w:p>
    <w:p w14:paraId="466BE0E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D7718F" w14:textId="77777777">
        <w:tc>
          <w:tcPr>
            <w:tcW w:w="4819" w:type="dxa"/>
            <w:shd w:val="clear" w:color="auto" w:fill="000000"/>
          </w:tcPr>
          <w:p w14:paraId="339FFE9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F5FC2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908D24" w14:textId="77777777">
        <w:tc>
          <w:tcPr>
            <w:tcW w:w="4819" w:type="dxa"/>
          </w:tcPr>
          <w:p w14:paraId="522C4B6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8564B39" w14:textId="77777777" w:rsidR="007E3FB6" w:rsidRDefault="002F150C">
            <w:r>
              <w:t xml:space="preserve"> nymc:US-ASHBURN-AD-1 </w:t>
            </w:r>
          </w:p>
        </w:tc>
      </w:tr>
      <w:tr w:rsidR="007E3FB6" w14:paraId="100B0095" w14:textId="77777777">
        <w:tc>
          <w:tcPr>
            <w:tcW w:w="4819" w:type="dxa"/>
          </w:tcPr>
          <w:p w14:paraId="51838A33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E59A490" w14:textId="77777777" w:rsidR="007E3FB6" w:rsidRDefault="002F150C">
            <w:r>
              <w:t xml:space="preserve"> oke-c6iqd5jscla-ng3vb2iw44a-sn3gmo2uxxq-2 </w:t>
            </w:r>
          </w:p>
        </w:tc>
      </w:tr>
      <w:tr w:rsidR="007E3FB6" w14:paraId="14F52A1B" w14:textId="77777777">
        <w:tc>
          <w:tcPr>
            <w:tcW w:w="4819" w:type="dxa"/>
          </w:tcPr>
          <w:p w14:paraId="1122068F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16258CA" w14:textId="77777777" w:rsidR="007E3FB6" w:rsidRDefault="002F150C">
            <w:r>
              <w:t xml:space="preserve"> 0 </w:t>
            </w:r>
          </w:p>
        </w:tc>
      </w:tr>
      <w:tr w:rsidR="007E3FB6" w14:paraId="48352ACF" w14:textId="77777777">
        <w:tc>
          <w:tcPr>
            <w:tcW w:w="4819" w:type="dxa"/>
          </w:tcPr>
          <w:p w14:paraId="1C5D16C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A401A13" w14:textId="77777777" w:rsidR="007E3FB6" w:rsidRDefault="002F150C">
            <w:r>
              <w:t xml:space="preserve"> SUB_HML_PRIV_ASHBURN_03 </w:t>
            </w:r>
          </w:p>
        </w:tc>
      </w:tr>
      <w:tr w:rsidR="007E3FB6" w14:paraId="7FAAC3BB" w14:textId="77777777">
        <w:tc>
          <w:tcPr>
            <w:tcW w:w="4819" w:type="dxa"/>
          </w:tcPr>
          <w:p w14:paraId="3AB8343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7B82D32" w14:textId="77777777" w:rsidR="007E3FB6" w:rsidRDefault="002F150C">
            <w:r>
              <w:t xml:space="preserve">  </w:t>
            </w:r>
          </w:p>
        </w:tc>
      </w:tr>
      <w:tr w:rsidR="007E3FB6" w14:paraId="5724CB4F" w14:textId="77777777">
        <w:tc>
          <w:tcPr>
            <w:tcW w:w="4819" w:type="dxa"/>
          </w:tcPr>
          <w:p w14:paraId="5523E4B4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5D09AC53" w14:textId="77777777" w:rsidR="007E3FB6" w:rsidRDefault="002F150C">
            <w:r>
              <w:t xml:space="preserve"> 1915 </w:t>
            </w:r>
          </w:p>
        </w:tc>
      </w:tr>
      <w:tr w:rsidR="007E3FB6" w14:paraId="4717C7F5" w14:textId="77777777">
        <w:tc>
          <w:tcPr>
            <w:tcW w:w="4819" w:type="dxa"/>
          </w:tcPr>
          <w:p w14:paraId="399889C4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BE9E58B" w14:textId="77777777" w:rsidR="007E3FB6" w:rsidRDefault="002F150C">
            <w:r>
              <w:t xml:space="preserve">  </w:t>
            </w:r>
          </w:p>
        </w:tc>
      </w:tr>
    </w:tbl>
    <w:p w14:paraId="765EE043" w14:textId="77777777" w:rsidR="007E3FB6" w:rsidRDefault="007E3FB6">
      <w:pPr>
        <w:spacing w:after="40"/>
        <w:jc w:val="both"/>
      </w:pPr>
    </w:p>
    <w:p w14:paraId="30CE5783" w14:textId="77777777" w:rsidR="007E3FB6" w:rsidRDefault="002F150C">
      <w:pPr>
        <w:spacing w:after="40"/>
        <w:jc w:val="both"/>
      </w:pPr>
      <w:r>
        <w:t xml:space="preserve">    </w:t>
      </w:r>
    </w:p>
    <w:p w14:paraId="77000917" w14:textId="77777777" w:rsidR="007E3FB6" w:rsidRDefault="002F150C">
      <w:pPr>
        <w:pStyle w:val="Ttulo5"/>
      </w:pPr>
      <w:r>
        <w:t>Create Vnic Details</w:t>
      </w:r>
    </w:p>
    <w:p w14:paraId="5769A2A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5720D3" w14:textId="77777777">
        <w:tc>
          <w:tcPr>
            <w:tcW w:w="4819" w:type="dxa"/>
            <w:shd w:val="clear" w:color="auto" w:fill="000000"/>
          </w:tcPr>
          <w:p w14:paraId="0A91BEB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4DD7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F7BA31" w14:textId="77777777">
        <w:tc>
          <w:tcPr>
            <w:tcW w:w="4819" w:type="dxa"/>
          </w:tcPr>
          <w:p w14:paraId="6E92FB7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7C6FD7F" w14:textId="77777777" w:rsidR="007E3FB6" w:rsidRDefault="007E3FB6"/>
        </w:tc>
      </w:tr>
      <w:tr w:rsidR="007E3FB6" w14:paraId="75DF550F" w14:textId="77777777">
        <w:tc>
          <w:tcPr>
            <w:tcW w:w="4819" w:type="dxa"/>
          </w:tcPr>
          <w:p w14:paraId="05AEC777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D26D5A8" w14:textId="77777777" w:rsidR="007E3FB6" w:rsidRDefault="007E3FB6"/>
        </w:tc>
      </w:tr>
      <w:tr w:rsidR="007E3FB6" w14:paraId="01ADB7F0" w14:textId="77777777">
        <w:tc>
          <w:tcPr>
            <w:tcW w:w="4819" w:type="dxa"/>
          </w:tcPr>
          <w:p w14:paraId="13CF282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D43EB7C" w14:textId="77777777" w:rsidR="007E3FB6" w:rsidRDefault="002F150C">
            <w:r>
              <w:t xml:space="preserve">  </w:t>
            </w:r>
          </w:p>
        </w:tc>
      </w:tr>
      <w:tr w:rsidR="007E3FB6" w14:paraId="372CE49F" w14:textId="77777777">
        <w:tc>
          <w:tcPr>
            <w:tcW w:w="4819" w:type="dxa"/>
          </w:tcPr>
          <w:p w14:paraId="0076150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D119924" w14:textId="77777777" w:rsidR="007E3FB6" w:rsidRDefault="002F150C">
            <w:r>
              <w:t xml:space="preserve">  </w:t>
            </w:r>
          </w:p>
        </w:tc>
      </w:tr>
      <w:tr w:rsidR="007E3FB6" w14:paraId="18D09245" w14:textId="77777777">
        <w:tc>
          <w:tcPr>
            <w:tcW w:w="4819" w:type="dxa"/>
          </w:tcPr>
          <w:p w14:paraId="504B79B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A89F031" w14:textId="77777777" w:rsidR="007E3FB6" w:rsidRDefault="002F150C">
            <w:r>
              <w:t xml:space="preserve">  </w:t>
            </w:r>
          </w:p>
        </w:tc>
      </w:tr>
      <w:tr w:rsidR="007E3FB6" w14:paraId="252A9767" w14:textId="77777777">
        <w:tc>
          <w:tcPr>
            <w:tcW w:w="4819" w:type="dxa"/>
          </w:tcPr>
          <w:p w14:paraId="14882E5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765BDA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950F594" w14:textId="77777777">
        <w:tc>
          <w:tcPr>
            <w:tcW w:w="4819" w:type="dxa"/>
          </w:tcPr>
          <w:p w14:paraId="6DFF001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AB2681C" w14:textId="77777777" w:rsidR="007E3FB6" w:rsidRDefault="002F150C">
            <w:r>
              <w:t xml:space="preserve">  </w:t>
            </w:r>
          </w:p>
        </w:tc>
      </w:tr>
      <w:tr w:rsidR="007E3FB6" w14:paraId="6269127F" w14:textId="77777777">
        <w:tc>
          <w:tcPr>
            <w:tcW w:w="4819" w:type="dxa"/>
          </w:tcPr>
          <w:p w14:paraId="11EA0ED4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B47893F" w14:textId="77777777" w:rsidR="007E3FB6" w:rsidRDefault="007E3FB6"/>
        </w:tc>
      </w:tr>
      <w:tr w:rsidR="007E3FB6" w14:paraId="7ED971E2" w14:textId="77777777">
        <w:tc>
          <w:tcPr>
            <w:tcW w:w="4819" w:type="dxa"/>
          </w:tcPr>
          <w:p w14:paraId="73F77F7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8E185DD" w14:textId="77777777" w:rsidR="007E3FB6" w:rsidRDefault="002F150C">
            <w:r>
              <w:t xml:space="preserve">  </w:t>
            </w:r>
          </w:p>
        </w:tc>
      </w:tr>
      <w:tr w:rsidR="007E3FB6" w14:paraId="4760615E" w14:textId="77777777">
        <w:tc>
          <w:tcPr>
            <w:tcW w:w="4819" w:type="dxa"/>
          </w:tcPr>
          <w:p w14:paraId="76F2DC0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DEF7B77" w14:textId="77777777" w:rsidR="007E3FB6" w:rsidRDefault="002F150C">
            <w:r>
              <w:t xml:space="preserve">  </w:t>
            </w:r>
          </w:p>
        </w:tc>
      </w:tr>
    </w:tbl>
    <w:p w14:paraId="57842485" w14:textId="77777777" w:rsidR="007E3FB6" w:rsidRDefault="002F150C">
      <w:pPr>
        <w:pStyle w:val="Ttulo1"/>
      </w:pPr>
      <w:bookmarkStart w:id="822" w:name="_Toc174960651"/>
      <w:r>
        <w:t>ipv6addressIpv6subnetCidrPairDetails Type list SubType  Required false</w:t>
      </w:r>
      <w:bookmarkEnd w:id="822"/>
    </w:p>
    <w:p w14:paraId="0379E633" w14:textId="77777777" w:rsidR="007E3FB6" w:rsidRDefault="002F150C">
      <w:pPr>
        <w:spacing w:after="40"/>
        <w:jc w:val="both"/>
      </w:pPr>
      <w:r>
        <w:t xml:space="preserve">    </w:t>
      </w:r>
    </w:p>
    <w:p w14:paraId="7680EADF" w14:textId="77777777" w:rsidR="007E3FB6" w:rsidRDefault="007E3FB6">
      <w:pPr>
        <w:spacing w:after="40"/>
        <w:jc w:val="both"/>
      </w:pPr>
    </w:p>
    <w:p w14:paraId="4ABF5DA1" w14:textId="77777777" w:rsidR="007E3FB6" w:rsidRDefault="002F150C">
      <w:pPr>
        <w:pStyle w:val="Ttulo4"/>
      </w:pPr>
      <w:bookmarkStart w:id="823" w:name="_Toc174960652"/>
      <w:r>
        <w:t>null</w:t>
      </w:r>
      <w:bookmarkEnd w:id="823"/>
    </w:p>
    <w:p w14:paraId="2A77C3A1" w14:textId="77777777" w:rsidR="007E3FB6" w:rsidRDefault="007E3FB6">
      <w:pPr>
        <w:spacing w:after="40"/>
        <w:jc w:val="both"/>
      </w:pPr>
    </w:p>
    <w:p w14:paraId="4F98BEAB" w14:textId="77777777" w:rsidR="007E3FB6" w:rsidRDefault="007E3FB6">
      <w:pPr>
        <w:spacing w:after="40"/>
        <w:jc w:val="both"/>
      </w:pPr>
    </w:p>
    <w:p w14:paraId="31D79564" w14:textId="77777777" w:rsidR="007E3FB6" w:rsidRDefault="007E3FB6">
      <w:pPr>
        <w:spacing w:after="40"/>
        <w:jc w:val="both"/>
      </w:pPr>
    </w:p>
    <w:p w14:paraId="368AED0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305C10" w14:textId="77777777">
        <w:tc>
          <w:tcPr>
            <w:tcW w:w="4819" w:type="dxa"/>
            <w:shd w:val="clear" w:color="auto" w:fill="000000"/>
          </w:tcPr>
          <w:p w14:paraId="0AB4EFC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5E856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9DC698" w14:textId="77777777">
        <w:tc>
          <w:tcPr>
            <w:tcW w:w="4819" w:type="dxa"/>
          </w:tcPr>
          <w:p w14:paraId="1548D2F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5D31372" w14:textId="77777777" w:rsidR="007E3FB6" w:rsidRDefault="002F150C">
            <w:r>
              <w:t xml:space="preserve"> nymc:US-ASHBURN-AD-1 </w:t>
            </w:r>
          </w:p>
        </w:tc>
      </w:tr>
      <w:tr w:rsidR="007E3FB6" w14:paraId="7BEAB87D" w14:textId="77777777">
        <w:tc>
          <w:tcPr>
            <w:tcW w:w="4819" w:type="dxa"/>
          </w:tcPr>
          <w:p w14:paraId="18D8885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5F24FC3" w14:textId="77777777" w:rsidR="007E3FB6" w:rsidRDefault="002F150C">
            <w:r>
              <w:t xml:space="preserve"> runner </w:t>
            </w:r>
          </w:p>
        </w:tc>
      </w:tr>
      <w:tr w:rsidR="007E3FB6" w14:paraId="7E2BA420" w14:textId="77777777">
        <w:tc>
          <w:tcPr>
            <w:tcW w:w="4819" w:type="dxa"/>
          </w:tcPr>
          <w:p w14:paraId="76B48CA4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7846BE3" w14:textId="77777777" w:rsidR="007E3FB6" w:rsidRDefault="002F150C">
            <w:r>
              <w:t xml:space="preserve"> 0 </w:t>
            </w:r>
          </w:p>
        </w:tc>
      </w:tr>
      <w:tr w:rsidR="007E3FB6" w14:paraId="541359CF" w14:textId="77777777">
        <w:tc>
          <w:tcPr>
            <w:tcW w:w="4819" w:type="dxa"/>
          </w:tcPr>
          <w:p w14:paraId="6B44567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7B5CA01" w14:textId="77777777" w:rsidR="007E3FB6" w:rsidRDefault="002F150C">
            <w:r>
              <w:t xml:space="preserve"> SUB_HML_PRIV_ASHBURN_01 </w:t>
            </w:r>
          </w:p>
        </w:tc>
      </w:tr>
      <w:tr w:rsidR="007E3FB6" w14:paraId="0EBFAFE9" w14:textId="77777777">
        <w:tc>
          <w:tcPr>
            <w:tcW w:w="4819" w:type="dxa"/>
          </w:tcPr>
          <w:p w14:paraId="0569450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28AB7F3" w14:textId="77777777" w:rsidR="007E3FB6" w:rsidRDefault="002F150C">
            <w:r>
              <w:t xml:space="preserve">  </w:t>
            </w:r>
          </w:p>
        </w:tc>
      </w:tr>
      <w:tr w:rsidR="007E3FB6" w14:paraId="3D71CE2D" w14:textId="77777777">
        <w:tc>
          <w:tcPr>
            <w:tcW w:w="4819" w:type="dxa"/>
          </w:tcPr>
          <w:p w14:paraId="6ACC2DD2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3606C9A0" w14:textId="77777777" w:rsidR="007E3FB6" w:rsidRDefault="002F150C">
            <w:r>
              <w:t xml:space="preserve"> 609 </w:t>
            </w:r>
          </w:p>
        </w:tc>
      </w:tr>
      <w:tr w:rsidR="007E3FB6" w14:paraId="078F533B" w14:textId="77777777">
        <w:tc>
          <w:tcPr>
            <w:tcW w:w="4819" w:type="dxa"/>
          </w:tcPr>
          <w:p w14:paraId="51FF600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D13B18D" w14:textId="77777777" w:rsidR="007E3FB6" w:rsidRDefault="002F150C">
            <w:r>
              <w:t xml:space="preserve">  </w:t>
            </w:r>
          </w:p>
        </w:tc>
      </w:tr>
    </w:tbl>
    <w:p w14:paraId="2078AC38" w14:textId="77777777" w:rsidR="007E3FB6" w:rsidRDefault="007E3FB6">
      <w:pPr>
        <w:spacing w:after="40"/>
        <w:jc w:val="both"/>
      </w:pPr>
    </w:p>
    <w:p w14:paraId="50739325" w14:textId="77777777" w:rsidR="007E3FB6" w:rsidRDefault="002F150C">
      <w:pPr>
        <w:spacing w:after="40"/>
        <w:jc w:val="both"/>
      </w:pPr>
      <w:r>
        <w:t xml:space="preserve">    </w:t>
      </w:r>
    </w:p>
    <w:p w14:paraId="7CE0D21F" w14:textId="77777777" w:rsidR="007E3FB6" w:rsidRDefault="002F150C">
      <w:pPr>
        <w:pStyle w:val="Ttulo5"/>
      </w:pPr>
      <w:r>
        <w:t>Create Vnic Details</w:t>
      </w:r>
    </w:p>
    <w:p w14:paraId="57E9EDB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0DAC42" w14:textId="77777777">
        <w:tc>
          <w:tcPr>
            <w:tcW w:w="4819" w:type="dxa"/>
            <w:shd w:val="clear" w:color="auto" w:fill="000000"/>
          </w:tcPr>
          <w:p w14:paraId="44525CE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C1E8D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31D751" w14:textId="77777777">
        <w:tc>
          <w:tcPr>
            <w:tcW w:w="4819" w:type="dxa"/>
          </w:tcPr>
          <w:p w14:paraId="3F96565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57C0754" w14:textId="77777777" w:rsidR="007E3FB6" w:rsidRDefault="007E3FB6"/>
        </w:tc>
      </w:tr>
      <w:tr w:rsidR="007E3FB6" w14:paraId="2B24A1DA" w14:textId="77777777">
        <w:tc>
          <w:tcPr>
            <w:tcW w:w="4819" w:type="dxa"/>
          </w:tcPr>
          <w:p w14:paraId="4D1E01F0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33D20EB" w14:textId="77777777" w:rsidR="007E3FB6" w:rsidRDefault="007E3FB6"/>
        </w:tc>
      </w:tr>
      <w:tr w:rsidR="007E3FB6" w14:paraId="4BBCA816" w14:textId="77777777">
        <w:tc>
          <w:tcPr>
            <w:tcW w:w="4819" w:type="dxa"/>
          </w:tcPr>
          <w:p w14:paraId="3761F0CD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35FC2B0" w14:textId="77777777" w:rsidR="007E3FB6" w:rsidRDefault="002F150C">
            <w:r>
              <w:t xml:space="preserve">  </w:t>
            </w:r>
          </w:p>
        </w:tc>
      </w:tr>
      <w:tr w:rsidR="007E3FB6" w14:paraId="3BD456DB" w14:textId="77777777">
        <w:tc>
          <w:tcPr>
            <w:tcW w:w="4819" w:type="dxa"/>
          </w:tcPr>
          <w:p w14:paraId="1F893F24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F48182D" w14:textId="77777777" w:rsidR="007E3FB6" w:rsidRDefault="002F150C">
            <w:r>
              <w:t xml:space="preserve">  </w:t>
            </w:r>
          </w:p>
        </w:tc>
      </w:tr>
      <w:tr w:rsidR="007E3FB6" w14:paraId="5D102E95" w14:textId="77777777">
        <w:tc>
          <w:tcPr>
            <w:tcW w:w="4819" w:type="dxa"/>
          </w:tcPr>
          <w:p w14:paraId="5C14E79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905C2D5" w14:textId="77777777" w:rsidR="007E3FB6" w:rsidRDefault="002F150C">
            <w:r>
              <w:t xml:space="preserve">  </w:t>
            </w:r>
          </w:p>
        </w:tc>
      </w:tr>
      <w:tr w:rsidR="007E3FB6" w14:paraId="37DCAAAE" w14:textId="77777777">
        <w:tc>
          <w:tcPr>
            <w:tcW w:w="4819" w:type="dxa"/>
          </w:tcPr>
          <w:p w14:paraId="50D7F5BA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7FAB41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1E0126D" w14:textId="77777777">
        <w:tc>
          <w:tcPr>
            <w:tcW w:w="4819" w:type="dxa"/>
          </w:tcPr>
          <w:p w14:paraId="278CAF8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B35969E" w14:textId="77777777" w:rsidR="007E3FB6" w:rsidRDefault="002F150C">
            <w:r>
              <w:t xml:space="preserve">  </w:t>
            </w:r>
          </w:p>
        </w:tc>
      </w:tr>
      <w:tr w:rsidR="007E3FB6" w14:paraId="4563218E" w14:textId="77777777">
        <w:tc>
          <w:tcPr>
            <w:tcW w:w="4819" w:type="dxa"/>
          </w:tcPr>
          <w:p w14:paraId="7C2FB01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C827F86" w14:textId="77777777" w:rsidR="007E3FB6" w:rsidRDefault="007E3FB6"/>
        </w:tc>
      </w:tr>
      <w:tr w:rsidR="007E3FB6" w14:paraId="05368698" w14:textId="77777777">
        <w:tc>
          <w:tcPr>
            <w:tcW w:w="4819" w:type="dxa"/>
          </w:tcPr>
          <w:p w14:paraId="070B115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EA403E7" w14:textId="77777777" w:rsidR="007E3FB6" w:rsidRDefault="002F150C">
            <w:r>
              <w:t xml:space="preserve">  </w:t>
            </w:r>
          </w:p>
        </w:tc>
      </w:tr>
      <w:tr w:rsidR="007E3FB6" w14:paraId="6A2D6F49" w14:textId="77777777">
        <w:tc>
          <w:tcPr>
            <w:tcW w:w="4819" w:type="dxa"/>
          </w:tcPr>
          <w:p w14:paraId="17D6283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DD2C71E" w14:textId="77777777" w:rsidR="007E3FB6" w:rsidRDefault="002F150C">
            <w:r>
              <w:t xml:space="preserve">  </w:t>
            </w:r>
          </w:p>
        </w:tc>
      </w:tr>
    </w:tbl>
    <w:p w14:paraId="6C1335DC" w14:textId="77777777" w:rsidR="007E3FB6" w:rsidRDefault="002F150C">
      <w:pPr>
        <w:pStyle w:val="Ttulo1"/>
      </w:pPr>
      <w:bookmarkStart w:id="824" w:name="_Toc174960653"/>
      <w:r>
        <w:t>ipv6addressIpv6subnetCidrPairDetails Type list SubType  Required false</w:t>
      </w:r>
      <w:bookmarkEnd w:id="824"/>
    </w:p>
    <w:p w14:paraId="380619CE" w14:textId="77777777" w:rsidR="007E3FB6" w:rsidRDefault="002F150C">
      <w:pPr>
        <w:spacing w:after="40"/>
        <w:jc w:val="both"/>
      </w:pPr>
      <w:r>
        <w:t xml:space="preserve">    </w:t>
      </w:r>
    </w:p>
    <w:p w14:paraId="5D18C86E" w14:textId="77777777" w:rsidR="007E3FB6" w:rsidRDefault="007E3FB6">
      <w:pPr>
        <w:spacing w:after="40"/>
        <w:jc w:val="both"/>
      </w:pPr>
    </w:p>
    <w:p w14:paraId="1ACE0093" w14:textId="77777777" w:rsidR="007E3FB6" w:rsidRDefault="002F150C">
      <w:pPr>
        <w:pStyle w:val="Ttulo4"/>
      </w:pPr>
      <w:bookmarkStart w:id="825" w:name="_Toc174960654"/>
      <w:r>
        <w:t>vnicattachment20240814110122</w:t>
      </w:r>
      <w:bookmarkEnd w:id="825"/>
    </w:p>
    <w:p w14:paraId="6BF8CE5B" w14:textId="77777777" w:rsidR="007E3FB6" w:rsidRDefault="007E3FB6">
      <w:pPr>
        <w:spacing w:after="40"/>
        <w:jc w:val="both"/>
      </w:pPr>
    </w:p>
    <w:p w14:paraId="431179C9" w14:textId="77777777" w:rsidR="007E3FB6" w:rsidRDefault="007E3FB6">
      <w:pPr>
        <w:spacing w:after="40"/>
        <w:jc w:val="both"/>
      </w:pPr>
    </w:p>
    <w:p w14:paraId="1079F042" w14:textId="77777777" w:rsidR="007E3FB6" w:rsidRDefault="007E3FB6">
      <w:pPr>
        <w:spacing w:after="40"/>
        <w:jc w:val="both"/>
      </w:pPr>
    </w:p>
    <w:p w14:paraId="3102DE7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2DEF1E" w14:textId="77777777">
        <w:tc>
          <w:tcPr>
            <w:tcW w:w="4819" w:type="dxa"/>
            <w:shd w:val="clear" w:color="auto" w:fill="000000"/>
          </w:tcPr>
          <w:p w14:paraId="561CF71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40C76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4D31FE" w14:textId="77777777">
        <w:tc>
          <w:tcPr>
            <w:tcW w:w="4819" w:type="dxa"/>
          </w:tcPr>
          <w:p w14:paraId="3D3B16A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EE207AD" w14:textId="77777777" w:rsidR="007E3FB6" w:rsidRDefault="002F150C">
            <w:r>
              <w:t xml:space="preserve"> nymc:US-ASHBURN-AD-1 </w:t>
            </w:r>
          </w:p>
        </w:tc>
      </w:tr>
      <w:tr w:rsidR="007E3FB6" w14:paraId="4078CE45" w14:textId="77777777">
        <w:tc>
          <w:tcPr>
            <w:tcW w:w="4819" w:type="dxa"/>
          </w:tcPr>
          <w:p w14:paraId="0C83B55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3CFA850" w14:textId="77777777" w:rsidR="007E3FB6" w:rsidRDefault="002F150C">
            <w:r>
              <w:t xml:space="preserve"> oke-c6iqd5jscla-ng3vb2iw44a-sn3gmo2uxxq-0 </w:t>
            </w:r>
          </w:p>
        </w:tc>
      </w:tr>
      <w:tr w:rsidR="007E3FB6" w14:paraId="36E5812C" w14:textId="77777777">
        <w:tc>
          <w:tcPr>
            <w:tcW w:w="4819" w:type="dxa"/>
          </w:tcPr>
          <w:p w14:paraId="758DF24C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1954784" w14:textId="77777777" w:rsidR="007E3FB6" w:rsidRDefault="002F150C">
            <w:r>
              <w:t xml:space="preserve"> 0 </w:t>
            </w:r>
          </w:p>
        </w:tc>
      </w:tr>
      <w:tr w:rsidR="007E3FB6" w14:paraId="560D2AB7" w14:textId="77777777">
        <w:tc>
          <w:tcPr>
            <w:tcW w:w="4819" w:type="dxa"/>
          </w:tcPr>
          <w:p w14:paraId="1D99563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E8E5986" w14:textId="77777777" w:rsidR="007E3FB6" w:rsidRDefault="002F150C">
            <w:r>
              <w:t xml:space="preserve"> SUB_HML_PRIV_ASHBURN_03 </w:t>
            </w:r>
          </w:p>
        </w:tc>
      </w:tr>
      <w:tr w:rsidR="007E3FB6" w14:paraId="0022C216" w14:textId="77777777">
        <w:tc>
          <w:tcPr>
            <w:tcW w:w="4819" w:type="dxa"/>
          </w:tcPr>
          <w:p w14:paraId="522CA1C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547D77E" w14:textId="77777777" w:rsidR="007E3FB6" w:rsidRDefault="002F150C">
            <w:r>
              <w:t xml:space="preserve">  </w:t>
            </w:r>
          </w:p>
        </w:tc>
      </w:tr>
      <w:tr w:rsidR="007E3FB6" w14:paraId="463F4B7F" w14:textId="77777777">
        <w:tc>
          <w:tcPr>
            <w:tcW w:w="4819" w:type="dxa"/>
          </w:tcPr>
          <w:p w14:paraId="507C7A24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5266A11A" w14:textId="77777777" w:rsidR="007E3FB6" w:rsidRDefault="002F150C">
            <w:r>
              <w:t xml:space="preserve"> 3582 </w:t>
            </w:r>
          </w:p>
        </w:tc>
      </w:tr>
      <w:tr w:rsidR="007E3FB6" w14:paraId="56310A30" w14:textId="77777777">
        <w:tc>
          <w:tcPr>
            <w:tcW w:w="4819" w:type="dxa"/>
          </w:tcPr>
          <w:p w14:paraId="054013F1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649BF00" w14:textId="77777777" w:rsidR="007E3FB6" w:rsidRDefault="002F150C">
            <w:r>
              <w:t xml:space="preserve">  </w:t>
            </w:r>
          </w:p>
        </w:tc>
      </w:tr>
    </w:tbl>
    <w:p w14:paraId="3260AD34" w14:textId="77777777" w:rsidR="007E3FB6" w:rsidRDefault="007E3FB6">
      <w:pPr>
        <w:spacing w:after="40"/>
        <w:jc w:val="both"/>
      </w:pPr>
    </w:p>
    <w:p w14:paraId="41E16E98" w14:textId="77777777" w:rsidR="007E3FB6" w:rsidRDefault="002F150C">
      <w:pPr>
        <w:spacing w:after="40"/>
        <w:jc w:val="both"/>
      </w:pPr>
      <w:r>
        <w:t xml:space="preserve">    </w:t>
      </w:r>
    </w:p>
    <w:p w14:paraId="005C9ABC" w14:textId="77777777" w:rsidR="007E3FB6" w:rsidRDefault="002F150C">
      <w:pPr>
        <w:pStyle w:val="Ttulo5"/>
      </w:pPr>
      <w:r>
        <w:t>Create Vnic Details</w:t>
      </w:r>
    </w:p>
    <w:p w14:paraId="7BA8C5C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503CB32" w14:textId="77777777">
        <w:tc>
          <w:tcPr>
            <w:tcW w:w="4819" w:type="dxa"/>
            <w:shd w:val="clear" w:color="auto" w:fill="000000"/>
          </w:tcPr>
          <w:p w14:paraId="14B87F4C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F84F3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947D2B7" w14:textId="77777777">
        <w:tc>
          <w:tcPr>
            <w:tcW w:w="4819" w:type="dxa"/>
          </w:tcPr>
          <w:p w14:paraId="3D970B5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699E735" w14:textId="77777777" w:rsidR="007E3FB6" w:rsidRDefault="007E3FB6"/>
        </w:tc>
      </w:tr>
      <w:tr w:rsidR="007E3FB6" w14:paraId="1C7E3787" w14:textId="77777777">
        <w:tc>
          <w:tcPr>
            <w:tcW w:w="4819" w:type="dxa"/>
          </w:tcPr>
          <w:p w14:paraId="136B96FE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18C3FF4" w14:textId="77777777" w:rsidR="007E3FB6" w:rsidRDefault="007E3FB6"/>
        </w:tc>
      </w:tr>
      <w:tr w:rsidR="007E3FB6" w14:paraId="6B360B97" w14:textId="77777777">
        <w:tc>
          <w:tcPr>
            <w:tcW w:w="4819" w:type="dxa"/>
          </w:tcPr>
          <w:p w14:paraId="3124FF4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360FF7B" w14:textId="77777777" w:rsidR="007E3FB6" w:rsidRDefault="002F150C">
            <w:r>
              <w:t xml:space="preserve">  </w:t>
            </w:r>
          </w:p>
        </w:tc>
      </w:tr>
      <w:tr w:rsidR="007E3FB6" w14:paraId="678CE5C3" w14:textId="77777777">
        <w:tc>
          <w:tcPr>
            <w:tcW w:w="4819" w:type="dxa"/>
          </w:tcPr>
          <w:p w14:paraId="13678E14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6C2503D" w14:textId="77777777" w:rsidR="007E3FB6" w:rsidRDefault="002F150C">
            <w:r>
              <w:t xml:space="preserve">  </w:t>
            </w:r>
          </w:p>
        </w:tc>
      </w:tr>
      <w:tr w:rsidR="007E3FB6" w14:paraId="2DCA44B7" w14:textId="77777777">
        <w:tc>
          <w:tcPr>
            <w:tcW w:w="4819" w:type="dxa"/>
          </w:tcPr>
          <w:p w14:paraId="23574D1F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7366B96" w14:textId="77777777" w:rsidR="007E3FB6" w:rsidRDefault="002F150C">
            <w:r>
              <w:t xml:space="preserve">  </w:t>
            </w:r>
          </w:p>
        </w:tc>
      </w:tr>
      <w:tr w:rsidR="007E3FB6" w14:paraId="7B72534C" w14:textId="77777777">
        <w:tc>
          <w:tcPr>
            <w:tcW w:w="4819" w:type="dxa"/>
          </w:tcPr>
          <w:p w14:paraId="43BAF78C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6B7923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0411F53" w14:textId="77777777">
        <w:tc>
          <w:tcPr>
            <w:tcW w:w="4819" w:type="dxa"/>
          </w:tcPr>
          <w:p w14:paraId="6BF297B2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4B28910" w14:textId="77777777" w:rsidR="007E3FB6" w:rsidRDefault="002F150C">
            <w:r>
              <w:t xml:space="preserve">  </w:t>
            </w:r>
          </w:p>
        </w:tc>
      </w:tr>
      <w:tr w:rsidR="007E3FB6" w14:paraId="42D9530C" w14:textId="77777777">
        <w:tc>
          <w:tcPr>
            <w:tcW w:w="4819" w:type="dxa"/>
          </w:tcPr>
          <w:p w14:paraId="3D5B9E4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ED4C011" w14:textId="77777777" w:rsidR="007E3FB6" w:rsidRDefault="007E3FB6"/>
        </w:tc>
      </w:tr>
      <w:tr w:rsidR="007E3FB6" w14:paraId="0D92638B" w14:textId="77777777">
        <w:tc>
          <w:tcPr>
            <w:tcW w:w="4819" w:type="dxa"/>
          </w:tcPr>
          <w:p w14:paraId="2653CB6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7AEF24D" w14:textId="77777777" w:rsidR="007E3FB6" w:rsidRDefault="002F150C">
            <w:r>
              <w:t xml:space="preserve">  </w:t>
            </w:r>
          </w:p>
        </w:tc>
      </w:tr>
      <w:tr w:rsidR="007E3FB6" w14:paraId="73FC855A" w14:textId="77777777">
        <w:tc>
          <w:tcPr>
            <w:tcW w:w="4819" w:type="dxa"/>
          </w:tcPr>
          <w:p w14:paraId="440190C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B1D095A" w14:textId="77777777" w:rsidR="007E3FB6" w:rsidRDefault="002F150C">
            <w:r>
              <w:t xml:space="preserve">  </w:t>
            </w:r>
          </w:p>
        </w:tc>
      </w:tr>
    </w:tbl>
    <w:p w14:paraId="3994CEB9" w14:textId="77777777" w:rsidR="007E3FB6" w:rsidRDefault="002F150C">
      <w:pPr>
        <w:pStyle w:val="Ttulo1"/>
      </w:pPr>
      <w:bookmarkStart w:id="826" w:name="_Toc174960655"/>
      <w:r>
        <w:t>ipv6addressIpv6subnetCidrPairDetails Type list SubType  Required false</w:t>
      </w:r>
      <w:bookmarkEnd w:id="826"/>
    </w:p>
    <w:p w14:paraId="1CCB60F5" w14:textId="77777777" w:rsidR="007E3FB6" w:rsidRDefault="002F150C">
      <w:pPr>
        <w:spacing w:after="40"/>
        <w:jc w:val="both"/>
      </w:pPr>
      <w:r>
        <w:t xml:space="preserve">    </w:t>
      </w:r>
    </w:p>
    <w:p w14:paraId="41535100" w14:textId="77777777" w:rsidR="007E3FB6" w:rsidRDefault="007E3FB6">
      <w:pPr>
        <w:spacing w:after="40"/>
        <w:jc w:val="both"/>
      </w:pPr>
    </w:p>
    <w:p w14:paraId="3457371B" w14:textId="77777777" w:rsidR="007E3FB6" w:rsidRDefault="002F150C">
      <w:pPr>
        <w:pStyle w:val="Ttulo4"/>
      </w:pPr>
      <w:bookmarkStart w:id="827" w:name="_Toc174960656"/>
      <w:r>
        <w:t>null</w:t>
      </w:r>
      <w:bookmarkEnd w:id="827"/>
    </w:p>
    <w:p w14:paraId="10E9D2F0" w14:textId="77777777" w:rsidR="007E3FB6" w:rsidRDefault="007E3FB6">
      <w:pPr>
        <w:spacing w:after="40"/>
        <w:jc w:val="both"/>
      </w:pPr>
    </w:p>
    <w:p w14:paraId="754E09A4" w14:textId="77777777" w:rsidR="007E3FB6" w:rsidRDefault="007E3FB6">
      <w:pPr>
        <w:spacing w:after="40"/>
        <w:jc w:val="both"/>
      </w:pPr>
    </w:p>
    <w:p w14:paraId="4DD4CB38" w14:textId="77777777" w:rsidR="007E3FB6" w:rsidRDefault="007E3FB6">
      <w:pPr>
        <w:spacing w:after="40"/>
        <w:jc w:val="both"/>
      </w:pPr>
    </w:p>
    <w:p w14:paraId="7784F9E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37DC56" w14:textId="77777777">
        <w:tc>
          <w:tcPr>
            <w:tcW w:w="4819" w:type="dxa"/>
            <w:shd w:val="clear" w:color="auto" w:fill="000000"/>
          </w:tcPr>
          <w:p w14:paraId="43734B7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21D6B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A199C7" w14:textId="77777777">
        <w:tc>
          <w:tcPr>
            <w:tcW w:w="4819" w:type="dxa"/>
          </w:tcPr>
          <w:p w14:paraId="140CBA9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75FFE0A" w14:textId="77777777" w:rsidR="007E3FB6" w:rsidRDefault="002F150C">
            <w:r>
              <w:t xml:space="preserve"> nymc:US-ASHBURN-AD-1 </w:t>
            </w:r>
          </w:p>
        </w:tc>
      </w:tr>
      <w:tr w:rsidR="007E3FB6" w14:paraId="27FF11A1" w14:textId="77777777">
        <w:tc>
          <w:tcPr>
            <w:tcW w:w="4819" w:type="dxa"/>
          </w:tcPr>
          <w:p w14:paraId="7A95407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AD6A830" w14:textId="77777777" w:rsidR="007E3FB6" w:rsidRDefault="002F150C">
            <w:r>
              <w:t xml:space="preserve"> hml-tema-01 </w:t>
            </w:r>
          </w:p>
        </w:tc>
      </w:tr>
      <w:tr w:rsidR="007E3FB6" w14:paraId="542E2F9A" w14:textId="77777777">
        <w:tc>
          <w:tcPr>
            <w:tcW w:w="4819" w:type="dxa"/>
          </w:tcPr>
          <w:p w14:paraId="7F541F4E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59420106" w14:textId="77777777" w:rsidR="007E3FB6" w:rsidRDefault="002F150C">
            <w:r>
              <w:t xml:space="preserve"> 0 </w:t>
            </w:r>
          </w:p>
        </w:tc>
      </w:tr>
      <w:tr w:rsidR="007E3FB6" w14:paraId="5ACC66FC" w14:textId="77777777">
        <w:tc>
          <w:tcPr>
            <w:tcW w:w="4819" w:type="dxa"/>
          </w:tcPr>
          <w:p w14:paraId="0AE4FA6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D679BB0" w14:textId="77777777" w:rsidR="007E3FB6" w:rsidRDefault="002F150C">
            <w:r>
              <w:t xml:space="preserve"> SUB_HML_PRIV_ASHBURN_04 </w:t>
            </w:r>
          </w:p>
        </w:tc>
      </w:tr>
      <w:tr w:rsidR="007E3FB6" w14:paraId="279B1431" w14:textId="77777777">
        <w:tc>
          <w:tcPr>
            <w:tcW w:w="4819" w:type="dxa"/>
          </w:tcPr>
          <w:p w14:paraId="6E97A64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AD34F6E" w14:textId="77777777" w:rsidR="007E3FB6" w:rsidRDefault="002F150C">
            <w:r>
              <w:t xml:space="preserve">  </w:t>
            </w:r>
          </w:p>
        </w:tc>
      </w:tr>
      <w:tr w:rsidR="007E3FB6" w14:paraId="0D5B2E6E" w14:textId="77777777">
        <w:tc>
          <w:tcPr>
            <w:tcW w:w="4819" w:type="dxa"/>
          </w:tcPr>
          <w:p w14:paraId="03625E7E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6FCFAE36" w14:textId="77777777" w:rsidR="007E3FB6" w:rsidRDefault="002F150C">
            <w:r>
              <w:t xml:space="preserve"> 3709 </w:t>
            </w:r>
          </w:p>
        </w:tc>
      </w:tr>
      <w:tr w:rsidR="007E3FB6" w14:paraId="03F08BE5" w14:textId="77777777">
        <w:tc>
          <w:tcPr>
            <w:tcW w:w="4819" w:type="dxa"/>
          </w:tcPr>
          <w:p w14:paraId="7E10D925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7676091" w14:textId="77777777" w:rsidR="007E3FB6" w:rsidRDefault="002F150C">
            <w:r>
              <w:t xml:space="preserve">  </w:t>
            </w:r>
          </w:p>
        </w:tc>
      </w:tr>
    </w:tbl>
    <w:p w14:paraId="3E339547" w14:textId="77777777" w:rsidR="007E3FB6" w:rsidRDefault="007E3FB6">
      <w:pPr>
        <w:spacing w:after="40"/>
        <w:jc w:val="both"/>
      </w:pPr>
    </w:p>
    <w:p w14:paraId="5BF28A66" w14:textId="77777777" w:rsidR="007E3FB6" w:rsidRDefault="002F150C">
      <w:pPr>
        <w:spacing w:after="40"/>
        <w:jc w:val="both"/>
      </w:pPr>
      <w:r>
        <w:t xml:space="preserve">    </w:t>
      </w:r>
    </w:p>
    <w:p w14:paraId="02B46172" w14:textId="77777777" w:rsidR="007E3FB6" w:rsidRDefault="002F150C">
      <w:pPr>
        <w:pStyle w:val="Ttulo5"/>
      </w:pPr>
      <w:r>
        <w:t>Create Vnic Details</w:t>
      </w:r>
    </w:p>
    <w:p w14:paraId="5D0B059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52BB08A" w14:textId="77777777">
        <w:tc>
          <w:tcPr>
            <w:tcW w:w="4819" w:type="dxa"/>
            <w:shd w:val="clear" w:color="auto" w:fill="000000"/>
          </w:tcPr>
          <w:p w14:paraId="0AE24E0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6D7F05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B3212C" w14:textId="77777777">
        <w:tc>
          <w:tcPr>
            <w:tcW w:w="4819" w:type="dxa"/>
          </w:tcPr>
          <w:p w14:paraId="382078C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0C6FBB5" w14:textId="77777777" w:rsidR="007E3FB6" w:rsidRDefault="007E3FB6"/>
        </w:tc>
      </w:tr>
      <w:tr w:rsidR="007E3FB6" w14:paraId="0C2BA272" w14:textId="77777777">
        <w:tc>
          <w:tcPr>
            <w:tcW w:w="4819" w:type="dxa"/>
          </w:tcPr>
          <w:p w14:paraId="7F0C8DB1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FA4B11F" w14:textId="77777777" w:rsidR="007E3FB6" w:rsidRDefault="007E3FB6"/>
        </w:tc>
      </w:tr>
      <w:tr w:rsidR="007E3FB6" w14:paraId="122C5760" w14:textId="77777777">
        <w:tc>
          <w:tcPr>
            <w:tcW w:w="4819" w:type="dxa"/>
          </w:tcPr>
          <w:p w14:paraId="01039B0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25F0415" w14:textId="77777777" w:rsidR="007E3FB6" w:rsidRDefault="002F150C">
            <w:r>
              <w:t xml:space="preserve">  </w:t>
            </w:r>
          </w:p>
        </w:tc>
      </w:tr>
      <w:tr w:rsidR="007E3FB6" w14:paraId="7E25C6DC" w14:textId="77777777">
        <w:tc>
          <w:tcPr>
            <w:tcW w:w="4819" w:type="dxa"/>
          </w:tcPr>
          <w:p w14:paraId="4A20B043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316D63D" w14:textId="77777777" w:rsidR="007E3FB6" w:rsidRDefault="002F150C">
            <w:r>
              <w:t xml:space="preserve">  </w:t>
            </w:r>
          </w:p>
        </w:tc>
      </w:tr>
      <w:tr w:rsidR="007E3FB6" w14:paraId="1A0634E0" w14:textId="77777777">
        <w:tc>
          <w:tcPr>
            <w:tcW w:w="4819" w:type="dxa"/>
          </w:tcPr>
          <w:p w14:paraId="0A4AEAE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7232318" w14:textId="77777777" w:rsidR="007E3FB6" w:rsidRDefault="002F150C">
            <w:r>
              <w:t xml:space="preserve">  </w:t>
            </w:r>
          </w:p>
        </w:tc>
      </w:tr>
      <w:tr w:rsidR="007E3FB6" w14:paraId="6C30E5F1" w14:textId="77777777">
        <w:tc>
          <w:tcPr>
            <w:tcW w:w="4819" w:type="dxa"/>
          </w:tcPr>
          <w:p w14:paraId="7B27313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998F66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424847E" w14:textId="77777777">
        <w:tc>
          <w:tcPr>
            <w:tcW w:w="4819" w:type="dxa"/>
          </w:tcPr>
          <w:p w14:paraId="2AF22E5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7E76BEF" w14:textId="77777777" w:rsidR="007E3FB6" w:rsidRDefault="002F150C">
            <w:r>
              <w:t xml:space="preserve">  </w:t>
            </w:r>
          </w:p>
        </w:tc>
      </w:tr>
      <w:tr w:rsidR="007E3FB6" w14:paraId="31FFFDCD" w14:textId="77777777">
        <w:tc>
          <w:tcPr>
            <w:tcW w:w="4819" w:type="dxa"/>
          </w:tcPr>
          <w:p w14:paraId="37FBB95B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F029AF8" w14:textId="77777777" w:rsidR="007E3FB6" w:rsidRDefault="007E3FB6"/>
        </w:tc>
      </w:tr>
      <w:tr w:rsidR="007E3FB6" w14:paraId="0A99A690" w14:textId="77777777">
        <w:tc>
          <w:tcPr>
            <w:tcW w:w="4819" w:type="dxa"/>
          </w:tcPr>
          <w:p w14:paraId="44B875E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390870B" w14:textId="77777777" w:rsidR="007E3FB6" w:rsidRDefault="002F150C">
            <w:r>
              <w:t xml:space="preserve">  </w:t>
            </w:r>
          </w:p>
        </w:tc>
      </w:tr>
      <w:tr w:rsidR="007E3FB6" w14:paraId="289876B2" w14:textId="77777777">
        <w:tc>
          <w:tcPr>
            <w:tcW w:w="4819" w:type="dxa"/>
          </w:tcPr>
          <w:p w14:paraId="439795A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9547851" w14:textId="77777777" w:rsidR="007E3FB6" w:rsidRDefault="002F150C">
            <w:r>
              <w:t xml:space="preserve">  </w:t>
            </w:r>
          </w:p>
        </w:tc>
      </w:tr>
    </w:tbl>
    <w:p w14:paraId="7C0E5823" w14:textId="77777777" w:rsidR="007E3FB6" w:rsidRDefault="002F150C">
      <w:pPr>
        <w:pStyle w:val="Ttulo1"/>
      </w:pPr>
      <w:bookmarkStart w:id="828" w:name="_Toc174960657"/>
      <w:r>
        <w:t>ipv6addressIpv6subnetCidrPairDetails Type list SubType  Required false</w:t>
      </w:r>
      <w:bookmarkEnd w:id="828"/>
    </w:p>
    <w:p w14:paraId="4D582FE0" w14:textId="77777777" w:rsidR="007E3FB6" w:rsidRDefault="002F150C">
      <w:pPr>
        <w:spacing w:after="40"/>
        <w:jc w:val="both"/>
      </w:pPr>
      <w:r>
        <w:t xml:space="preserve">    </w:t>
      </w:r>
    </w:p>
    <w:p w14:paraId="4B317346" w14:textId="77777777" w:rsidR="007E3FB6" w:rsidRDefault="007E3FB6">
      <w:pPr>
        <w:spacing w:after="40"/>
        <w:jc w:val="both"/>
      </w:pPr>
    </w:p>
    <w:p w14:paraId="43202889" w14:textId="77777777" w:rsidR="007E3FB6" w:rsidRDefault="002F150C">
      <w:pPr>
        <w:pStyle w:val="Ttulo4"/>
      </w:pPr>
      <w:bookmarkStart w:id="829" w:name="_Toc174960658"/>
      <w:r>
        <w:t>vnicattachment20240813134643</w:t>
      </w:r>
      <w:bookmarkEnd w:id="829"/>
    </w:p>
    <w:p w14:paraId="43BFDD05" w14:textId="77777777" w:rsidR="007E3FB6" w:rsidRDefault="007E3FB6">
      <w:pPr>
        <w:spacing w:after="40"/>
        <w:jc w:val="both"/>
      </w:pPr>
    </w:p>
    <w:p w14:paraId="328EED12" w14:textId="77777777" w:rsidR="007E3FB6" w:rsidRDefault="007E3FB6">
      <w:pPr>
        <w:spacing w:after="40"/>
        <w:jc w:val="both"/>
      </w:pPr>
    </w:p>
    <w:p w14:paraId="3029A6BA" w14:textId="77777777" w:rsidR="007E3FB6" w:rsidRDefault="007E3FB6">
      <w:pPr>
        <w:spacing w:after="40"/>
        <w:jc w:val="both"/>
      </w:pPr>
    </w:p>
    <w:p w14:paraId="48EE099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FCD7EAF" w14:textId="77777777">
        <w:tc>
          <w:tcPr>
            <w:tcW w:w="4819" w:type="dxa"/>
            <w:shd w:val="clear" w:color="auto" w:fill="000000"/>
          </w:tcPr>
          <w:p w14:paraId="6EF2751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81E22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967663" w14:textId="77777777">
        <w:tc>
          <w:tcPr>
            <w:tcW w:w="4819" w:type="dxa"/>
          </w:tcPr>
          <w:p w14:paraId="2981BFD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1AA5547" w14:textId="77777777" w:rsidR="007E3FB6" w:rsidRDefault="002F150C">
            <w:r>
              <w:t xml:space="preserve"> nymc:US-ASHBURN-AD-1 </w:t>
            </w:r>
          </w:p>
        </w:tc>
      </w:tr>
      <w:tr w:rsidR="007E3FB6" w14:paraId="6610F50A" w14:textId="77777777">
        <w:tc>
          <w:tcPr>
            <w:tcW w:w="4819" w:type="dxa"/>
          </w:tcPr>
          <w:p w14:paraId="5D48758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FD19369" w14:textId="77777777" w:rsidR="007E3FB6" w:rsidRDefault="002F150C">
            <w:r>
              <w:t xml:space="preserve"> oke-c6iqd5jscla-ng3vb2iw44a-sn3gmo2uxxq-2 </w:t>
            </w:r>
          </w:p>
        </w:tc>
      </w:tr>
      <w:tr w:rsidR="007E3FB6" w14:paraId="1041D708" w14:textId="77777777">
        <w:tc>
          <w:tcPr>
            <w:tcW w:w="4819" w:type="dxa"/>
          </w:tcPr>
          <w:p w14:paraId="33956EEE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6CD6254" w14:textId="77777777" w:rsidR="007E3FB6" w:rsidRDefault="002F150C">
            <w:r>
              <w:t xml:space="preserve"> 0 </w:t>
            </w:r>
          </w:p>
        </w:tc>
      </w:tr>
      <w:tr w:rsidR="007E3FB6" w14:paraId="395CEC7C" w14:textId="77777777">
        <w:tc>
          <w:tcPr>
            <w:tcW w:w="4819" w:type="dxa"/>
          </w:tcPr>
          <w:p w14:paraId="48E30F5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9CF8638" w14:textId="77777777" w:rsidR="007E3FB6" w:rsidRDefault="002F150C">
            <w:r>
              <w:t xml:space="preserve"> SUB_HML_PRIV_ASHBURN_03 </w:t>
            </w:r>
          </w:p>
        </w:tc>
      </w:tr>
      <w:tr w:rsidR="007E3FB6" w14:paraId="7970D153" w14:textId="77777777">
        <w:tc>
          <w:tcPr>
            <w:tcW w:w="4819" w:type="dxa"/>
          </w:tcPr>
          <w:p w14:paraId="3CE9183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5535856" w14:textId="77777777" w:rsidR="007E3FB6" w:rsidRDefault="002F150C">
            <w:r>
              <w:t xml:space="preserve">  </w:t>
            </w:r>
          </w:p>
        </w:tc>
      </w:tr>
      <w:tr w:rsidR="007E3FB6" w14:paraId="5A8D2966" w14:textId="77777777">
        <w:tc>
          <w:tcPr>
            <w:tcW w:w="4819" w:type="dxa"/>
          </w:tcPr>
          <w:p w14:paraId="781B678B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E602C37" w14:textId="77777777" w:rsidR="007E3FB6" w:rsidRDefault="002F150C">
            <w:r>
              <w:t xml:space="preserve"> 1304 </w:t>
            </w:r>
          </w:p>
        </w:tc>
      </w:tr>
      <w:tr w:rsidR="007E3FB6" w14:paraId="365AE92D" w14:textId="77777777">
        <w:tc>
          <w:tcPr>
            <w:tcW w:w="4819" w:type="dxa"/>
          </w:tcPr>
          <w:p w14:paraId="747A0BB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9204745" w14:textId="77777777" w:rsidR="007E3FB6" w:rsidRDefault="002F150C">
            <w:r>
              <w:t xml:space="preserve">  </w:t>
            </w:r>
          </w:p>
        </w:tc>
      </w:tr>
    </w:tbl>
    <w:p w14:paraId="58B02549" w14:textId="77777777" w:rsidR="007E3FB6" w:rsidRDefault="007E3FB6">
      <w:pPr>
        <w:spacing w:after="40"/>
        <w:jc w:val="both"/>
      </w:pPr>
    </w:p>
    <w:p w14:paraId="7893355C" w14:textId="77777777" w:rsidR="007E3FB6" w:rsidRDefault="002F150C">
      <w:pPr>
        <w:spacing w:after="40"/>
        <w:jc w:val="both"/>
      </w:pPr>
      <w:r>
        <w:t xml:space="preserve">    </w:t>
      </w:r>
    </w:p>
    <w:p w14:paraId="42731471" w14:textId="77777777" w:rsidR="007E3FB6" w:rsidRDefault="002F150C">
      <w:pPr>
        <w:pStyle w:val="Ttulo5"/>
      </w:pPr>
      <w:r>
        <w:t>Create Vnic Details</w:t>
      </w:r>
    </w:p>
    <w:p w14:paraId="53E3FD0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86D3124" w14:textId="77777777">
        <w:tc>
          <w:tcPr>
            <w:tcW w:w="4819" w:type="dxa"/>
            <w:shd w:val="clear" w:color="auto" w:fill="000000"/>
          </w:tcPr>
          <w:p w14:paraId="6C6DF3E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334F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022B9F9" w14:textId="77777777">
        <w:tc>
          <w:tcPr>
            <w:tcW w:w="4819" w:type="dxa"/>
          </w:tcPr>
          <w:p w14:paraId="5003167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18255CF" w14:textId="77777777" w:rsidR="007E3FB6" w:rsidRDefault="007E3FB6"/>
        </w:tc>
      </w:tr>
      <w:tr w:rsidR="007E3FB6" w14:paraId="51FB6B5F" w14:textId="77777777">
        <w:tc>
          <w:tcPr>
            <w:tcW w:w="4819" w:type="dxa"/>
          </w:tcPr>
          <w:p w14:paraId="6F453BC7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E133595" w14:textId="77777777" w:rsidR="007E3FB6" w:rsidRDefault="007E3FB6"/>
        </w:tc>
      </w:tr>
      <w:tr w:rsidR="007E3FB6" w14:paraId="56E11CB6" w14:textId="77777777">
        <w:tc>
          <w:tcPr>
            <w:tcW w:w="4819" w:type="dxa"/>
          </w:tcPr>
          <w:p w14:paraId="3552F7F9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AFFEAD7" w14:textId="77777777" w:rsidR="007E3FB6" w:rsidRDefault="002F150C">
            <w:r>
              <w:t xml:space="preserve">  </w:t>
            </w:r>
          </w:p>
        </w:tc>
      </w:tr>
      <w:tr w:rsidR="007E3FB6" w14:paraId="2A7E570D" w14:textId="77777777">
        <w:tc>
          <w:tcPr>
            <w:tcW w:w="4819" w:type="dxa"/>
          </w:tcPr>
          <w:p w14:paraId="15174D75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A034517" w14:textId="77777777" w:rsidR="007E3FB6" w:rsidRDefault="002F150C">
            <w:r>
              <w:t xml:space="preserve">  </w:t>
            </w:r>
          </w:p>
        </w:tc>
      </w:tr>
      <w:tr w:rsidR="007E3FB6" w14:paraId="7D386CF2" w14:textId="77777777">
        <w:tc>
          <w:tcPr>
            <w:tcW w:w="4819" w:type="dxa"/>
          </w:tcPr>
          <w:p w14:paraId="4BDE6371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D99B819" w14:textId="77777777" w:rsidR="007E3FB6" w:rsidRDefault="002F150C">
            <w:r>
              <w:t xml:space="preserve">  </w:t>
            </w:r>
          </w:p>
        </w:tc>
      </w:tr>
      <w:tr w:rsidR="007E3FB6" w14:paraId="543A1568" w14:textId="77777777">
        <w:tc>
          <w:tcPr>
            <w:tcW w:w="4819" w:type="dxa"/>
          </w:tcPr>
          <w:p w14:paraId="78B8864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A03860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B532EAE" w14:textId="77777777">
        <w:tc>
          <w:tcPr>
            <w:tcW w:w="4819" w:type="dxa"/>
          </w:tcPr>
          <w:p w14:paraId="53542693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E58AF8A" w14:textId="77777777" w:rsidR="007E3FB6" w:rsidRDefault="002F150C">
            <w:r>
              <w:t xml:space="preserve">  </w:t>
            </w:r>
          </w:p>
        </w:tc>
      </w:tr>
      <w:tr w:rsidR="007E3FB6" w14:paraId="4680AFCA" w14:textId="77777777">
        <w:tc>
          <w:tcPr>
            <w:tcW w:w="4819" w:type="dxa"/>
          </w:tcPr>
          <w:p w14:paraId="1132921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C1C589F" w14:textId="77777777" w:rsidR="007E3FB6" w:rsidRDefault="007E3FB6"/>
        </w:tc>
      </w:tr>
      <w:tr w:rsidR="007E3FB6" w14:paraId="2E896330" w14:textId="77777777">
        <w:tc>
          <w:tcPr>
            <w:tcW w:w="4819" w:type="dxa"/>
          </w:tcPr>
          <w:p w14:paraId="51E4C50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06785EB" w14:textId="77777777" w:rsidR="007E3FB6" w:rsidRDefault="002F150C">
            <w:r>
              <w:t xml:space="preserve">  </w:t>
            </w:r>
          </w:p>
        </w:tc>
      </w:tr>
      <w:tr w:rsidR="007E3FB6" w14:paraId="38F8694B" w14:textId="77777777">
        <w:tc>
          <w:tcPr>
            <w:tcW w:w="4819" w:type="dxa"/>
          </w:tcPr>
          <w:p w14:paraId="67AEE19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B11E7DA" w14:textId="77777777" w:rsidR="007E3FB6" w:rsidRDefault="002F150C">
            <w:r>
              <w:t xml:space="preserve">  </w:t>
            </w:r>
          </w:p>
        </w:tc>
      </w:tr>
    </w:tbl>
    <w:p w14:paraId="2CEC2695" w14:textId="77777777" w:rsidR="007E3FB6" w:rsidRDefault="002F150C">
      <w:pPr>
        <w:pStyle w:val="Ttulo1"/>
      </w:pPr>
      <w:bookmarkStart w:id="830" w:name="_Toc174960659"/>
      <w:r>
        <w:t>ipv6addressIpv6subnetCidrPairDetails Type list SubType  Required false</w:t>
      </w:r>
      <w:bookmarkEnd w:id="830"/>
    </w:p>
    <w:p w14:paraId="7A90EEC7" w14:textId="77777777" w:rsidR="007E3FB6" w:rsidRDefault="002F150C">
      <w:pPr>
        <w:spacing w:after="40"/>
        <w:jc w:val="both"/>
      </w:pPr>
      <w:r>
        <w:t xml:space="preserve">    </w:t>
      </w:r>
    </w:p>
    <w:p w14:paraId="25254187" w14:textId="77777777" w:rsidR="007E3FB6" w:rsidRDefault="007E3FB6">
      <w:pPr>
        <w:spacing w:after="40"/>
        <w:jc w:val="both"/>
      </w:pPr>
    </w:p>
    <w:p w14:paraId="214FADFD" w14:textId="77777777" w:rsidR="007E3FB6" w:rsidRDefault="002F150C">
      <w:pPr>
        <w:pStyle w:val="Ttulo4"/>
      </w:pPr>
      <w:bookmarkStart w:id="831" w:name="_Toc174960660"/>
      <w:r>
        <w:t>vnicattachment20240814110110</w:t>
      </w:r>
      <w:bookmarkEnd w:id="831"/>
    </w:p>
    <w:p w14:paraId="08D28381" w14:textId="77777777" w:rsidR="007E3FB6" w:rsidRDefault="007E3FB6">
      <w:pPr>
        <w:spacing w:after="40"/>
        <w:jc w:val="both"/>
      </w:pPr>
    </w:p>
    <w:p w14:paraId="0F0B8F02" w14:textId="77777777" w:rsidR="007E3FB6" w:rsidRDefault="007E3FB6">
      <w:pPr>
        <w:spacing w:after="40"/>
        <w:jc w:val="both"/>
      </w:pPr>
    </w:p>
    <w:p w14:paraId="4979FA78" w14:textId="77777777" w:rsidR="007E3FB6" w:rsidRDefault="007E3FB6">
      <w:pPr>
        <w:spacing w:after="40"/>
        <w:jc w:val="both"/>
      </w:pPr>
    </w:p>
    <w:p w14:paraId="678AB70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2F62F2" w14:textId="77777777">
        <w:tc>
          <w:tcPr>
            <w:tcW w:w="4819" w:type="dxa"/>
            <w:shd w:val="clear" w:color="auto" w:fill="000000"/>
          </w:tcPr>
          <w:p w14:paraId="4F9C041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55FF4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1EEB236" w14:textId="77777777">
        <w:tc>
          <w:tcPr>
            <w:tcW w:w="4819" w:type="dxa"/>
          </w:tcPr>
          <w:p w14:paraId="61F3A61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B36D74E" w14:textId="77777777" w:rsidR="007E3FB6" w:rsidRDefault="002F150C">
            <w:r>
              <w:t xml:space="preserve"> nymc:US-ASHBURN-AD-1 </w:t>
            </w:r>
          </w:p>
        </w:tc>
      </w:tr>
      <w:tr w:rsidR="007E3FB6" w14:paraId="2ED720C3" w14:textId="77777777">
        <w:tc>
          <w:tcPr>
            <w:tcW w:w="4819" w:type="dxa"/>
          </w:tcPr>
          <w:p w14:paraId="1D37AA8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B956F2E" w14:textId="77777777" w:rsidR="007E3FB6" w:rsidRDefault="002F150C">
            <w:r>
              <w:t xml:space="preserve"> oke-c6iqd5jscla-ng3vb2iw44a-sn3gmo2uxxq-1 </w:t>
            </w:r>
          </w:p>
        </w:tc>
      </w:tr>
      <w:tr w:rsidR="007E3FB6" w14:paraId="535E284C" w14:textId="77777777">
        <w:tc>
          <w:tcPr>
            <w:tcW w:w="4819" w:type="dxa"/>
          </w:tcPr>
          <w:p w14:paraId="0E10A5CB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FB52521" w14:textId="77777777" w:rsidR="007E3FB6" w:rsidRDefault="002F150C">
            <w:r>
              <w:t xml:space="preserve"> 0 </w:t>
            </w:r>
          </w:p>
        </w:tc>
      </w:tr>
      <w:tr w:rsidR="007E3FB6" w14:paraId="2198342F" w14:textId="77777777">
        <w:tc>
          <w:tcPr>
            <w:tcW w:w="4819" w:type="dxa"/>
          </w:tcPr>
          <w:p w14:paraId="5E3CC61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C897D49" w14:textId="77777777" w:rsidR="007E3FB6" w:rsidRDefault="002F150C">
            <w:r>
              <w:t xml:space="preserve"> SUB_HML_PRIV_ASHBURN_03 </w:t>
            </w:r>
          </w:p>
        </w:tc>
      </w:tr>
      <w:tr w:rsidR="007E3FB6" w14:paraId="2F618EA1" w14:textId="77777777">
        <w:tc>
          <w:tcPr>
            <w:tcW w:w="4819" w:type="dxa"/>
          </w:tcPr>
          <w:p w14:paraId="6716C0A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EEA58E7" w14:textId="77777777" w:rsidR="007E3FB6" w:rsidRDefault="002F150C">
            <w:r>
              <w:t xml:space="preserve">  </w:t>
            </w:r>
          </w:p>
        </w:tc>
      </w:tr>
      <w:tr w:rsidR="007E3FB6" w14:paraId="546177D2" w14:textId="77777777">
        <w:tc>
          <w:tcPr>
            <w:tcW w:w="4819" w:type="dxa"/>
          </w:tcPr>
          <w:p w14:paraId="4CA981F1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DEAD105" w14:textId="77777777" w:rsidR="007E3FB6" w:rsidRDefault="002F150C">
            <w:r>
              <w:t xml:space="preserve"> 874 </w:t>
            </w:r>
          </w:p>
        </w:tc>
      </w:tr>
      <w:tr w:rsidR="007E3FB6" w14:paraId="7CBA14BB" w14:textId="77777777">
        <w:tc>
          <w:tcPr>
            <w:tcW w:w="4819" w:type="dxa"/>
          </w:tcPr>
          <w:p w14:paraId="3A3E864F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BB3686F" w14:textId="77777777" w:rsidR="007E3FB6" w:rsidRDefault="002F150C">
            <w:r>
              <w:t xml:space="preserve">  </w:t>
            </w:r>
          </w:p>
        </w:tc>
      </w:tr>
    </w:tbl>
    <w:p w14:paraId="09BA42CC" w14:textId="77777777" w:rsidR="007E3FB6" w:rsidRDefault="007E3FB6">
      <w:pPr>
        <w:spacing w:after="40"/>
        <w:jc w:val="both"/>
      </w:pPr>
    </w:p>
    <w:p w14:paraId="49A13F23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49FFEFF1" w14:textId="77777777" w:rsidR="007E3FB6" w:rsidRDefault="002F150C">
      <w:pPr>
        <w:pStyle w:val="Ttulo5"/>
      </w:pPr>
      <w:r>
        <w:t>Create Vnic Details</w:t>
      </w:r>
    </w:p>
    <w:p w14:paraId="7AA4BC4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EA292E" w14:textId="77777777">
        <w:tc>
          <w:tcPr>
            <w:tcW w:w="4819" w:type="dxa"/>
            <w:shd w:val="clear" w:color="auto" w:fill="000000"/>
          </w:tcPr>
          <w:p w14:paraId="1CD8C85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89861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549DB7" w14:textId="77777777">
        <w:tc>
          <w:tcPr>
            <w:tcW w:w="4819" w:type="dxa"/>
          </w:tcPr>
          <w:p w14:paraId="6B3A70B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C044194" w14:textId="77777777" w:rsidR="007E3FB6" w:rsidRDefault="007E3FB6"/>
        </w:tc>
      </w:tr>
      <w:tr w:rsidR="007E3FB6" w14:paraId="6AC1B80C" w14:textId="77777777">
        <w:tc>
          <w:tcPr>
            <w:tcW w:w="4819" w:type="dxa"/>
          </w:tcPr>
          <w:p w14:paraId="6B332BE0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5272BA2" w14:textId="77777777" w:rsidR="007E3FB6" w:rsidRDefault="007E3FB6"/>
        </w:tc>
      </w:tr>
      <w:tr w:rsidR="007E3FB6" w14:paraId="44334D60" w14:textId="77777777">
        <w:tc>
          <w:tcPr>
            <w:tcW w:w="4819" w:type="dxa"/>
          </w:tcPr>
          <w:p w14:paraId="24BE882A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C7A8B00" w14:textId="77777777" w:rsidR="007E3FB6" w:rsidRDefault="002F150C">
            <w:r>
              <w:t xml:space="preserve">  </w:t>
            </w:r>
          </w:p>
        </w:tc>
      </w:tr>
      <w:tr w:rsidR="007E3FB6" w14:paraId="1D2F00C7" w14:textId="77777777">
        <w:tc>
          <w:tcPr>
            <w:tcW w:w="4819" w:type="dxa"/>
          </w:tcPr>
          <w:p w14:paraId="7F2C3590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E0FBF69" w14:textId="77777777" w:rsidR="007E3FB6" w:rsidRDefault="002F150C">
            <w:r>
              <w:t xml:space="preserve">  </w:t>
            </w:r>
          </w:p>
        </w:tc>
      </w:tr>
      <w:tr w:rsidR="007E3FB6" w14:paraId="79518D9B" w14:textId="77777777">
        <w:tc>
          <w:tcPr>
            <w:tcW w:w="4819" w:type="dxa"/>
          </w:tcPr>
          <w:p w14:paraId="2F3D9FC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A271B5C" w14:textId="77777777" w:rsidR="007E3FB6" w:rsidRDefault="002F150C">
            <w:r>
              <w:t xml:space="preserve">  </w:t>
            </w:r>
          </w:p>
        </w:tc>
      </w:tr>
      <w:tr w:rsidR="007E3FB6" w14:paraId="5B1308CA" w14:textId="77777777">
        <w:tc>
          <w:tcPr>
            <w:tcW w:w="4819" w:type="dxa"/>
          </w:tcPr>
          <w:p w14:paraId="48B276CF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184B4A7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75B3CBF" w14:textId="77777777">
        <w:tc>
          <w:tcPr>
            <w:tcW w:w="4819" w:type="dxa"/>
          </w:tcPr>
          <w:p w14:paraId="044507F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74FB18C" w14:textId="77777777" w:rsidR="007E3FB6" w:rsidRDefault="002F150C">
            <w:r>
              <w:t xml:space="preserve">  </w:t>
            </w:r>
          </w:p>
        </w:tc>
      </w:tr>
      <w:tr w:rsidR="007E3FB6" w14:paraId="2E71B52B" w14:textId="77777777">
        <w:tc>
          <w:tcPr>
            <w:tcW w:w="4819" w:type="dxa"/>
          </w:tcPr>
          <w:p w14:paraId="02365304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91B7C05" w14:textId="77777777" w:rsidR="007E3FB6" w:rsidRDefault="007E3FB6"/>
        </w:tc>
      </w:tr>
      <w:tr w:rsidR="007E3FB6" w14:paraId="48B4F82E" w14:textId="77777777">
        <w:tc>
          <w:tcPr>
            <w:tcW w:w="4819" w:type="dxa"/>
          </w:tcPr>
          <w:p w14:paraId="5B400C0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3199D51" w14:textId="77777777" w:rsidR="007E3FB6" w:rsidRDefault="002F150C">
            <w:r>
              <w:t xml:space="preserve">  </w:t>
            </w:r>
          </w:p>
        </w:tc>
      </w:tr>
      <w:tr w:rsidR="007E3FB6" w14:paraId="1C9C94D0" w14:textId="77777777">
        <w:tc>
          <w:tcPr>
            <w:tcW w:w="4819" w:type="dxa"/>
          </w:tcPr>
          <w:p w14:paraId="61A1C8B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69CE8D3" w14:textId="77777777" w:rsidR="007E3FB6" w:rsidRDefault="002F150C">
            <w:r>
              <w:t xml:space="preserve">  </w:t>
            </w:r>
          </w:p>
        </w:tc>
      </w:tr>
    </w:tbl>
    <w:p w14:paraId="3E059ED8" w14:textId="77777777" w:rsidR="007E3FB6" w:rsidRDefault="002F150C">
      <w:pPr>
        <w:pStyle w:val="Ttulo1"/>
      </w:pPr>
      <w:bookmarkStart w:id="832" w:name="_Toc174960661"/>
      <w:r>
        <w:t>ipv6addressIpv6subnetCidrPairDetails Type list SubType  Required false</w:t>
      </w:r>
      <w:bookmarkEnd w:id="832"/>
    </w:p>
    <w:p w14:paraId="78AB8F8B" w14:textId="77777777" w:rsidR="007E3FB6" w:rsidRDefault="002F150C">
      <w:pPr>
        <w:spacing w:after="40"/>
        <w:jc w:val="both"/>
      </w:pPr>
      <w:r>
        <w:t xml:space="preserve">    </w:t>
      </w:r>
    </w:p>
    <w:p w14:paraId="68AEC7D9" w14:textId="77777777" w:rsidR="007E3FB6" w:rsidRDefault="007E3FB6">
      <w:pPr>
        <w:spacing w:after="40"/>
        <w:jc w:val="both"/>
      </w:pPr>
    </w:p>
    <w:p w14:paraId="1435AF85" w14:textId="77777777" w:rsidR="007E3FB6" w:rsidRDefault="002F150C">
      <w:pPr>
        <w:pStyle w:val="Ttulo4"/>
      </w:pPr>
      <w:bookmarkStart w:id="833" w:name="_Toc174960662"/>
      <w:r>
        <w:t>null</w:t>
      </w:r>
      <w:bookmarkEnd w:id="833"/>
    </w:p>
    <w:p w14:paraId="6A9B3311" w14:textId="77777777" w:rsidR="007E3FB6" w:rsidRDefault="007E3FB6">
      <w:pPr>
        <w:spacing w:after="40"/>
        <w:jc w:val="both"/>
      </w:pPr>
    </w:p>
    <w:p w14:paraId="5F030464" w14:textId="77777777" w:rsidR="007E3FB6" w:rsidRDefault="007E3FB6">
      <w:pPr>
        <w:spacing w:after="40"/>
        <w:jc w:val="both"/>
      </w:pPr>
    </w:p>
    <w:p w14:paraId="11CC5BC7" w14:textId="77777777" w:rsidR="007E3FB6" w:rsidRDefault="007E3FB6">
      <w:pPr>
        <w:spacing w:after="40"/>
        <w:jc w:val="both"/>
      </w:pPr>
    </w:p>
    <w:p w14:paraId="67E9A6E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79DC84" w14:textId="77777777">
        <w:tc>
          <w:tcPr>
            <w:tcW w:w="4819" w:type="dxa"/>
            <w:shd w:val="clear" w:color="auto" w:fill="000000"/>
          </w:tcPr>
          <w:p w14:paraId="09B4BBF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9AE61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0618A6" w14:textId="77777777">
        <w:tc>
          <w:tcPr>
            <w:tcW w:w="4819" w:type="dxa"/>
          </w:tcPr>
          <w:p w14:paraId="280D9DF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D725A7C" w14:textId="77777777" w:rsidR="007E3FB6" w:rsidRDefault="002F150C">
            <w:r>
              <w:t xml:space="preserve"> nymc:US-ASHBURN-AD-1 </w:t>
            </w:r>
          </w:p>
        </w:tc>
      </w:tr>
      <w:tr w:rsidR="007E3FB6" w14:paraId="674BC1BA" w14:textId="77777777">
        <w:tc>
          <w:tcPr>
            <w:tcW w:w="4819" w:type="dxa"/>
          </w:tcPr>
          <w:p w14:paraId="5FEC445C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6077623" w14:textId="77777777" w:rsidR="007E3FB6" w:rsidRDefault="002F150C">
            <w:r>
              <w:t xml:space="preserve"> oke-c6iqd5jscla-ng3vb2iw44a-sn3gmo2uxxq-4 </w:t>
            </w:r>
          </w:p>
        </w:tc>
      </w:tr>
      <w:tr w:rsidR="007E3FB6" w14:paraId="7D291D6B" w14:textId="77777777">
        <w:tc>
          <w:tcPr>
            <w:tcW w:w="4819" w:type="dxa"/>
          </w:tcPr>
          <w:p w14:paraId="6053F26E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F885B74" w14:textId="77777777" w:rsidR="007E3FB6" w:rsidRDefault="002F150C">
            <w:r>
              <w:t xml:space="preserve"> 0 </w:t>
            </w:r>
          </w:p>
        </w:tc>
      </w:tr>
      <w:tr w:rsidR="007E3FB6" w14:paraId="46380EF6" w14:textId="77777777">
        <w:tc>
          <w:tcPr>
            <w:tcW w:w="4819" w:type="dxa"/>
          </w:tcPr>
          <w:p w14:paraId="2D5A9F7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8A53D94" w14:textId="77777777" w:rsidR="007E3FB6" w:rsidRDefault="002F150C">
            <w:r>
              <w:t xml:space="preserve"> SUB_HML_PRIV_ASHBURN_03 </w:t>
            </w:r>
          </w:p>
        </w:tc>
      </w:tr>
      <w:tr w:rsidR="007E3FB6" w14:paraId="26279B96" w14:textId="77777777">
        <w:tc>
          <w:tcPr>
            <w:tcW w:w="4819" w:type="dxa"/>
          </w:tcPr>
          <w:p w14:paraId="6FA2D60C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4FA6CAA" w14:textId="77777777" w:rsidR="007E3FB6" w:rsidRDefault="002F150C">
            <w:r>
              <w:t xml:space="preserve">  </w:t>
            </w:r>
          </w:p>
        </w:tc>
      </w:tr>
      <w:tr w:rsidR="007E3FB6" w14:paraId="13EFB209" w14:textId="77777777">
        <w:tc>
          <w:tcPr>
            <w:tcW w:w="4819" w:type="dxa"/>
          </w:tcPr>
          <w:p w14:paraId="58889D9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C116F83" w14:textId="77777777" w:rsidR="007E3FB6" w:rsidRDefault="002F150C">
            <w:r>
              <w:t xml:space="preserve"> 3914 </w:t>
            </w:r>
          </w:p>
        </w:tc>
      </w:tr>
      <w:tr w:rsidR="007E3FB6" w14:paraId="7DD1770C" w14:textId="77777777">
        <w:tc>
          <w:tcPr>
            <w:tcW w:w="4819" w:type="dxa"/>
          </w:tcPr>
          <w:p w14:paraId="6D8DB4A5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05812AD" w14:textId="77777777" w:rsidR="007E3FB6" w:rsidRDefault="002F150C">
            <w:r>
              <w:t xml:space="preserve">  </w:t>
            </w:r>
          </w:p>
        </w:tc>
      </w:tr>
    </w:tbl>
    <w:p w14:paraId="67D0FF78" w14:textId="77777777" w:rsidR="007E3FB6" w:rsidRDefault="007E3FB6">
      <w:pPr>
        <w:spacing w:after="40"/>
        <w:jc w:val="both"/>
      </w:pPr>
    </w:p>
    <w:p w14:paraId="57E57F06" w14:textId="77777777" w:rsidR="007E3FB6" w:rsidRDefault="002F150C">
      <w:pPr>
        <w:spacing w:after="40"/>
        <w:jc w:val="both"/>
      </w:pPr>
      <w:r>
        <w:t xml:space="preserve">    </w:t>
      </w:r>
    </w:p>
    <w:p w14:paraId="1A47009E" w14:textId="77777777" w:rsidR="007E3FB6" w:rsidRDefault="002F150C">
      <w:pPr>
        <w:pStyle w:val="Ttulo5"/>
      </w:pPr>
      <w:r>
        <w:t>Create Vnic Details</w:t>
      </w:r>
    </w:p>
    <w:p w14:paraId="30EF756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ED6F79C" w14:textId="77777777">
        <w:tc>
          <w:tcPr>
            <w:tcW w:w="4819" w:type="dxa"/>
            <w:shd w:val="clear" w:color="auto" w:fill="000000"/>
          </w:tcPr>
          <w:p w14:paraId="6D77DF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CA52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CB78A6" w14:textId="77777777">
        <w:tc>
          <w:tcPr>
            <w:tcW w:w="4819" w:type="dxa"/>
          </w:tcPr>
          <w:p w14:paraId="07E5E88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A172AA3" w14:textId="77777777" w:rsidR="007E3FB6" w:rsidRDefault="007E3FB6"/>
        </w:tc>
      </w:tr>
      <w:tr w:rsidR="007E3FB6" w14:paraId="427B3C78" w14:textId="77777777">
        <w:tc>
          <w:tcPr>
            <w:tcW w:w="4819" w:type="dxa"/>
          </w:tcPr>
          <w:p w14:paraId="69E02C14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807E8CF" w14:textId="77777777" w:rsidR="007E3FB6" w:rsidRDefault="007E3FB6"/>
        </w:tc>
      </w:tr>
      <w:tr w:rsidR="007E3FB6" w14:paraId="2D9468CA" w14:textId="77777777">
        <w:tc>
          <w:tcPr>
            <w:tcW w:w="4819" w:type="dxa"/>
          </w:tcPr>
          <w:p w14:paraId="0CCB975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978E274" w14:textId="77777777" w:rsidR="007E3FB6" w:rsidRDefault="002F150C">
            <w:r>
              <w:t xml:space="preserve">  </w:t>
            </w:r>
          </w:p>
        </w:tc>
      </w:tr>
      <w:tr w:rsidR="007E3FB6" w14:paraId="577F782D" w14:textId="77777777">
        <w:tc>
          <w:tcPr>
            <w:tcW w:w="4819" w:type="dxa"/>
          </w:tcPr>
          <w:p w14:paraId="3184CF8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F1AF03F" w14:textId="77777777" w:rsidR="007E3FB6" w:rsidRDefault="002F150C">
            <w:r>
              <w:t xml:space="preserve">  </w:t>
            </w:r>
          </w:p>
        </w:tc>
      </w:tr>
      <w:tr w:rsidR="007E3FB6" w14:paraId="12B74A58" w14:textId="77777777">
        <w:tc>
          <w:tcPr>
            <w:tcW w:w="4819" w:type="dxa"/>
          </w:tcPr>
          <w:p w14:paraId="503247A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3F32AA2" w14:textId="77777777" w:rsidR="007E3FB6" w:rsidRDefault="002F150C">
            <w:r>
              <w:t xml:space="preserve">  </w:t>
            </w:r>
          </w:p>
        </w:tc>
      </w:tr>
      <w:tr w:rsidR="007E3FB6" w14:paraId="6CDD9F28" w14:textId="77777777">
        <w:tc>
          <w:tcPr>
            <w:tcW w:w="4819" w:type="dxa"/>
          </w:tcPr>
          <w:p w14:paraId="1CABBC0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3584863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08E4914" w14:textId="77777777">
        <w:tc>
          <w:tcPr>
            <w:tcW w:w="4819" w:type="dxa"/>
          </w:tcPr>
          <w:p w14:paraId="0D2FAD48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9175E6C" w14:textId="77777777" w:rsidR="007E3FB6" w:rsidRDefault="002F150C">
            <w:r>
              <w:t xml:space="preserve">  </w:t>
            </w:r>
          </w:p>
        </w:tc>
      </w:tr>
      <w:tr w:rsidR="007E3FB6" w14:paraId="4361891D" w14:textId="77777777">
        <w:tc>
          <w:tcPr>
            <w:tcW w:w="4819" w:type="dxa"/>
          </w:tcPr>
          <w:p w14:paraId="3D9630D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5DCD198" w14:textId="77777777" w:rsidR="007E3FB6" w:rsidRDefault="007E3FB6"/>
        </w:tc>
      </w:tr>
      <w:tr w:rsidR="007E3FB6" w14:paraId="4EC10C83" w14:textId="77777777">
        <w:tc>
          <w:tcPr>
            <w:tcW w:w="4819" w:type="dxa"/>
          </w:tcPr>
          <w:p w14:paraId="0FD5EFA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D57DCDF" w14:textId="77777777" w:rsidR="007E3FB6" w:rsidRDefault="002F150C">
            <w:r>
              <w:t xml:space="preserve">  </w:t>
            </w:r>
          </w:p>
        </w:tc>
      </w:tr>
      <w:tr w:rsidR="007E3FB6" w14:paraId="0A378D85" w14:textId="77777777">
        <w:tc>
          <w:tcPr>
            <w:tcW w:w="4819" w:type="dxa"/>
          </w:tcPr>
          <w:p w14:paraId="5F09CB9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5D43D12" w14:textId="77777777" w:rsidR="007E3FB6" w:rsidRDefault="002F150C">
            <w:r>
              <w:t xml:space="preserve">  </w:t>
            </w:r>
          </w:p>
        </w:tc>
      </w:tr>
    </w:tbl>
    <w:p w14:paraId="103CE0B7" w14:textId="77777777" w:rsidR="007E3FB6" w:rsidRDefault="002F150C">
      <w:pPr>
        <w:pStyle w:val="Ttulo1"/>
      </w:pPr>
      <w:bookmarkStart w:id="834" w:name="_Toc174960663"/>
      <w:r>
        <w:lastRenderedPageBreak/>
        <w:t>ipv6addressIpv6subnetCidrPairDetails Type list SubType  Required false</w:t>
      </w:r>
      <w:bookmarkEnd w:id="834"/>
    </w:p>
    <w:p w14:paraId="0A858534" w14:textId="77777777" w:rsidR="007E3FB6" w:rsidRDefault="002F150C">
      <w:pPr>
        <w:spacing w:after="40"/>
        <w:jc w:val="both"/>
      </w:pPr>
      <w:r>
        <w:t xml:space="preserve">    </w:t>
      </w:r>
    </w:p>
    <w:p w14:paraId="3F53E2A0" w14:textId="77777777" w:rsidR="007E3FB6" w:rsidRDefault="007E3FB6">
      <w:pPr>
        <w:spacing w:after="40"/>
        <w:jc w:val="both"/>
      </w:pPr>
    </w:p>
    <w:p w14:paraId="1029D996" w14:textId="77777777" w:rsidR="007E3FB6" w:rsidRDefault="002F150C">
      <w:pPr>
        <w:pStyle w:val="Ttulo4"/>
      </w:pPr>
      <w:bookmarkStart w:id="835" w:name="_Toc174960664"/>
      <w:r>
        <w:t>null</w:t>
      </w:r>
      <w:bookmarkEnd w:id="835"/>
    </w:p>
    <w:p w14:paraId="308D1195" w14:textId="77777777" w:rsidR="007E3FB6" w:rsidRDefault="007E3FB6">
      <w:pPr>
        <w:spacing w:after="40"/>
        <w:jc w:val="both"/>
      </w:pPr>
    </w:p>
    <w:p w14:paraId="2EE83C8C" w14:textId="77777777" w:rsidR="007E3FB6" w:rsidRDefault="007E3FB6">
      <w:pPr>
        <w:spacing w:after="40"/>
        <w:jc w:val="both"/>
      </w:pPr>
    </w:p>
    <w:p w14:paraId="1E67A246" w14:textId="77777777" w:rsidR="007E3FB6" w:rsidRDefault="007E3FB6">
      <w:pPr>
        <w:spacing w:after="40"/>
        <w:jc w:val="both"/>
      </w:pPr>
    </w:p>
    <w:p w14:paraId="08C921F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7A83095" w14:textId="77777777">
        <w:tc>
          <w:tcPr>
            <w:tcW w:w="4819" w:type="dxa"/>
            <w:shd w:val="clear" w:color="auto" w:fill="000000"/>
          </w:tcPr>
          <w:p w14:paraId="2729901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8ACB5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8894B1" w14:textId="77777777">
        <w:tc>
          <w:tcPr>
            <w:tcW w:w="4819" w:type="dxa"/>
          </w:tcPr>
          <w:p w14:paraId="3A5CABC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035F870" w14:textId="77777777" w:rsidR="007E3FB6" w:rsidRDefault="002F150C">
            <w:r>
              <w:t xml:space="preserve"> nymc:US-ASHBURN-AD-1 </w:t>
            </w:r>
          </w:p>
        </w:tc>
      </w:tr>
      <w:tr w:rsidR="007E3FB6" w14:paraId="3F4D2D61" w14:textId="77777777">
        <w:tc>
          <w:tcPr>
            <w:tcW w:w="4819" w:type="dxa"/>
          </w:tcPr>
          <w:p w14:paraId="6FBD000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0B6C916" w14:textId="77777777" w:rsidR="007E3FB6" w:rsidRDefault="002F150C">
            <w:r>
              <w:t xml:space="preserve"> hml-rabbitmq-01 </w:t>
            </w:r>
          </w:p>
        </w:tc>
      </w:tr>
      <w:tr w:rsidR="007E3FB6" w14:paraId="15D720A8" w14:textId="77777777">
        <w:tc>
          <w:tcPr>
            <w:tcW w:w="4819" w:type="dxa"/>
          </w:tcPr>
          <w:p w14:paraId="0ED2BAA8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54F7F65" w14:textId="77777777" w:rsidR="007E3FB6" w:rsidRDefault="002F150C">
            <w:r>
              <w:t xml:space="preserve"> 0 </w:t>
            </w:r>
          </w:p>
        </w:tc>
      </w:tr>
      <w:tr w:rsidR="007E3FB6" w14:paraId="6293CC4C" w14:textId="77777777">
        <w:tc>
          <w:tcPr>
            <w:tcW w:w="4819" w:type="dxa"/>
          </w:tcPr>
          <w:p w14:paraId="790C942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29BEB03" w14:textId="77777777" w:rsidR="007E3FB6" w:rsidRDefault="002F150C">
            <w:r>
              <w:t xml:space="preserve"> SUB_HML_PRIV_ASHBURN_01 </w:t>
            </w:r>
          </w:p>
        </w:tc>
      </w:tr>
      <w:tr w:rsidR="007E3FB6" w14:paraId="7D9948BB" w14:textId="77777777">
        <w:tc>
          <w:tcPr>
            <w:tcW w:w="4819" w:type="dxa"/>
          </w:tcPr>
          <w:p w14:paraId="5B116356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51CD161" w14:textId="77777777" w:rsidR="007E3FB6" w:rsidRDefault="002F150C">
            <w:r>
              <w:t xml:space="preserve">  </w:t>
            </w:r>
          </w:p>
        </w:tc>
      </w:tr>
      <w:tr w:rsidR="007E3FB6" w14:paraId="3E00B832" w14:textId="77777777">
        <w:tc>
          <w:tcPr>
            <w:tcW w:w="4819" w:type="dxa"/>
          </w:tcPr>
          <w:p w14:paraId="7C882D9C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F4AA74C" w14:textId="77777777" w:rsidR="007E3FB6" w:rsidRDefault="002F150C">
            <w:r>
              <w:t xml:space="preserve"> 1489 </w:t>
            </w:r>
          </w:p>
        </w:tc>
      </w:tr>
      <w:tr w:rsidR="007E3FB6" w14:paraId="709ADB43" w14:textId="77777777">
        <w:tc>
          <w:tcPr>
            <w:tcW w:w="4819" w:type="dxa"/>
          </w:tcPr>
          <w:p w14:paraId="3CA728BC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3D29494" w14:textId="77777777" w:rsidR="007E3FB6" w:rsidRDefault="002F150C">
            <w:r>
              <w:t xml:space="preserve">  </w:t>
            </w:r>
          </w:p>
        </w:tc>
      </w:tr>
    </w:tbl>
    <w:p w14:paraId="7FDA8FF3" w14:textId="77777777" w:rsidR="007E3FB6" w:rsidRDefault="007E3FB6">
      <w:pPr>
        <w:spacing w:after="40"/>
        <w:jc w:val="both"/>
      </w:pPr>
    </w:p>
    <w:p w14:paraId="7ED14BCB" w14:textId="77777777" w:rsidR="007E3FB6" w:rsidRDefault="002F150C">
      <w:pPr>
        <w:spacing w:after="40"/>
        <w:jc w:val="both"/>
      </w:pPr>
      <w:r>
        <w:t xml:space="preserve">    </w:t>
      </w:r>
    </w:p>
    <w:p w14:paraId="3E55A7F4" w14:textId="77777777" w:rsidR="007E3FB6" w:rsidRDefault="002F150C">
      <w:pPr>
        <w:pStyle w:val="Ttulo5"/>
      </w:pPr>
      <w:r>
        <w:t>Create Vnic Details</w:t>
      </w:r>
    </w:p>
    <w:p w14:paraId="7719033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1D0D46" w14:textId="77777777">
        <w:tc>
          <w:tcPr>
            <w:tcW w:w="4819" w:type="dxa"/>
            <w:shd w:val="clear" w:color="auto" w:fill="000000"/>
          </w:tcPr>
          <w:p w14:paraId="159C80E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0A4C4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1B9A4F" w14:textId="77777777">
        <w:tc>
          <w:tcPr>
            <w:tcW w:w="4819" w:type="dxa"/>
          </w:tcPr>
          <w:p w14:paraId="7392E2D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516071C" w14:textId="77777777" w:rsidR="007E3FB6" w:rsidRDefault="007E3FB6"/>
        </w:tc>
      </w:tr>
      <w:tr w:rsidR="007E3FB6" w14:paraId="0E484F95" w14:textId="77777777">
        <w:tc>
          <w:tcPr>
            <w:tcW w:w="4819" w:type="dxa"/>
          </w:tcPr>
          <w:p w14:paraId="52FB9A12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952886C" w14:textId="77777777" w:rsidR="007E3FB6" w:rsidRDefault="007E3FB6"/>
        </w:tc>
      </w:tr>
      <w:tr w:rsidR="007E3FB6" w14:paraId="0A573E57" w14:textId="77777777">
        <w:tc>
          <w:tcPr>
            <w:tcW w:w="4819" w:type="dxa"/>
          </w:tcPr>
          <w:p w14:paraId="0721D16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76A76AB" w14:textId="77777777" w:rsidR="007E3FB6" w:rsidRDefault="002F150C">
            <w:r>
              <w:t xml:space="preserve">  </w:t>
            </w:r>
          </w:p>
        </w:tc>
      </w:tr>
      <w:tr w:rsidR="007E3FB6" w14:paraId="6668FE0F" w14:textId="77777777">
        <w:tc>
          <w:tcPr>
            <w:tcW w:w="4819" w:type="dxa"/>
          </w:tcPr>
          <w:p w14:paraId="4FFF3645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CD1C46B" w14:textId="77777777" w:rsidR="007E3FB6" w:rsidRDefault="002F150C">
            <w:r>
              <w:t xml:space="preserve">  </w:t>
            </w:r>
          </w:p>
        </w:tc>
      </w:tr>
      <w:tr w:rsidR="007E3FB6" w14:paraId="72E7CA71" w14:textId="77777777">
        <w:tc>
          <w:tcPr>
            <w:tcW w:w="4819" w:type="dxa"/>
          </w:tcPr>
          <w:p w14:paraId="64E76056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B67A9BF" w14:textId="77777777" w:rsidR="007E3FB6" w:rsidRDefault="002F150C">
            <w:r>
              <w:t xml:space="preserve">  </w:t>
            </w:r>
          </w:p>
        </w:tc>
      </w:tr>
      <w:tr w:rsidR="007E3FB6" w14:paraId="3572ECF2" w14:textId="77777777">
        <w:tc>
          <w:tcPr>
            <w:tcW w:w="4819" w:type="dxa"/>
          </w:tcPr>
          <w:p w14:paraId="414E4AE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39BA76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19135A6" w14:textId="77777777">
        <w:tc>
          <w:tcPr>
            <w:tcW w:w="4819" w:type="dxa"/>
          </w:tcPr>
          <w:p w14:paraId="14F8CC92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7CCA98C" w14:textId="77777777" w:rsidR="007E3FB6" w:rsidRDefault="002F150C">
            <w:r>
              <w:t xml:space="preserve">  </w:t>
            </w:r>
          </w:p>
        </w:tc>
      </w:tr>
      <w:tr w:rsidR="007E3FB6" w14:paraId="43874939" w14:textId="77777777">
        <w:tc>
          <w:tcPr>
            <w:tcW w:w="4819" w:type="dxa"/>
          </w:tcPr>
          <w:p w14:paraId="6AC420AE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126AB53" w14:textId="77777777" w:rsidR="007E3FB6" w:rsidRDefault="007E3FB6"/>
        </w:tc>
      </w:tr>
      <w:tr w:rsidR="007E3FB6" w14:paraId="6E85AECC" w14:textId="77777777">
        <w:tc>
          <w:tcPr>
            <w:tcW w:w="4819" w:type="dxa"/>
          </w:tcPr>
          <w:p w14:paraId="3810E0C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A8C2C20" w14:textId="77777777" w:rsidR="007E3FB6" w:rsidRDefault="002F150C">
            <w:r>
              <w:t xml:space="preserve">  </w:t>
            </w:r>
          </w:p>
        </w:tc>
      </w:tr>
      <w:tr w:rsidR="007E3FB6" w14:paraId="475C68C7" w14:textId="77777777">
        <w:tc>
          <w:tcPr>
            <w:tcW w:w="4819" w:type="dxa"/>
          </w:tcPr>
          <w:p w14:paraId="198FCCF6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CB6AECB" w14:textId="77777777" w:rsidR="007E3FB6" w:rsidRDefault="002F150C">
            <w:r>
              <w:t xml:space="preserve">  </w:t>
            </w:r>
          </w:p>
        </w:tc>
      </w:tr>
    </w:tbl>
    <w:p w14:paraId="3F2C7BA0" w14:textId="77777777" w:rsidR="007E3FB6" w:rsidRDefault="002F150C">
      <w:pPr>
        <w:pStyle w:val="Ttulo1"/>
      </w:pPr>
      <w:bookmarkStart w:id="836" w:name="_Toc174960665"/>
      <w:r>
        <w:t>ipv6addressIpv6subnetCidrPairDetails Type list SubType  Required false</w:t>
      </w:r>
      <w:bookmarkEnd w:id="836"/>
    </w:p>
    <w:p w14:paraId="288F8118" w14:textId="77777777" w:rsidR="007E3FB6" w:rsidRDefault="002F150C">
      <w:pPr>
        <w:spacing w:after="40"/>
        <w:jc w:val="both"/>
      </w:pPr>
      <w:r>
        <w:t xml:space="preserve">    </w:t>
      </w:r>
    </w:p>
    <w:p w14:paraId="245832A3" w14:textId="77777777" w:rsidR="007E3FB6" w:rsidRDefault="007E3FB6">
      <w:pPr>
        <w:spacing w:after="40"/>
        <w:jc w:val="both"/>
      </w:pPr>
    </w:p>
    <w:p w14:paraId="669B648A" w14:textId="77777777" w:rsidR="007E3FB6" w:rsidRDefault="002F150C">
      <w:pPr>
        <w:pStyle w:val="Ttulo4"/>
      </w:pPr>
      <w:bookmarkStart w:id="837" w:name="_Toc174960666"/>
      <w:r>
        <w:t>vnicattachment20240814110129</w:t>
      </w:r>
      <w:bookmarkEnd w:id="837"/>
    </w:p>
    <w:p w14:paraId="726CED5A" w14:textId="77777777" w:rsidR="007E3FB6" w:rsidRDefault="007E3FB6">
      <w:pPr>
        <w:spacing w:after="40"/>
        <w:jc w:val="both"/>
      </w:pPr>
    </w:p>
    <w:p w14:paraId="57DA9320" w14:textId="77777777" w:rsidR="007E3FB6" w:rsidRDefault="007E3FB6">
      <w:pPr>
        <w:spacing w:after="40"/>
        <w:jc w:val="both"/>
      </w:pPr>
    </w:p>
    <w:p w14:paraId="774B0F29" w14:textId="77777777" w:rsidR="007E3FB6" w:rsidRDefault="007E3FB6">
      <w:pPr>
        <w:spacing w:after="40"/>
        <w:jc w:val="both"/>
      </w:pPr>
    </w:p>
    <w:p w14:paraId="15917E4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2879EA" w14:textId="77777777">
        <w:tc>
          <w:tcPr>
            <w:tcW w:w="4819" w:type="dxa"/>
            <w:shd w:val="clear" w:color="auto" w:fill="000000"/>
          </w:tcPr>
          <w:p w14:paraId="09A5158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D3778F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571C337" w14:textId="77777777">
        <w:tc>
          <w:tcPr>
            <w:tcW w:w="4819" w:type="dxa"/>
          </w:tcPr>
          <w:p w14:paraId="4FD9EC3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647A42A" w14:textId="77777777" w:rsidR="007E3FB6" w:rsidRDefault="002F150C">
            <w:r>
              <w:t xml:space="preserve"> nymc:US-ASHBURN-AD-1 </w:t>
            </w:r>
          </w:p>
        </w:tc>
      </w:tr>
      <w:tr w:rsidR="007E3FB6" w14:paraId="0F67803F" w14:textId="77777777">
        <w:tc>
          <w:tcPr>
            <w:tcW w:w="4819" w:type="dxa"/>
          </w:tcPr>
          <w:p w14:paraId="685AD47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F94ED7B" w14:textId="77777777" w:rsidR="007E3FB6" w:rsidRDefault="002F150C">
            <w:r>
              <w:t xml:space="preserve"> oke-c6iqd5jscla-ng3vb2iw44a-sn3gmo2uxxq-1 </w:t>
            </w:r>
          </w:p>
        </w:tc>
      </w:tr>
      <w:tr w:rsidR="007E3FB6" w14:paraId="4753B03E" w14:textId="77777777">
        <w:tc>
          <w:tcPr>
            <w:tcW w:w="4819" w:type="dxa"/>
          </w:tcPr>
          <w:p w14:paraId="10AFAE68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EC28421" w14:textId="77777777" w:rsidR="007E3FB6" w:rsidRDefault="002F150C">
            <w:r>
              <w:t xml:space="preserve"> 0 </w:t>
            </w:r>
          </w:p>
        </w:tc>
      </w:tr>
      <w:tr w:rsidR="007E3FB6" w14:paraId="066870A5" w14:textId="77777777">
        <w:tc>
          <w:tcPr>
            <w:tcW w:w="4819" w:type="dxa"/>
          </w:tcPr>
          <w:p w14:paraId="709D149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52BA511" w14:textId="77777777" w:rsidR="007E3FB6" w:rsidRDefault="002F150C">
            <w:r>
              <w:t xml:space="preserve"> SUB_HML_PRIV_ASHBURN_03 </w:t>
            </w:r>
          </w:p>
        </w:tc>
      </w:tr>
      <w:tr w:rsidR="007E3FB6" w14:paraId="4A713419" w14:textId="77777777">
        <w:tc>
          <w:tcPr>
            <w:tcW w:w="4819" w:type="dxa"/>
          </w:tcPr>
          <w:p w14:paraId="6FB619E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80C499F" w14:textId="77777777" w:rsidR="007E3FB6" w:rsidRDefault="002F150C">
            <w:r>
              <w:t xml:space="preserve">  </w:t>
            </w:r>
          </w:p>
        </w:tc>
      </w:tr>
      <w:tr w:rsidR="007E3FB6" w14:paraId="68CFCCBC" w14:textId="77777777">
        <w:tc>
          <w:tcPr>
            <w:tcW w:w="4819" w:type="dxa"/>
          </w:tcPr>
          <w:p w14:paraId="73E88D07" w14:textId="77777777" w:rsidR="007E3FB6" w:rsidRDefault="002F150C">
            <w:r>
              <w:lastRenderedPageBreak/>
              <w:t xml:space="preserve"> Vlan Tag </w:t>
            </w:r>
          </w:p>
        </w:tc>
        <w:tc>
          <w:tcPr>
            <w:tcW w:w="4819" w:type="dxa"/>
          </w:tcPr>
          <w:p w14:paraId="3B773F9A" w14:textId="77777777" w:rsidR="007E3FB6" w:rsidRDefault="002F150C">
            <w:r>
              <w:t xml:space="preserve"> 638 </w:t>
            </w:r>
          </w:p>
        </w:tc>
      </w:tr>
      <w:tr w:rsidR="007E3FB6" w14:paraId="0CEB6C94" w14:textId="77777777">
        <w:tc>
          <w:tcPr>
            <w:tcW w:w="4819" w:type="dxa"/>
          </w:tcPr>
          <w:p w14:paraId="06EE47AE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E408997" w14:textId="77777777" w:rsidR="007E3FB6" w:rsidRDefault="002F150C">
            <w:r>
              <w:t xml:space="preserve">  </w:t>
            </w:r>
          </w:p>
        </w:tc>
      </w:tr>
    </w:tbl>
    <w:p w14:paraId="3EB13405" w14:textId="77777777" w:rsidR="007E3FB6" w:rsidRDefault="007E3FB6">
      <w:pPr>
        <w:spacing w:after="40"/>
        <w:jc w:val="both"/>
      </w:pPr>
    </w:p>
    <w:p w14:paraId="2F257DE2" w14:textId="77777777" w:rsidR="007E3FB6" w:rsidRDefault="002F150C">
      <w:pPr>
        <w:spacing w:after="40"/>
        <w:jc w:val="both"/>
      </w:pPr>
      <w:r>
        <w:t xml:space="preserve">    </w:t>
      </w:r>
    </w:p>
    <w:p w14:paraId="4C5B0751" w14:textId="77777777" w:rsidR="007E3FB6" w:rsidRDefault="002F150C">
      <w:pPr>
        <w:pStyle w:val="Ttulo5"/>
      </w:pPr>
      <w:r>
        <w:t>Create Vnic Details</w:t>
      </w:r>
    </w:p>
    <w:p w14:paraId="5B347B7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BB7241" w14:textId="77777777">
        <w:tc>
          <w:tcPr>
            <w:tcW w:w="4819" w:type="dxa"/>
            <w:shd w:val="clear" w:color="auto" w:fill="000000"/>
          </w:tcPr>
          <w:p w14:paraId="0770E07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6102F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233C7A" w14:textId="77777777">
        <w:tc>
          <w:tcPr>
            <w:tcW w:w="4819" w:type="dxa"/>
          </w:tcPr>
          <w:p w14:paraId="561B0E1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6F95AF4" w14:textId="77777777" w:rsidR="007E3FB6" w:rsidRDefault="007E3FB6"/>
        </w:tc>
      </w:tr>
      <w:tr w:rsidR="007E3FB6" w14:paraId="25C7A896" w14:textId="77777777">
        <w:tc>
          <w:tcPr>
            <w:tcW w:w="4819" w:type="dxa"/>
          </w:tcPr>
          <w:p w14:paraId="6DD3D521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2A457C2" w14:textId="77777777" w:rsidR="007E3FB6" w:rsidRDefault="007E3FB6"/>
        </w:tc>
      </w:tr>
      <w:tr w:rsidR="007E3FB6" w14:paraId="6F2EAC40" w14:textId="77777777">
        <w:tc>
          <w:tcPr>
            <w:tcW w:w="4819" w:type="dxa"/>
          </w:tcPr>
          <w:p w14:paraId="779B46C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AF61FCD" w14:textId="77777777" w:rsidR="007E3FB6" w:rsidRDefault="002F150C">
            <w:r>
              <w:t xml:space="preserve">  </w:t>
            </w:r>
          </w:p>
        </w:tc>
      </w:tr>
      <w:tr w:rsidR="007E3FB6" w14:paraId="1A57F6DE" w14:textId="77777777">
        <w:tc>
          <w:tcPr>
            <w:tcW w:w="4819" w:type="dxa"/>
          </w:tcPr>
          <w:p w14:paraId="6C92F69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D0B6CC0" w14:textId="77777777" w:rsidR="007E3FB6" w:rsidRDefault="002F150C">
            <w:r>
              <w:t xml:space="preserve">  </w:t>
            </w:r>
          </w:p>
        </w:tc>
      </w:tr>
      <w:tr w:rsidR="007E3FB6" w14:paraId="3F69875B" w14:textId="77777777">
        <w:tc>
          <w:tcPr>
            <w:tcW w:w="4819" w:type="dxa"/>
          </w:tcPr>
          <w:p w14:paraId="3BA6527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6B601A1" w14:textId="77777777" w:rsidR="007E3FB6" w:rsidRDefault="002F150C">
            <w:r>
              <w:t xml:space="preserve">  </w:t>
            </w:r>
          </w:p>
        </w:tc>
      </w:tr>
      <w:tr w:rsidR="007E3FB6" w14:paraId="0BC66238" w14:textId="77777777">
        <w:tc>
          <w:tcPr>
            <w:tcW w:w="4819" w:type="dxa"/>
          </w:tcPr>
          <w:p w14:paraId="4E7A904A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EFE45B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1A9F274" w14:textId="77777777">
        <w:tc>
          <w:tcPr>
            <w:tcW w:w="4819" w:type="dxa"/>
          </w:tcPr>
          <w:p w14:paraId="54B2A9C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52904CC" w14:textId="77777777" w:rsidR="007E3FB6" w:rsidRDefault="002F150C">
            <w:r>
              <w:t xml:space="preserve">  </w:t>
            </w:r>
          </w:p>
        </w:tc>
      </w:tr>
      <w:tr w:rsidR="007E3FB6" w14:paraId="6D61B54C" w14:textId="77777777">
        <w:tc>
          <w:tcPr>
            <w:tcW w:w="4819" w:type="dxa"/>
          </w:tcPr>
          <w:p w14:paraId="1FC73F0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9C8F4BC" w14:textId="77777777" w:rsidR="007E3FB6" w:rsidRDefault="007E3FB6"/>
        </w:tc>
      </w:tr>
      <w:tr w:rsidR="007E3FB6" w14:paraId="1047745F" w14:textId="77777777">
        <w:tc>
          <w:tcPr>
            <w:tcW w:w="4819" w:type="dxa"/>
          </w:tcPr>
          <w:p w14:paraId="58751F1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0379B24" w14:textId="77777777" w:rsidR="007E3FB6" w:rsidRDefault="002F150C">
            <w:r>
              <w:t xml:space="preserve">  </w:t>
            </w:r>
          </w:p>
        </w:tc>
      </w:tr>
      <w:tr w:rsidR="007E3FB6" w14:paraId="267CC40C" w14:textId="77777777">
        <w:tc>
          <w:tcPr>
            <w:tcW w:w="4819" w:type="dxa"/>
          </w:tcPr>
          <w:p w14:paraId="20480E2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7536CAC" w14:textId="77777777" w:rsidR="007E3FB6" w:rsidRDefault="002F150C">
            <w:r>
              <w:t xml:space="preserve">  </w:t>
            </w:r>
          </w:p>
        </w:tc>
      </w:tr>
    </w:tbl>
    <w:p w14:paraId="1B79D7BA" w14:textId="77777777" w:rsidR="007E3FB6" w:rsidRDefault="002F150C">
      <w:pPr>
        <w:pStyle w:val="Ttulo1"/>
      </w:pPr>
      <w:bookmarkStart w:id="838" w:name="_Toc174960667"/>
      <w:r>
        <w:t>ipv6addressIpv6subnetCidrPairDetails Type list SubType  Required false</w:t>
      </w:r>
      <w:bookmarkEnd w:id="838"/>
    </w:p>
    <w:p w14:paraId="2C55CC78" w14:textId="77777777" w:rsidR="007E3FB6" w:rsidRDefault="002F150C">
      <w:pPr>
        <w:spacing w:after="40"/>
        <w:jc w:val="both"/>
      </w:pPr>
      <w:r>
        <w:t xml:space="preserve">    </w:t>
      </w:r>
    </w:p>
    <w:p w14:paraId="7291DF86" w14:textId="77777777" w:rsidR="007E3FB6" w:rsidRDefault="007E3FB6">
      <w:pPr>
        <w:spacing w:after="40"/>
        <w:jc w:val="both"/>
      </w:pPr>
    </w:p>
    <w:p w14:paraId="6138FFE7" w14:textId="77777777" w:rsidR="007E3FB6" w:rsidRDefault="002F150C">
      <w:pPr>
        <w:pStyle w:val="Ttulo4"/>
      </w:pPr>
      <w:bookmarkStart w:id="839" w:name="_Toc174960668"/>
      <w:r>
        <w:t>null</w:t>
      </w:r>
      <w:bookmarkEnd w:id="839"/>
    </w:p>
    <w:p w14:paraId="62BE343B" w14:textId="77777777" w:rsidR="007E3FB6" w:rsidRDefault="007E3FB6">
      <w:pPr>
        <w:spacing w:after="40"/>
        <w:jc w:val="both"/>
      </w:pPr>
    </w:p>
    <w:p w14:paraId="35E6AA2E" w14:textId="77777777" w:rsidR="007E3FB6" w:rsidRDefault="007E3FB6">
      <w:pPr>
        <w:spacing w:after="40"/>
        <w:jc w:val="both"/>
      </w:pPr>
    </w:p>
    <w:p w14:paraId="6D1B6C04" w14:textId="77777777" w:rsidR="007E3FB6" w:rsidRDefault="007E3FB6">
      <w:pPr>
        <w:spacing w:after="40"/>
        <w:jc w:val="both"/>
      </w:pPr>
    </w:p>
    <w:p w14:paraId="500BD65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7A79DB" w14:textId="77777777">
        <w:tc>
          <w:tcPr>
            <w:tcW w:w="4819" w:type="dxa"/>
            <w:shd w:val="clear" w:color="auto" w:fill="000000"/>
          </w:tcPr>
          <w:p w14:paraId="712A3E8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AE0E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753157" w14:textId="77777777">
        <w:tc>
          <w:tcPr>
            <w:tcW w:w="4819" w:type="dxa"/>
          </w:tcPr>
          <w:p w14:paraId="41A1A6F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1902F58" w14:textId="77777777" w:rsidR="007E3FB6" w:rsidRDefault="002F150C">
            <w:r>
              <w:t xml:space="preserve"> nymc:US-ASHBURN-AD-1 </w:t>
            </w:r>
          </w:p>
        </w:tc>
      </w:tr>
      <w:tr w:rsidR="007E3FB6" w14:paraId="0E89C519" w14:textId="77777777">
        <w:tc>
          <w:tcPr>
            <w:tcW w:w="4819" w:type="dxa"/>
          </w:tcPr>
          <w:p w14:paraId="01F29F8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3DE3450" w14:textId="77777777" w:rsidR="007E3FB6" w:rsidRDefault="002F150C">
            <w:r>
              <w:t xml:space="preserve"> oke-c6iqd5jscla-ng3vb2iw44a-sn3gmo2uxxq-0 </w:t>
            </w:r>
          </w:p>
        </w:tc>
      </w:tr>
      <w:tr w:rsidR="007E3FB6" w14:paraId="1842F220" w14:textId="77777777">
        <w:tc>
          <w:tcPr>
            <w:tcW w:w="4819" w:type="dxa"/>
          </w:tcPr>
          <w:p w14:paraId="565B0701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D2890AB" w14:textId="77777777" w:rsidR="007E3FB6" w:rsidRDefault="002F150C">
            <w:r>
              <w:t xml:space="preserve"> 0 </w:t>
            </w:r>
          </w:p>
        </w:tc>
      </w:tr>
      <w:tr w:rsidR="007E3FB6" w14:paraId="5113B3FA" w14:textId="77777777">
        <w:tc>
          <w:tcPr>
            <w:tcW w:w="4819" w:type="dxa"/>
          </w:tcPr>
          <w:p w14:paraId="5B4F6EC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15A524B" w14:textId="77777777" w:rsidR="007E3FB6" w:rsidRDefault="002F150C">
            <w:r>
              <w:t xml:space="preserve"> SUB_HML_PRIV_ASHBURN_03 </w:t>
            </w:r>
          </w:p>
        </w:tc>
      </w:tr>
      <w:tr w:rsidR="007E3FB6" w14:paraId="3F17370A" w14:textId="77777777">
        <w:tc>
          <w:tcPr>
            <w:tcW w:w="4819" w:type="dxa"/>
          </w:tcPr>
          <w:p w14:paraId="7BEC688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77282F8" w14:textId="77777777" w:rsidR="007E3FB6" w:rsidRDefault="002F150C">
            <w:r>
              <w:t xml:space="preserve">  </w:t>
            </w:r>
          </w:p>
        </w:tc>
      </w:tr>
      <w:tr w:rsidR="007E3FB6" w14:paraId="4A9456B0" w14:textId="77777777">
        <w:tc>
          <w:tcPr>
            <w:tcW w:w="4819" w:type="dxa"/>
          </w:tcPr>
          <w:p w14:paraId="78A75764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6D09296" w14:textId="77777777" w:rsidR="007E3FB6" w:rsidRDefault="002F150C">
            <w:r>
              <w:t xml:space="preserve"> 1480 </w:t>
            </w:r>
          </w:p>
        </w:tc>
      </w:tr>
      <w:tr w:rsidR="007E3FB6" w14:paraId="206C8695" w14:textId="77777777">
        <w:tc>
          <w:tcPr>
            <w:tcW w:w="4819" w:type="dxa"/>
          </w:tcPr>
          <w:p w14:paraId="37CE81BE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8542DC5" w14:textId="77777777" w:rsidR="007E3FB6" w:rsidRDefault="002F150C">
            <w:r>
              <w:t xml:space="preserve">  </w:t>
            </w:r>
          </w:p>
        </w:tc>
      </w:tr>
    </w:tbl>
    <w:p w14:paraId="7E73B574" w14:textId="77777777" w:rsidR="007E3FB6" w:rsidRDefault="007E3FB6">
      <w:pPr>
        <w:spacing w:after="40"/>
        <w:jc w:val="both"/>
      </w:pPr>
    </w:p>
    <w:p w14:paraId="38050D3D" w14:textId="77777777" w:rsidR="007E3FB6" w:rsidRDefault="002F150C">
      <w:pPr>
        <w:spacing w:after="40"/>
        <w:jc w:val="both"/>
      </w:pPr>
      <w:r>
        <w:t xml:space="preserve">    </w:t>
      </w:r>
    </w:p>
    <w:p w14:paraId="34D9BECB" w14:textId="77777777" w:rsidR="007E3FB6" w:rsidRDefault="002F150C">
      <w:pPr>
        <w:pStyle w:val="Ttulo5"/>
      </w:pPr>
      <w:r>
        <w:t>Create Vnic Details</w:t>
      </w:r>
    </w:p>
    <w:p w14:paraId="20793F3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00B3412" w14:textId="77777777">
        <w:tc>
          <w:tcPr>
            <w:tcW w:w="4819" w:type="dxa"/>
            <w:shd w:val="clear" w:color="auto" w:fill="000000"/>
          </w:tcPr>
          <w:p w14:paraId="667B408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16663B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A93039" w14:textId="77777777">
        <w:tc>
          <w:tcPr>
            <w:tcW w:w="4819" w:type="dxa"/>
          </w:tcPr>
          <w:p w14:paraId="78D98E45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D33F775" w14:textId="77777777" w:rsidR="007E3FB6" w:rsidRDefault="007E3FB6"/>
        </w:tc>
      </w:tr>
      <w:tr w:rsidR="007E3FB6" w14:paraId="580E816A" w14:textId="77777777">
        <w:tc>
          <w:tcPr>
            <w:tcW w:w="4819" w:type="dxa"/>
          </w:tcPr>
          <w:p w14:paraId="3EABEA0D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643ECB6A" w14:textId="77777777" w:rsidR="007E3FB6" w:rsidRDefault="007E3FB6"/>
        </w:tc>
      </w:tr>
      <w:tr w:rsidR="007E3FB6" w14:paraId="40538CC3" w14:textId="77777777">
        <w:tc>
          <w:tcPr>
            <w:tcW w:w="4819" w:type="dxa"/>
          </w:tcPr>
          <w:p w14:paraId="3F87AC8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2F29BE5" w14:textId="77777777" w:rsidR="007E3FB6" w:rsidRDefault="002F150C">
            <w:r>
              <w:t xml:space="preserve">  </w:t>
            </w:r>
          </w:p>
        </w:tc>
      </w:tr>
      <w:tr w:rsidR="007E3FB6" w14:paraId="7C433072" w14:textId="77777777">
        <w:tc>
          <w:tcPr>
            <w:tcW w:w="4819" w:type="dxa"/>
          </w:tcPr>
          <w:p w14:paraId="604BF63F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D32ADD2" w14:textId="77777777" w:rsidR="007E3FB6" w:rsidRDefault="002F150C">
            <w:r>
              <w:t xml:space="preserve">  </w:t>
            </w:r>
          </w:p>
        </w:tc>
      </w:tr>
      <w:tr w:rsidR="007E3FB6" w14:paraId="3F8EF983" w14:textId="77777777">
        <w:tc>
          <w:tcPr>
            <w:tcW w:w="4819" w:type="dxa"/>
          </w:tcPr>
          <w:p w14:paraId="38A6797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58F2518" w14:textId="77777777" w:rsidR="007E3FB6" w:rsidRDefault="002F150C">
            <w:r>
              <w:t xml:space="preserve">  </w:t>
            </w:r>
          </w:p>
        </w:tc>
      </w:tr>
      <w:tr w:rsidR="007E3FB6" w14:paraId="3EF430F4" w14:textId="77777777">
        <w:tc>
          <w:tcPr>
            <w:tcW w:w="4819" w:type="dxa"/>
          </w:tcPr>
          <w:p w14:paraId="6B06F0BA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44DFD1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C4EFEE0" w14:textId="77777777">
        <w:tc>
          <w:tcPr>
            <w:tcW w:w="4819" w:type="dxa"/>
          </w:tcPr>
          <w:p w14:paraId="3906DE4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78B0BC2" w14:textId="77777777" w:rsidR="007E3FB6" w:rsidRDefault="002F150C">
            <w:r>
              <w:t xml:space="preserve">  </w:t>
            </w:r>
          </w:p>
        </w:tc>
      </w:tr>
      <w:tr w:rsidR="007E3FB6" w14:paraId="581FE11A" w14:textId="77777777">
        <w:tc>
          <w:tcPr>
            <w:tcW w:w="4819" w:type="dxa"/>
          </w:tcPr>
          <w:p w14:paraId="4D949258" w14:textId="77777777" w:rsidR="007E3FB6" w:rsidRDefault="002F150C">
            <w:r>
              <w:lastRenderedPageBreak/>
              <w:t xml:space="preserve"> Skip Source Dest Check </w:t>
            </w:r>
          </w:p>
        </w:tc>
        <w:tc>
          <w:tcPr>
            <w:tcW w:w="4819" w:type="dxa"/>
          </w:tcPr>
          <w:p w14:paraId="57BF11EF" w14:textId="77777777" w:rsidR="007E3FB6" w:rsidRDefault="007E3FB6"/>
        </w:tc>
      </w:tr>
      <w:tr w:rsidR="007E3FB6" w14:paraId="47F6BB78" w14:textId="77777777">
        <w:tc>
          <w:tcPr>
            <w:tcW w:w="4819" w:type="dxa"/>
          </w:tcPr>
          <w:p w14:paraId="5A0B962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98B8194" w14:textId="77777777" w:rsidR="007E3FB6" w:rsidRDefault="002F150C">
            <w:r>
              <w:t xml:space="preserve">  </w:t>
            </w:r>
          </w:p>
        </w:tc>
      </w:tr>
      <w:tr w:rsidR="007E3FB6" w14:paraId="3DB1CB4F" w14:textId="77777777">
        <w:tc>
          <w:tcPr>
            <w:tcW w:w="4819" w:type="dxa"/>
          </w:tcPr>
          <w:p w14:paraId="5F82C6F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718639A" w14:textId="77777777" w:rsidR="007E3FB6" w:rsidRDefault="002F150C">
            <w:r>
              <w:t xml:space="preserve">  </w:t>
            </w:r>
          </w:p>
        </w:tc>
      </w:tr>
    </w:tbl>
    <w:p w14:paraId="68D170A9" w14:textId="77777777" w:rsidR="007E3FB6" w:rsidRDefault="002F150C">
      <w:pPr>
        <w:pStyle w:val="Ttulo1"/>
      </w:pPr>
      <w:bookmarkStart w:id="840" w:name="_Toc174960669"/>
      <w:r>
        <w:t>ipv6addressIpv6subnetCidrPairDetails Type list SubType  Required false</w:t>
      </w:r>
      <w:bookmarkEnd w:id="840"/>
    </w:p>
    <w:p w14:paraId="45DBF0DD" w14:textId="77777777" w:rsidR="007E3FB6" w:rsidRDefault="002F150C">
      <w:pPr>
        <w:spacing w:after="40"/>
        <w:jc w:val="both"/>
      </w:pPr>
      <w:r>
        <w:t xml:space="preserve">    </w:t>
      </w:r>
    </w:p>
    <w:p w14:paraId="21B43696" w14:textId="77777777" w:rsidR="007E3FB6" w:rsidRDefault="007E3FB6">
      <w:pPr>
        <w:spacing w:after="40"/>
        <w:jc w:val="both"/>
      </w:pPr>
    </w:p>
    <w:p w14:paraId="199EEC57" w14:textId="77777777" w:rsidR="007E3FB6" w:rsidRDefault="002F150C">
      <w:pPr>
        <w:pStyle w:val="Ttulo4"/>
      </w:pPr>
      <w:bookmarkStart w:id="841" w:name="_Toc174960670"/>
      <w:r>
        <w:t>null</w:t>
      </w:r>
      <w:bookmarkEnd w:id="841"/>
    </w:p>
    <w:p w14:paraId="00DD82E7" w14:textId="77777777" w:rsidR="007E3FB6" w:rsidRDefault="007E3FB6">
      <w:pPr>
        <w:spacing w:after="40"/>
        <w:jc w:val="both"/>
      </w:pPr>
    </w:p>
    <w:p w14:paraId="4CF37B5C" w14:textId="77777777" w:rsidR="007E3FB6" w:rsidRDefault="007E3FB6">
      <w:pPr>
        <w:spacing w:after="40"/>
        <w:jc w:val="both"/>
      </w:pPr>
    </w:p>
    <w:p w14:paraId="33D04F0B" w14:textId="77777777" w:rsidR="007E3FB6" w:rsidRDefault="007E3FB6">
      <w:pPr>
        <w:spacing w:after="40"/>
        <w:jc w:val="both"/>
      </w:pPr>
    </w:p>
    <w:p w14:paraId="5975170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F82EB4" w14:textId="77777777">
        <w:tc>
          <w:tcPr>
            <w:tcW w:w="4819" w:type="dxa"/>
            <w:shd w:val="clear" w:color="auto" w:fill="000000"/>
          </w:tcPr>
          <w:p w14:paraId="7C019D6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FFFF7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47063F" w14:textId="77777777">
        <w:tc>
          <w:tcPr>
            <w:tcW w:w="4819" w:type="dxa"/>
          </w:tcPr>
          <w:p w14:paraId="0B248B4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3FF0A9E" w14:textId="77777777" w:rsidR="007E3FB6" w:rsidRDefault="002F150C">
            <w:r>
              <w:t xml:space="preserve"> nymc:US-ASHBURN-AD-1 </w:t>
            </w:r>
          </w:p>
        </w:tc>
      </w:tr>
      <w:tr w:rsidR="007E3FB6" w14:paraId="66D96319" w14:textId="77777777">
        <w:tc>
          <w:tcPr>
            <w:tcW w:w="4819" w:type="dxa"/>
          </w:tcPr>
          <w:p w14:paraId="51C7773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C35CBD4" w14:textId="77777777" w:rsidR="007E3FB6" w:rsidRDefault="002F150C">
            <w:r>
              <w:t xml:space="preserve"> hml-sql-ter01 </w:t>
            </w:r>
          </w:p>
        </w:tc>
      </w:tr>
      <w:tr w:rsidR="007E3FB6" w14:paraId="1E6480F7" w14:textId="77777777">
        <w:tc>
          <w:tcPr>
            <w:tcW w:w="4819" w:type="dxa"/>
          </w:tcPr>
          <w:p w14:paraId="3CBBA341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572C10B" w14:textId="77777777" w:rsidR="007E3FB6" w:rsidRDefault="002F150C">
            <w:r>
              <w:t xml:space="preserve"> 0 </w:t>
            </w:r>
          </w:p>
        </w:tc>
      </w:tr>
      <w:tr w:rsidR="007E3FB6" w14:paraId="0A28F05B" w14:textId="77777777">
        <w:tc>
          <w:tcPr>
            <w:tcW w:w="4819" w:type="dxa"/>
          </w:tcPr>
          <w:p w14:paraId="10B43F8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DF5CF91" w14:textId="77777777" w:rsidR="007E3FB6" w:rsidRDefault="002F150C">
            <w:r>
              <w:t xml:space="preserve"> SUB_HML_PRIV_ASHBURN_04 </w:t>
            </w:r>
          </w:p>
        </w:tc>
      </w:tr>
      <w:tr w:rsidR="007E3FB6" w14:paraId="0C1AFFB1" w14:textId="77777777">
        <w:tc>
          <w:tcPr>
            <w:tcW w:w="4819" w:type="dxa"/>
          </w:tcPr>
          <w:p w14:paraId="5F997E2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E8915EE" w14:textId="77777777" w:rsidR="007E3FB6" w:rsidRDefault="002F150C">
            <w:r>
              <w:t xml:space="preserve">  </w:t>
            </w:r>
          </w:p>
        </w:tc>
      </w:tr>
      <w:tr w:rsidR="007E3FB6" w14:paraId="2AAAD852" w14:textId="77777777">
        <w:tc>
          <w:tcPr>
            <w:tcW w:w="4819" w:type="dxa"/>
          </w:tcPr>
          <w:p w14:paraId="02CFCD92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90E0A37" w14:textId="77777777" w:rsidR="007E3FB6" w:rsidRDefault="002F150C">
            <w:r>
              <w:t xml:space="preserve"> 2971 </w:t>
            </w:r>
          </w:p>
        </w:tc>
      </w:tr>
      <w:tr w:rsidR="007E3FB6" w14:paraId="77CFD58C" w14:textId="77777777">
        <w:tc>
          <w:tcPr>
            <w:tcW w:w="4819" w:type="dxa"/>
          </w:tcPr>
          <w:p w14:paraId="7739816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4262E6C" w14:textId="77777777" w:rsidR="007E3FB6" w:rsidRDefault="002F150C">
            <w:r>
              <w:t xml:space="preserve">  </w:t>
            </w:r>
          </w:p>
        </w:tc>
      </w:tr>
    </w:tbl>
    <w:p w14:paraId="7B4066D9" w14:textId="77777777" w:rsidR="007E3FB6" w:rsidRDefault="007E3FB6">
      <w:pPr>
        <w:spacing w:after="40"/>
        <w:jc w:val="both"/>
      </w:pPr>
    </w:p>
    <w:p w14:paraId="70B690EF" w14:textId="77777777" w:rsidR="007E3FB6" w:rsidRDefault="002F150C">
      <w:pPr>
        <w:spacing w:after="40"/>
        <w:jc w:val="both"/>
      </w:pPr>
      <w:r>
        <w:t xml:space="preserve">    </w:t>
      </w:r>
    </w:p>
    <w:p w14:paraId="26E315A4" w14:textId="77777777" w:rsidR="007E3FB6" w:rsidRDefault="002F150C">
      <w:pPr>
        <w:pStyle w:val="Ttulo5"/>
      </w:pPr>
      <w:r>
        <w:t>Create Vnic Details</w:t>
      </w:r>
    </w:p>
    <w:p w14:paraId="70C1EEF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3E4646" w14:textId="77777777">
        <w:tc>
          <w:tcPr>
            <w:tcW w:w="4819" w:type="dxa"/>
            <w:shd w:val="clear" w:color="auto" w:fill="000000"/>
          </w:tcPr>
          <w:p w14:paraId="5AF8A6D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2623F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4ACE90" w14:textId="77777777">
        <w:tc>
          <w:tcPr>
            <w:tcW w:w="4819" w:type="dxa"/>
          </w:tcPr>
          <w:p w14:paraId="4A1A9DD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A26BDC3" w14:textId="77777777" w:rsidR="007E3FB6" w:rsidRDefault="007E3FB6"/>
        </w:tc>
      </w:tr>
      <w:tr w:rsidR="007E3FB6" w14:paraId="671232FC" w14:textId="77777777">
        <w:tc>
          <w:tcPr>
            <w:tcW w:w="4819" w:type="dxa"/>
          </w:tcPr>
          <w:p w14:paraId="3FE3335E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0A367AD0" w14:textId="77777777" w:rsidR="007E3FB6" w:rsidRDefault="007E3FB6"/>
        </w:tc>
      </w:tr>
      <w:tr w:rsidR="007E3FB6" w14:paraId="48D62611" w14:textId="77777777">
        <w:tc>
          <w:tcPr>
            <w:tcW w:w="4819" w:type="dxa"/>
          </w:tcPr>
          <w:p w14:paraId="403ADAF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CEE30E2" w14:textId="77777777" w:rsidR="007E3FB6" w:rsidRDefault="002F150C">
            <w:r>
              <w:t xml:space="preserve">  </w:t>
            </w:r>
          </w:p>
        </w:tc>
      </w:tr>
      <w:tr w:rsidR="007E3FB6" w14:paraId="76BF763C" w14:textId="77777777">
        <w:tc>
          <w:tcPr>
            <w:tcW w:w="4819" w:type="dxa"/>
          </w:tcPr>
          <w:p w14:paraId="5A7F3D74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E657ED4" w14:textId="77777777" w:rsidR="007E3FB6" w:rsidRDefault="002F150C">
            <w:r>
              <w:t xml:space="preserve">  </w:t>
            </w:r>
          </w:p>
        </w:tc>
      </w:tr>
      <w:tr w:rsidR="007E3FB6" w14:paraId="1064BAAA" w14:textId="77777777">
        <w:tc>
          <w:tcPr>
            <w:tcW w:w="4819" w:type="dxa"/>
          </w:tcPr>
          <w:p w14:paraId="2A27D93A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5C5629B" w14:textId="77777777" w:rsidR="007E3FB6" w:rsidRDefault="002F150C">
            <w:r>
              <w:t xml:space="preserve">  </w:t>
            </w:r>
          </w:p>
        </w:tc>
      </w:tr>
      <w:tr w:rsidR="007E3FB6" w14:paraId="484CA434" w14:textId="77777777">
        <w:tc>
          <w:tcPr>
            <w:tcW w:w="4819" w:type="dxa"/>
          </w:tcPr>
          <w:p w14:paraId="0359C3E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5BC6A7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F6E43C1" w14:textId="77777777">
        <w:tc>
          <w:tcPr>
            <w:tcW w:w="4819" w:type="dxa"/>
          </w:tcPr>
          <w:p w14:paraId="3F444458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8FEBB90" w14:textId="77777777" w:rsidR="007E3FB6" w:rsidRDefault="002F150C">
            <w:r>
              <w:t xml:space="preserve">  </w:t>
            </w:r>
          </w:p>
        </w:tc>
      </w:tr>
      <w:tr w:rsidR="007E3FB6" w14:paraId="6932509F" w14:textId="77777777">
        <w:tc>
          <w:tcPr>
            <w:tcW w:w="4819" w:type="dxa"/>
          </w:tcPr>
          <w:p w14:paraId="6429FEAE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A1C4290" w14:textId="77777777" w:rsidR="007E3FB6" w:rsidRDefault="007E3FB6"/>
        </w:tc>
      </w:tr>
      <w:tr w:rsidR="007E3FB6" w14:paraId="66125CB1" w14:textId="77777777">
        <w:tc>
          <w:tcPr>
            <w:tcW w:w="4819" w:type="dxa"/>
          </w:tcPr>
          <w:p w14:paraId="4A4BDA7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B083CD3" w14:textId="77777777" w:rsidR="007E3FB6" w:rsidRDefault="002F150C">
            <w:r>
              <w:t xml:space="preserve">  </w:t>
            </w:r>
          </w:p>
        </w:tc>
      </w:tr>
      <w:tr w:rsidR="007E3FB6" w14:paraId="1F2E338F" w14:textId="77777777">
        <w:tc>
          <w:tcPr>
            <w:tcW w:w="4819" w:type="dxa"/>
          </w:tcPr>
          <w:p w14:paraId="697ADDAC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996F47D" w14:textId="77777777" w:rsidR="007E3FB6" w:rsidRDefault="002F150C">
            <w:r>
              <w:t xml:space="preserve">  </w:t>
            </w:r>
          </w:p>
        </w:tc>
      </w:tr>
    </w:tbl>
    <w:p w14:paraId="4A7CA7C0" w14:textId="77777777" w:rsidR="007E3FB6" w:rsidRDefault="002F150C">
      <w:pPr>
        <w:pStyle w:val="Ttulo1"/>
      </w:pPr>
      <w:bookmarkStart w:id="842" w:name="_Toc174960671"/>
      <w:r>
        <w:t>ipv6addressIpv6subnetCidrPairDetails Type list SubType  Required false</w:t>
      </w:r>
      <w:bookmarkEnd w:id="842"/>
    </w:p>
    <w:p w14:paraId="2B3C506F" w14:textId="77777777" w:rsidR="007E3FB6" w:rsidRDefault="002F150C">
      <w:pPr>
        <w:spacing w:after="40"/>
        <w:jc w:val="both"/>
      </w:pPr>
      <w:r>
        <w:t xml:space="preserve">    </w:t>
      </w:r>
    </w:p>
    <w:p w14:paraId="43E68A71" w14:textId="77777777" w:rsidR="007E3FB6" w:rsidRDefault="007E3FB6">
      <w:pPr>
        <w:spacing w:after="40"/>
        <w:jc w:val="both"/>
      </w:pPr>
    </w:p>
    <w:p w14:paraId="7E59DBE7" w14:textId="77777777" w:rsidR="007E3FB6" w:rsidRDefault="002F150C">
      <w:pPr>
        <w:pStyle w:val="Ttulo4"/>
      </w:pPr>
      <w:bookmarkStart w:id="843" w:name="_Toc174960672"/>
      <w:r>
        <w:t>vnicattachment20231013235947</w:t>
      </w:r>
      <w:bookmarkEnd w:id="843"/>
    </w:p>
    <w:p w14:paraId="5856185D" w14:textId="77777777" w:rsidR="007E3FB6" w:rsidRDefault="007E3FB6">
      <w:pPr>
        <w:spacing w:after="40"/>
        <w:jc w:val="both"/>
      </w:pPr>
    </w:p>
    <w:p w14:paraId="79F193E7" w14:textId="77777777" w:rsidR="007E3FB6" w:rsidRDefault="007E3FB6">
      <w:pPr>
        <w:spacing w:after="40"/>
        <w:jc w:val="both"/>
      </w:pPr>
    </w:p>
    <w:p w14:paraId="43C4093E" w14:textId="77777777" w:rsidR="007E3FB6" w:rsidRDefault="007E3FB6">
      <w:pPr>
        <w:spacing w:after="40"/>
        <w:jc w:val="both"/>
      </w:pPr>
    </w:p>
    <w:p w14:paraId="52A360F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F2DBB5" w14:textId="77777777">
        <w:tc>
          <w:tcPr>
            <w:tcW w:w="4819" w:type="dxa"/>
            <w:shd w:val="clear" w:color="auto" w:fill="000000"/>
          </w:tcPr>
          <w:p w14:paraId="60CBF4F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809C2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3A0D109" w14:textId="77777777">
        <w:tc>
          <w:tcPr>
            <w:tcW w:w="4819" w:type="dxa"/>
          </w:tcPr>
          <w:p w14:paraId="02E3854D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6D7D8694" w14:textId="77777777" w:rsidR="007E3FB6" w:rsidRDefault="002F150C">
            <w:r>
              <w:t xml:space="preserve"> nymc:US-ASHBURN-AD-1 </w:t>
            </w:r>
          </w:p>
        </w:tc>
      </w:tr>
      <w:tr w:rsidR="007E3FB6" w14:paraId="5E7E8646" w14:textId="77777777">
        <w:tc>
          <w:tcPr>
            <w:tcW w:w="4819" w:type="dxa"/>
          </w:tcPr>
          <w:p w14:paraId="4B7FF4A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6D96EDB" w14:textId="77777777" w:rsidR="007E3FB6" w:rsidRDefault="002F150C">
            <w:r>
              <w:t xml:space="preserve"> hml-openvpn </w:t>
            </w:r>
          </w:p>
        </w:tc>
      </w:tr>
      <w:tr w:rsidR="007E3FB6" w14:paraId="41E6A931" w14:textId="77777777">
        <w:tc>
          <w:tcPr>
            <w:tcW w:w="4819" w:type="dxa"/>
          </w:tcPr>
          <w:p w14:paraId="36F2068B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DF1D789" w14:textId="77777777" w:rsidR="007E3FB6" w:rsidRDefault="002F150C">
            <w:r>
              <w:t xml:space="preserve"> 0 </w:t>
            </w:r>
          </w:p>
        </w:tc>
      </w:tr>
      <w:tr w:rsidR="007E3FB6" w14:paraId="3C86C713" w14:textId="77777777">
        <w:tc>
          <w:tcPr>
            <w:tcW w:w="4819" w:type="dxa"/>
          </w:tcPr>
          <w:p w14:paraId="48F5918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FDD6C0C" w14:textId="77777777" w:rsidR="007E3FB6" w:rsidRDefault="002F150C">
            <w:r>
              <w:t xml:space="preserve"> SUB_HML_PRIV_ASHBURN_01 </w:t>
            </w:r>
          </w:p>
        </w:tc>
      </w:tr>
      <w:tr w:rsidR="007E3FB6" w14:paraId="0FA71533" w14:textId="77777777">
        <w:tc>
          <w:tcPr>
            <w:tcW w:w="4819" w:type="dxa"/>
          </w:tcPr>
          <w:p w14:paraId="198FFF0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437117F" w14:textId="77777777" w:rsidR="007E3FB6" w:rsidRDefault="002F150C">
            <w:r>
              <w:t xml:space="preserve">  </w:t>
            </w:r>
          </w:p>
        </w:tc>
      </w:tr>
      <w:tr w:rsidR="007E3FB6" w14:paraId="49EFD750" w14:textId="77777777">
        <w:tc>
          <w:tcPr>
            <w:tcW w:w="4819" w:type="dxa"/>
          </w:tcPr>
          <w:p w14:paraId="17E4F3C3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5683617" w14:textId="77777777" w:rsidR="007E3FB6" w:rsidRDefault="002F150C">
            <w:r>
              <w:t xml:space="preserve"> 3129 </w:t>
            </w:r>
          </w:p>
        </w:tc>
      </w:tr>
      <w:tr w:rsidR="007E3FB6" w14:paraId="56EAEB7A" w14:textId="77777777">
        <w:tc>
          <w:tcPr>
            <w:tcW w:w="4819" w:type="dxa"/>
          </w:tcPr>
          <w:p w14:paraId="1123F26E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B181BB0" w14:textId="77777777" w:rsidR="007E3FB6" w:rsidRDefault="002F150C">
            <w:r>
              <w:t xml:space="preserve">  </w:t>
            </w:r>
          </w:p>
        </w:tc>
      </w:tr>
    </w:tbl>
    <w:p w14:paraId="0D589E89" w14:textId="77777777" w:rsidR="007E3FB6" w:rsidRDefault="007E3FB6">
      <w:pPr>
        <w:spacing w:after="40"/>
        <w:jc w:val="both"/>
      </w:pPr>
    </w:p>
    <w:p w14:paraId="1BC6A0E0" w14:textId="77777777" w:rsidR="007E3FB6" w:rsidRDefault="002F150C">
      <w:pPr>
        <w:spacing w:after="40"/>
        <w:jc w:val="both"/>
      </w:pPr>
      <w:r>
        <w:t xml:space="preserve">    </w:t>
      </w:r>
    </w:p>
    <w:p w14:paraId="2E166035" w14:textId="77777777" w:rsidR="007E3FB6" w:rsidRDefault="002F150C">
      <w:pPr>
        <w:pStyle w:val="Ttulo5"/>
      </w:pPr>
      <w:r>
        <w:t>Create Vnic Details</w:t>
      </w:r>
    </w:p>
    <w:p w14:paraId="2B7598E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7C31CD" w14:textId="77777777">
        <w:tc>
          <w:tcPr>
            <w:tcW w:w="4819" w:type="dxa"/>
            <w:shd w:val="clear" w:color="auto" w:fill="000000"/>
          </w:tcPr>
          <w:p w14:paraId="597708D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69A174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419D80F" w14:textId="77777777">
        <w:tc>
          <w:tcPr>
            <w:tcW w:w="4819" w:type="dxa"/>
          </w:tcPr>
          <w:p w14:paraId="578F36A0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C2F77F6" w14:textId="77777777" w:rsidR="007E3FB6" w:rsidRDefault="007E3FB6"/>
        </w:tc>
      </w:tr>
      <w:tr w:rsidR="007E3FB6" w14:paraId="3E8E07DF" w14:textId="77777777">
        <w:tc>
          <w:tcPr>
            <w:tcW w:w="4819" w:type="dxa"/>
          </w:tcPr>
          <w:p w14:paraId="5E827A0F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E917DA5" w14:textId="77777777" w:rsidR="007E3FB6" w:rsidRDefault="007E3FB6"/>
        </w:tc>
      </w:tr>
      <w:tr w:rsidR="007E3FB6" w14:paraId="1D65C985" w14:textId="77777777">
        <w:tc>
          <w:tcPr>
            <w:tcW w:w="4819" w:type="dxa"/>
          </w:tcPr>
          <w:p w14:paraId="69D0C33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8DCE5BA" w14:textId="77777777" w:rsidR="007E3FB6" w:rsidRDefault="002F150C">
            <w:r>
              <w:t xml:space="preserve">  </w:t>
            </w:r>
          </w:p>
        </w:tc>
      </w:tr>
      <w:tr w:rsidR="007E3FB6" w14:paraId="00FA4EA4" w14:textId="77777777">
        <w:tc>
          <w:tcPr>
            <w:tcW w:w="4819" w:type="dxa"/>
          </w:tcPr>
          <w:p w14:paraId="64F0A897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F808850" w14:textId="77777777" w:rsidR="007E3FB6" w:rsidRDefault="002F150C">
            <w:r>
              <w:t xml:space="preserve">  </w:t>
            </w:r>
          </w:p>
        </w:tc>
      </w:tr>
      <w:tr w:rsidR="007E3FB6" w14:paraId="2B7A2E16" w14:textId="77777777">
        <w:tc>
          <w:tcPr>
            <w:tcW w:w="4819" w:type="dxa"/>
          </w:tcPr>
          <w:p w14:paraId="1DA79A8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1DF3828" w14:textId="77777777" w:rsidR="007E3FB6" w:rsidRDefault="002F150C">
            <w:r>
              <w:t xml:space="preserve">  </w:t>
            </w:r>
          </w:p>
        </w:tc>
      </w:tr>
      <w:tr w:rsidR="007E3FB6" w14:paraId="0A330C38" w14:textId="77777777">
        <w:tc>
          <w:tcPr>
            <w:tcW w:w="4819" w:type="dxa"/>
          </w:tcPr>
          <w:p w14:paraId="0946D22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CF97CB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1A42E45" w14:textId="77777777">
        <w:tc>
          <w:tcPr>
            <w:tcW w:w="4819" w:type="dxa"/>
          </w:tcPr>
          <w:p w14:paraId="6368849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BB3F3FE" w14:textId="77777777" w:rsidR="007E3FB6" w:rsidRDefault="002F150C">
            <w:r>
              <w:t xml:space="preserve">  </w:t>
            </w:r>
          </w:p>
        </w:tc>
      </w:tr>
      <w:tr w:rsidR="007E3FB6" w14:paraId="7E53FCF6" w14:textId="77777777">
        <w:tc>
          <w:tcPr>
            <w:tcW w:w="4819" w:type="dxa"/>
          </w:tcPr>
          <w:p w14:paraId="128FBC2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F30CDCD" w14:textId="77777777" w:rsidR="007E3FB6" w:rsidRDefault="007E3FB6"/>
        </w:tc>
      </w:tr>
      <w:tr w:rsidR="007E3FB6" w14:paraId="52064537" w14:textId="77777777">
        <w:tc>
          <w:tcPr>
            <w:tcW w:w="4819" w:type="dxa"/>
          </w:tcPr>
          <w:p w14:paraId="771C567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52F48BD" w14:textId="77777777" w:rsidR="007E3FB6" w:rsidRDefault="002F150C">
            <w:r>
              <w:t xml:space="preserve">  </w:t>
            </w:r>
          </w:p>
        </w:tc>
      </w:tr>
      <w:tr w:rsidR="007E3FB6" w14:paraId="6700F8BC" w14:textId="77777777">
        <w:tc>
          <w:tcPr>
            <w:tcW w:w="4819" w:type="dxa"/>
          </w:tcPr>
          <w:p w14:paraId="559A1E8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49303AE" w14:textId="77777777" w:rsidR="007E3FB6" w:rsidRDefault="002F150C">
            <w:r>
              <w:t xml:space="preserve">  </w:t>
            </w:r>
          </w:p>
        </w:tc>
      </w:tr>
    </w:tbl>
    <w:p w14:paraId="2B532BED" w14:textId="77777777" w:rsidR="007E3FB6" w:rsidRDefault="002F150C">
      <w:pPr>
        <w:pStyle w:val="Ttulo1"/>
      </w:pPr>
      <w:bookmarkStart w:id="844" w:name="_Toc174960673"/>
      <w:r>
        <w:t>ipv6addressIpv6subnetCidrPairDetails Type list SubType  Required false</w:t>
      </w:r>
      <w:bookmarkEnd w:id="844"/>
    </w:p>
    <w:p w14:paraId="30C8DE98" w14:textId="77777777" w:rsidR="007E3FB6" w:rsidRDefault="002F150C">
      <w:pPr>
        <w:spacing w:after="40"/>
        <w:jc w:val="both"/>
      </w:pPr>
      <w:r>
        <w:t xml:space="preserve">    </w:t>
      </w:r>
    </w:p>
    <w:p w14:paraId="2510293D" w14:textId="77777777" w:rsidR="007E3FB6" w:rsidRDefault="007E3FB6">
      <w:pPr>
        <w:spacing w:after="40"/>
        <w:jc w:val="both"/>
      </w:pPr>
    </w:p>
    <w:p w14:paraId="780ACF97" w14:textId="77777777" w:rsidR="007E3FB6" w:rsidRDefault="002F150C">
      <w:pPr>
        <w:pStyle w:val="Ttulo4"/>
      </w:pPr>
      <w:bookmarkStart w:id="845" w:name="_Toc174960674"/>
      <w:r>
        <w:t>vnicattachment20240814132123</w:t>
      </w:r>
      <w:bookmarkEnd w:id="845"/>
    </w:p>
    <w:p w14:paraId="51CACA2B" w14:textId="77777777" w:rsidR="007E3FB6" w:rsidRDefault="007E3FB6">
      <w:pPr>
        <w:spacing w:after="40"/>
        <w:jc w:val="both"/>
      </w:pPr>
    </w:p>
    <w:p w14:paraId="6BBAA644" w14:textId="77777777" w:rsidR="007E3FB6" w:rsidRDefault="007E3FB6">
      <w:pPr>
        <w:spacing w:after="40"/>
        <w:jc w:val="both"/>
      </w:pPr>
    </w:p>
    <w:p w14:paraId="728965F4" w14:textId="77777777" w:rsidR="007E3FB6" w:rsidRDefault="007E3FB6">
      <w:pPr>
        <w:spacing w:after="40"/>
        <w:jc w:val="both"/>
      </w:pPr>
    </w:p>
    <w:p w14:paraId="1C19272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B4B2686" w14:textId="77777777">
        <w:tc>
          <w:tcPr>
            <w:tcW w:w="4819" w:type="dxa"/>
            <w:shd w:val="clear" w:color="auto" w:fill="000000"/>
          </w:tcPr>
          <w:p w14:paraId="0C007B4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85564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8D0255" w14:textId="77777777">
        <w:tc>
          <w:tcPr>
            <w:tcW w:w="4819" w:type="dxa"/>
          </w:tcPr>
          <w:p w14:paraId="6D11C8E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E5456A6" w14:textId="77777777" w:rsidR="007E3FB6" w:rsidRDefault="002F150C">
            <w:r>
              <w:t xml:space="preserve"> nymc:US-ASHBURN-AD-1 </w:t>
            </w:r>
          </w:p>
        </w:tc>
      </w:tr>
      <w:tr w:rsidR="007E3FB6" w14:paraId="71D497E5" w14:textId="77777777">
        <w:tc>
          <w:tcPr>
            <w:tcW w:w="4819" w:type="dxa"/>
          </w:tcPr>
          <w:p w14:paraId="109F638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DB9F40E" w14:textId="77777777" w:rsidR="007E3FB6" w:rsidRDefault="002F150C">
            <w:r>
              <w:t xml:space="preserve"> oke-c6iqd5jscla-ng3vb2iw44a-sn3gmo2uxxq-4 </w:t>
            </w:r>
          </w:p>
        </w:tc>
      </w:tr>
      <w:tr w:rsidR="007E3FB6" w14:paraId="517748BC" w14:textId="77777777">
        <w:tc>
          <w:tcPr>
            <w:tcW w:w="4819" w:type="dxa"/>
          </w:tcPr>
          <w:p w14:paraId="03D43218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E92669B" w14:textId="77777777" w:rsidR="007E3FB6" w:rsidRDefault="002F150C">
            <w:r>
              <w:t xml:space="preserve"> 0 </w:t>
            </w:r>
          </w:p>
        </w:tc>
      </w:tr>
      <w:tr w:rsidR="007E3FB6" w14:paraId="6C92C28C" w14:textId="77777777">
        <w:tc>
          <w:tcPr>
            <w:tcW w:w="4819" w:type="dxa"/>
          </w:tcPr>
          <w:p w14:paraId="682E3B0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09B3024" w14:textId="77777777" w:rsidR="007E3FB6" w:rsidRDefault="002F150C">
            <w:r>
              <w:t xml:space="preserve"> SUB_HML_PRIV_ASHBURN_03 </w:t>
            </w:r>
          </w:p>
        </w:tc>
      </w:tr>
      <w:tr w:rsidR="007E3FB6" w14:paraId="1D7D5351" w14:textId="77777777">
        <w:tc>
          <w:tcPr>
            <w:tcW w:w="4819" w:type="dxa"/>
          </w:tcPr>
          <w:p w14:paraId="553E5D2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488C1BD" w14:textId="77777777" w:rsidR="007E3FB6" w:rsidRDefault="002F150C">
            <w:r>
              <w:t xml:space="preserve">  </w:t>
            </w:r>
          </w:p>
        </w:tc>
      </w:tr>
      <w:tr w:rsidR="007E3FB6" w14:paraId="0F98B5AA" w14:textId="77777777">
        <w:tc>
          <w:tcPr>
            <w:tcW w:w="4819" w:type="dxa"/>
          </w:tcPr>
          <w:p w14:paraId="6BF2143A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0FEF20D" w14:textId="77777777" w:rsidR="007E3FB6" w:rsidRDefault="002F150C">
            <w:r>
              <w:t xml:space="preserve"> 456 </w:t>
            </w:r>
          </w:p>
        </w:tc>
      </w:tr>
      <w:tr w:rsidR="007E3FB6" w14:paraId="03E58A0F" w14:textId="77777777">
        <w:tc>
          <w:tcPr>
            <w:tcW w:w="4819" w:type="dxa"/>
          </w:tcPr>
          <w:p w14:paraId="707E0589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DA73D40" w14:textId="77777777" w:rsidR="007E3FB6" w:rsidRDefault="002F150C">
            <w:r>
              <w:t xml:space="preserve">  </w:t>
            </w:r>
          </w:p>
        </w:tc>
      </w:tr>
    </w:tbl>
    <w:p w14:paraId="17EE11B5" w14:textId="77777777" w:rsidR="007E3FB6" w:rsidRDefault="007E3FB6">
      <w:pPr>
        <w:spacing w:after="40"/>
        <w:jc w:val="both"/>
      </w:pPr>
    </w:p>
    <w:p w14:paraId="2329FF55" w14:textId="77777777" w:rsidR="007E3FB6" w:rsidRDefault="002F150C">
      <w:pPr>
        <w:spacing w:after="40"/>
        <w:jc w:val="both"/>
      </w:pPr>
      <w:r>
        <w:t xml:space="preserve">    </w:t>
      </w:r>
    </w:p>
    <w:p w14:paraId="1D352AA9" w14:textId="77777777" w:rsidR="007E3FB6" w:rsidRDefault="002F150C">
      <w:pPr>
        <w:pStyle w:val="Ttulo5"/>
      </w:pPr>
      <w:r>
        <w:t>Create Vnic Details</w:t>
      </w:r>
    </w:p>
    <w:p w14:paraId="1BB2538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B85CC1" w14:textId="77777777">
        <w:tc>
          <w:tcPr>
            <w:tcW w:w="4819" w:type="dxa"/>
            <w:shd w:val="clear" w:color="auto" w:fill="000000"/>
          </w:tcPr>
          <w:p w14:paraId="233A925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90C237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CF02F6" w14:textId="77777777">
        <w:tc>
          <w:tcPr>
            <w:tcW w:w="4819" w:type="dxa"/>
          </w:tcPr>
          <w:p w14:paraId="18CAFC28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E384C2C" w14:textId="77777777" w:rsidR="007E3FB6" w:rsidRDefault="007E3FB6"/>
        </w:tc>
      </w:tr>
      <w:tr w:rsidR="007E3FB6" w14:paraId="57B4EB52" w14:textId="77777777">
        <w:tc>
          <w:tcPr>
            <w:tcW w:w="4819" w:type="dxa"/>
          </w:tcPr>
          <w:p w14:paraId="70B15C13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F263465" w14:textId="77777777" w:rsidR="007E3FB6" w:rsidRDefault="007E3FB6"/>
        </w:tc>
      </w:tr>
      <w:tr w:rsidR="007E3FB6" w14:paraId="2724FB75" w14:textId="77777777">
        <w:tc>
          <w:tcPr>
            <w:tcW w:w="4819" w:type="dxa"/>
          </w:tcPr>
          <w:p w14:paraId="52B4807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1B0CFE8" w14:textId="77777777" w:rsidR="007E3FB6" w:rsidRDefault="002F150C">
            <w:r>
              <w:t xml:space="preserve">  </w:t>
            </w:r>
          </w:p>
        </w:tc>
      </w:tr>
      <w:tr w:rsidR="007E3FB6" w14:paraId="753F8BC4" w14:textId="77777777">
        <w:tc>
          <w:tcPr>
            <w:tcW w:w="4819" w:type="dxa"/>
          </w:tcPr>
          <w:p w14:paraId="50CF7ADD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42A95570" w14:textId="77777777" w:rsidR="007E3FB6" w:rsidRDefault="002F150C">
            <w:r>
              <w:t xml:space="preserve">  </w:t>
            </w:r>
          </w:p>
        </w:tc>
      </w:tr>
      <w:tr w:rsidR="007E3FB6" w14:paraId="663BBB8A" w14:textId="77777777">
        <w:tc>
          <w:tcPr>
            <w:tcW w:w="4819" w:type="dxa"/>
          </w:tcPr>
          <w:p w14:paraId="21E1D57E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FC7FCD7" w14:textId="77777777" w:rsidR="007E3FB6" w:rsidRDefault="002F150C">
            <w:r>
              <w:t xml:space="preserve">  </w:t>
            </w:r>
          </w:p>
        </w:tc>
      </w:tr>
      <w:tr w:rsidR="007E3FB6" w14:paraId="627EF533" w14:textId="77777777">
        <w:tc>
          <w:tcPr>
            <w:tcW w:w="4819" w:type="dxa"/>
          </w:tcPr>
          <w:p w14:paraId="1C968BA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6785C6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88517B3" w14:textId="77777777">
        <w:tc>
          <w:tcPr>
            <w:tcW w:w="4819" w:type="dxa"/>
          </w:tcPr>
          <w:p w14:paraId="3B918E6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A11D0D3" w14:textId="77777777" w:rsidR="007E3FB6" w:rsidRDefault="002F150C">
            <w:r>
              <w:t xml:space="preserve">  </w:t>
            </w:r>
          </w:p>
        </w:tc>
      </w:tr>
      <w:tr w:rsidR="007E3FB6" w14:paraId="24C94F18" w14:textId="77777777">
        <w:tc>
          <w:tcPr>
            <w:tcW w:w="4819" w:type="dxa"/>
          </w:tcPr>
          <w:p w14:paraId="24EB213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B6535AE" w14:textId="77777777" w:rsidR="007E3FB6" w:rsidRDefault="007E3FB6"/>
        </w:tc>
      </w:tr>
      <w:tr w:rsidR="007E3FB6" w14:paraId="79427345" w14:textId="77777777">
        <w:tc>
          <w:tcPr>
            <w:tcW w:w="4819" w:type="dxa"/>
          </w:tcPr>
          <w:p w14:paraId="59EC215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2C8B7DD" w14:textId="77777777" w:rsidR="007E3FB6" w:rsidRDefault="002F150C">
            <w:r>
              <w:t xml:space="preserve">  </w:t>
            </w:r>
          </w:p>
        </w:tc>
      </w:tr>
      <w:tr w:rsidR="007E3FB6" w14:paraId="08631BA2" w14:textId="77777777">
        <w:tc>
          <w:tcPr>
            <w:tcW w:w="4819" w:type="dxa"/>
          </w:tcPr>
          <w:p w14:paraId="054D240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B6C64C7" w14:textId="77777777" w:rsidR="007E3FB6" w:rsidRDefault="002F150C">
            <w:r>
              <w:t xml:space="preserve">  </w:t>
            </w:r>
          </w:p>
        </w:tc>
      </w:tr>
    </w:tbl>
    <w:p w14:paraId="5D27DAB6" w14:textId="77777777" w:rsidR="007E3FB6" w:rsidRDefault="002F150C">
      <w:pPr>
        <w:pStyle w:val="Ttulo1"/>
      </w:pPr>
      <w:bookmarkStart w:id="846" w:name="_Toc174960675"/>
      <w:r>
        <w:t>ipv6addressIpv6subnetCidrPairDetails Type list SubType  Required false</w:t>
      </w:r>
      <w:bookmarkEnd w:id="846"/>
    </w:p>
    <w:p w14:paraId="5CFE4F2F" w14:textId="77777777" w:rsidR="007E3FB6" w:rsidRDefault="002F150C">
      <w:pPr>
        <w:spacing w:after="40"/>
        <w:jc w:val="both"/>
      </w:pPr>
      <w:r>
        <w:t xml:space="preserve">    </w:t>
      </w:r>
    </w:p>
    <w:p w14:paraId="23309A76" w14:textId="77777777" w:rsidR="007E3FB6" w:rsidRDefault="007E3FB6">
      <w:pPr>
        <w:spacing w:after="40"/>
        <w:jc w:val="both"/>
      </w:pPr>
    </w:p>
    <w:p w14:paraId="1AA27949" w14:textId="77777777" w:rsidR="007E3FB6" w:rsidRDefault="002F150C">
      <w:pPr>
        <w:pStyle w:val="Ttulo4"/>
      </w:pPr>
      <w:bookmarkStart w:id="847" w:name="_Toc174960676"/>
      <w:r>
        <w:t>null</w:t>
      </w:r>
      <w:bookmarkEnd w:id="847"/>
    </w:p>
    <w:p w14:paraId="6613A5E2" w14:textId="77777777" w:rsidR="007E3FB6" w:rsidRDefault="007E3FB6">
      <w:pPr>
        <w:spacing w:after="40"/>
        <w:jc w:val="both"/>
      </w:pPr>
    </w:p>
    <w:p w14:paraId="1ACFAA11" w14:textId="77777777" w:rsidR="007E3FB6" w:rsidRDefault="007E3FB6">
      <w:pPr>
        <w:spacing w:after="40"/>
        <w:jc w:val="both"/>
      </w:pPr>
    </w:p>
    <w:p w14:paraId="2BBC1549" w14:textId="77777777" w:rsidR="007E3FB6" w:rsidRDefault="007E3FB6">
      <w:pPr>
        <w:spacing w:after="40"/>
        <w:jc w:val="both"/>
      </w:pPr>
    </w:p>
    <w:p w14:paraId="6989537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7843B6" w14:textId="77777777">
        <w:tc>
          <w:tcPr>
            <w:tcW w:w="4819" w:type="dxa"/>
            <w:shd w:val="clear" w:color="auto" w:fill="000000"/>
          </w:tcPr>
          <w:p w14:paraId="545383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E2D0F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69D2F5" w14:textId="77777777">
        <w:tc>
          <w:tcPr>
            <w:tcW w:w="4819" w:type="dxa"/>
          </w:tcPr>
          <w:p w14:paraId="0ACA9A1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9868A06" w14:textId="77777777" w:rsidR="007E3FB6" w:rsidRDefault="002F150C">
            <w:r>
              <w:t xml:space="preserve"> nymc:US-ASHBURN-AD-1 </w:t>
            </w:r>
          </w:p>
        </w:tc>
      </w:tr>
      <w:tr w:rsidR="007E3FB6" w14:paraId="3D0694F1" w14:textId="77777777">
        <w:tc>
          <w:tcPr>
            <w:tcW w:w="4819" w:type="dxa"/>
          </w:tcPr>
          <w:p w14:paraId="4BCEE57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B468FC6" w14:textId="77777777" w:rsidR="007E3FB6" w:rsidRDefault="002F150C">
            <w:r>
              <w:t xml:space="preserve"> hml-elastic-01 </w:t>
            </w:r>
          </w:p>
        </w:tc>
      </w:tr>
      <w:tr w:rsidR="007E3FB6" w14:paraId="341C4BB0" w14:textId="77777777">
        <w:tc>
          <w:tcPr>
            <w:tcW w:w="4819" w:type="dxa"/>
          </w:tcPr>
          <w:p w14:paraId="408CBE9D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2795770" w14:textId="77777777" w:rsidR="007E3FB6" w:rsidRDefault="002F150C">
            <w:r>
              <w:t xml:space="preserve"> 0 </w:t>
            </w:r>
          </w:p>
        </w:tc>
      </w:tr>
      <w:tr w:rsidR="007E3FB6" w14:paraId="64681D8F" w14:textId="77777777">
        <w:tc>
          <w:tcPr>
            <w:tcW w:w="4819" w:type="dxa"/>
          </w:tcPr>
          <w:p w14:paraId="3C907D4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E22B435" w14:textId="77777777" w:rsidR="007E3FB6" w:rsidRDefault="002F150C">
            <w:r>
              <w:t xml:space="preserve"> SUB_HML_PRIV_ASHBURN_01 </w:t>
            </w:r>
          </w:p>
        </w:tc>
      </w:tr>
      <w:tr w:rsidR="007E3FB6" w14:paraId="1E0797A0" w14:textId="77777777">
        <w:tc>
          <w:tcPr>
            <w:tcW w:w="4819" w:type="dxa"/>
          </w:tcPr>
          <w:p w14:paraId="0942DBA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4F1744D" w14:textId="77777777" w:rsidR="007E3FB6" w:rsidRDefault="002F150C">
            <w:r>
              <w:t xml:space="preserve">  </w:t>
            </w:r>
          </w:p>
        </w:tc>
      </w:tr>
      <w:tr w:rsidR="007E3FB6" w14:paraId="36C37D72" w14:textId="77777777">
        <w:tc>
          <w:tcPr>
            <w:tcW w:w="4819" w:type="dxa"/>
          </w:tcPr>
          <w:p w14:paraId="24508CF3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13C061E" w14:textId="77777777" w:rsidR="007E3FB6" w:rsidRDefault="002F150C">
            <w:r>
              <w:t xml:space="preserve"> 717 </w:t>
            </w:r>
          </w:p>
        </w:tc>
      </w:tr>
      <w:tr w:rsidR="007E3FB6" w14:paraId="7A12AC25" w14:textId="77777777">
        <w:tc>
          <w:tcPr>
            <w:tcW w:w="4819" w:type="dxa"/>
          </w:tcPr>
          <w:p w14:paraId="04B0625F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DBA95D3" w14:textId="77777777" w:rsidR="007E3FB6" w:rsidRDefault="002F150C">
            <w:r>
              <w:t xml:space="preserve">  </w:t>
            </w:r>
          </w:p>
        </w:tc>
      </w:tr>
    </w:tbl>
    <w:p w14:paraId="3963083E" w14:textId="77777777" w:rsidR="007E3FB6" w:rsidRDefault="007E3FB6">
      <w:pPr>
        <w:spacing w:after="40"/>
        <w:jc w:val="both"/>
      </w:pPr>
    </w:p>
    <w:p w14:paraId="274015A8" w14:textId="77777777" w:rsidR="007E3FB6" w:rsidRDefault="002F150C">
      <w:pPr>
        <w:spacing w:after="40"/>
        <w:jc w:val="both"/>
      </w:pPr>
      <w:r>
        <w:t xml:space="preserve">    </w:t>
      </w:r>
    </w:p>
    <w:p w14:paraId="608B8D6B" w14:textId="77777777" w:rsidR="007E3FB6" w:rsidRDefault="002F150C">
      <w:pPr>
        <w:pStyle w:val="Ttulo5"/>
      </w:pPr>
      <w:r>
        <w:t>Create Vnic Details</w:t>
      </w:r>
    </w:p>
    <w:p w14:paraId="64BD355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7A1B80" w14:textId="77777777">
        <w:tc>
          <w:tcPr>
            <w:tcW w:w="4819" w:type="dxa"/>
            <w:shd w:val="clear" w:color="auto" w:fill="000000"/>
          </w:tcPr>
          <w:p w14:paraId="49B3FA8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A0236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41551D9" w14:textId="77777777">
        <w:tc>
          <w:tcPr>
            <w:tcW w:w="4819" w:type="dxa"/>
          </w:tcPr>
          <w:p w14:paraId="317DE07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519A680" w14:textId="77777777" w:rsidR="007E3FB6" w:rsidRDefault="007E3FB6"/>
        </w:tc>
      </w:tr>
      <w:tr w:rsidR="007E3FB6" w14:paraId="0DDE1723" w14:textId="77777777">
        <w:tc>
          <w:tcPr>
            <w:tcW w:w="4819" w:type="dxa"/>
          </w:tcPr>
          <w:p w14:paraId="40F1A10A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0BBC0BF" w14:textId="77777777" w:rsidR="007E3FB6" w:rsidRDefault="007E3FB6"/>
        </w:tc>
      </w:tr>
      <w:tr w:rsidR="007E3FB6" w14:paraId="3E651D7A" w14:textId="77777777">
        <w:tc>
          <w:tcPr>
            <w:tcW w:w="4819" w:type="dxa"/>
          </w:tcPr>
          <w:p w14:paraId="1C2A529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EAF192A" w14:textId="77777777" w:rsidR="007E3FB6" w:rsidRDefault="002F150C">
            <w:r>
              <w:t xml:space="preserve">  </w:t>
            </w:r>
          </w:p>
        </w:tc>
      </w:tr>
      <w:tr w:rsidR="007E3FB6" w14:paraId="464638A2" w14:textId="77777777">
        <w:tc>
          <w:tcPr>
            <w:tcW w:w="4819" w:type="dxa"/>
          </w:tcPr>
          <w:p w14:paraId="48289428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7C89D45" w14:textId="77777777" w:rsidR="007E3FB6" w:rsidRDefault="002F150C">
            <w:r>
              <w:t xml:space="preserve">  </w:t>
            </w:r>
          </w:p>
        </w:tc>
      </w:tr>
      <w:tr w:rsidR="007E3FB6" w14:paraId="74F049AE" w14:textId="77777777">
        <w:tc>
          <w:tcPr>
            <w:tcW w:w="4819" w:type="dxa"/>
          </w:tcPr>
          <w:p w14:paraId="0EF76D28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52343E4" w14:textId="77777777" w:rsidR="007E3FB6" w:rsidRDefault="002F150C">
            <w:r>
              <w:t xml:space="preserve">  </w:t>
            </w:r>
          </w:p>
        </w:tc>
      </w:tr>
      <w:tr w:rsidR="007E3FB6" w14:paraId="60E82D04" w14:textId="77777777">
        <w:tc>
          <w:tcPr>
            <w:tcW w:w="4819" w:type="dxa"/>
          </w:tcPr>
          <w:p w14:paraId="41479FD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3CB7F8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BF84965" w14:textId="77777777">
        <w:tc>
          <w:tcPr>
            <w:tcW w:w="4819" w:type="dxa"/>
          </w:tcPr>
          <w:p w14:paraId="4613DDA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32C0CEB" w14:textId="77777777" w:rsidR="007E3FB6" w:rsidRDefault="002F150C">
            <w:r>
              <w:t xml:space="preserve">  </w:t>
            </w:r>
          </w:p>
        </w:tc>
      </w:tr>
      <w:tr w:rsidR="007E3FB6" w14:paraId="4DD04507" w14:textId="77777777">
        <w:tc>
          <w:tcPr>
            <w:tcW w:w="4819" w:type="dxa"/>
          </w:tcPr>
          <w:p w14:paraId="0F24801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653898B" w14:textId="77777777" w:rsidR="007E3FB6" w:rsidRDefault="007E3FB6"/>
        </w:tc>
      </w:tr>
      <w:tr w:rsidR="007E3FB6" w14:paraId="57030EF8" w14:textId="77777777">
        <w:tc>
          <w:tcPr>
            <w:tcW w:w="4819" w:type="dxa"/>
          </w:tcPr>
          <w:p w14:paraId="49F50BD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8D3F8F7" w14:textId="77777777" w:rsidR="007E3FB6" w:rsidRDefault="002F150C">
            <w:r>
              <w:t xml:space="preserve">  </w:t>
            </w:r>
          </w:p>
        </w:tc>
      </w:tr>
      <w:tr w:rsidR="007E3FB6" w14:paraId="767A4C30" w14:textId="77777777">
        <w:tc>
          <w:tcPr>
            <w:tcW w:w="4819" w:type="dxa"/>
          </w:tcPr>
          <w:p w14:paraId="2B6227D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FA05F70" w14:textId="77777777" w:rsidR="007E3FB6" w:rsidRDefault="002F150C">
            <w:r>
              <w:t xml:space="preserve">  </w:t>
            </w:r>
          </w:p>
        </w:tc>
      </w:tr>
    </w:tbl>
    <w:p w14:paraId="4CC9BB0F" w14:textId="77777777" w:rsidR="007E3FB6" w:rsidRDefault="002F150C">
      <w:pPr>
        <w:pStyle w:val="Ttulo1"/>
      </w:pPr>
      <w:bookmarkStart w:id="848" w:name="_Toc174960677"/>
      <w:r>
        <w:t>ipv6addressIpv6subnetCidrPairDetails Type list SubType  Required false</w:t>
      </w:r>
      <w:bookmarkEnd w:id="848"/>
    </w:p>
    <w:p w14:paraId="7219FE65" w14:textId="77777777" w:rsidR="007E3FB6" w:rsidRDefault="002F150C">
      <w:pPr>
        <w:spacing w:after="40"/>
        <w:jc w:val="both"/>
      </w:pPr>
      <w:r>
        <w:t xml:space="preserve">    </w:t>
      </w:r>
    </w:p>
    <w:p w14:paraId="6A4161A0" w14:textId="77777777" w:rsidR="007E3FB6" w:rsidRDefault="007E3FB6">
      <w:pPr>
        <w:spacing w:after="40"/>
        <w:jc w:val="both"/>
      </w:pPr>
    </w:p>
    <w:p w14:paraId="694B178E" w14:textId="77777777" w:rsidR="007E3FB6" w:rsidRDefault="002F150C">
      <w:pPr>
        <w:pStyle w:val="Ttulo4"/>
      </w:pPr>
      <w:bookmarkStart w:id="849" w:name="_Toc174960678"/>
      <w:r>
        <w:t>null</w:t>
      </w:r>
      <w:bookmarkEnd w:id="849"/>
    </w:p>
    <w:p w14:paraId="00D39A07" w14:textId="77777777" w:rsidR="007E3FB6" w:rsidRDefault="007E3FB6">
      <w:pPr>
        <w:spacing w:after="40"/>
        <w:jc w:val="both"/>
      </w:pPr>
    </w:p>
    <w:p w14:paraId="50C8A02F" w14:textId="77777777" w:rsidR="007E3FB6" w:rsidRDefault="007E3FB6">
      <w:pPr>
        <w:spacing w:after="40"/>
        <w:jc w:val="both"/>
      </w:pPr>
    </w:p>
    <w:p w14:paraId="3BB61A45" w14:textId="77777777" w:rsidR="007E3FB6" w:rsidRDefault="007E3FB6">
      <w:pPr>
        <w:spacing w:after="40"/>
        <w:jc w:val="both"/>
      </w:pPr>
    </w:p>
    <w:p w14:paraId="541A9D4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D42AEC" w14:textId="77777777">
        <w:tc>
          <w:tcPr>
            <w:tcW w:w="4819" w:type="dxa"/>
            <w:shd w:val="clear" w:color="auto" w:fill="000000"/>
          </w:tcPr>
          <w:p w14:paraId="1C10D9A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7AB73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3D2550" w14:textId="77777777">
        <w:tc>
          <w:tcPr>
            <w:tcW w:w="4819" w:type="dxa"/>
          </w:tcPr>
          <w:p w14:paraId="217F8D6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5618BCE" w14:textId="77777777" w:rsidR="007E3FB6" w:rsidRDefault="002F150C">
            <w:r>
              <w:t xml:space="preserve"> nymc:US-ASHBURN-AD-1 </w:t>
            </w:r>
          </w:p>
        </w:tc>
      </w:tr>
      <w:tr w:rsidR="007E3FB6" w14:paraId="646F982C" w14:textId="77777777">
        <w:tc>
          <w:tcPr>
            <w:tcW w:w="4819" w:type="dxa"/>
          </w:tcPr>
          <w:p w14:paraId="16CD793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3AFA591" w14:textId="77777777" w:rsidR="007E3FB6" w:rsidRDefault="002F150C">
            <w:r>
              <w:t xml:space="preserve"> hml-zap </w:t>
            </w:r>
          </w:p>
        </w:tc>
      </w:tr>
      <w:tr w:rsidR="007E3FB6" w14:paraId="5DAFF9AA" w14:textId="77777777">
        <w:tc>
          <w:tcPr>
            <w:tcW w:w="4819" w:type="dxa"/>
          </w:tcPr>
          <w:p w14:paraId="282DAA6D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AEFD449" w14:textId="77777777" w:rsidR="007E3FB6" w:rsidRDefault="002F150C">
            <w:r>
              <w:t xml:space="preserve"> 0 </w:t>
            </w:r>
          </w:p>
        </w:tc>
      </w:tr>
      <w:tr w:rsidR="007E3FB6" w14:paraId="4A3BA27D" w14:textId="77777777">
        <w:tc>
          <w:tcPr>
            <w:tcW w:w="4819" w:type="dxa"/>
          </w:tcPr>
          <w:p w14:paraId="4309E66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DD973C8" w14:textId="77777777" w:rsidR="007E3FB6" w:rsidRDefault="002F150C">
            <w:r>
              <w:t xml:space="preserve"> SUB_HML_PRIV_ASHBURN_04 </w:t>
            </w:r>
          </w:p>
        </w:tc>
      </w:tr>
      <w:tr w:rsidR="007E3FB6" w14:paraId="4AFB7574" w14:textId="77777777">
        <w:tc>
          <w:tcPr>
            <w:tcW w:w="4819" w:type="dxa"/>
          </w:tcPr>
          <w:p w14:paraId="6CD55F5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0B85757" w14:textId="77777777" w:rsidR="007E3FB6" w:rsidRDefault="002F150C">
            <w:r>
              <w:t xml:space="preserve">  </w:t>
            </w:r>
          </w:p>
        </w:tc>
      </w:tr>
      <w:tr w:rsidR="007E3FB6" w14:paraId="4C102B7F" w14:textId="77777777">
        <w:tc>
          <w:tcPr>
            <w:tcW w:w="4819" w:type="dxa"/>
          </w:tcPr>
          <w:p w14:paraId="2BD5BC9B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1B15B81" w14:textId="77777777" w:rsidR="007E3FB6" w:rsidRDefault="002F150C">
            <w:r>
              <w:t xml:space="preserve"> 1213 </w:t>
            </w:r>
          </w:p>
        </w:tc>
      </w:tr>
      <w:tr w:rsidR="007E3FB6" w14:paraId="2C9EEED8" w14:textId="77777777">
        <w:tc>
          <w:tcPr>
            <w:tcW w:w="4819" w:type="dxa"/>
          </w:tcPr>
          <w:p w14:paraId="2361737E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C985FC5" w14:textId="77777777" w:rsidR="007E3FB6" w:rsidRDefault="002F150C">
            <w:r>
              <w:t xml:space="preserve">  </w:t>
            </w:r>
          </w:p>
        </w:tc>
      </w:tr>
    </w:tbl>
    <w:p w14:paraId="683DAC0F" w14:textId="77777777" w:rsidR="007E3FB6" w:rsidRDefault="007E3FB6">
      <w:pPr>
        <w:spacing w:after="40"/>
        <w:jc w:val="both"/>
      </w:pPr>
    </w:p>
    <w:p w14:paraId="20FEA241" w14:textId="77777777" w:rsidR="007E3FB6" w:rsidRDefault="002F150C">
      <w:pPr>
        <w:spacing w:after="40"/>
        <w:jc w:val="both"/>
      </w:pPr>
      <w:r>
        <w:t xml:space="preserve">    </w:t>
      </w:r>
    </w:p>
    <w:p w14:paraId="63A3532E" w14:textId="77777777" w:rsidR="007E3FB6" w:rsidRDefault="002F150C">
      <w:pPr>
        <w:pStyle w:val="Ttulo5"/>
      </w:pPr>
      <w:r>
        <w:t>Create Vnic Details</w:t>
      </w:r>
    </w:p>
    <w:p w14:paraId="0BBAF51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15B954" w14:textId="77777777">
        <w:tc>
          <w:tcPr>
            <w:tcW w:w="4819" w:type="dxa"/>
            <w:shd w:val="clear" w:color="auto" w:fill="000000"/>
          </w:tcPr>
          <w:p w14:paraId="1E58292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2E80F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9E6310" w14:textId="77777777">
        <w:tc>
          <w:tcPr>
            <w:tcW w:w="4819" w:type="dxa"/>
          </w:tcPr>
          <w:p w14:paraId="7273973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77C1E2C" w14:textId="77777777" w:rsidR="007E3FB6" w:rsidRDefault="007E3FB6"/>
        </w:tc>
      </w:tr>
      <w:tr w:rsidR="007E3FB6" w14:paraId="4E81C923" w14:textId="77777777">
        <w:tc>
          <w:tcPr>
            <w:tcW w:w="4819" w:type="dxa"/>
          </w:tcPr>
          <w:p w14:paraId="0A4B37EE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02AD5425" w14:textId="77777777" w:rsidR="007E3FB6" w:rsidRDefault="007E3FB6"/>
        </w:tc>
      </w:tr>
      <w:tr w:rsidR="007E3FB6" w14:paraId="7FDF1B50" w14:textId="77777777">
        <w:tc>
          <w:tcPr>
            <w:tcW w:w="4819" w:type="dxa"/>
          </w:tcPr>
          <w:p w14:paraId="640E184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BC78251" w14:textId="77777777" w:rsidR="007E3FB6" w:rsidRDefault="002F150C">
            <w:r>
              <w:t xml:space="preserve">  </w:t>
            </w:r>
          </w:p>
        </w:tc>
      </w:tr>
      <w:tr w:rsidR="007E3FB6" w14:paraId="2794742B" w14:textId="77777777">
        <w:tc>
          <w:tcPr>
            <w:tcW w:w="4819" w:type="dxa"/>
          </w:tcPr>
          <w:p w14:paraId="2D27CD9D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B07DC1F" w14:textId="77777777" w:rsidR="007E3FB6" w:rsidRDefault="002F150C">
            <w:r>
              <w:t xml:space="preserve">  </w:t>
            </w:r>
          </w:p>
        </w:tc>
      </w:tr>
      <w:tr w:rsidR="007E3FB6" w14:paraId="1D3F8BA5" w14:textId="77777777">
        <w:tc>
          <w:tcPr>
            <w:tcW w:w="4819" w:type="dxa"/>
          </w:tcPr>
          <w:p w14:paraId="0539667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61CE310" w14:textId="77777777" w:rsidR="007E3FB6" w:rsidRDefault="002F150C">
            <w:r>
              <w:t xml:space="preserve">  </w:t>
            </w:r>
          </w:p>
        </w:tc>
      </w:tr>
      <w:tr w:rsidR="007E3FB6" w14:paraId="29A7707A" w14:textId="77777777">
        <w:tc>
          <w:tcPr>
            <w:tcW w:w="4819" w:type="dxa"/>
          </w:tcPr>
          <w:p w14:paraId="29DD0093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E6BD3C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BAFB5E5" w14:textId="77777777">
        <w:tc>
          <w:tcPr>
            <w:tcW w:w="4819" w:type="dxa"/>
          </w:tcPr>
          <w:p w14:paraId="1792B83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2B2AD4F" w14:textId="77777777" w:rsidR="007E3FB6" w:rsidRDefault="002F150C">
            <w:r>
              <w:t xml:space="preserve">  </w:t>
            </w:r>
          </w:p>
        </w:tc>
      </w:tr>
      <w:tr w:rsidR="007E3FB6" w14:paraId="578C9D39" w14:textId="77777777">
        <w:tc>
          <w:tcPr>
            <w:tcW w:w="4819" w:type="dxa"/>
          </w:tcPr>
          <w:p w14:paraId="2EE1F85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E002B5F" w14:textId="77777777" w:rsidR="007E3FB6" w:rsidRDefault="007E3FB6"/>
        </w:tc>
      </w:tr>
      <w:tr w:rsidR="007E3FB6" w14:paraId="04CC3512" w14:textId="77777777">
        <w:tc>
          <w:tcPr>
            <w:tcW w:w="4819" w:type="dxa"/>
          </w:tcPr>
          <w:p w14:paraId="4878790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0C731BE" w14:textId="77777777" w:rsidR="007E3FB6" w:rsidRDefault="002F150C">
            <w:r>
              <w:t xml:space="preserve">  </w:t>
            </w:r>
          </w:p>
        </w:tc>
      </w:tr>
      <w:tr w:rsidR="007E3FB6" w14:paraId="2B922C4D" w14:textId="77777777">
        <w:tc>
          <w:tcPr>
            <w:tcW w:w="4819" w:type="dxa"/>
          </w:tcPr>
          <w:p w14:paraId="291CAE5C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C59C973" w14:textId="77777777" w:rsidR="007E3FB6" w:rsidRDefault="002F150C">
            <w:r>
              <w:t xml:space="preserve">  </w:t>
            </w:r>
          </w:p>
        </w:tc>
      </w:tr>
    </w:tbl>
    <w:p w14:paraId="21BA528D" w14:textId="77777777" w:rsidR="007E3FB6" w:rsidRDefault="002F150C">
      <w:pPr>
        <w:pStyle w:val="Ttulo1"/>
      </w:pPr>
      <w:bookmarkStart w:id="850" w:name="_Toc174960679"/>
      <w:r>
        <w:t>ipv6addressIpv6subnetCidrPairDetails Type list SubType  Required false</w:t>
      </w:r>
      <w:bookmarkEnd w:id="850"/>
    </w:p>
    <w:p w14:paraId="03FDB721" w14:textId="77777777" w:rsidR="007E3FB6" w:rsidRDefault="002F150C">
      <w:pPr>
        <w:spacing w:after="40"/>
        <w:jc w:val="both"/>
      </w:pPr>
      <w:r>
        <w:t xml:space="preserve">    </w:t>
      </w:r>
    </w:p>
    <w:p w14:paraId="3767208A" w14:textId="77777777" w:rsidR="007E3FB6" w:rsidRDefault="007E3FB6">
      <w:pPr>
        <w:spacing w:after="40"/>
        <w:jc w:val="both"/>
      </w:pPr>
    </w:p>
    <w:p w14:paraId="0A5826C7" w14:textId="77777777" w:rsidR="007E3FB6" w:rsidRDefault="002F150C">
      <w:pPr>
        <w:pStyle w:val="Ttulo4"/>
      </w:pPr>
      <w:bookmarkStart w:id="851" w:name="_Toc174960680"/>
      <w:r>
        <w:t>null</w:t>
      </w:r>
      <w:bookmarkEnd w:id="851"/>
    </w:p>
    <w:p w14:paraId="72D44F32" w14:textId="77777777" w:rsidR="007E3FB6" w:rsidRDefault="007E3FB6">
      <w:pPr>
        <w:spacing w:after="40"/>
        <w:jc w:val="both"/>
      </w:pPr>
    </w:p>
    <w:p w14:paraId="55EF2620" w14:textId="77777777" w:rsidR="007E3FB6" w:rsidRDefault="007E3FB6">
      <w:pPr>
        <w:spacing w:after="40"/>
        <w:jc w:val="both"/>
      </w:pPr>
    </w:p>
    <w:p w14:paraId="5296884B" w14:textId="77777777" w:rsidR="007E3FB6" w:rsidRDefault="007E3FB6">
      <w:pPr>
        <w:spacing w:after="40"/>
        <w:jc w:val="both"/>
      </w:pPr>
    </w:p>
    <w:p w14:paraId="73F789F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AA3461" w14:textId="77777777">
        <w:tc>
          <w:tcPr>
            <w:tcW w:w="4819" w:type="dxa"/>
            <w:shd w:val="clear" w:color="auto" w:fill="000000"/>
          </w:tcPr>
          <w:p w14:paraId="7A740D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468D5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55C4F5C" w14:textId="77777777">
        <w:tc>
          <w:tcPr>
            <w:tcW w:w="4819" w:type="dxa"/>
          </w:tcPr>
          <w:p w14:paraId="0EA82FE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54363E6" w14:textId="77777777" w:rsidR="007E3FB6" w:rsidRDefault="002F150C">
            <w:r>
              <w:t xml:space="preserve"> nymc:US-ASHBURN-AD-1 </w:t>
            </w:r>
          </w:p>
        </w:tc>
      </w:tr>
      <w:tr w:rsidR="007E3FB6" w14:paraId="0381B06F" w14:textId="77777777">
        <w:tc>
          <w:tcPr>
            <w:tcW w:w="4819" w:type="dxa"/>
          </w:tcPr>
          <w:p w14:paraId="215D705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8AB6D02" w14:textId="77777777" w:rsidR="007E3FB6" w:rsidRDefault="002F150C">
            <w:r>
              <w:t xml:space="preserve"> jenkins </w:t>
            </w:r>
          </w:p>
        </w:tc>
      </w:tr>
      <w:tr w:rsidR="007E3FB6" w14:paraId="5BAAF879" w14:textId="77777777">
        <w:tc>
          <w:tcPr>
            <w:tcW w:w="4819" w:type="dxa"/>
          </w:tcPr>
          <w:p w14:paraId="215A4979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FC174CF" w14:textId="77777777" w:rsidR="007E3FB6" w:rsidRDefault="002F150C">
            <w:r>
              <w:t xml:space="preserve"> 0 </w:t>
            </w:r>
          </w:p>
        </w:tc>
      </w:tr>
      <w:tr w:rsidR="007E3FB6" w14:paraId="6319EE34" w14:textId="77777777">
        <w:tc>
          <w:tcPr>
            <w:tcW w:w="4819" w:type="dxa"/>
          </w:tcPr>
          <w:p w14:paraId="490B1A8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A05FF24" w14:textId="77777777" w:rsidR="007E3FB6" w:rsidRDefault="002F150C">
            <w:r>
              <w:t xml:space="preserve"> SUB_HML_PRIV_ASHBURN_01 </w:t>
            </w:r>
          </w:p>
        </w:tc>
      </w:tr>
      <w:tr w:rsidR="007E3FB6" w14:paraId="53C29E85" w14:textId="77777777">
        <w:tc>
          <w:tcPr>
            <w:tcW w:w="4819" w:type="dxa"/>
          </w:tcPr>
          <w:p w14:paraId="74D430D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B624375" w14:textId="77777777" w:rsidR="007E3FB6" w:rsidRDefault="002F150C">
            <w:r>
              <w:t xml:space="preserve">  </w:t>
            </w:r>
          </w:p>
        </w:tc>
      </w:tr>
      <w:tr w:rsidR="007E3FB6" w14:paraId="609771CD" w14:textId="77777777">
        <w:tc>
          <w:tcPr>
            <w:tcW w:w="4819" w:type="dxa"/>
          </w:tcPr>
          <w:p w14:paraId="6C4824F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6BDF61D" w14:textId="77777777" w:rsidR="007E3FB6" w:rsidRDefault="002F150C">
            <w:r>
              <w:t xml:space="preserve"> 3258 </w:t>
            </w:r>
          </w:p>
        </w:tc>
      </w:tr>
      <w:tr w:rsidR="007E3FB6" w14:paraId="5F6E3ABF" w14:textId="77777777">
        <w:tc>
          <w:tcPr>
            <w:tcW w:w="4819" w:type="dxa"/>
          </w:tcPr>
          <w:p w14:paraId="2CF5B950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9D304DB" w14:textId="77777777" w:rsidR="007E3FB6" w:rsidRDefault="002F150C">
            <w:r>
              <w:t xml:space="preserve">  </w:t>
            </w:r>
          </w:p>
        </w:tc>
      </w:tr>
    </w:tbl>
    <w:p w14:paraId="22D08E86" w14:textId="77777777" w:rsidR="007E3FB6" w:rsidRDefault="007E3FB6">
      <w:pPr>
        <w:spacing w:after="40"/>
        <w:jc w:val="both"/>
      </w:pPr>
    </w:p>
    <w:p w14:paraId="35F87C0E" w14:textId="77777777" w:rsidR="007E3FB6" w:rsidRDefault="002F150C">
      <w:pPr>
        <w:spacing w:after="40"/>
        <w:jc w:val="both"/>
      </w:pPr>
      <w:r>
        <w:t xml:space="preserve">    </w:t>
      </w:r>
    </w:p>
    <w:p w14:paraId="18BBE29B" w14:textId="77777777" w:rsidR="007E3FB6" w:rsidRDefault="002F150C">
      <w:pPr>
        <w:pStyle w:val="Ttulo5"/>
      </w:pPr>
      <w:r>
        <w:t>Create Vnic Details</w:t>
      </w:r>
    </w:p>
    <w:p w14:paraId="7AF10CA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805A794" w14:textId="77777777">
        <w:tc>
          <w:tcPr>
            <w:tcW w:w="4819" w:type="dxa"/>
            <w:shd w:val="clear" w:color="auto" w:fill="000000"/>
          </w:tcPr>
          <w:p w14:paraId="0C7F534A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AAF1A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02BC4A" w14:textId="77777777">
        <w:tc>
          <w:tcPr>
            <w:tcW w:w="4819" w:type="dxa"/>
          </w:tcPr>
          <w:p w14:paraId="4BFAA1A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9191335" w14:textId="77777777" w:rsidR="007E3FB6" w:rsidRDefault="007E3FB6"/>
        </w:tc>
      </w:tr>
      <w:tr w:rsidR="007E3FB6" w14:paraId="25B028A6" w14:textId="77777777">
        <w:tc>
          <w:tcPr>
            <w:tcW w:w="4819" w:type="dxa"/>
          </w:tcPr>
          <w:p w14:paraId="3DFE02CD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4BE5AD9" w14:textId="77777777" w:rsidR="007E3FB6" w:rsidRDefault="007E3FB6"/>
        </w:tc>
      </w:tr>
      <w:tr w:rsidR="007E3FB6" w14:paraId="0CCC2FEC" w14:textId="77777777">
        <w:tc>
          <w:tcPr>
            <w:tcW w:w="4819" w:type="dxa"/>
          </w:tcPr>
          <w:p w14:paraId="72143EC5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DB8FCF0" w14:textId="77777777" w:rsidR="007E3FB6" w:rsidRDefault="002F150C">
            <w:r>
              <w:t xml:space="preserve">  </w:t>
            </w:r>
          </w:p>
        </w:tc>
      </w:tr>
      <w:tr w:rsidR="007E3FB6" w14:paraId="7E28EAAB" w14:textId="77777777">
        <w:tc>
          <w:tcPr>
            <w:tcW w:w="4819" w:type="dxa"/>
          </w:tcPr>
          <w:p w14:paraId="10573512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C9BC030" w14:textId="77777777" w:rsidR="007E3FB6" w:rsidRDefault="002F150C">
            <w:r>
              <w:t xml:space="preserve">  </w:t>
            </w:r>
          </w:p>
        </w:tc>
      </w:tr>
      <w:tr w:rsidR="007E3FB6" w14:paraId="4DC4A49A" w14:textId="77777777">
        <w:tc>
          <w:tcPr>
            <w:tcW w:w="4819" w:type="dxa"/>
          </w:tcPr>
          <w:p w14:paraId="02BF9E6E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C2DA2A1" w14:textId="77777777" w:rsidR="007E3FB6" w:rsidRDefault="002F150C">
            <w:r>
              <w:t xml:space="preserve">  </w:t>
            </w:r>
          </w:p>
        </w:tc>
      </w:tr>
      <w:tr w:rsidR="007E3FB6" w14:paraId="0DE68B54" w14:textId="77777777">
        <w:tc>
          <w:tcPr>
            <w:tcW w:w="4819" w:type="dxa"/>
          </w:tcPr>
          <w:p w14:paraId="0BEB7591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309E6C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4AB0536" w14:textId="77777777">
        <w:tc>
          <w:tcPr>
            <w:tcW w:w="4819" w:type="dxa"/>
          </w:tcPr>
          <w:p w14:paraId="607BC9B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7F748A8" w14:textId="77777777" w:rsidR="007E3FB6" w:rsidRDefault="002F150C">
            <w:r>
              <w:t xml:space="preserve">  </w:t>
            </w:r>
          </w:p>
        </w:tc>
      </w:tr>
      <w:tr w:rsidR="007E3FB6" w14:paraId="06322D39" w14:textId="77777777">
        <w:tc>
          <w:tcPr>
            <w:tcW w:w="4819" w:type="dxa"/>
          </w:tcPr>
          <w:p w14:paraId="1FF3BA97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44A01C1" w14:textId="77777777" w:rsidR="007E3FB6" w:rsidRDefault="007E3FB6"/>
        </w:tc>
      </w:tr>
      <w:tr w:rsidR="007E3FB6" w14:paraId="23697626" w14:textId="77777777">
        <w:tc>
          <w:tcPr>
            <w:tcW w:w="4819" w:type="dxa"/>
          </w:tcPr>
          <w:p w14:paraId="4DFD8A9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2BACD7A" w14:textId="77777777" w:rsidR="007E3FB6" w:rsidRDefault="002F150C">
            <w:r>
              <w:t xml:space="preserve">  </w:t>
            </w:r>
          </w:p>
        </w:tc>
      </w:tr>
      <w:tr w:rsidR="007E3FB6" w14:paraId="79FD873B" w14:textId="77777777">
        <w:tc>
          <w:tcPr>
            <w:tcW w:w="4819" w:type="dxa"/>
          </w:tcPr>
          <w:p w14:paraId="1FE6457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0034F13" w14:textId="77777777" w:rsidR="007E3FB6" w:rsidRDefault="002F150C">
            <w:r>
              <w:t xml:space="preserve">  </w:t>
            </w:r>
          </w:p>
        </w:tc>
      </w:tr>
    </w:tbl>
    <w:p w14:paraId="0E39E1E4" w14:textId="77777777" w:rsidR="007E3FB6" w:rsidRDefault="002F150C">
      <w:pPr>
        <w:pStyle w:val="Ttulo1"/>
      </w:pPr>
      <w:bookmarkStart w:id="852" w:name="_Toc174960681"/>
      <w:r>
        <w:t>ipv6addressIpv6subnetCidrPairDetails Type list SubType  Required false</w:t>
      </w:r>
      <w:bookmarkEnd w:id="852"/>
    </w:p>
    <w:p w14:paraId="5D9B9A41" w14:textId="77777777" w:rsidR="007E3FB6" w:rsidRDefault="002F150C">
      <w:pPr>
        <w:spacing w:after="40"/>
        <w:jc w:val="both"/>
      </w:pPr>
      <w:r>
        <w:t xml:space="preserve">    </w:t>
      </w:r>
    </w:p>
    <w:p w14:paraId="357992D2" w14:textId="77777777" w:rsidR="007E3FB6" w:rsidRDefault="007E3FB6">
      <w:pPr>
        <w:spacing w:after="40"/>
        <w:jc w:val="both"/>
      </w:pPr>
    </w:p>
    <w:p w14:paraId="140248A6" w14:textId="77777777" w:rsidR="007E3FB6" w:rsidRDefault="002F150C">
      <w:pPr>
        <w:pStyle w:val="Ttulo4"/>
      </w:pPr>
      <w:bookmarkStart w:id="853" w:name="_Toc174960682"/>
      <w:r>
        <w:t>vnicattachment20240814132146</w:t>
      </w:r>
      <w:bookmarkEnd w:id="853"/>
    </w:p>
    <w:p w14:paraId="36A9D149" w14:textId="77777777" w:rsidR="007E3FB6" w:rsidRDefault="007E3FB6">
      <w:pPr>
        <w:spacing w:after="40"/>
        <w:jc w:val="both"/>
      </w:pPr>
    </w:p>
    <w:p w14:paraId="2BCEB437" w14:textId="77777777" w:rsidR="007E3FB6" w:rsidRDefault="007E3FB6">
      <w:pPr>
        <w:spacing w:after="40"/>
        <w:jc w:val="both"/>
      </w:pPr>
    </w:p>
    <w:p w14:paraId="33E45B87" w14:textId="77777777" w:rsidR="007E3FB6" w:rsidRDefault="007E3FB6">
      <w:pPr>
        <w:spacing w:after="40"/>
        <w:jc w:val="both"/>
      </w:pPr>
    </w:p>
    <w:p w14:paraId="5A9810B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244B1B" w14:textId="77777777">
        <w:tc>
          <w:tcPr>
            <w:tcW w:w="4819" w:type="dxa"/>
            <w:shd w:val="clear" w:color="auto" w:fill="000000"/>
          </w:tcPr>
          <w:p w14:paraId="16C587E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FAAF4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98001C6" w14:textId="77777777">
        <w:tc>
          <w:tcPr>
            <w:tcW w:w="4819" w:type="dxa"/>
          </w:tcPr>
          <w:p w14:paraId="496229B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5E83D2E" w14:textId="77777777" w:rsidR="007E3FB6" w:rsidRDefault="002F150C">
            <w:r>
              <w:t xml:space="preserve"> nymc:US-ASHBURN-AD-1 </w:t>
            </w:r>
          </w:p>
        </w:tc>
      </w:tr>
      <w:tr w:rsidR="007E3FB6" w14:paraId="2A1F9053" w14:textId="77777777">
        <w:tc>
          <w:tcPr>
            <w:tcW w:w="4819" w:type="dxa"/>
          </w:tcPr>
          <w:p w14:paraId="4ED0F0A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0AC3950" w14:textId="77777777" w:rsidR="007E3FB6" w:rsidRDefault="002F150C">
            <w:r>
              <w:t xml:space="preserve"> oke-c6iqd5jscla-ng3vb2iw44a-sn3gmo2uxxq-4 </w:t>
            </w:r>
          </w:p>
        </w:tc>
      </w:tr>
      <w:tr w:rsidR="007E3FB6" w14:paraId="3412EB13" w14:textId="77777777">
        <w:tc>
          <w:tcPr>
            <w:tcW w:w="4819" w:type="dxa"/>
          </w:tcPr>
          <w:p w14:paraId="17F086F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17657CC" w14:textId="77777777" w:rsidR="007E3FB6" w:rsidRDefault="002F150C">
            <w:r>
              <w:t xml:space="preserve"> 0 </w:t>
            </w:r>
          </w:p>
        </w:tc>
      </w:tr>
      <w:tr w:rsidR="007E3FB6" w14:paraId="0D17E71B" w14:textId="77777777">
        <w:tc>
          <w:tcPr>
            <w:tcW w:w="4819" w:type="dxa"/>
          </w:tcPr>
          <w:p w14:paraId="54D11A0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4E194D7" w14:textId="77777777" w:rsidR="007E3FB6" w:rsidRDefault="002F150C">
            <w:r>
              <w:t xml:space="preserve"> SUB_HML_PRIV_ASHBURN_03 </w:t>
            </w:r>
          </w:p>
        </w:tc>
      </w:tr>
      <w:tr w:rsidR="007E3FB6" w14:paraId="588337C2" w14:textId="77777777">
        <w:tc>
          <w:tcPr>
            <w:tcW w:w="4819" w:type="dxa"/>
          </w:tcPr>
          <w:p w14:paraId="6909B8F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509EAD8" w14:textId="77777777" w:rsidR="007E3FB6" w:rsidRDefault="002F150C">
            <w:r>
              <w:t xml:space="preserve">  </w:t>
            </w:r>
          </w:p>
        </w:tc>
      </w:tr>
      <w:tr w:rsidR="007E3FB6" w14:paraId="6945703F" w14:textId="77777777">
        <w:tc>
          <w:tcPr>
            <w:tcW w:w="4819" w:type="dxa"/>
          </w:tcPr>
          <w:p w14:paraId="3CFEFEC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D80979F" w14:textId="77777777" w:rsidR="007E3FB6" w:rsidRDefault="002F150C">
            <w:r>
              <w:t xml:space="preserve"> 2350 </w:t>
            </w:r>
          </w:p>
        </w:tc>
      </w:tr>
      <w:tr w:rsidR="007E3FB6" w14:paraId="564D64B5" w14:textId="77777777">
        <w:tc>
          <w:tcPr>
            <w:tcW w:w="4819" w:type="dxa"/>
          </w:tcPr>
          <w:p w14:paraId="27F017A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0C81153" w14:textId="77777777" w:rsidR="007E3FB6" w:rsidRDefault="002F150C">
            <w:r>
              <w:t xml:space="preserve">  </w:t>
            </w:r>
          </w:p>
        </w:tc>
      </w:tr>
    </w:tbl>
    <w:p w14:paraId="721D5F80" w14:textId="77777777" w:rsidR="007E3FB6" w:rsidRDefault="007E3FB6">
      <w:pPr>
        <w:spacing w:after="40"/>
        <w:jc w:val="both"/>
      </w:pPr>
    </w:p>
    <w:p w14:paraId="6BE592FB" w14:textId="77777777" w:rsidR="007E3FB6" w:rsidRDefault="002F150C">
      <w:pPr>
        <w:spacing w:after="40"/>
        <w:jc w:val="both"/>
      </w:pPr>
      <w:r>
        <w:t xml:space="preserve">    </w:t>
      </w:r>
    </w:p>
    <w:p w14:paraId="61448D29" w14:textId="77777777" w:rsidR="007E3FB6" w:rsidRDefault="002F150C">
      <w:pPr>
        <w:pStyle w:val="Ttulo5"/>
      </w:pPr>
      <w:r>
        <w:t>Create Vnic Details</w:t>
      </w:r>
    </w:p>
    <w:p w14:paraId="1DE83FF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FFA8A8" w14:textId="77777777">
        <w:tc>
          <w:tcPr>
            <w:tcW w:w="4819" w:type="dxa"/>
            <w:shd w:val="clear" w:color="auto" w:fill="000000"/>
          </w:tcPr>
          <w:p w14:paraId="71EB2AB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D39B7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AC31CC" w14:textId="77777777">
        <w:tc>
          <w:tcPr>
            <w:tcW w:w="4819" w:type="dxa"/>
          </w:tcPr>
          <w:p w14:paraId="47F5DDA4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E44C7A7" w14:textId="77777777" w:rsidR="007E3FB6" w:rsidRDefault="007E3FB6"/>
        </w:tc>
      </w:tr>
      <w:tr w:rsidR="007E3FB6" w14:paraId="0FBDB5EB" w14:textId="77777777">
        <w:tc>
          <w:tcPr>
            <w:tcW w:w="4819" w:type="dxa"/>
          </w:tcPr>
          <w:p w14:paraId="3BFF6109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F3A6EE9" w14:textId="77777777" w:rsidR="007E3FB6" w:rsidRDefault="007E3FB6"/>
        </w:tc>
      </w:tr>
      <w:tr w:rsidR="007E3FB6" w14:paraId="1997A3A8" w14:textId="77777777">
        <w:tc>
          <w:tcPr>
            <w:tcW w:w="4819" w:type="dxa"/>
          </w:tcPr>
          <w:p w14:paraId="7BF8A09B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C3648E8" w14:textId="77777777" w:rsidR="007E3FB6" w:rsidRDefault="002F150C">
            <w:r>
              <w:t xml:space="preserve">  </w:t>
            </w:r>
          </w:p>
        </w:tc>
      </w:tr>
      <w:tr w:rsidR="007E3FB6" w14:paraId="3B5934EF" w14:textId="77777777">
        <w:tc>
          <w:tcPr>
            <w:tcW w:w="4819" w:type="dxa"/>
          </w:tcPr>
          <w:p w14:paraId="696E206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0DEB882" w14:textId="77777777" w:rsidR="007E3FB6" w:rsidRDefault="002F150C">
            <w:r>
              <w:t xml:space="preserve">  </w:t>
            </w:r>
          </w:p>
        </w:tc>
      </w:tr>
      <w:tr w:rsidR="007E3FB6" w14:paraId="75704A38" w14:textId="77777777">
        <w:tc>
          <w:tcPr>
            <w:tcW w:w="4819" w:type="dxa"/>
          </w:tcPr>
          <w:p w14:paraId="6850894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4AEEABD" w14:textId="77777777" w:rsidR="007E3FB6" w:rsidRDefault="002F150C">
            <w:r>
              <w:t xml:space="preserve">  </w:t>
            </w:r>
          </w:p>
        </w:tc>
      </w:tr>
      <w:tr w:rsidR="007E3FB6" w14:paraId="4BC758F6" w14:textId="77777777">
        <w:tc>
          <w:tcPr>
            <w:tcW w:w="4819" w:type="dxa"/>
          </w:tcPr>
          <w:p w14:paraId="6FDC466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0857AD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6A72044" w14:textId="77777777">
        <w:tc>
          <w:tcPr>
            <w:tcW w:w="4819" w:type="dxa"/>
          </w:tcPr>
          <w:p w14:paraId="39ACA5C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F602639" w14:textId="77777777" w:rsidR="007E3FB6" w:rsidRDefault="002F150C">
            <w:r>
              <w:t xml:space="preserve">  </w:t>
            </w:r>
          </w:p>
        </w:tc>
      </w:tr>
      <w:tr w:rsidR="007E3FB6" w14:paraId="7B9626DB" w14:textId="77777777">
        <w:tc>
          <w:tcPr>
            <w:tcW w:w="4819" w:type="dxa"/>
          </w:tcPr>
          <w:p w14:paraId="248D9617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6C3AB79" w14:textId="77777777" w:rsidR="007E3FB6" w:rsidRDefault="007E3FB6"/>
        </w:tc>
      </w:tr>
      <w:tr w:rsidR="007E3FB6" w14:paraId="3E30721A" w14:textId="77777777">
        <w:tc>
          <w:tcPr>
            <w:tcW w:w="4819" w:type="dxa"/>
          </w:tcPr>
          <w:p w14:paraId="4A5DA0F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4F4CB85" w14:textId="77777777" w:rsidR="007E3FB6" w:rsidRDefault="002F150C">
            <w:r>
              <w:t xml:space="preserve">  </w:t>
            </w:r>
          </w:p>
        </w:tc>
      </w:tr>
      <w:tr w:rsidR="007E3FB6" w14:paraId="1DEB1668" w14:textId="77777777">
        <w:tc>
          <w:tcPr>
            <w:tcW w:w="4819" w:type="dxa"/>
          </w:tcPr>
          <w:p w14:paraId="63961F8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144F802" w14:textId="77777777" w:rsidR="007E3FB6" w:rsidRDefault="002F150C">
            <w:r>
              <w:t xml:space="preserve">  </w:t>
            </w:r>
          </w:p>
        </w:tc>
      </w:tr>
    </w:tbl>
    <w:p w14:paraId="5EC757AA" w14:textId="77777777" w:rsidR="007E3FB6" w:rsidRDefault="002F150C">
      <w:pPr>
        <w:pStyle w:val="Ttulo1"/>
      </w:pPr>
      <w:bookmarkStart w:id="854" w:name="_Toc174960683"/>
      <w:r>
        <w:t>ipv6addressIpv6subnetCidrPairDetails Type list SubType  Required false</w:t>
      </w:r>
      <w:bookmarkEnd w:id="854"/>
    </w:p>
    <w:p w14:paraId="207B0454" w14:textId="77777777" w:rsidR="007E3FB6" w:rsidRDefault="002F150C">
      <w:pPr>
        <w:spacing w:after="40"/>
        <w:jc w:val="both"/>
      </w:pPr>
      <w:r>
        <w:t xml:space="preserve">    </w:t>
      </w:r>
    </w:p>
    <w:p w14:paraId="2A61CFC0" w14:textId="77777777" w:rsidR="007E3FB6" w:rsidRDefault="007E3FB6">
      <w:pPr>
        <w:spacing w:after="40"/>
        <w:jc w:val="both"/>
      </w:pPr>
    </w:p>
    <w:p w14:paraId="056BCC4D" w14:textId="77777777" w:rsidR="007E3FB6" w:rsidRDefault="002F150C">
      <w:pPr>
        <w:pStyle w:val="Ttulo4"/>
      </w:pPr>
      <w:bookmarkStart w:id="855" w:name="_Toc174960684"/>
      <w:r>
        <w:t>vnicattachment20240813134614</w:t>
      </w:r>
      <w:bookmarkEnd w:id="855"/>
    </w:p>
    <w:p w14:paraId="13894765" w14:textId="77777777" w:rsidR="007E3FB6" w:rsidRDefault="007E3FB6">
      <w:pPr>
        <w:spacing w:after="40"/>
        <w:jc w:val="both"/>
      </w:pPr>
    </w:p>
    <w:p w14:paraId="1484A19F" w14:textId="77777777" w:rsidR="007E3FB6" w:rsidRDefault="007E3FB6">
      <w:pPr>
        <w:spacing w:after="40"/>
        <w:jc w:val="both"/>
      </w:pPr>
    </w:p>
    <w:p w14:paraId="3F38FF84" w14:textId="77777777" w:rsidR="007E3FB6" w:rsidRDefault="007E3FB6">
      <w:pPr>
        <w:spacing w:after="40"/>
        <w:jc w:val="both"/>
      </w:pPr>
    </w:p>
    <w:p w14:paraId="08AF51F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204F40" w14:textId="77777777">
        <w:tc>
          <w:tcPr>
            <w:tcW w:w="4819" w:type="dxa"/>
            <w:shd w:val="clear" w:color="auto" w:fill="000000"/>
          </w:tcPr>
          <w:p w14:paraId="48E8DAA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193C0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93AB21" w14:textId="77777777">
        <w:tc>
          <w:tcPr>
            <w:tcW w:w="4819" w:type="dxa"/>
          </w:tcPr>
          <w:p w14:paraId="518D365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16BB88C" w14:textId="77777777" w:rsidR="007E3FB6" w:rsidRDefault="002F150C">
            <w:r>
              <w:t xml:space="preserve"> nymc:US-ASHBURN-AD-1 </w:t>
            </w:r>
          </w:p>
        </w:tc>
      </w:tr>
      <w:tr w:rsidR="007E3FB6" w14:paraId="6A41DED6" w14:textId="77777777">
        <w:tc>
          <w:tcPr>
            <w:tcW w:w="4819" w:type="dxa"/>
          </w:tcPr>
          <w:p w14:paraId="1818C36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90D9CB7" w14:textId="77777777" w:rsidR="007E3FB6" w:rsidRDefault="002F150C">
            <w:r>
              <w:t xml:space="preserve"> oke-c6iqd5jscla-ng3vb2iw44a-sn3gmo2uxxq-2 </w:t>
            </w:r>
          </w:p>
        </w:tc>
      </w:tr>
      <w:tr w:rsidR="007E3FB6" w14:paraId="26DB928F" w14:textId="77777777">
        <w:tc>
          <w:tcPr>
            <w:tcW w:w="4819" w:type="dxa"/>
          </w:tcPr>
          <w:p w14:paraId="7C0EA715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592CCDAF" w14:textId="77777777" w:rsidR="007E3FB6" w:rsidRDefault="002F150C">
            <w:r>
              <w:t xml:space="preserve"> 0 </w:t>
            </w:r>
          </w:p>
        </w:tc>
      </w:tr>
      <w:tr w:rsidR="007E3FB6" w14:paraId="5FF97A4C" w14:textId="77777777">
        <w:tc>
          <w:tcPr>
            <w:tcW w:w="4819" w:type="dxa"/>
          </w:tcPr>
          <w:p w14:paraId="5092459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683F923" w14:textId="77777777" w:rsidR="007E3FB6" w:rsidRDefault="002F150C">
            <w:r>
              <w:t xml:space="preserve"> SUB_HML_PRIV_ASHBURN_03 </w:t>
            </w:r>
          </w:p>
        </w:tc>
      </w:tr>
      <w:tr w:rsidR="007E3FB6" w14:paraId="31116B44" w14:textId="77777777">
        <w:tc>
          <w:tcPr>
            <w:tcW w:w="4819" w:type="dxa"/>
          </w:tcPr>
          <w:p w14:paraId="00D5938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C883978" w14:textId="77777777" w:rsidR="007E3FB6" w:rsidRDefault="002F150C">
            <w:r>
              <w:t xml:space="preserve">  </w:t>
            </w:r>
          </w:p>
        </w:tc>
      </w:tr>
      <w:tr w:rsidR="007E3FB6" w14:paraId="105ED1A3" w14:textId="77777777">
        <w:tc>
          <w:tcPr>
            <w:tcW w:w="4819" w:type="dxa"/>
          </w:tcPr>
          <w:p w14:paraId="044CD74D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2EC5AA9" w14:textId="77777777" w:rsidR="007E3FB6" w:rsidRDefault="002F150C">
            <w:r>
              <w:t xml:space="preserve"> 96 </w:t>
            </w:r>
          </w:p>
        </w:tc>
      </w:tr>
      <w:tr w:rsidR="007E3FB6" w14:paraId="7E479AF7" w14:textId="77777777">
        <w:tc>
          <w:tcPr>
            <w:tcW w:w="4819" w:type="dxa"/>
          </w:tcPr>
          <w:p w14:paraId="209D19F2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5F90BD4" w14:textId="77777777" w:rsidR="007E3FB6" w:rsidRDefault="002F150C">
            <w:r>
              <w:t xml:space="preserve">  </w:t>
            </w:r>
          </w:p>
        </w:tc>
      </w:tr>
    </w:tbl>
    <w:p w14:paraId="1C110140" w14:textId="77777777" w:rsidR="007E3FB6" w:rsidRDefault="007E3FB6">
      <w:pPr>
        <w:spacing w:after="40"/>
        <w:jc w:val="both"/>
      </w:pPr>
    </w:p>
    <w:p w14:paraId="5369B01E" w14:textId="77777777" w:rsidR="007E3FB6" w:rsidRDefault="002F150C">
      <w:pPr>
        <w:spacing w:after="40"/>
        <w:jc w:val="both"/>
      </w:pPr>
      <w:r>
        <w:t xml:space="preserve">    </w:t>
      </w:r>
    </w:p>
    <w:p w14:paraId="18964DC3" w14:textId="77777777" w:rsidR="007E3FB6" w:rsidRDefault="002F150C">
      <w:pPr>
        <w:pStyle w:val="Ttulo5"/>
      </w:pPr>
      <w:r>
        <w:t>Create Vnic Details</w:t>
      </w:r>
    </w:p>
    <w:p w14:paraId="5931E3A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8219B9" w14:textId="77777777">
        <w:tc>
          <w:tcPr>
            <w:tcW w:w="4819" w:type="dxa"/>
            <w:shd w:val="clear" w:color="auto" w:fill="000000"/>
          </w:tcPr>
          <w:p w14:paraId="69F7E8F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B04CE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50B9C3" w14:textId="77777777">
        <w:tc>
          <w:tcPr>
            <w:tcW w:w="4819" w:type="dxa"/>
          </w:tcPr>
          <w:p w14:paraId="5E219AB5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A38FD0D" w14:textId="77777777" w:rsidR="007E3FB6" w:rsidRDefault="007E3FB6"/>
        </w:tc>
      </w:tr>
      <w:tr w:rsidR="007E3FB6" w14:paraId="26FAD2C5" w14:textId="77777777">
        <w:tc>
          <w:tcPr>
            <w:tcW w:w="4819" w:type="dxa"/>
          </w:tcPr>
          <w:p w14:paraId="3EF31FBE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01594D1" w14:textId="77777777" w:rsidR="007E3FB6" w:rsidRDefault="007E3FB6"/>
        </w:tc>
      </w:tr>
      <w:tr w:rsidR="007E3FB6" w14:paraId="7693CC1B" w14:textId="77777777">
        <w:tc>
          <w:tcPr>
            <w:tcW w:w="4819" w:type="dxa"/>
          </w:tcPr>
          <w:p w14:paraId="7F7495E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6A86E14" w14:textId="77777777" w:rsidR="007E3FB6" w:rsidRDefault="002F150C">
            <w:r>
              <w:t xml:space="preserve">  </w:t>
            </w:r>
          </w:p>
        </w:tc>
      </w:tr>
      <w:tr w:rsidR="007E3FB6" w14:paraId="143796C3" w14:textId="77777777">
        <w:tc>
          <w:tcPr>
            <w:tcW w:w="4819" w:type="dxa"/>
          </w:tcPr>
          <w:p w14:paraId="1F0A15A8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0ED8C98" w14:textId="77777777" w:rsidR="007E3FB6" w:rsidRDefault="002F150C">
            <w:r>
              <w:t xml:space="preserve">  </w:t>
            </w:r>
          </w:p>
        </w:tc>
      </w:tr>
      <w:tr w:rsidR="007E3FB6" w14:paraId="4792DA71" w14:textId="77777777">
        <w:tc>
          <w:tcPr>
            <w:tcW w:w="4819" w:type="dxa"/>
          </w:tcPr>
          <w:p w14:paraId="339F6DC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642B127" w14:textId="77777777" w:rsidR="007E3FB6" w:rsidRDefault="002F150C">
            <w:r>
              <w:t xml:space="preserve">  </w:t>
            </w:r>
          </w:p>
        </w:tc>
      </w:tr>
      <w:tr w:rsidR="007E3FB6" w14:paraId="1072E3B1" w14:textId="77777777">
        <w:tc>
          <w:tcPr>
            <w:tcW w:w="4819" w:type="dxa"/>
          </w:tcPr>
          <w:p w14:paraId="67D3008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4C764C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CDB4412" w14:textId="77777777">
        <w:tc>
          <w:tcPr>
            <w:tcW w:w="4819" w:type="dxa"/>
          </w:tcPr>
          <w:p w14:paraId="2295C143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623F783" w14:textId="77777777" w:rsidR="007E3FB6" w:rsidRDefault="002F150C">
            <w:r>
              <w:t xml:space="preserve">  </w:t>
            </w:r>
          </w:p>
        </w:tc>
      </w:tr>
      <w:tr w:rsidR="007E3FB6" w14:paraId="35E640A7" w14:textId="77777777">
        <w:tc>
          <w:tcPr>
            <w:tcW w:w="4819" w:type="dxa"/>
          </w:tcPr>
          <w:p w14:paraId="52CF1418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D42C757" w14:textId="77777777" w:rsidR="007E3FB6" w:rsidRDefault="007E3FB6"/>
        </w:tc>
      </w:tr>
      <w:tr w:rsidR="007E3FB6" w14:paraId="55E828E1" w14:textId="77777777">
        <w:tc>
          <w:tcPr>
            <w:tcW w:w="4819" w:type="dxa"/>
          </w:tcPr>
          <w:p w14:paraId="5D4B1DC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5C3718E" w14:textId="77777777" w:rsidR="007E3FB6" w:rsidRDefault="002F150C">
            <w:r>
              <w:t xml:space="preserve">  </w:t>
            </w:r>
          </w:p>
        </w:tc>
      </w:tr>
      <w:tr w:rsidR="007E3FB6" w14:paraId="53C31CB9" w14:textId="77777777">
        <w:tc>
          <w:tcPr>
            <w:tcW w:w="4819" w:type="dxa"/>
          </w:tcPr>
          <w:p w14:paraId="467526D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75FDD8D" w14:textId="77777777" w:rsidR="007E3FB6" w:rsidRDefault="002F150C">
            <w:r>
              <w:t xml:space="preserve">  </w:t>
            </w:r>
          </w:p>
        </w:tc>
      </w:tr>
    </w:tbl>
    <w:p w14:paraId="7F31CF60" w14:textId="77777777" w:rsidR="007E3FB6" w:rsidRDefault="002F150C">
      <w:pPr>
        <w:pStyle w:val="Ttulo1"/>
      </w:pPr>
      <w:bookmarkStart w:id="856" w:name="_Toc174960685"/>
      <w:r>
        <w:t>ipv6addressIpv6subnetCidrPairDetails Type list SubType  Required false</w:t>
      </w:r>
      <w:bookmarkEnd w:id="856"/>
    </w:p>
    <w:p w14:paraId="34EDA4D7" w14:textId="77777777" w:rsidR="007E3FB6" w:rsidRDefault="002F150C">
      <w:pPr>
        <w:spacing w:after="40"/>
        <w:jc w:val="both"/>
      </w:pPr>
      <w:r>
        <w:t xml:space="preserve">    </w:t>
      </w:r>
    </w:p>
    <w:p w14:paraId="1BD99576" w14:textId="77777777" w:rsidR="007E3FB6" w:rsidRDefault="007E3FB6">
      <w:pPr>
        <w:spacing w:after="40"/>
        <w:jc w:val="both"/>
      </w:pPr>
    </w:p>
    <w:p w14:paraId="0547A30B" w14:textId="77777777" w:rsidR="007E3FB6" w:rsidRDefault="002F150C">
      <w:pPr>
        <w:pStyle w:val="Ttulo4"/>
      </w:pPr>
      <w:bookmarkStart w:id="857" w:name="_Toc174960686"/>
      <w:r>
        <w:t>vnicattachment20240814110136</w:t>
      </w:r>
      <w:bookmarkEnd w:id="857"/>
    </w:p>
    <w:p w14:paraId="284681F0" w14:textId="77777777" w:rsidR="007E3FB6" w:rsidRDefault="007E3FB6">
      <w:pPr>
        <w:spacing w:after="40"/>
        <w:jc w:val="both"/>
      </w:pPr>
    </w:p>
    <w:p w14:paraId="33F39CB8" w14:textId="77777777" w:rsidR="007E3FB6" w:rsidRDefault="007E3FB6">
      <w:pPr>
        <w:spacing w:after="40"/>
        <w:jc w:val="both"/>
      </w:pPr>
    </w:p>
    <w:p w14:paraId="23D01217" w14:textId="77777777" w:rsidR="007E3FB6" w:rsidRDefault="007E3FB6">
      <w:pPr>
        <w:spacing w:after="40"/>
        <w:jc w:val="both"/>
      </w:pPr>
    </w:p>
    <w:p w14:paraId="0052CEA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3CE479" w14:textId="77777777">
        <w:tc>
          <w:tcPr>
            <w:tcW w:w="4819" w:type="dxa"/>
            <w:shd w:val="clear" w:color="auto" w:fill="000000"/>
          </w:tcPr>
          <w:p w14:paraId="03CDBAE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87DD2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35B2565" w14:textId="77777777">
        <w:tc>
          <w:tcPr>
            <w:tcW w:w="4819" w:type="dxa"/>
          </w:tcPr>
          <w:p w14:paraId="2C15B07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71ECAE9" w14:textId="77777777" w:rsidR="007E3FB6" w:rsidRDefault="002F150C">
            <w:r>
              <w:t xml:space="preserve"> nymc:US-ASHBURN-AD-1 </w:t>
            </w:r>
          </w:p>
        </w:tc>
      </w:tr>
      <w:tr w:rsidR="007E3FB6" w14:paraId="7C8A8606" w14:textId="77777777">
        <w:tc>
          <w:tcPr>
            <w:tcW w:w="4819" w:type="dxa"/>
          </w:tcPr>
          <w:p w14:paraId="6AB686A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757C0C0" w14:textId="77777777" w:rsidR="007E3FB6" w:rsidRDefault="002F150C">
            <w:r>
              <w:t xml:space="preserve"> oke-c6iqd5jscla-ng3vb2iw44a-sn3gmo2uxxq-1 </w:t>
            </w:r>
          </w:p>
        </w:tc>
      </w:tr>
      <w:tr w:rsidR="007E3FB6" w14:paraId="58F3A970" w14:textId="77777777">
        <w:tc>
          <w:tcPr>
            <w:tcW w:w="4819" w:type="dxa"/>
          </w:tcPr>
          <w:p w14:paraId="6944932E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6CF476C" w14:textId="77777777" w:rsidR="007E3FB6" w:rsidRDefault="002F150C">
            <w:r>
              <w:t xml:space="preserve"> 0 </w:t>
            </w:r>
          </w:p>
        </w:tc>
      </w:tr>
      <w:tr w:rsidR="007E3FB6" w14:paraId="6BA9F498" w14:textId="77777777">
        <w:tc>
          <w:tcPr>
            <w:tcW w:w="4819" w:type="dxa"/>
          </w:tcPr>
          <w:p w14:paraId="16B8182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F83BB01" w14:textId="77777777" w:rsidR="007E3FB6" w:rsidRDefault="002F150C">
            <w:r>
              <w:t xml:space="preserve"> SUB_HML_PRIV_ASHBURN_03 </w:t>
            </w:r>
          </w:p>
        </w:tc>
      </w:tr>
      <w:tr w:rsidR="007E3FB6" w14:paraId="38B7D608" w14:textId="77777777">
        <w:tc>
          <w:tcPr>
            <w:tcW w:w="4819" w:type="dxa"/>
          </w:tcPr>
          <w:p w14:paraId="7219664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37488FB" w14:textId="77777777" w:rsidR="007E3FB6" w:rsidRDefault="002F150C">
            <w:r>
              <w:t xml:space="preserve">  </w:t>
            </w:r>
          </w:p>
        </w:tc>
      </w:tr>
      <w:tr w:rsidR="007E3FB6" w14:paraId="262DAE76" w14:textId="77777777">
        <w:tc>
          <w:tcPr>
            <w:tcW w:w="4819" w:type="dxa"/>
          </w:tcPr>
          <w:p w14:paraId="7F9ACA5E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05273B4" w14:textId="77777777" w:rsidR="007E3FB6" w:rsidRDefault="002F150C">
            <w:r>
              <w:t xml:space="preserve"> 654 </w:t>
            </w:r>
          </w:p>
        </w:tc>
      </w:tr>
      <w:tr w:rsidR="007E3FB6" w14:paraId="00F35765" w14:textId="77777777">
        <w:tc>
          <w:tcPr>
            <w:tcW w:w="4819" w:type="dxa"/>
          </w:tcPr>
          <w:p w14:paraId="418AB843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1CBC28D" w14:textId="77777777" w:rsidR="007E3FB6" w:rsidRDefault="002F150C">
            <w:r>
              <w:t xml:space="preserve">  </w:t>
            </w:r>
          </w:p>
        </w:tc>
      </w:tr>
    </w:tbl>
    <w:p w14:paraId="126C6BB4" w14:textId="77777777" w:rsidR="007E3FB6" w:rsidRDefault="007E3FB6">
      <w:pPr>
        <w:spacing w:after="40"/>
        <w:jc w:val="both"/>
      </w:pPr>
    </w:p>
    <w:p w14:paraId="646C90BB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33F9336D" w14:textId="77777777" w:rsidR="007E3FB6" w:rsidRDefault="002F150C">
      <w:pPr>
        <w:pStyle w:val="Ttulo5"/>
      </w:pPr>
      <w:r>
        <w:t>Create Vnic Details</w:t>
      </w:r>
    </w:p>
    <w:p w14:paraId="7A36B25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B3F081" w14:textId="77777777">
        <w:tc>
          <w:tcPr>
            <w:tcW w:w="4819" w:type="dxa"/>
            <w:shd w:val="clear" w:color="auto" w:fill="000000"/>
          </w:tcPr>
          <w:p w14:paraId="1F639F7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E9BAE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C1680F" w14:textId="77777777">
        <w:tc>
          <w:tcPr>
            <w:tcW w:w="4819" w:type="dxa"/>
          </w:tcPr>
          <w:p w14:paraId="721E74BA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5710B0B" w14:textId="77777777" w:rsidR="007E3FB6" w:rsidRDefault="007E3FB6"/>
        </w:tc>
      </w:tr>
      <w:tr w:rsidR="007E3FB6" w14:paraId="08CEA824" w14:textId="77777777">
        <w:tc>
          <w:tcPr>
            <w:tcW w:w="4819" w:type="dxa"/>
          </w:tcPr>
          <w:p w14:paraId="12C1D0BB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0716223" w14:textId="77777777" w:rsidR="007E3FB6" w:rsidRDefault="007E3FB6"/>
        </w:tc>
      </w:tr>
      <w:tr w:rsidR="007E3FB6" w14:paraId="06501C58" w14:textId="77777777">
        <w:tc>
          <w:tcPr>
            <w:tcW w:w="4819" w:type="dxa"/>
          </w:tcPr>
          <w:p w14:paraId="7B15353B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7A81590" w14:textId="77777777" w:rsidR="007E3FB6" w:rsidRDefault="002F150C">
            <w:r>
              <w:t xml:space="preserve">  </w:t>
            </w:r>
          </w:p>
        </w:tc>
      </w:tr>
      <w:tr w:rsidR="007E3FB6" w14:paraId="05768CF1" w14:textId="77777777">
        <w:tc>
          <w:tcPr>
            <w:tcW w:w="4819" w:type="dxa"/>
          </w:tcPr>
          <w:p w14:paraId="4A5C0627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764EA1F" w14:textId="77777777" w:rsidR="007E3FB6" w:rsidRDefault="002F150C">
            <w:r>
              <w:t xml:space="preserve">  </w:t>
            </w:r>
          </w:p>
        </w:tc>
      </w:tr>
      <w:tr w:rsidR="007E3FB6" w14:paraId="2FE19125" w14:textId="77777777">
        <w:tc>
          <w:tcPr>
            <w:tcW w:w="4819" w:type="dxa"/>
          </w:tcPr>
          <w:p w14:paraId="3009BFAF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10B7704" w14:textId="77777777" w:rsidR="007E3FB6" w:rsidRDefault="002F150C">
            <w:r>
              <w:t xml:space="preserve">  </w:t>
            </w:r>
          </w:p>
        </w:tc>
      </w:tr>
      <w:tr w:rsidR="007E3FB6" w14:paraId="40549860" w14:textId="77777777">
        <w:tc>
          <w:tcPr>
            <w:tcW w:w="4819" w:type="dxa"/>
          </w:tcPr>
          <w:p w14:paraId="7B8A1739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BA9E8C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A46B69F" w14:textId="77777777">
        <w:tc>
          <w:tcPr>
            <w:tcW w:w="4819" w:type="dxa"/>
          </w:tcPr>
          <w:p w14:paraId="0866729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D47E5C6" w14:textId="77777777" w:rsidR="007E3FB6" w:rsidRDefault="002F150C">
            <w:r>
              <w:t xml:space="preserve">  </w:t>
            </w:r>
          </w:p>
        </w:tc>
      </w:tr>
      <w:tr w:rsidR="007E3FB6" w14:paraId="421F151E" w14:textId="77777777">
        <w:tc>
          <w:tcPr>
            <w:tcW w:w="4819" w:type="dxa"/>
          </w:tcPr>
          <w:p w14:paraId="75D8B57E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5B7AAC5" w14:textId="77777777" w:rsidR="007E3FB6" w:rsidRDefault="007E3FB6"/>
        </w:tc>
      </w:tr>
      <w:tr w:rsidR="007E3FB6" w14:paraId="3EB6C161" w14:textId="77777777">
        <w:tc>
          <w:tcPr>
            <w:tcW w:w="4819" w:type="dxa"/>
          </w:tcPr>
          <w:p w14:paraId="3D79F9A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B6BB977" w14:textId="77777777" w:rsidR="007E3FB6" w:rsidRDefault="002F150C">
            <w:r>
              <w:t xml:space="preserve">  </w:t>
            </w:r>
          </w:p>
        </w:tc>
      </w:tr>
      <w:tr w:rsidR="007E3FB6" w14:paraId="4DBEB212" w14:textId="77777777">
        <w:tc>
          <w:tcPr>
            <w:tcW w:w="4819" w:type="dxa"/>
          </w:tcPr>
          <w:p w14:paraId="0425741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BE365A2" w14:textId="77777777" w:rsidR="007E3FB6" w:rsidRDefault="002F150C">
            <w:r>
              <w:t xml:space="preserve">  </w:t>
            </w:r>
          </w:p>
        </w:tc>
      </w:tr>
    </w:tbl>
    <w:p w14:paraId="27C23B8D" w14:textId="77777777" w:rsidR="007E3FB6" w:rsidRDefault="002F150C">
      <w:pPr>
        <w:pStyle w:val="Ttulo1"/>
      </w:pPr>
      <w:bookmarkStart w:id="858" w:name="_Toc174960687"/>
      <w:r>
        <w:t>ipv6addressIpv6subnetCidrPairDetails Type list SubType  Required false</w:t>
      </w:r>
      <w:bookmarkEnd w:id="858"/>
    </w:p>
    <w:p w14:paraId="61734FFC" w14:textId="77777777" w:rsidR="007E3FB6" w:rsidRDefault="002F150C">
      <w:pPr>
        <w:spacing w:after="40"/>
        <w:jc w:val="both"/>
      </w:pPr>
      <w:r>
        <w:t xml:space="preserve">    </w:t>
      </w:r>
    </w:p>
    <w:p w14:paraId="1FD0667E" w14:textId="77777777" w:rsidR="007E3FB6" w:rsidRDefault="007E3FB6">
      <w:pPr>
        <w:spacing w:after="40"/>
        <w:jc w:val="both"/>
      </w:pPr>
    </w:p>
    <w:p w14:paraId="18F8B17D" w14:textId="77777777" w:rsidR="007E3FB6" w:rsidRDefault="002F150C">
      <w:pPr>
        <w:pStyle w:val="Ttulo4"/>
      </w:pPr>
      <w:bookmarkStart w:id="859" w:name="_Toc174960688"/>
      <w:r>
        <w:t>null</w:t>
      </w:r>
      <w:bookmarkEnd w:id="859"/>
    </w:p>
    <w:p w14:paraId="17BDC75A" w14:textId="77777777" w:rsidR="007E3FB6" w:rsidRDefault="007E3FB6">
      <w:pPr>
        <w:spacing w:after="40"/>
        <w:jc w:val="both"/>
      </w:pPr>
    </w:p>
    <w:p w14:paraId="66959159" w14:textId="77777777" w:rsidR="007E3FB6" w:rsidRDefault="007E3FB6">
      <w:pPr>
        <w:spacing w:after="40"/>
        <w:jc w:val="both"/>
      </w:pPr>
    </w:p>
    <w:p w14:paraId="12F5F261" w14:textId="77777777" w:rsidR="007E3FB6" w:rsidRDefault="007E3FB6">
      <w:pPr>
        <w:spacing w:after="40"/>
        <w:jc w:val="both"/>
      </w:pPr>
    </w:p>
    <w:p w14:paraId="00602E1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58B76B" w14:textId="77777777">
        <w:tc>
          <w:tcPr>
            <w:tcW w:w="4819" w:type="dxa"/>
            <w:shd w:val="clear" w:color="auto" w:fill="000000"/>
          </w:tcPr>
          <w:p w14:paraId="04D3BF7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6596D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8CB579" w14:textId="77777777">
        <w:tc>
          <w:tcPr>
            <w:tcW w:w="4819" w:type="dxa"/>
          </w:tcPr>
          <w:p w14:paraId="04815A7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1794659" w14:textId="77777777" w:rsidR="007E3FB6" w:rsidRDefault="002F150C">
            <w:r>
              <w:t xml:space="preserve"> nymc:US-ASHBURN-AD-1 </w:t>
            </w:r>
          </w:p>
        </w:tc>
      </w:tr>
      <w:tr w:rsidR="007E3FB6" w14:paraId="2504F54E" w14:textId="77777777">
        <w:tc>
          <w:tcPr>
            <w:tcW w:w="4819" w:type="dxa"/>
          </w:tcPr>
          <w:p w14:paraId="351AC79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F679D28" w14:textId="77777777" w:rsidR="007E3FB6" w:rsidRDefault="002F150C">
            <w:r>
              <w:t xml:space="preserve"> hml-JDSP-01 </w:t>
            </w:r>
          </w:p>
        </w:tc>
      </w:tr>
      <w:tr w:rsidR="007E3FB6" w14:paraId="01F03065" w14:textId="77777777">
        <w:tc>
          <w:tcPr>
            <w:tcW w:w="4819" w:type="dxa"/>
          </w:tcPr>
          <w:p w14:paraId="4A4368C8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717AA62" w14:textId="77777777" w:rsidR="007E3FB6" w:rsidRDefault="002F150C">
            <w:r>
              <w:t xml:space="preserve"> 0 </w:t>
            </w:r>
          </w:p>
        </w:tc>
      </w:tr>
      <w:tr w:rsidR="007E3FB6" w14:paraId="6E54FAAF" w14:textId="77777777">
        <w:tc>
          <w:tcPr>
            <w:tcW w:w="4819" w:type="dxa"/>
          </w:tcPr>
          <w:p w14:paraId="767D4E6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035E312" w14:textId="77777777" w:rsidR="007E3FB6" w:rsidRDefault="002F150C">
            <w:r>
              <w:t xml:space="preserve"> SUB_HML_PRIV_ASHBURN_04 </w:t>
            </w:r>
          </w:p>
        </w:tc>
      </w:tr>
      <w:tr w:rsidR="007E3FB6" w14:paraId="3EDE7CB7" w14:textId="77777777">
        <w:tc>
          <w:tcPr>
            <w:tcW w:w="4819" w:type="dxa"/>
          </w:tcPr>
          <w:p w14:paraId="4D2200E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C89D5DE" w14:textId="77777777" w:rsidR="007E3FB6" w:rsidRDefault="002F150C">
            <w:r>
              <w:t xml:space="preserve">  </w:t>
            </w:r>
          </w:p>
        </w:tc>
      </w:tr>
      <w:tr w:rsidR="007E3FB6" w14:paraId="5A1EC98A" w14:textId="77777777">
        <w:tc>
          <w:tcPr>
            <w:tcW w:w="4819" w:type="dxa"/>
          </w:tcPr>
          <w:p w14:paraId="786354DD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5BBA111" w14:textId="77777777" w:rsidR="007E3FB6" w:rsidRDefault="002F150C">
            <w:r>
              <w:t xml:space="preserve"> 3687 </w:t>
            </w:r>
          </w:p>
        </w:tc>
      </w:tr>
      <w:tr w:rsidR="007E3FB6" w14:paraId="251445BD" w14:textId="77777777">
        <w:tc>
          <w:tcPr>
            <w:tcW w:w="4819" w:type="dxa"/>
          </w:tcPr>
          <w:p w14:paraId="6A268E18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4261C30" w14:textId="77777777" w:rsidR="007E3FB6" w:rsidRDefault="002F150C">
            <w:r>
              <w:t xml:space="preserve">  </w:t>
            </w:r>
          </w:p>
        </w:tc>
      </w:tr>
    </w:tbl>
    <w:p w14:paraId="15C43782" w14:textId="77777777" w:rsidR="007E3FB6" w:rsidRDefault="007E3FB6">
      <w:pPr>
        <w:spacing w:after="40"/>
        <w:jc w:val="both"/>
      </w:pPr>
    </w:p>
    <w:p w14:paraId="23923385" w14:textId="77777777" w:rsidR="007E3FB6" w:rsidRDefault="002F150C">
      <w:pPr>
        <w:spacing w:after="40"/>
        <w:jc w:val="both"/>
      </w:pPr>
      <w:r>
        <w:t xml:space="preserve">    </w:t>
      </w:r>
    </w:p>
    <w:p w14:paraId="3ACF3F1F" w14:textId="77777777" w:rsidR="007E3FB6" w:rsidRDefault="002F150C">
      <w:pPr>
        <w:pStyle w:val="Ttulo5"/>
      </w:pPr>
      <w:r>
        <w:t>Create Vnic Details</w:t>
      </w:r>
    </w:p>
    <w:p w14:paraId="3BB55EE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F8FD64" w14:textId="77777777">
        <w:tc>
          <w:tcPr>
            <w:tcW w:w="4819" w:type="dxa"/>
            <w:shd w:val="clear" w:color="auto" w:fill="000000"/>
          </w:tcPr>
          <w:p w14:paraId="3805B6A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3DFBF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447637" w14:textId="77777777">
        <w:tc>
          <w:tcPr>
            <w:tcW w:w="4819" w:type="dxa"/>
          </w:tcPr>
          <w:p w14:paraId="7D1DAF0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6D1A218" w14:textId="77777777" w:rsidR="007E3FB6" w:rsidRDefault="007E3FB6"/>
        </w:tc>
      </w:tr>
      <w:tr w:rsidR="007E3FB6" w14:paraId="08340D07" w14:textId="77777777">
        <w:tc>
          <w:tcPr>
            <w:tcW w:w="4819" w:type="dxa"/>
          </w:tcPr>
          <w:p w14:paraId="547813CA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D9C173C" w14:textId="77777777" w:rsidR="007E3FB6" w:rsidRDefault="007E3FB6"/>
        </w:tc>
      </w:tr>
      <w:tr w:rsidR="007E3FB6" w14:paraId="2F754AFF" w14:textId="77777777">
        <w:tc>
          <w:tcPr>
            <w:tcW w:w="4819" w:type="dxa"/>
          </w:tcPr>
          <w:p w14:paraId="4FE469C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8BC00BF" w14:textId="77777777" w:rsidR="007E3FB6" w:rsidRDefault="002F150C">
            <w:r>
              <w:t xml:space="preserve">  </w:t>
            </w:r>
          </w:p>
        </w:tc>
      </w:tr>
      <w:tr w:rsidR="007E3FB6" w14:paraId="3A0E9CA0" w14:textId="77777777">
        <w:tc>
          <w:tcPr>
            <w:tcW w:w="4819" w:type="dxa"/>
          </w:tcPr>
          <w:p w14:paraId="41CAE78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02156E0" w14:textId="77777777" w:rsidR="007E3FB6" w:rsidRDefault="002F150C">
            <w:r>
              <w:t xml:space="preserve">  </w:t>
            </w:r>
          </w:p>
        </w:tc>
      </w:tr>
      <w:tr w:rsidR="007E3FB6" w14:paraId="4EE9DF9C" w14:textId="77777777">
        <w:tc>
          <w:tcPr>
            <w:tcW w:w="4819" w:type="dxa"/>
          </w:tcPr>
          <w:p w14:paraId="5D9B8A61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318866D" w14:textId="77777777" w:rsidR="007E3FB6" w:rsidRDefault="002F150C">
            <w:r>
              <w:t xml:space="preserve">  </w:t>
            </w:r>
          </w:p>
        </w:tc>
      </w:tr>
      <w:tr w:rsidR="007E3FB6" w14:paraId="38B324D2" w14:textId="77777777">
        <w:tc>
          <w:tcPr>
            <w:tcW w:w="4819" w:type="dxa"/>
          </w:tcPr>
          <w:p w14:paraId="7D343F9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87918A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7B70D12" w14:textId="77777777">
        <w:tc>
          <w:tcPr>
            <w:tcW w:w="4819" w:type="dxa"/>
          </w:tcPr>
          <w:p w14:paraId="4B984C9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CBE9DC3" w14:textId="77777777" w:rsidR="007E3FB6" w:rsidRDefault="002F150C">
            <w:r>
              <w:t xml:space="preserve">  </w:t>
            </w:r>
          </w:p>
        </w:tc>
      </w:tr>
      <w:tr w:rsidR="007E3FB6" w14:paraId="1FA99E76" w14:textId="77777777">
        <w:tc>
          <w:tcPr>
            <w:tcW w:w="4819" w:type="dxa"/>
          </w:tcPr>
          <w:p w14:paraId="347D2D1A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13815D0" w14:textId="77777777" w:rsidR="007E3FB6" w:rsidRDefault="007E3FB6"/>
        </w:tc>
      </w:tr>
      <w:tr w:rsidR="007E3FB6" w14:paraId="1BC9BE1F" w14:textId="77777777">
        <w:tc>
          <w:tcPr>
            <w:tcW w:w="4819" w:type="dxa"/>
          </w:tcPr>
          <w:p w14:paraId="4930DCC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2936655" w14:textId="77777777" w:rsidR="007E3FB6" w:rsidRDefault="002F150C">
            <w:r>
              <w:t xml:space="preserve">  </w:t>
            </w:r>
          </w:p>
        </w:tc>
      </w:tr>
      <w:tr w:rsidR="007E3FB6" w14:paraId="08103BB7" w14:textId="77777777">
        <w:tc>
          <w:tcPr>
            <w:tcW w:w="4819" w:type="dxa"/>
          </w:tcPr>
          <w:p w14:paraId="258F6CD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A4EB206" w14:textId="77777777" w:rsidR="007E3FB6" w:rsidRDefault="002F150C">
            <w:r>
              <w:t xml:space="preserve">  </w:t>
            </w:r>
          </w:p>
        </w:tc>
      </w:tr>
    </w:tbl>
    <w:p w14:paraId="71CFA369" w14:textId="77777777" w:rsidR="007E3FB6" w:rsidRDefault="002F150C">
      <w:pPr>
        <w:pStyle w:val="Ttulo1"/>
      </w:pPr>
      <w:bookmarkStart w:id="860" w:name="_Toc174960689"/>
      <w:r>
        <w:lastRenderedPageBreak/>
        <w:t>ipv6addressIpv6subnetCidrPairDetails Type list SubType  Required false</w:t>
      </w:r>
      <w:bookmarkEnd w:id="860"/>
    </w:p>
    <w:p w14:paraId="45BCDB5F" w14:textId="77777777" w:rsidR="007E3FB6" w:rsidRDefault="002F150C">
      <w:pPr>
        <w:spacing w:after="40"/>
        <w:jc w:val="both"/>
      </w:pPr>
      <w:r>
        <w:t xml:space="preserve">    </w:t>
      </w:r>
    </w:p>
    <w:p w14:paraId="79389876" w14:textId="77777777" w:rsidR="007E3FB6" w:rsidRDefault="007E3FB6">
      <w:pPr>
        <w:spacing w:after="40"/>
        <w:jc w:val="both"/>
      </w:pPr>
    </w:p>
    <w:p w14:paraId="0B3DD59D" w14:textId="77777777" w:rsidR="007E3FB6" w:rsidRDefault="002F150C">
      <w:pPr>
        <w:pStyle w:val="Ttulo4"/>
      </w:pPr>
      <w:bookmarkStart w:id="861" w:name="_Toc174960690"/>
      <w:r>
        <w:t>null</w:t>
      </w:r>
      <w:bookmarkEnd w:id="861"/>
    </w:p>
    <w:p w14:paraId="5E38AD7E" w14:textId="77777777" w:rsidR="007E3FB6" w:rsidRDefault="007E3FB6">
      <w:pPr>
        <w:spacing w:after="40"/>
        <w:jc w:val="both"/>
      </w:pPr>
    </w:p>
    <w:p w14:paraId="3F64A339" w14:textId="77777777" w:rsidR="007E3FB6" w:rsidRDefault="007E3FB6">
      <w:pPr>
        <w:spacing w:after="40"/>
        <w:jc w:val="both"/>
      </w:pPr>
    </w:p>
    <w:p w14:paraId="12D6A37E" w14:textId="77777777" w:rsidR="007E3FB6" w:rsidRDefault="007E3FB6">
      <w:pPr>
        <w:spacing w:after="40"/>
        <w:jc w:val="both"/>
      </w:pPr>
    </w:p>
    <w:p w14:paraId="4F4ACDD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037CD1B" w14:textId="77777777">
        <w:tc>
          <w:tcPr>
            <w:tcW w:w="4819" w:type="dxa"/>
            <w:shd w:val="clear" w:color="auto" w:fill="000000"/>
          </w:tcPr>
          <w:p w14:paraId="03C6E23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E0DAD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520780" w14:textId="77777777">
        <w:tc>
          <w:tcPr>
            <w:tcW w:w="4819" w:type="dxa"/>
          </w:tcPr>
          <w:p w14:paraId="27C479C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780693D" w14:textId="77777777" w:rsidR="007E3FB6" w:rsidRDefault="002F150C">
            <w:r>
              <w:t xml:space="preserve"> nymc:US-ASHBURN-AD-1 </w:t>
            </w:r>
          </w:p>
        </w:tc>
      </w:tr>
      <w:tr w:rsidR="007E3FB6" w14:paraId="45B8F02F" w14:textId="77777777">
        <w:tc>
          <w:tcPr>
            <w:tcW w:w="4819" w:type="dxa"/>
          </w:tcPr>
          <w:p w14:paraId="69F69822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4373A00" w14:textId="77777777" w:rsidR="007E3FB6" w:rsidRDefault="002F150C">
            <w:r>
              <w:t xml:space="preserve"> perseus-teste-01 </w:t>
            </w:r>
          </w:p>
        </w:tc>
      </w:tr>
      <w:tr w:rsidR="007E3FB6" w14:paraId="6088FA8F" w14:textId="77777777">
        <w:tc>
          <w:tcPr>
            <w:tcW w:w="4819" w:type="dxa"/>
          </w:tcPr>
          <w:p w14:paraId="62E3214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E807157" w14:textId="77777777" w:rsidR="007E3FB6" w:rsidRDefault="002F150C">
            <w:r>
              <w:t xml:space="preserve"> 0 </w:t>
            </w:r>
          </w:p>
        </w:tc>
      </w:tr>
      <w:tr w:rsidR="007E3FB6" w14:paraId="77E74933" w14:textId="77777777">
        <w:tc>
          <w:tcPr>
            <w:tcW w:w="4819" w:type="dxa"/>
          </w:tcPr>
          <w:p w14:paraId="020125A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10D57A0" w14:textId="77777777" w:rsidR="007E3FB6" w:rsidRDefault="002F150C">
            <w:r>
              <w:t xml:space="preserve"> SUB_HML_PRIV_ASHBURN_01 </w:t>
            </w:r>
          </w:p>
        </w:tc>
      </w:tr>
      <w:tr w:rsidR="007E3FB6" w14:paraId="3D8EB7EF" w14:textId="77777777">
        <w:tc>
          <w:tcPr>
            <w:tcW w:w="4819" w:type="dxa"/>
          </w:tcPr>
          <w:p w14:paraId="7EF0239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D91CDBD" w14:textId="77777777" w:rsidR="007E3FB6" w:rsidRDefault="002F150C">
            <w:r>
              <w:t xml:space="preserve">  </w:t>
            </w:r>
          </w:p>
        </w:tc>
      </w:tr>
      <w:tr w:rsidR="007E3FB6" w14:paraId="0F1788FC" w14:textId="77777777">
        <w:tc>
          <w:tcPr>
            <w:tcW w:w="4819" w:type="dxa"/>
          </w:tcPr>
          <w:p w14:paraId="2733115C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6D2DBF79" w14:textId="77777777" w:rsidR="007E3FB6" w:rsidRDefault="002F150C">
            <w:r>
              <w:t xml:space="preserve"> 2427 </w:t>
            </w:r>
          </w:p>
        </w:tc>
      </w:tr>
      <w:tr w:rsidR="007E3FB6" w14:paraId="3336AB86" w14:textId="77777777">
        <w:tc>
          <w:tcPr>
            <w:tcW w:w="4819" w:type="dxa"/>
          </w:tcPr>
          <w:p w14:paraId="14EEE120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B3F373B" w14:textId="77777777" w:rsidR="007E3FB6" w:rsidRDefault="002F150C">
            <w:r>
              <w:t xml:space="preserve">  </w:t>
            </w:r>
          </w:p>
        </w:tc>
      </w:tr>
    </w:tbl>
    <w:p w14:paraId="535F0C65" w14:textId="77777777" w:rsidR="007E3FB6" w:rsidRDefault="007E3FB6">
      <w:pPr>
        <w:spacing w:after="40"/>
        <w:jc w:val="both"/>
      </w:pPr>
    </w:p>
    <w:p w14:paraId="006B5AEF" w14:textId="77777777" w:rsidR="007E3FB6" w:rsidRDefault="002F150C">
      <w:pPr>
        <w:spacing w:after="40"/>
        <w:jc w:val="both"/>
      </w:pPr>
      <w:r>
        <w:t xml:space="preserve">    </w:t>
      </w:r>
    </w:p>
    <w:p w14:paraId="318C26F1" w14:textId="77777777" w:rsidR="007E3FB6" w:rsidRDefault="002F150C">
      <w:pPr>
        <w:pStyle w:val="Ttulo5"/>
      </w:pPr>
      <w:r>
        <w:t>Create Vnic Details</w:t>
      </w:r>
    </w:p>
    <w:p w14:paraId="68BEB42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6303658" w14:textId="77777777">
        <w:tc>
          <w:tcPr>
            <w:tcW w:w="4819" w:type="dxa"/>
            <w:shd w:val="clear" w:color="auto" w:fill="000000"/>
          </w:tcPr>
          <w:p w14:paraId="7712483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36A75A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C3FE15" w14:textId="77777777">
        <w:tc>
          <w:tcPr>
            <w:tcW w:w="4819" w:type="dxa"/>
          </w:tcPr>
          <w:p w14:paraId="32A1D464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55DD513" w14:textId="77777777" w:rsidR="007E3FB6" w:rsidRDefault="007E3FB6"/>
        </w:tc>
      </w:tr>
      <w:tr w:rsidR="007E3FB6" w14:paraId="64E46395" w14:textId="77777777">
        <w:tc>
          <w:tcPr>
            <w:tcW w:w="4819" w:type="dxa"/>
          </w:tcPr>
          <w:p w14:paraId="28F77712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89FC8BA" w14:textId="77777777" w:rsidR="007E3FB6" w:rsidRDefault="007E3FB6"/>
        </w:tc>
      </w:tr>
      <w:tr w:rsidR="007E3FB6" w14:paraId="4FED4088" w14:textId="77777777">
        <w:tc>
          <w:tcPr>
            <w:tcW w:w="4819" w:type="dxa"/>
          </w:tcPr>
          <w:p w14:paraId="28CD271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1608C25" w14:textId="77777777" w:rsidR="007E3FB6" w:rsidRDefault="002F150C">
            <w:r>
              <w:t xml:space="preserve">  </w:t>
            </w:r>
          </w:p>
        </w:tc>
      </w:tr>
      <w:tr w:rsidR="007E3FB6" w14:paraId="4E2C9FFA" w14:textId="77777777">
        <w:tc>
          <w:tcPr>
            <w:tcW w:w="4819" w:type="dxa"/>
          </w:tcPr>
          <w:p w14:paraId="5BD17A1F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E46D380" w14:textId="77777777" w:rsidR="007E3FB6" w:rsidRDefault="002F150C">
            <w:r>
              <w:t xml:space="preserve">  </w:t>
            </w:r>
          </w:p>
        </w:tc>
      </w:tr>
      <w:tr w:rsidR="007E3FB6" w14:paraId="3AA166BC" w14:textId="77777777">
        <w:tc>
          <w:tcPr>
            <w:tcW w:w="4819" w:type="dxa"/>
          </w:tcPr>
          <w:p w14:paraId="210228C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AE3A798" w14:textId="77777777" w:rsidR="007E3FB6" w:rsidRDefault="002F150C">
            <w:r>
              <w:t xml:space="preserve">  </w:t>
            </w:r>
          </w:p>
        </w:tc>
      </w:tr>
      <w:tr w:rsidR="007E3FB6" w14:paraId="678261F7" w14:textId="77777777">
        <w:tc>
          <w:tcPr>
            <w:tcW w:w="4819" w:type="dxa"/>
          </w:tcPr>
          <w:p w14:paraId="5CEEFF2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7BF789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C6C1F9A" w14:textId="77777777">
        <w:tc>
          <w:tcPr>
            <w:tcW w:w="4819" w:type="dxa"/>
          </w:tcPr>
          <w:p w14:paraId="0FF53F83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E9244F4" w14:textId="77777777" w:rsidR="007E3FB6" w:rsidRDefault="002F150C">
            <w:r>
              <w:t xml:space="preserve">  </w:t>
            </w:r>
          </w:p>
        </w:tc>
      </w:tr>
      <w:tr w:rsidR="007E3FB6" w14:paraId="30F39F0C" w14:textId="77777777">
        <w:tc>
          <w:tcPr>
            <w:tcW w:w="4819" w:type="dxa"/>
          </w:tcPr>
          <w:p w14:paraId="3B05446B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41E7ECF" w14:textId="77777777" w:rsidR="007E3FB6" w:rsidRDefault="007E3FB6"/>
        </w:tc>
      </w:tr>
      <w:tr w:rsidR="007E3FB6" w14:paraId="1B443494" w14:textId="77777777">
        <w:tc>
          <w:tcPr>
            <w:tcW w:w="4819" w:type="dxa"/>
          </w:tcPr>
          <w:p w14:paraId="0D294CA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46E6C7A" w14:textId="77777777" w:rsidR="007E3FB6" w:rsidRDefault="002F150C">
            <w:r>
              <w:t xml:space="preserve">  </w:t>
            </w:r>
          </w:p>
        </w:tc>
      </w:tr>
      <w:tr w:rsidR="007E3FB6" w14:paraId="296C39DE" w14:textId="77777777">
        <w:tc>
          <w:tcPr>
            <w:tcW w:w="4819" w:type="dxa"/>
          </w:tcPr>
          <w:p w14:paraId="22A1C45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2F62EC0" w14:textId="77777777" w:rsidR="007E3FB6" w:rsidRDefault="002F150C">
            <w:r>
              <w:t xml:space="preserve">  </w:t>
            </w:r>
          </w:p>
        </w:tc>
      </w:tr>
    </w:tbl>
    <w:p w14:paraId="37F4C361" w14:textId="77777777" w:rsidR="007E3FB6" w:rsidRDefault="002F150C">
      <w:pPr>
        <w:pStyle w:val="Ttulo1"/>
      </w:pPr>
      <w:bookmarkStart w:id="862" w:name="_Toc174960691"/>
      <w:r>
        <w:t>ipv6addressIpv6subnetCidrPairDetails Type list SubType  Required false</w:t>
      </w:r>
      <w:bookmarkEnd w:id="862"/>
    </w:p>
    <w:p w14:paraId="43F82FE3" w14:textId="77777777" w:rsidR="007E3FB6" w:rsidRDefault="002F150C">
      <w:pPr>
        <w:spacing w:after="40"/>
        <w:jc w:val="both"/>
      </w:pPr>
      <w:r>
        <w:t xml:space="preserve">    </w:t>
      </w:r>
    </w:p>
    <w:p w14:paraId="2351F487" w14:textId="77777777" w:rsidR="007E3FB6" w:rsidRDefault="007E3FB6">
      <w:pPr>
        <w:spacing w:after="40"/>
        <w:jc w:val="both"/>
      </w:pPr>
    </w:p>
    <w:p w14:paraId="1A1EA973" w14:textId="77777777" w:rsidR="007E3FB6" w:rsidRDefault="002F150C">
      <w:pPr>
        <w:pStyle w:val="Ttulo4"/>
      </w:pPr>
      <w:bookmarkStart w:id="863" w:name="_Toc174960692"/>
      <w:r>
        <w:t>vnicattachment20240809150201</w:t>
      </w:r>
      <w:bookmarkEnd w:id="863"/>
    </w:p>
    <w:p w14:paraId="2557626B" w14:textId="77777777" w:rsidR="007E3FB6" w:rsidRDefault="007E3FB6">
      <w:pPr>
        <w:spacing w:after="40"/>
        <w:jc w:val="both"/>
      </w:pPr>
    </w:p>
    <w:p w14:paraId="24675AD8" w14:textId="77777777" w:rsidR="007E3FB6" w:rsidRDefault="007E3FB6">
      <w:pPr>
        <w:spacing w:after="40"/>
        <w:jc w:val="both"/>
      </w:pPr>
    </w:p>
    <w:p w14:paraId="2C14DE3F" w14:textId="77777777" w:rsidR="007E3FB6" w:rsidRDefault="007E3FB6">
      <w:pPr>
        <w:spacing w:after="40"/>
        <w:jc w:val="both"/>
      </w:pPr>
    </w:p>
    <w:p w14:paraId="379EDF3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E5EFC9" w14:textId="77777777">
        <w:tc>
          <w:tcPr>
            <w:tcW w:w="4819" w:type="dxa"/>
            <w:shd w:val="clear" w:color="auto" w:fill="000000"/>
          </w:tcPr>
          <w:p w14:paraId="64E53F8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C2167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9A0645" w14:textId="77777777">
        <w:tc>
          <w:tcPr>
            <w:tcW w:w="4819" w:type="dxa"/>
          </w:tcPr>
          <w:p w14:paraId="512CD03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F3C4118" w14:textId="77777777" w:rsidR="007E3FB6" w:rsidRDefault="002F150C">
            <w:r>
              <w:t xml:space="preserve"> nymc:US-ASHBURN-AD-1 </w:t>
            </w:r>
          </w:p>
        </w:tc>
      </w:tr>
      <w:tr w:rsidR="007E3FB6" w14:paraId="3C3D6840" w14:textId="77777777">
        <w:tc>
          <w:tcPr>
            <w:tcW w:w="4819" w:type="dxa"/>
          </w:tcPr>
          <w:p w14:paraId="00EF42A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5DD0CB5" w14:textId="77777777" w:rsidR="007E3FB6" w:rsidRDefault="002F150C">
            <w:r>
              <w:t xml:space="preserve"> oke-c6iqd5jscla-nf4bulvf7ra-sxejywop4oa-0 </w:t>
            </w:r>
          </w:p>
        </w:tc>
      </w:tr>
      <w:tr w:rsidR="007E3FB6" w14:paraId="261C5D39" w14:textId="77777777">
        <w:tc>
          <w:tcPr>
            <w:tcW w:w="4819" w:type="dxa"/>
          </w:tcPr>
          <w:p w14:paraId="1AD5453B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2CDA415" w14:textId="77777777" w:rsidR="007E3FB6" w:rsidRDefault="002F150C">
            <w:r>
              <w:t xml:space="preserve"> 0 </w:t>
            </w:r>
          </w:p>
        </w:tc>
      </w:tr>
      <w:tr w:rsidR="007E3FB6" w14:paraId="43798270" w14:textId="77777777">
        <w:tc>
          <w:tcPr>
            <w:tcW w:w="4819" w:type="dxa"/>
          </w:tcPr>
          <w:p w14:paraId="293111E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A888C41" w14:textId="77777777" w:rsidR="007E3FB6" w:rsidRDefault="002F150C">
            <w:r>
              <w:t xml:space="preserve"> SUB_HML_PRIV_ASHBURN_02 </w:t>
            </w:r>
          </w:p>
        </w:tc>
      </w:tr>
      <w:tr w:rsidR="007E3FB6" w14:paraId="35F9C56C" w14:textId="77777777">
        <w:tc>
          <w:tcPr>
            <w:tcW w:w="4819" w:type="dxa"/>
          </w:tcPr>
          <w:p w14:paraId="278DE0F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8FB9117" w14:textId="77777777" w:rsidR="007E3FB6" w:rsidRDefault="002F150C">
            <w:r>
              <w:t xml:space="preserve">  </w:t>
            </w:r>
          </w:p>
        </w:tc>
      </w:tr>
      <w:tr w:rsidR="007E3FB6" w14:paraId="03F7AD78" w14:textId="77777777">
        <w:tc>
          <w:tcPr>
            <w:tcW w:w="4819" w:type="dxa"/>
          </w:tcPr>
          <w:p w14:paraId="4A177E33" w14:textId="77777777" w:rsidR="007E3FB6" w:rsidRDefault="002F150C">
            <w:r>
              <w:lastRenderedPageBreak/>
              <w:t xml:space="preserve"> Vlan Tag </w:t>
            </w:r>
          </w:p>
        </w:tc>
        <w:tc>
          <w:tcPr>
            <w:tcW w:w="4819" w:type="dxa"/>
          </w:tcPr>
          <w:p w14:paraId="02514CB0" w14:textId="77777777" w:rsidR="007E3FB6" w:rsidRDefault="002F150C">
            <w:r>
              <w:t xml:space="preserve"> 1362 </w:t>
            </w:r>
          </w:p>
        </w:tc>
      </w:tr>
      <w:tr w:rsidR="007E3FB6" w14:paraId="251E6FAF" w14:textId="77777777">
        <w:tc>
          <w:tcPr>
            <w:tcW w:w="4819" w:type="dxa"/>
          </w:tcPr>
          <w:p w14:paraId="4FC68A8B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EBDDEF1" w14:textId="77777777" w:rsidR="007E3FB6" w:rsidRDefault="002F150C">
            <w:r>
              <w:t xml:space="preserve">  </w:t>
            </w:r>
          </w:p>
        </w:tc>
      </w:tr>
    </w:tbl>
    <w:p w14:paraId="1BAF65E4" w14:textId="77777777" w:rsidR="007E3FB6" w:rsidRDefault="007E3FB6">
      <w:pPr>
        <w:spacing w:after="40"/>
        <w:jc w:val="both"/>
      </w:pPr>
    </w:p>
    <w:p w14:paraId="32E4A316" w14:textId="77777777" w:rsidR="007E3FB6" w:rsidRDefault="002F150C">
      <w:pPr>
        <w:spacing w:after="40"/>
        <w:jc w:val="both"/>
      </w:pPr>
      <w:r>
        <w:t xml:space="preserve">    </w:t>
      </w:r>
    </w:p>
    <w:p w14:paraId="085152DF" w14:textId="77777777" w:rsidR="007E3FB6" w:rsidRDefault="002F150C">
      <w:pPr>
        <w:pStyle w:val="Ttulo5"/>
      </w:pPr>
      <w:r>
        <w:t>Create Vnic Details</w:t>
      </w:r>
    </w:p>
    <w:p w14:paraId="32E4DA4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AAE784" w14:textId="77777777">
        <w:tc>
          <w:tcPr>
            <w:tcW w:w="4819" w:type="dxa"/>
            <w:shd w:val="clear" w:color="auto" w:fill="000000"/>
          </w:tcPr>
          <w:p w14:paraId="1095ADA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33C8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9DAF1B" w14:textId="77777777">
        <w:tc>
          <w:tcPr>
            <w:tcW w:w="4819" w:type="dxa"/>
          </w:tcPr>
          <w:p w14:paraId="61808FA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C135482" w14:textId="77777777" w:rsidR="007E3FB6" w:rsidRDefault="007E3FB6"/>
        </w:tc>
      </w:tr>
      <w:tr w:rsidR="007E3FB6" w14:paraId="04EB4F63" w14:textId="77777777">
        <w:tc>
          <w:tcPr>
            <w:tcW w:w="4819" w:type="dxa"/>
          </w:tcPr>
          <w:p w14:paraId="38537B45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5ACE572" w14:textId="77777777" w:rsidR="007E3FB6" w:rsidRDefault="007E3FB6"/>
        </w:tc>
      </w:tr>
      <w:tr w:rsidR="007E3FB6" w14:paraId="5C0BB469" w14:textId="77777777">
        <w:tc>
          <w:tcPr>
            <w:tcW w:w="4819" w:type="dxa"/>
          </w:tcPr>
          <w:p w14:paraId="52513DF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1C20A24" w14:textId="77777777" w:rsidR="007E3FB6" w:rsidRDefault="002F150C">
            <w:r>
              <w:t xml:space="preserve">  </w:t>
            </w:r>
          </w:p>
        </w:tc>
      </w:tr>
      <w:tr w:rsidR="007E3FB6" w14:paraId="28BF1FC0" w14:textId="77777777">
        <w:tc>
          <w:tcPr>
            <w:tcW w:w="4819" w:type="dxa"/>
          </w:tcPr>
          <w:p w14:paraId="4814F5DD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728F154" w14:textId="77777777" w:rsidR="007E3FB6" w:rsidRDefault="002F150C">
            <w:r>
              <w:t xml:space="preserve">  </w:t>
            </w:r>
          </w:p>
        </w:tc>
      </w:tr>
      <w:tr w:rsidR="007E3FB6" w14:paraId="57AC1372" w14:textId="77777777">
        <w:tc>
          <w:tcPr>
            <w:tcW w:w="4819" w:type="dxa"/>
          </w:tcPr>
          <w:p w14:paraId="4731C25F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AFA8423" w14:textId="77777777" w:rsidR="007E3FB6" w:rsidRDefault="002F150C">
            <w:r>
              <w:t xml:space="preserve">  </w:t>
            </w:r>
          </w:p>
        </w:tc>
      </w:tr>
      <w:tr w:rsidR="007E3FB6" w14:paraId="26CF3D1B" w14:textId="77777777">
        <w:tc>
          <w:tcPr>
            <w:tcW w:w="4819" w:type="dxa"/>
          </w:tcPr>
          <w:p w14:paraId="7F72E95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66F4C4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0A16A6A" w14:textId="77777777">
        <w:tc>
          <w:tcPr>
            <w:tcW w:w="4819" w:type="dxa"/>
          </w:tcPr>
          <w:p w14:paraId="7767F68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A69319E" w14:textId="77777777" w:rsidR="007E3FB6" w:rsidRDefault="002F150C">
            <w:r>
              <w:t xml:space="preserve">  </w:t>
            </w:r>
          </w:p>
        </w:tc>
      </w:tr>
      <w:tr w:rsidR="007E3FB6" w14:paraId="5DA744CF" w14:textId="77777777">
        <w:tc>
          <w:tcPr>
            <w:tcW w:w="4819" w:type="dxa"/>
          </w:tcPr>
          <w:p w14:paraId="2B7C538E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B9E2967" w14:textId="77777777" w:rsidR="007E3FB6" w:rsidRDefault="007E3FB6"/>
        </w:tc>
      </w:tr>
      <w:tr w:rsidR="007E3FB6" w14:paraId="5FB50012" w14:textId="77777777">
        <w:tc>
          <w:tcPr>
            <w:tcW w:w="4819" w:type="dxa"/>
          </w:tcPr>
          <w:p w14:paraId="7507A4B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14719C9" w14:textId="77777777" w:rsidR="007E3FB6" w:rsidRDefault="002F150C">
            <w:r>
              <w:t xml:space="preserve">  </w:t>
            </w:r>
          </w:p>
        </w:tc>
      </w:tr>
      <w:tr w:rsidR="007E3FB6" w14:paraId="0504BB98" w14:textId="77777777">
        <w:tc>
          <w:tcPr>
            <w:tcW w:w="4819" w:type="dxa"/>
          </w:tcPr>
          <w:p w14:paraId="3DD09A6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6BFBEBB" w14:textId="77777777" w:rsidR="007E3FB6" w:rsidRDefault="002F150C">
            <w:r>
              <w:t xml:space="preserve">  </w:t>
            </w:r>
          </w:p>
        </w:tc>
      </w:tr>
    </w:tbl>
    <w:p w14:paraId="219D576A" w14:textId="77777777" w:rsidR="007E3FB6" w:rsidRDefault="002F150C">
      <w:pPr>
        <w:pStyle w:val="Ttulo1"/>
      </w:pPr>
      <w:bookmarkStart w:id="864" w:name="_Toc174960693"/>
      <w:r>
        <w:t>ipv6addressIpv6subnetCidrPairDetails Type list SubType  Required false</w:t>
      </w:r>
      <w:bookmarkEnd w:id="864"/>
    </w:p>
    <w:p w14:paraId="2C2F42E5" w14:textId="77777777" w:rsidR="007E3FB6" w:rsidRDefault="002F150C">
      <w:pPr>
        <w:spacing w:after="40"/>
        <w:jc w:val="both"/>
      </w:pPr>
      <w:r>
        <w:t xml:space="preserve">    </w:t>
      </w:r>
    </w:p>
    <w:p w14:paraId="2C260650" w14:textId="77777777" w:rsidR="007E3FB6" w:rsidRDefault="007E3FB6">
      <w:pPr>
        <w:spacing w:after="40"/>
        <w:jc w:val="both"/>
      </w:pPr>
    </w:p>
    <w:p w14:paraId="49CCEA9A" w14:textId="77777777" w:rsidR="007E3FB6" w:rsidRDefault="002F150C">
      <w:pPr>
        <w:pStyle w:val="Ttulo4"/>
      </w:pPr>
      <w:bookmarkStart w:id="865" w:name="_Toc174960694"/>
      <w:r>
        <w:t>null</w:t>
      </w:r>
      <w:bookmarkEnd w:id="865"/>
    </w:p>
    <w:p w14:paraId="5550F0FB" w14:textId="77777777" w:rsidR="007E3FB6" w:rsidRDefault="007E3FB6">
      <w:pPr>
        <w:spacing w:after="40"/>
        <w:jc w:val="both"/>
      </w:pPr>
    </w:p>
    <w:p w14:paraId="1D39C1A0" w14:textId="77777777" w:rsidR="007E3FB6" w:rsidRDefault="007E3FB6">
      <w:pPr>
        <w:spacing w:after="40"/>
        <w:jc w:val="both"/>
      </w:pPr>
    </w:p>
    <w:p w14:paraId="4BC5D4F1" w14:textId="77777777" w:rsidR="007E3FB6" w:rsidRDefault="007E3FB6">
      <w:pPr>
        <w:spacing w:after="40"/>
        <w:jc w:val="both"/>
      </w:pPr>
    </w:p>
    <w:p w14:paraId="7F86F5C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49A54B" w14:textId="77777777">
        <w:tc>
          <w:tcPr>
            <w:tcW w:w="4819" w:type="dxa"/>
            <w:shd w:val="clear" w:color="auto" w:fill="000000"/>
          </w:tcPr>
          <w:p w14:paraId="778F66B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63BCA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0FB100" w14:textId="77777777">
        <w:tc>
          <w:tcPr>
            <w:tcW w:w="4819" w:type="dxa"/>
          </w:tcPr>
          <w:p w14:paraId="0856F86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B8540B2" w14:textId="77777777" w:rsidR="007E3FB6" w:rsidRDefault="002F150C">
            <w:r>
              <w:t xml:space="preserve"> nymc:US-ASHBURN-AD-1 </w:t>
            </w:r>
          </w:p>
        </w:tc>
      </w:tr>
      <w:tr w:rsidR="007E3FB6" w14:paraId="7955FA13" w14:textId="77777777">
        <w:tc>
          <w:tcPr>
            <w:tcW w:w="4819" w:type="dxa"/>
          </w:tcPr>
          <w:p w14:paraId="7F0619A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812EE8A" w14:textId="77777777" w:rsidR="007E3FB6" w:rsidRDefault="002F150C">
            <w:r>
              <w:t xml:space="preserve"> hml-cfi-01 </w:t>
            </w:r>
          </w:p>
        </w:tc>
      </w:tr>
      <w:tr w:rsidR="007E3FB6" w14:paraId="38062EBD" w14:textId="77777777">
        <w:tc>
          <w:tcPr>
            <w:tcW w:w="4819" w:type="dxa"/>
          </w:tcPr>
          <w:p w14:paraId="726791DA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A534837" w14:textId="77777777" w:rsidR="007E3FB6" w:rsidRDefault="002F150C">
            <w:r>
              <w:t xml:space="preserve"> 0 </w:t>
            </w:r>
          </w:p>
        </w:tc>
      </w:tr>
      <w:tr w:rsidR="007E3FB6" w14:paraId="52471C78" w14:textId="77777777">
        <w:tc>
          <w:tcPr>
            <w:tcW w:w="4819" w:type="dxa"/>
          </w:tcPr>
          <w:p w14:paraId="603BCA7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0D263AF" w14:textId="77777777" w:rsidR="007E3FB6" w:rsidRDefault="002F150C">
            <w:r>
              <w:t xml:space="preserve"> SUB_HML_PRIV_ASHBURN_04 </w:t>
            </w:r>
          </w:p>
        </w:tc>
      </w:tr>
      <w:tr w:rsidR="007E3FB6" w14:paraId="19E8C08A" w14:textId="77777777">
        <w:tc>
          <w:tcPr>
            <w:tcW w:w="4819" w:type="dxa"/>
          </w:tcPr>
          <w:p w14:paraId="0D1C170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9ABABC1" w14:textId="77777777" w:rsidR="007E3FB6" w:rsidRDefault="002F150C">
            <w:r>
              <w:t xml:space="preserve">  </w:t>
            </w:r>
          </w:p>
        </w:tc>
      </w:tr>
      <w:tr w:rsidR="007E3FB6" w14:paraId="2CD411D3" w14:textId="77777777">
        <w:tc>
          <w:tcPr>
            <w:tcW w:w="4819" w:type="dxa"/>
          </w:tcPr>
          <w:p w14:paraId="112F352B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5B176D97" w14:textId="77777777" w:rsidR="007E3FB6" w:rsidRDefault="002F150C">
            <w:r>
              <w:t xml:space="preserve"> 1772 </w:t>
            </w:r>
          </w:p>
        </w:tc>
      </w:tr>
      <w:tr w:rsidR="007E3FB6" w14:paraId="26F6D902" w14:textId="77777777">
        <w:tc>
          <w:tcPr>
            <w:tcW w:w="4819" w:type="dxa"/>
          </w:tcPr>
          <w:p w14:paraId="5EBC8891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1D0165F" w14:textId="77777777" w:rsidR="007E3FB6" w:rsidRDefault="002F150C">
            <w:r>
              <w:t xml:space="preserve">  </w:t>
            </w:r>
          </w:p>
        </w:tc>
      </w:tr>
    </w:tbl>
    <w:p w14:paraId="66EFF8CB" w14:textId="77777777" w:rsidR="007E3FB6" w:rsidRDefault="007E3FB6">
      <w:pPr>
        <w:spacing w:after="40"/>
        <w:jc w:val="both"/>
      </w:pPr>
    </w:p>
    <w:p w14:paraId="1F287723" w14:textId="77777777" w:rsidR="007E3FB6" w:rsidRDefault="002F150C">
      <w:pPr>
        <w:spacing w:after="40"/>
        <w:jc w:val="both"/>
      </w:pPr>
      <w:r>
        <w:t xml:space="preserve">    </w:t>
      </w:r>
    </w:p>
    <w:p w14:paraId="6E6F4910" w14:textId="77777777" w:rsidR="007E3FB6" w:rsidRDefault="002F150C">
      <w:pPr>
        <w:pStyle w:val="Ttulo5"/>
      </w:pPr>
      <w:r>
        <w:t>Create Vnic Details</w:t>
      </w:r>
    </w:p>
    <w:p w14:paraId="3E52D25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2CB3C0" w14:textId="77777777">
        <w:tc>
          <w:tcPr>
            <w:tcW w:w="4819" w:type="dxa"/>
            <w:shd w:val="clear" w:color="auto" w:fill="000000"/>
          </w:tcPr>
          <w:p w14:paraId="0A5D14D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FF4B0B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14CEA2" w14:textId="77777777">
        <w:tc>
          <w:tcPr>
            <w:tcW w:w="4819" w:type="dxa"/>
          </w:tcPr>
          <w:p w14:paraId="22F8A0F9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7442A3A" w14:textId="77777777" w:rsidR="007E3FB6" w:rsidRDefault="007E3FB6"/>
        </w:tc>
      </w:tr>
      <w:tr w:rsidR="007E3FB6" w14:paraId="339178D1" w14:textId="77777777">
        <w:tc>
          <w:tcPr>
            <w:tcW w:w="4819" w:type="dxa"/>
          </w:tcPr>
          <w:p w14:paraId="3247F558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0D9BF84E" w14:textId="77777777" w:rsidR="007E3FB6" w:rsidRDefault="007E3FB6"/>
        </w:tc>
      </w:tr>
      <w:tr w:rsidR="007E3FB6" w14:paraId="49429EA0" w14:textId="77777777">
        <w:tc>
          <w:tcPr>
            <w:tcW w:w="4819" w:type="dxa"/>
          </w:tcPr>
          <w:p w14:paraId="6ED4B168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0A6C78F" w14:textId="77777777" w:rsidR="007E3FB6" w:rsidRDefault="002F150C">
            <w:r>
              <w:t xml:space="preserve">  </w:t>
            </w:r>
          </w:p>
        </w:tc>
      </w:tr>
      <w:tr w:rsidR="007E3FB6" w14:paraId="3305D379" w14:textId="77777777">
        <w:tc>
          <w:tcPr>
            <w:tcW w:w="4819" w:type="dxa"/>
          </w:tcPr>
          <w:p w14:paraId="1BCC4CB3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7A72A13" w14:textId="77777777" w:rsidR="007E3FB6" w:rsidRDefault="002F150C">
            <w:r>
              <w:t xml:space="preserve">  </w:t>
            </w:r>
          </w:p>
        </w:tc>
      </w:tr>
      <w:tr w:rsidR="007E3FB6" w14:paraId="64BE5948" w14:textId="77777777">
        <w:tc>
          <w:tcPr>
            <w:tcW w:w="4819" w:type="dxa"/>
          </w:tcPr>
          <w:p w14:paraId="018EA81F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8D45499" w14:textId="77777777" w:rsidR="007E3FB6" w:rsidRDefault="002F150C">
            <w:r>
              <w:t xml:space="preserve">  </w:t>
            </w:r>
          </w:p>
        </w:tc>
      </w:tr>
      <w:tr w:rsidR="007E3FB6" w14:paraId="7D105390" w14:textId="77777777">
        <w:tc>
          <w:tcPr>
            <w:tcW w:w="4819" w:type="dxa"/>
          </w:tcPr>
          <w:p w14:paraId="75741371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11AD2A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AEFFB6B" w14:textId="77777777">
        <w:tc>
          <w:tcPr>
            <w:tcW w:w="4819" w:type="dxa"/>
          </w:tcPr>
          <w:p w14:paraId="7662C80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6A09E91" w14:textId="77777777" w:rsidR="007E3FB6" w:rsidRDefault="002F150C">
            <w:r>
              <w:t xml:space="preserve">  </w:t>
            </w:r>
          </w:p>
        </w:tc>
      </w:tr>
      <w:tr w:rsidR="007E3FB6" w14:paraId="2AF4029D" w14:textId="77777777">
        <w:tc>
          <w:tcPr>
            <w:tcW w:w="4819" w:type="dxa"/>
          </w:tcPr>
          <w:p w14:paraId="038CEA14" w14:textId="77777777" w:rsidR="007E3FB6" w:rsidRDefault="002F150C">
            <w:r>
              <w:lastRenderedPageBreak/>
              <w:t xml:space="preserve"> Skip Source Dest Check </w:t>
            </w:r>
          </w:p>
        </w:tc>
        <w:tc>
          <w:tcPr>
            <w:tcW w:w="4819" w:type="dxa"/>
          </w:tcPr>
          <w:p w14:paraId="4FFCA934" w14:textId="77777777" w:rsidR="007E3FB6" w:rsidRDefault="007E3FB6"/>
        </w:tc>
      </w:tr>
      <w:tr w:rsidR="007E3FB6" w14:paraId="645AC123" w14:textId="77777777">
        <w:tc>
          <w:tcPr>
            <w:tcW w:w="4819" w:type="dxa"/>
          </w:tcPr>
          <w:p w14:paraId="6E1508E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802F416" w14:textId="77777777" w:rsidR="007E3FB6" w:rsidRDefault="002F150C">
            <w:r>
              <w:t xml:space="preserve">  </w:t>
            </w:r>
          </w:p>
        </w:tc>
      </w:tr>
      <w:tr w:rsidR="007E3FB6" w14:paraId="119C3D3E" w14:textId="77777777">
        <w:tc>
          <w:tcPr>
            <w:tcW w:w="4819" w:type="dxa"/>
          </w:tcPr>
          <w:p w14:paraId="08B0510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F224ACB" w14:textId="77777777" w:rsidR="007E3FB6" w:rsidRDefault="002F150C">
            <w:r>
              <w:t xml:space="preserve">  </w:t>
            </w:r>
          </w:p>
        </w:tc>
      </w:tr>
    </w:tbl>
    <w:p w14:paraId="31E631CA" w14:textId="77777777" w:rsidR="007E3FB6" w:rsidRDefault="002F150C">
      <w:pPr>
        <w:pStyle w:val="Ttulo1"/>
      </w:pPr>
      <w:bookmarkStart w:id="866" w:name="_Toc174960695"/>
      <w:r>
        <w:t>ipv6addressIpv6subnetCidrPairDetails Type list SubType  Required false</w:t>
      </w:r>
      <w:bookmarkEnd w:id="866"/>
    </w:p>
    <w:p w14:paraId="6710EA0C" w14:textId="77777777" w:rsidR="007E3FB6" w:rsidRDefault="002F150C">
      <w:pPr>
        <w:spacing w:after="40"/>
        <w:jc w:val="both"/>
      </w:pPr>
      <w:r>
        <w:t xml:space="preserve">    </w:t>
      </w:r>
    </w:p>
    <w:p w14:paraId="0EEFBC22" w14:textId="77777777" w:rsidR="007E3FB6" w:rsidRDefault="007E3FB6">
      <w:pPr>
        <w:spacing w:after="40"/>
        <w:jc w:val="both"/>
      </w:pPr>
    </w:p>
    <w:p w14:paraId="1E111BCD" w14:textId="77777777" w:rsidR="007E3FB6" w:rsidRDefault="002F150C">
      <w:pPr>
        <w:pStyle w:val="Ttulo4"/>
      </w:pPr>
      <w:bookmarkStart w:id="867" w:name="_Toc174960696"/>
      <w:r>
        <w:t>vnicattachment20240814132135</w:t>
      </w:r>
      <w:bookmarkEnd w:id="867"/>
    </w:p>
    <w:p w14:paraId="11644AD6" w14:textId="77777777" w:rsidR="007E3FB6" w:rsidRDefault="007E3FB6">
      <w:pPr>
        <w:spacing w:after="40"/>
        <w:jc w:val="both"/>
      </w:pPr>
    </w:p>
    <w:p w14:paraId="4F97B288" w14:textId="77777777" w:rsidR="007E3FB6" w:rsidRDefault="007E3FB6">
      <w:pPr>
        <w:spacing w:after="40"/>
        <w:jc w:val="both"/>
      </w:pPr>
    </w:p>
    <w:p w14:paraId="09A8ED7E" w14:textId="77777777" w:rsidR="007E3FB6" w:rsidRDefault="007E3FB6">
      <w:pPr>
        <w:spacing w:after="40"/>
        <w:jc w:val="both"/>
      </w:pPr>
    </w:p>
    <w:p w14:paraId="30ABA55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FF05AB8" w14:textId="77777777">
        <w:tc>
          <w:tcPr>
            <w:tcW w:w="4819" w:type="dxa"/>
            <w:shd w:val="clear" w:color="auto" w:fill="000000"/>
          </w:tcPr>
          <w:p w14:paraId="43F28E5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4A642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AC5BA1E" w14:textId="77777777">
        <w:tc>
          <w:tcPr>
            <w:tcW w:w="4819" w:type="dxa"/>
          </w:tcPr>
          <w:p w14:paraId="42D5340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83A2C64" w14:textId="77777777" w:rsidR="007E3FB6" w:rsidRDefault="002F150C">
            <w:r>
              <w:t xml:space="preserve"> nymc:US-ASHBURN-AD-1 </w:t>
            </w:r>
          </w:p>
        </w:tc>
      </w:tr>
      <w:tr w:rsidR="007E3FB6" w14:paraId="22FC5D5B" w14:textId="77777777">
        <w:tc>
          <w:tcPr>
            <w:tcW w:w="4819" w:type="dxa"/>
          </w:tcPr>
          <w:p w14:paraId="4E81D6CE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61A88BB" w14:textId="77777777" w:rsidR="007E3FB6" w:rsidRDefault="002F150C">
            <w:r>
              <w:t xml:space="preserve"> oke-c6iqd5jscla-ng3vb2iw44a-sn3gmo2uxxq-4 </w:t>
            </w:r>
          </w:p>
        </w:tc>
      </w:tr>
      <w:tr w:rsidR="007E3FB6" w14:paraId="43398CDD" w14:textId="77777777">
        <w:tc>
          <w:tcPr>
            <w:tcW w:w="4819" w:type="dxa"/>
          </w:tcPr>
          <w:p w14:paraId="4696235B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8D735D9" w14:textId="77777777" w:rsidR="007E3FB6" w:rsidRDefault="002F150C">
            <w:r>
              <w:t xml:space="preserve"> 0 </w:t>
            </w:r>
          </w:p>
        </w:tc>
      </w:tr>
      <w:tr w:rsidR="007E3FB6" w14:paraId="19FD1711" w14:textId="77777777">
        <w:tc>
          <w:tcPr>
            <w:tcW w:w="4819" w:type="dxa"/>
          </w:tcPr>
          <w:p w14:paraId="11DDDB9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73F145E" w14:textId="77777777" w:rsidR="007E3FB6" w:rsidRDefault="002F150C">
            <w:r>
              <w:t xml:space="preserve"> SUB_HML_PRIV_ASHBURN_03 </w:t>
            </w:r>
          </w:p>
        </w:tc>
      </w:tr>
      <w:tr w:rsidR="007E3FB6" w14:paraId="6532F946" w14:textId="77777777">
        <w:tc>
          <w:tcPr>
            <w:tcW w:w="4819" w:type="dxa"/>
          </w:tcPr>
          <w:p w14:paraId="1D6AB48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19B7DB9" w14:textId="77777777" w:rsidR="007E3FB6" w:rsidRDefault="002F150C">
            <w:r>
              <w:t xml:space="preserve">  </w:t>
            </w:r>
          </w:p>
        </w:tc>
      </w:tr>
      <w:tr w:rsidR="007E3FB6" w14:paraId="78F1F054" w14:textId="77777777">
        <w:tc>
          <w:tcPr>
            <w:tcW w:w="4819" w:type="dxa"/>
          </w:tcPr>
          <w:p w14:paraId="6F91CED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7B80057" w14:textId="77777777" w:rsidR="007E3FB6" w:rsidRDefault="002F150C">
            <w:r>
              <w:t xml:space="preserve"> 1047 </w:t>
            </w:r>
          </w:p>
        </w:tc>
      </w:tr>
      <w:tr w:rsidR="007E3FB6" w14:paraId="32D95F85" w14:textId="77777777">
        <w:tc>
          <w:tcPr>
            <w:tcW w:w="4819" w:type="dxa"/>
          </w:tcPr>
          <w:p w14:paraId="749DC7D7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40870B9" w14:textId="77777777" w:rsidR="007E3FB6" w:rsidRDefault="002F150C">
            <w:r>
              <w:t xml:space="preserve">  </w:t>
            </w:r>
          </w:p>
        </w:tc>
      </w:tr>
    </w:tbl>
    <w:p w14:paraId="583243E3" w14:textId="77777777" w:rsidR="007E3FB6" w:rsidRDefault="007E3FB6">
      <w:pPr>
        <w:spacing w:after="40"/>
        <w:jc w:val="both"/>
      </w:pPr>
    </w:p>
    <w:p w14:paraId="1B633BC0" w14:textId="77777777" w:rsidR="007E3FB6" w:rsidRDefault="002F150C">
      <w:pPr>
        <w:spacing w:after="40"/>
        <w:jc w:val="both"/>
      </w:pPr>
      <w:r>
        <w:t xml:space="preserve">    </w:t>
      </w:r>
    </w:p>
    <w:p w14:paraId="48F7F7E3" w14:textId="77777777" w:rsidR="007E3FB6" w:rsidRDefault="002F150C">
      <w:pPr>
        <w:pStyle w:val="Ttulo5"/>
      </w:pPr>
      <w:r>
        <w:t>Create Vnic Details</w:t>
      </w:r>
    </w:p>
    <w:p w14:paraId="6BED8FB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EBDCFE9" w14:textId="77777777">
        <w:tc>
          <w:tcPr>
            <w:tcW w:w="4819" w:type="dxa"/>
            <w:shd w:val="clear" w:color="auto" w:fill="000000"/>
          </w:tcPr>
          <w:p w14:paraId="13AF27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8D8F4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00DBB5" w14:textId="77777777">
        <w:tc>
          <w:tcPr>
            <w:tcW w:w="4819" w:type="dxa"/>
          </w:tcPr>
          <w:p w14:paraId="02DDFDE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96356AD" w14:textId="77777777" w:rsidR="007E3FB6" w:rsidRDefault="007E3FB6"/>
        </w:tc>
      </w:tr>
      <w:tr w:rsidR="007E3FB6" w14:paraId="504D708F" w14:textId="77777777">
        <w:tc>
          <w:tcPr>
            <w:tcW w:w="4819" w:type="dxa"/>
          </w:tcPr>
          <w:p w14:paraId="22F9635B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465612A" w14:textId="77777777" w:rsidR="007E3FB6" w:rsidRDefault="007E3FB6"/>
        </w:tc>
      </w:tr>
      <w:tr w:rsidR="007E3FB6" w14:paraId="5F772539" w14:textId="77777777">
        <w:tc>
          <w:tcPr>
            <w:tcW w:w="4819" w:type="dxa"/>
          </w:tcPr>
          <w:p w14:paraId="45E3F1CB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4BFDC66" w14:textId="77777777" w:rsidR="007E3FB6" w:rsidRDefault="002F150C">
            <w:r>
              <w:t xml:space="preserve">  </w:t>
            </w:r>
          </w:p>
        </w:tc>
      </w:tr>
      <w:tr w:rsidR="007E3FB6" w14:paraId="10B7CA93" w14:textId="77777777">
        <w:tc>
          <w:tcPr>
            <w:tcW w:w="4819" w:type="dxa"/>
          </w:tcPr>
          <w:p w14:paraId="78DBD252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4209318" w14:textId="77777777" w:rsidR="007E3FB6" w:rsidRDefault="002F150C">
            <w:r>
              <w:t xml:space="preserve">  </w:t>
            </w:r>
          </w:p>
        </w:tc>
      </w:tr>
      <w:tr w:rsidR="007E3FB6" w14:paraId="3CFA8AEA" w14:textId="77777777">
        <w:tc>
          <w:tcPr>
            <w:tcW w:w="4819" w:type="dxa"/>
          </w:tcPr>
          <w:p w14:paraId="75E32E7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77B3705" w14:textId="77777777" w:rsidR="007E3FB6" w:rsidRDefault="002F150C">
            <w:r>
              <w:t xml:space="preserve">  </w:t>
            </w:r>
          </w:p>
        </w:tc>
      </w:tr>
      <w:tr w:rsidR="007E3FB6" w14:paraId="04ECA89A" w14:textId="77777777">
        <w:tc>
          <w:tcPr>
            <w:tcW w:w="4819" w:type="dxa"/>
          </w:tcPr>
          <w:p w14:paraId="72B01383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7E986F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71EC8C6" w14:textId="77777777">
        <w:tc>
          <w:tcPr>
            <w:tcW w:w="4819" w:type="dxa"/>
          </w:tcPr>
          <w:p w14:paraId="060CC5C2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30B6497" w14:textId="77777777" w:rsidR="007E3FB6" w:rsidRDefault="002F150C">
            <w:r>
              <w:t xml:space="preserve">  </w:t>
            </w:r>
          </w:p>
        </w:tc>
      </w:tr>
      <w:tr w:rsidR="007E3FB6" w14:paraId="4B6B950F" w14:textId="77777777">
        <w:tc>
          <w:tcPr>
            <w:tcW w:w="4819" w:type="dxa"/>
          </w:tcPr>
          <w:p w14:paraId="53093E8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4B19345" w14:textId="77777777" w:rsidR="007E3FB6" w:rsidRDefault="007E3FB6"/>
        </w:tc>
      </w:tr>
      <w:tr w:rsidR="007E3FB6" w14:paraId="74D88B80" w14:textId="77777777">
        <w:tc>
          <w:tcPr>
            <w:tcW w:w="4819" w:type="dxa"/>
          </w:tcPr>
          <w:p w14:paraId="794235D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C19622E" w14:textId="77777777" w:rsidR="007E3FB6" w:rsidRDefault="002F150C">
            <w:r>
              <w:t xml:space="preserve">  </w:t>
            </w:r>
          </w:p>
        </w:tc>
      </w:tr>
      <w:tr w:rsidR="007E3FB6" w14:paraId="6CCA71FE" w14:textId="77777777">
        <w:tc>
          <w:tcPr>
            <w:tcW w:w="4819" w:type="dxa"/>
          </w:tcPr>
          <w:p w14:paraId="326C930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A51522E" w14:textId="77777777" w:rsidR="007E3FB6" w:rsidRDefault="002F150C">
            <w:r>
              <w:t xml:space="preserve">  </w:t>
            </w:r>
          </w:p>
        </w:tc>
      </w:tr>
    </w:tbl>
    <w:p w14:paraId="2D8421D3" w14:textId="77777777" w:rsidR="007E3FB6" w:rsidRDefault="002F150C">
      <w:pPr>
        <w:pStyle w:val="Ttulo1"/>
      </w:pPr>
      <w:bookmarkStart w:id="868" w:name="_Toc174960697"/>
      <w:r>
        <w:t>ipv6addressIpv6subnetCidrPairDetails Type list SubType  Required false</w:t>
      </w:r>
      <w:bookmarkEnd w:id="868"/>
    </w:p>
    <w:p w14:paraId="41125B91" w14:textId="77777777" w:rsidR="007E3FB6" w:rsidRDefault="002F150C">
      <w:pPr>
        <w:spacing w:after="40"/>
        <w:jc w:val="both"/>
      </w:pPr>
      <w:r>
        <w:t xml:space="preserve">    </w:t>
      </w:r>
    </w:p>
    <w:p w14:paraId="784FA130" w14:textId="77777777" w:rsidR="007E3FB6" w:rsidRDefault="007E3FB6">
      <w:pPr>
        <w:spacing w:after="40"/>
        <w:jc w:val="both"/>
      </w:pPr>
    </w:p>
    <w:p w14:paraId="21E7B4A3" w14:textId="77777777" w:rsidR="007E3FB6" w:rsidRDefault="002F150C">
      <w:pPr>
        <w:pStyle w:val="Ttulo4"/>
      </w:pPr>
      <w:bookmarkStart w:id="869" w:name="_Toc174960698"/>
      <w:r>
        <w:t>null</w:t>
      </w:r>
      <w:bookmarkEnd w:id="869"/>
    </w:p>
    <w:p w14:paraId="510990FA" w14:textId="77777777" w:rsidR="007E3FB6" w:rsidRDefault="007E3FB6">
      <w:pPr>
        <w:spacing w:after="40"/>
        <w:jc w:val="both"/>
      </w:pPr>
    </w:p>
    <w:p w14:paraId="770BB6C3" w14:textId="77777777" w:rsidR="007E3FB6" w:rsidRDefault="007E3FB6">
      <w:pPr>
        <w:spacing w:after="40"/>
        <w:jc w:val="both"/>
      </w:pPr>
    </w:p>
    <w:p w14:paraId="176F3EEB" w14:textId="77777777" w:rsidR="007E3FB6" w:rsidRDefault="007E3FB6">
      <w:pPr>
        <w:spacing w:after="40"/>
        <w:jc w:val="both"/>
      </w:pPr>
    </w:p>
    <w:p w14:paraId="21CD7C6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1D3711" w14:textId="77777777">
        <w:tc>
          <w:tcPr>
            <w:tcW w:w="4819" w:type="dxa"/>
            <w:shd w:val="clear" w:color="auto" w:fill="000000"/>
          </w:tcPr>
          <w:p w14:paraId="6329B29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B50F6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CBF538" w14:textId="77777777">
        <w:tc>
          <w:tcPr>
            <w:tcW w:w="4819" w:type="dxa"/>
          </w:tcPr>
          <w:p w14:paraId="3DD64DAF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616F097D" w14:textId="77777777" w:rsidR="007E3FB6" w:rsidRDefault="002F150C">
            <w:r>
              <w:t xml:space="preserve"> nymc:US-ASHBURN-AD-1 </w:t>
            </w:r>
          </w:p>
        </w:tc>
      </w:tr>
      <w:tr w:rsidR="007E3FB6" w14:paraId="09C10797" w14:textId="77777777">
        <w:tc>
          <w:tcPr>
            <w:tcW w:w="4819" w:type="dxa"/>
          </w:tcPr>
          <w:p w14:paraId="5A8B6C5D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1C911EA" w14:textId="77777777" w:rsidR="007E3FB6" w:rsidRDefault="002F150C">
            <w:r>
              <w:t xml:space="preserve"> hml-jump-02 </w:t>
            </w:r>
          </w:p>
        </w:tc>
      </w:tr>
      <w:tr w:rsidR="007E3FB6" w14:paraId="69BF3ED6" w14:textId="77777777">
        <w:tc>
          <w:tcPr>
            <w:tcW w:w="4819" w:type="dxa"/>
          </w:tcPr>
          <w:p w14:paraId="4D4CED91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B42B8FB" w14:textId="77777777" w:rsidR="007E3FB6" w:rsidRDefault="002F150C">
            <w:r>
              <w:t xml:space="preserve"> 0 </w:t>
            </w:r>
          </w:p>
        </w:tc>
      </w:tr>
      <w:tr w:rsidR="007E3FB6" w14:paraId="7E34CAEB" w14:textId="77777777">
        <w:tc>
          <w:tcPr>
            <w:tcW w:w="4819" w:type="dxa"/>
          </w:tcPr>
          <w:p w14:paraId="68DA86C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271AE34" w14:textId="77777777" w:rsidR="007E3FB6" w:rsidRDefault="002F150C">
            <w:r>
              <w:t xml:space="preserve"> SUB_HML_PUB_ASHBURN_01 </w:t>
            </w:r>
          </w:p>
        </w:tc>
      </w:tr>
      <w:tr w:rsidR="007E3FB6" w14:paraId="6C555E56" w14:textId="77777777">
        <w:tc>
          <w:tcPr>
            <w:tcW w:w="4819" w:type="dxa"/>
          </w:tcPr>
          <w:p w14:paraId="4A5984E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74C11D7" w14:textId="77777777" w:rsidR="007E3FB6" w:rsidRDefault="002F150C">
            <w:r>
              <w:t xml:space="preserve">  </w:t>
            </w:r>
          </w:p>
        </w:tc>
      </w:tr>
      <w:tr w:rsidR="007E3FB6" w14:paraId="2C64AB28" w14:textId="77777777">
        <w:tc>
          <w:tcPr>
            <w:tcW w:w="4819" w:type="dxa"/>
          </w:tcPr>
          <w:p w14:paraId="22110567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208F326" w14:textId="77777777" w:rsidR="007E3FB6" w:rsidRDefault="002F150C">
            <w:r>
              <w:t xml:space="preserve"> 196 </w:t>
            </w:r>
          </w:p>
        </w:tc>
      </w:tr>
      <w:tr w:rsidR="007E3FB6" w14:paraId="0C0E9E44" w14:textId="77777777">
        <w:tc>
          <w:tcPr>
            <w:tcW w:w="4819" w:type="dxa"/>
          </w:tcPr>
          <w:p w14:paraId="2D06F9C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FA8DC0B" w14:textId="77777777" w:rsidR="007E3FB6" w:rsidRDefault="002F150C">
            <w:r>
              <w:t xml:space="preserve">  </w:t>
            </w:r>
          </w:p>
        </w:tc>
      </w:tr>
    </w:tbl>
    <w:p w14:paraId="27DA4B61" w14:textId="77777777" w:rsidR="007E3FB6" w:rsidRDefault="007E3FB6">
      <w:pPr>
        <w:spacing w:after="40"/>
        <w:jc w:val="both"/>
      </w:pPr>
    </w:p>
    <w:p w14:paraId="7C8A964F" w14:textId="77777777" w:rsidR="007E3FB6" w:rsidRDefault="002F150C">
      <w:pPr>
        <w:spacing w:after="40"/>
        <w:jc w:val="both"/>
      </w:pPr>
      <w:r>
        <w:t xml:space="preserve">    </w:t>
      </w:r>
    </w:p>
    <w:p w14:paraId="6BB55F3D" w14:textId="77777777" w:rsidR="007E3FB6" w:rsidRDefault="002F150C">
      <w:pPr>
        <w:pStyle w:val="Ttulo5"/>
      </w:pPr>
      <w:r>
        <w:t>Create Vnic Details</w:t>
      </w:r>
    </w:p>
    <w:p w14:paraId="2813A1D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2E634E" w14:textId="77777777">
        <w:tc>
          <w:tcPr>
            <w:tcW w:w="4819" w:type="dxa"/>
            <w:shd w:val="clear" w:color="auto" w:fill="000000"/>
          </w:tcPr>
          <w:p w14:paraId="1433B61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DDE1D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71A7CE" w14:textId="77777777">
        <w:tc>
          <w:tcPr>
            <w:tcW w:w="4819" w:type="dxa"/>
          </w:tcPr>
          <w:p w14:paraId="2BA46B8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DBDB265" w14:textId="77777777" w:rsidR="007E3FB6" w:rsidRDefault="007E3FB6"/>
        </w:tc>
      </w:tr>
      <w:tr w:rsidR="007E3FB6" w14:paraId="11A90FB5" w14:textId="77777777">
        <w:tc>
          <w:tcPr>
            <w:tcW w:w="4819" w:type="dxa"/>
          </w:tcPr>
          <w:p w14:paraId="103F5EE2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6A27BDCB" w14:textId="77777777" w:rsidR="007E3FB6" w:rsidRDefault="007E3FB6"/>
        </w:tc>
      </w:tr>
      <w:tr w:rsidR="007E3FB6" w14:paraId="08438E28" w14:textId="77777777">
        <w:tc>
          <w:tcPr>
            <w:tcW w:w="4819" w:type="dxa"/>
          </w:tcPr>
          <w:p w14:paraId="1DCC490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1197252" w14:textId="77777777" w:rsidR="007E3FB6" w:rsidRDefault="002F150C">
            <w:r>
              <w:t xml:space="preserve">  </w:t>
            </w:r>
          </w:p>
        </w:tc>
      </w:tr>
      <w:tr w:rsidR="007E3FB6" w14:paraId="24EDF92A" w14:textId="77777777">
        <w:tc>
          <w:tcPr>
            <w:tcW w:w="4819" w:type="dxa"/>
          </w:tcPr>
          <w:p w14:paraId="22B14A42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67A8286" w14:textId="77777777" w:rsidR="007E3FB6" w:rsidRDefault="002F150C">
            <w:r>
              <w:t xml:space="preserve">  </w:t>
            </w:r>
          </w:p>
        </w:tc>
      </w:tr>
      <w:tr w:rsidR="007E3FB6" w14:paraId="1BB4EE0D" w14:textId="77777777">
        <w:tc>
          <w:tcPr>
            <w:tcW w:w="4819" w:type="dxa"/>
          </w:tcPr>
          <w:p w14:paraId="587C99B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F222367" w14:textId="77777777" w:rsidR="007E3FB6" w:rsidRDefault="002F150C">
            <w:r>
              <w:t xml:space="preserve">  </w:t>
            </w:r>
          </w:p>
        </w:tc>
      </w:tr>
      <w:tr w:rsidR="007E3FB6" w14:paraId="75DFAB9D" w14:textId="77777777">
        <w:tc>
          <w:tcPr>
            <w:tcW w:w="4819" w:type="dxa"/>
          </w:tcPr>
          <w:p w14:paraId="071D351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689F74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64D4928" w14:textId="77777777">
        <w:tc>
          <w:tcPr>
            <w:tcW w:w="4819" w:type="dxa"/>
          </w:tcPr>
          <w:p w14:paraId="20C7A3E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5E827D8" w14:textId="77777777" w:rsidR="007E3FB6" w:rsidRDefault="002F150C">
            <w:r>
              <w:t xml:space="preserve">  </w:t>
            </w:r>
          </w:p>
        </w:tc>
      </w:tr>
      <w:tr w:rsidR="007E3FB6" w14:paraId="0A598D62" w14:textId="77777777">
        <w:tc>
          <w:tcPr>
            <w:tcW w:w="4819" w:type="dxa"/>
          </w:tcPr>
          <w:p w14:paraId="6DFC6C8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7DB7D10" w14:textId="77777777" w:rsidR="007E3FB6" w:rsidRDefault="007E3FB6"/>
        </w:tc>
      </w:tr>
      <w:tr w:rsidR="007E3FB6" w14:paraId="3AD2F50E" w14:textId="77777777">
        <w:tc>
          <w:tcPr>
            <w:tcW w:w="4819" w:type="dxa"/>
          </w:tcPr>
          <w:p w14:paraId="28918F6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337B2CA" w14:textId="77777777" w:rsidR="007E3FB6" w:rsidRDefault="002F150C">
            <w:r>
              <w:t xml:space="preserve">  </w:t>
            </w:r>
          </w:p>
        </w:tc>
      </w:tr>
      <w:tr w:rsidR="007E3FB6" w14:paraId="38DDF855" w14:textId="77777777">
        <w:tc>
          <w:tcPr>
            <w:tcW w:w="4819" w:type="dxa"/>
          </w:tcPr>
          <w:p w14:paraId="4A0FF5B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15299AA" w14:textId="77777777" w:rsidR="007E3FB6" w:rsidRDefault="002F150C">
            <w:r>
              <w:t xml:space="preserve">  </w:t>
            </w:r>
          </w:p>
        </w:tc>
      </w:tr>
    </w:tbl>
    <w:p w14:paraId="368CAC19" w14:textId="77777777" w:rsidR="007E3FB6" w:rsidRDefault="002F150C">
      <w:pPr>
        <w:pStyle w:val="Ttulo1"/>
      </w:pPr>
      <w:bookmarkStart w:id="870" w:name="_Toc174960699"/>
      <w:r>
        <w:t>ipv6addressIpv6subnetCidrPairDetails Type list SubType  Required false</w:t>
      </w:r>
      <w:bookmarkEnd w:id="870"/>
    </w:p>
    <w:p w14:paraId="4DB2FF0B" w14:textId="77777777" w:rsidR="007E3FB6" w:rsidRDefault="002F150C">
      <w:pPr>
        <w:spacing w:after="40"/>
        <w:jc w:val="both"/>
      </w:pPr>
      <w:r>
        <w:t xml:space="preserve">    </w:t>
      </w:r>
    </w:p>
    <w:p w14:paraId="66EF192B" w14:textId="77777777" w:rsidR="007E3FB6" w:rsidRDefault="007E3FB6">
      <w:pPr>
        <w:spacing w:after="40"/>
        <w:jc w:val="both"/>
      </w:pPr>
    </w:p>
    <w:p w14:paraId="7DA56E18" w14:textId="77777777" w:rsidR="007E3FB6" w:rsidRDefault="002F150C">
      <w:pPr>
        <w:pStyle w:val="Ttulo4"/>
      </w:pPr>
      <w:bookmarkStart w:id="871" w:name="_Toc174960700"/>
      <w:r>
        <w:t>null</w:t>
      </w:r>
      <w:bookmarkEnd w:id="871"/>
    </w:p>
    <w:p w14:paraId="4E7D8900" w14:textId="77777777" w:rsidR="007E3FB6" w:rsidRDefault="007E3FB6">
      <w:pPr>
        <w:spacing w:after="40"/>
        <w:jc w:val="both"/>
      </w:pPr>
    </w:p>
    <w:p w14:paraId="40FDAFA0" w14:textId="77777777" w:rsidR="007E3FB6" w:rsidRDefault="007E3FB6">
      <w:pPr>
        <w:spacing w:after="40"/>
        <w:jc w:val="both"/>
      </w:pPr>
    </w:p>
    <w:p w14:paraId="5F4752CF" w14:textId="77777777" w:rsidR="007E3FB6" w:rsidRDefault="007E3FB6">
      <w:pPr>
        <w:spacing w:after="40"/>
        <w:jc w:val="both"/>
      </w:pPr>
    </w:p>
    <w:p w14:paraId="4E40A63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6A7117" w14:textId="77777777">
        <w:tc>
          <w:tcPr>
            <w:tcW w:w="4819" w:type="dxa"/>
            <w:shd w:val="clear" w:color="auto" w:fill="000000"/>
          </w:tcPr>
          <w:p w14:paraId="21347B3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67EFE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25F822" w14:textId="77777777">
        <w:tc>
          <w:tcPr>
            <w:tcW w:w="4819" w:type="dxa"/>
          </w:tcPr>
          <w:p w14:paraId="21815DF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AFF9C8E" w14:textId="77777777" w:rsidR="007E3FB6" w:rsidRDefault="002F150C">
            <w:r>
              <w:t xml:space="preserve"> nymc:US-ASHBURN-AD-1 </w:t>
            </w:r>
          </w:p>
        </w:tc>
      </w:tr>
      <w:tr w:rsidR="007E3FB6" w14:paraId="396F6433" w14:textId="77777777">
        <w:tc>
          <w:tcPr>
            <w:tcW w:w="4819" w:type="dxa"/>
          </w:tcPr>
          <w:p w14:paraId="3AAD16A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D49F602" w14:textId="77777777" w:rsidR="007E3FB6" w:rsidRDefault="002F150C">
            <w:r>
              <w:t xml:space="preserve"> hml-britech-01 </w:t>
            </w:r>
          </w:p>
        </w:tc>
      </w:tr>
      <w:tr w:rsidR="007E3FB6" w14:paraId="13A7C2D7" w14:textId="77777777">
        <w:tc>
          <w:tcPr>
            <w:tcW w:w="4819" w:type="dxa"/>
          </w:tcPr>
          <w:p w14:paraId="0163B838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99EFEF4" w14:textId="77777777" w:rsidR="007E3FB6" w:rsidRDefault="002F150C">
            <w:r>
              <w:t xml:space="preserve"> 0 </w:t>
            </w:r>
          </w:p>
        </w:tc>
      </w:tr>
      <w:tr w:rsidR="007E3FB6" w14:paraId="03D2D0F5" w14:textId="77777777">
        <w:tc>
          <w:tcPr>
            <w:tcW w:w="4819" w:type="dxa"/>
          </w:tcPr>
          <w:p w14:paraId="25EA7C2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FA90FE0" w14:textId="77777777" w:rsidR="007E3FB6" w:rsidRDefault="002F150C">
            <w:r>
              <w:t xml:space="preserve"> SUB_HML_PRIV_ASHBURN_04 </w:t>
            </w:r>
          </w:p>
        </w:tc>
      </w:tr>
      <w:tr w:rsidR="007E3FB6" w14:paraId="1A7816CA" w14:textId="77777777">
        <w:tc>
          <w:tcPr>
            <w:tcW w:w="4819" w:type="dxa"/>
          </w:tcPr>
          <w:p w14:paraId="49A6EC8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3CD6A69" w14:textId="77777777" w:rsidR="007E3FB6" w:rsidRDefault="002F150C">
            <w:r>
              <w:t xml:space="preserve">  </w:t>
            </w:r>
          </w:p>
        </w:tc>
      </w:tr>
      <w:tr w:rsidR="007E3FB6" w14:paraId="0D319048" w14:textId="77777777">
        <w:tc>
          <w:tcPr>
            <w:tcW w:w="4819" w:type="dxa"/>
          </w:tcPr>
          <w:p w14:paraId="0C0EF24B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3471CF7C" w14:textId="77777777" w:rsidR="007E3FB6" w:rsidRDefault="002F150C">
            <w:r>
              <w:t xml:space="preserve"> 3828 </w:t>
            </w:r>
          </w:p>
        </w:tc>
      </w:tr>
      <w:tr w:rsidR="007E3FB6" w14:paraId="69AA1D62" w14:textId="77777777">
        <w:tc>
          <w:tcPr>
            <w:tcW w:w="4819" w:type="dxa"/>
          </w:tcPr>
          <w:p w14:paraId="4178D187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530B0ACC" w14:textId="77777777" w:rsidR="007E3FB6" w:rsidRDefault="002F150C">
            <w:r>
              <w:t xml:space="preserve">  </w:t>
            </w:r>
          </w:p>
        </w:tc>
      </w:tr>
    </w:tbl>
    <w:p w14:paraId="3E361A4F" w14:textId="77777777" w:rsidR="007E3FB6" w:rsidRDefault="007E3FB6">
      <w:pPr>
        <w:spacing w:after="40"/>
        <w:jc w:val="both"/>
      </w:pPr>
    </w:p>
    <w:p w14:paraId="3C9C1D25" w14:textId="77777777" w:rsidR="007E3FB6" w:rsidRDefault="002F150C">
      <w:pPr>
        <w:spacing w:after="40"/>
        <w:jc w:val="both"/>
      </w:pPr>
      <w:r>
        <w:t xml:space="preserve">    </w:t>
      </w:r>
    </w:p>
    <w:p w14:paraId="4C16E31E" w14:textId="77777777" w:rsidR="007E3FB6" w:rsidRDefault="002F150C">
      <w:pPr>
        <w:pStyle w:val="Ttulo5"/>
      </w:pPr>
      <w:r>
        <w:t>Create Vnic Details</w:t>
      </w:r>
    </w:p>
    <w:p w14:paraId="2513C51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4E7580" w14:textId="77777777">
        <w:tc>
          <w:tcPr>
            <w:tcW w:w="4819" w:type="dxa"/>
            <w:shd w:val="clear" w:color="auto" w:fill="000000"/>
          </w:tcPr>
          <w:p w14:paraId="027D29B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B574C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5AB4834" w14:textId="77777777">
        <w:tc>
          <w:tcPr>
            <w:tcW w:w="4819" w:type="dxa"/>
          </w:tcPr>
          <w:p w14:paraId="3EFE939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7716E8F" w14:textId="77777777" w:rsidR="007E3FB6" w:rsidRDefault="007E3FB6"/>
        </w:tc>
      </w:tr>
      <w:tr w:rsidR="007E3FB6" w14:paraId="4AB8CCBB" w14:textId="77777777">
        <w:tc>
          <w:tcPr>
            <w:tcW w:w="4819" w:type="dxa"/>
          </w:tcPr>
          <w:p w14:paraId="76FDCE13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01D7B148" w14:textId="77777777" w:rsidR="007E3FB6" w:rsidRDefault="007E3FB6"/>
        </w:tc>
      </w:tr>
      <w:tr w:rsidR="007E3FB6" w14:paraId="2568FEBE" w14:textId="77777777">
        <w:tc>
          <w:tcPr>
            <w:tcW w:w="4819" w:type="dxa"/>
          </w:tcPr>
          <w:p w14:paraId="2E92F6E8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716EC02" w14:textId="77777777" w:rsidR="007E3FB6" w:rsidRDefault="002F150C">
            <w:r>
              <w:t xml:space="preserve">  </w:t>
            </w:r>
          </w:p>
        </w:tc>
      </w:tr>
      <w:tr w:rsidR="007E3FB6" w14:paraId="63D3BCAC" w14:textId="77777777">
        <w:tc>
          <w:tcPr>
            <w:tcW w:w="4819" w:type="dxa"/>
          </w:tcPr>
          <w:p w14:paraId="480175B9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7B0E049C" w14:textId="77777777" w:rsidR="007E3FB6" w:rsidRDefault="002F150C">
            <w:r>
              <w:t xml:space="preserve">  </w:t>
            </w:r>
          </w:p>
        </w:tc>
      </w:tr>
      <w:tr w:rsidR="007E3FB6" w14:paraId="12F6327C" w14:textId="77777777">
        <w:tc>
          <w:tcPr>
            <w:tcW w:w="4819" w:type="dxa"/>
          </w:tcPr>
          <w:p w14:paraId="4CF9F0D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B987611" w14:textId="77777777" w:rsidR="007E3FB6" w:rsidRDefault="002F150C">
            <w:r>
              <w:t xml:space="preserve">  </w:t>
            </w:r>
          </w:p>
        </w:tc>
      </w:tr>
      <w:tr w:rsidR="007E3FB6" w14:paraId="55AA603B" w14:textId="77777777">
        <w:tc>
          <w:tcPr>
            <w:tcW w:w="4819" w:type="dxa"/>
          </w:tcPr>
          <w:p w14:paraId="09FB7D6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0061D9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23F487F" w14:textId="77777777">
        <w:tc>
          <w:tcPr>
            <w:tcW w:w="4819" w:type="dxa"/>
          </w:tcPr>
          <w:p w14:paraId="043A959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68AB499" w14:textId="77777777" w:rsidR="007E3FB6" w:rsidRDefault="002F150C">
            <w:r>
              <w:t xml:space="preserve">  </w:t>
            </w:r>
          </w:p>
        </w:tc>
      </w:tr>
      <w:tr w:rsidR="007E3FB6" w14:paraId="35030375" w14:textId="77777777">
        <w:tc>
          <w:tcPr>
            <w:tcW w:w="4819" w:type="dxa"/>
          </w:tcPr>
          <w:p w14:paraId="70CCEDBA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0C8DE41" w14:textId="77777777" w:rsidR="007E3FB6" w:rsidRDefault="007E3FB6"/>
        </w:tc>
      </w:tr>
      <w:tr w:rsidR="007E3FB6" w14:paraId="06DACE1D" w14:textId="77777777">
        <w:tc>
          <w:tcPr>
            <w:tcW w:w="4819" w:type="dxa"/>
          </w:tcPr>
          <w:p w14:paraId="4FA880E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E665515" w14:textId="77777777" w:rsidR="007E3FB6" w:rsidRDefault="002F150C">
            <w:r>
              <w:t xml:space="preserve">  </w:t>
            </w:r>
          </w:p>
        </w:tc>
      </w:tr>
      <w:tr w:rsidR="007E3FB6" w14:paraId="72B09C43" w14:textId="77777777">
        <w:tc>
          <w:tcPr>
            <w:tcW w:w="4819" w:type="dxa"/>
          </w:tcPr>
          <w:p w14:paraId="1321ECF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78C0BE2" w14:textId="77777777" w:rsidR="007E3FB6" w:rsidRDefault="002F150C">
            <w:r>
              <w:t xml:space="preserve">  </w:t>
            </w:r>
          </w:p>
        </w:tc>
      </w:tr>
    </w:tbl>
    <w:p w14:paraId="7C67BB42" w14:textId="77777777" w:rsidR="007E3FB6" w:rsidRDefault="002F150C">
      <w:pPr>
        <w:pStyle w:val="Ttulo1"/>
      </w:pPr>
      <w:bookmarkStart w:id="872" w:name="_Toc174960701"/>
      <w:r>
        <w:t>ipv6addressIpv6subnetCidrPairDetails Type list SubType  Required false</w:t>
      </w:r>
      <w:bookmarkEnd w:id="872"/>
    </w:p>
    <w:p w14:paraId="3287DC2C" w14:textId="77777777" w:rsidR="007E3FB6" w:rsidRDefault="002F150C">
      <w:pPr>
        <w:spacing w:after="40"/>
        <w:jc w:val="both"/>
      </w:pPr>
      <w:r>
        <w:t xml:space="preserve">    </w:t>
      </w:r>
    </w:p>
    <w:p w14:paraId="21164DF1" w14:textId="77777777" w:rsidR="007E3FB6" w:rsidRDefault="007E3FB6">
      <w:pPr>
        <w:spacing w:after="40"/>
        <w:jc w:val="both"/>
      </w:pPr>
    </w:p>
    <w:p w14:paraId="6FB8D4BD" w14:textId="77777777" w:rsidR="007E3FB6" w:rsidRDefault="002F150C">
      <w:pPr>
        <w:pStyle w:val="Ttulo4"/>
      </w:pPr>
      <w:bookmarkStart w:id="873" w:name="_Toc174960702"/>
      <w:r>
        <w:t>null</w:t>
      </w:r>
      <w:bookmarkEnd w:id="873"/>
    </w:p>
    <w:p w14:paraId="20C64DB9" w14:textId="77777777" w:rsidR="007E3FB6" w:rsidRDefault="007E3FB6">
      <w:pPr>
        <w:spacing w:after="40"/>
        <w:jc w:val="both"/>
      </w:pPr>
    </w:p>
    <w:p w14:paraId="72A07DCF" w14:textId="77777777" w:rsidR="007E3FB6" w:rsidRDefault="007E3FB6">
      <w:pPr>
        <w:spacing w:after="40"/>
        <w:jc w:val="both"/>
      </w:pPr>
    </w:p>
    <w:p w14:paraId="1207529B" w14:textId="77777777" w:rsidR="007E3FB6" w:rsidRDefault="007E3FB6">
      <w:pPr>
        <w:spacing w:after="40"/>
        <w:jc w:val="both"/>
      </w:pPr>
    </w:p>
    <w:p w14:paraId="3DF8C71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18C3E3" w14:textId="77777777">
        <w:tc>
          <w:tcPr>
            <w:tcW w:w="4819" w:type="dxa"/>
            <w:shd w:val="clear" w:color="auto" w:fill="000000"/>
          </w:tcPr>
          <w:p w14:paraId="0BF9D15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DFA06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666A63" w14:textId="77777777">
        <w:tc>
          <w:tcPr>
            <w:tcW w:w="4819" w:type="dxa"/>
          </w:tcPr>
          <w:p w14:paraId="481FD81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8B10701" w14:textId="77777777" w:rsidR="007E3FB6" w:rsidRDefault="002F150C">
            <w:r>
              <w:t xml:space="preserve"> nymc:US-ASHBURN-AD-1 </w:t>
            </w:r>
          </w:p>
        </w:tc>
      </w:tr>
      <w:tr w:rsidR="007E3FB6" w14:paraId="2E395ACE" w14:textId="77777777">
        <w:tc>
          <w:tcPr>
            <w:tcW w:w="4819" w:type="dxa"/>
          </w:tcPr>
          <w:p w14:paraId="160C143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8701097" w14:textId="77777777" w:rsidR="007E3FB6" w:rsidRDefault="002F150C">
            <w:r>
              <w:t xml:space="preserve"> jump-management </w:t>
            </w:r>
          </w:p>
        </w:tc>
      </w:tr>
      <w:tr w:rsidR="007E3FB6" w14:paraId="2D741CAC" w14:textId="77777777">
        <w:tc>
          <w:tcPr>
            <w:tcW w:w="4819" w:type="dxa"/>
          </w:tcPr>
          <w:p w14:paraId="695D6487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EE68B20" w14:textId="77777777" w:rsidR="007E3FB6" w:rsidRDefault="002F150C">
            <w:r>
              <w:t xml:space="preserve"> 0 </w:t>
            </w:r>
          </w:p>
        </w:tc>
      </w:tr>
      <w:tr w:rsidR="007E3FB6" w14:paraId="410354D6" w14:textId="77777777">
        <w:tc>
          <w:tcPr>
            <w:tcW w:w="4819" w:type="dxa"/>
          </w:tcPr>
          <w:p w14:paraId="5A7CC85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01F04AF" w14:textId="77777777" w:rsidR="007E3FB6" w:rsidRDefault="002F150C">
            <w:r>
              <w:t xml:space="preserve"> SUB_MGT_PUB_ASHBURN_01 </w:t>
            </w:r>
          </w:p>
        </w:tc>
      </w:tr>
      <w:tr w:rsidR="007E3FB6" w14:paraId="41581EF9" w14:textId="77777777">
        <w:tc>
          <w:tcPr>
            <w:tcW w:w="4819" w:type="dxa"/>
          </w:tcPr>
          <w:p w14:paraId="37DA767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2FFFB4A" w14:textId="77777777" w:rsidR="007E3FB6" w:rsidRDefault="002F150C">
            <w:r>
              <w:t xml:space="preserve">  </w:t>
            </w:r>
          </w:p>
        </w:tc>
      </w:tr>
      <w:tr w:rsidR="007E3FB6" w14:paraId="262E4043" w14:textId="77777777">
        <w:tc>
          <w:tcPr>
            <w:tcW w:w="4819" w:type="dxa"/>
          </w:tcPr>
          <w:p w14:paraId="6CA90F2B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CB7E739" w14:textId="77777777" w:rsidR="007E3FB6" w:rsidRDefault="002F150C">
            <w:r>
              <w:t xml:space="preserve"> 2574 </w:t>
            </w:r>
          </w:p>
        </w:tc>
      </w:tr>
      <w:tr w:rsidR="007E3FB6" w14:paraId="42CE3FF8" w14:textId="77777777">
        <w:tc>
          <w:tcPr>
            <w:tcW w:w="4819" w:type="dxa"/>
          </w:tcPr>
          <w:p w14:paraId="576419EA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642FC1A" w14:textId="77777777" w:rsidR="007E3FB6" w:rsidRDefault="002F150C">
            <w:r>
              <w:t xml:space="preserve">  </w:t>
            </w:r>
          </w:p>
        </w:tc>
      </w:tr>
    </w:tbl>
    <w:p w14:paraId="7D78F4B7" w14:textId="77777777" w:rsidR="007E3FB6" w:rsidRDefault="007E3FB6">
      <w:pPr>
        <w:spacing w:after="40"/>
        <w:jc w:val="both"/>
      </w:pPr>
    </w:p>
    <w:p w14:paraId="245118B4" w14:textId="77777777" w:rsidR="007E3FB6" w:rsidRDefault="002F150C">
      <w:pPr>
        <w:spacing w:after="40"/>
        <w:jc w:val="both"/>
      </w:pPr>
      <w:r>
        <w:t xml:space="preserve">    </w:t>
      </w:r>
    </w:p>
    <w:p w14:paraId="562D6D8F" w14:textId="77777777" w:rsidR="007E3FB6" w:rsidRDefault="002F150C">
      <w:pPr>
        <w:pStyle w:val="Ttulo5"/>
      </w:pPr>
      <w:r>
        <w:t>Create Vnic Details</w:t>
      </w:r>
    </w:p>
    <w:p w14:paraId="27D0DB5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A9A90BF" w14:textId="77777777">
        <w:tc>
          <w:tcPr>
            <w:tcW w:w="4819" w:type="dxa"/>
            <w:shd w:val="clear" w:color="auto" w:fill="000000"/>
          </w:tcPr>
          <w:p w14:paraId="127AA08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6BFB7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E450B2" w14:textId="77777777">
        <w:tc>
          <w:tcPr>
            <w:tcW w:w="4819" w:type="dxa"/>
          </w:tcPr>
          <w:p w14:paraId="36AFAFA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CF353D9" w14:textId="77777777" w:rsidR="007E3FB6" w:rsidRDefault="007E3FB6"/>
        </w:tc>
      </w:tr>
      <w:tr w:rsidR="007E3FB6" w14:paraId="2517988D" w14:textId="77777777">
        <w:tc>
          <w:tcPr>
            <w:tcW w:w="4819" w:type="dxa"/>
          </w:tcPr>
          <w:p w14:paraId="6AF8A496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FCF0C4C" w14:textId="77777777" w:rsidR="007E3FB6" w:rsidRDefault="007E3FB6"/>
        </w:tc>
      </w:tr>
      <w:tr w:rsidR="007E3FB6" w14:paraId="35BA506A" w14:textId="77777777">
        <w:tc>
          <w:tcPr>
            <w:tcW w:w="4819" w:type="dxa"/>
          </w:tcPr>
          <w:p w14:paraId="1544240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225F87A" w14:textId="77777777" w:rsidR="007E3FB6" w:rsidRDefault="002F150C">
            <w:r>
              <w:t xml:space="preserve">  </w:t>
            </w:r>
          </w:p>
        </w:tc>
      </w:tr>
      <w:tr w:rsidR="007E3FB6" w14:paraId="0F9472A0" w14:textId="77777777">
        <w:tc>
          <w:tcPr>
            <w:tcW w:w="4819" w:type="dxa"/>
          </w:tcPr>
          <w:p w14:paraId="47ABC228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3445598" w14:textId="77777777" w:rsidR="007E3FB6" w:rsidRDefault="002F150C">
            <w:r>
              <w:t xml:space="preserve">  </w:t>
            </w:r>
          </w:p>
        </w:tc>
      </w:tr>
      <w:tr w:rsidR="007E3FB6" w14:paraId="68A3F41F" w14:textId="77777777">
        <w:tc>
          <w:tcPr>
            <w:tcW w:w="4819" w:type="dxa"/>
          </w:tcPr>
          <w:p w14:paraId="4CFE25C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CFB882D" w14:textId="77777777" w:rsidR="007E3FB6" w:rsidRDefault="002F150C">
            <w:r>
              <w:t xml:space="preserve">  </w:t>
            </w:r>
          </w:p>
        </w:tc>
      </w:tr>
      <w:tr w:rsidR="007E3FB6" w14:paraId="56184BE4" w14:textId="77777777">
        <w:tc>
          <w:tcPr>
            <w:tcW w:w="4819" w:type="dxa"/>
          </w:tcPr>
          <w:p w14:paraId="74D937EE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C438A2A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4E13425" w14:textId="77777777">
        <w:tc>
          <w:tcPr>
            <w:tcW w:w="4819" w:type="dxa"/>
          </w:tcPr>
          <w:p w14:paraId="7D245379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5A34D81" w14:textId="77777777" w:rsidR="007E3FB6" w:rsidRDefault="002F150C">
            <w:r>
              <w:t xml:space="preserve">  </w:t>
            </w:r>
          </w:p>
        </w:tc>
      </w:tr>
      <w:tr w:rsidR="007E3FB6" w14:paraId="60B60DAA" w14:textId="77777777">
        <w:tc>
          <w:tcPr>
            <w:tcW w:w="4819" w:type="dxa"/>
          </w:tcPr>
          <w:p w14:paraId="1E9A20A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9E426ED" w14:textId="77777777" w:rsidR="007E3FB6" w:rsidRDefault="007E3FB6"/>
        </w:tc>
      </w:tr>
      <w:tr w:rsidR="007E3FB6" w14:paraId="4E71055F" w14:textId="77777777">
        <w:tc>
          <w:tcPr>
            <w:tcW w:w="4819" w:type="dxa"/>
          </w:tcPr>
          <w:p w14:paraId="43371C1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43E207C" w14:textId="77777777" w:rsidR="007E3FB6" w:rsidRDefault="002F150C">
            <w:r>
              <w:t xml:space="preserve">  </w:t>
            </w:r>
          </w:p>
        </w:tc>
      </w:tr>
      <w:tr w:rsidR="007E3FB6" w14:paraId="78411447" w14:textId="77777777">
        <w:tc>
          <w:tcPr>
            <w:tcW w:w="4819" w:type="dxa"/>
          </w:tcPr>
          <w:p w14:paraId="60E7DC8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A054BFE" w14:textId="77777777" w:rsidR="007E3FB6" w:rsidRDefault="002F150C">
            <w:r>
              <w:t xml:space="preserve">  </w:t>
            </w:r>
          </w:p>
        </w:tc>
      </w:tr>
    </w:tbl>
    <w:p w14:paraId="73B3F328" w14:textId="77777777" w:rsidR="007E3FB6" w:rsidRDefault="002F150C">
      <w:pPr>
        <w:pStyle w:val="Ttulo1"/>
      </w:pPr>
      <w:bookmarkStart w:id="874" w:name="_Toc174960703"/>
      <w:r>
        <w:t>ipv6addressIpv6subnetCidrPairDetails Type list SubType  Required false</w:t>
      </w:r>
      <w:bookmarkEnd w:id="874"/>
    </w:p>
    <w:p w14:paraId="5984400A" w14:textId="77777777" w:rsidR="007E3FB6" w:rsidRDefault="002F150C">
      <w:pPr>
        <w:spacing w:after="40"/>
        <w:jc w:val="both"/>
      </w:pPr>
      <w:r>
        <w:t xml:space="preserve">    </w:t>
      </w:r>
    </w:p>
    <w:p w14:paraId="419998DF" w14:textId="77777777" w:rsidR="007E3FB6" w:rsidRDefault="007E3FB6">
      <w:pPr>
        <w:spacing w:after="40"/>
        <w:jc w:val="both"/>
      </w:pPr>
    </w:p>
    <w:p w14:paraId="3C8A89AA" w14:textId="77777777" w:rsidR="007E3FB6" w:rsidRDefault="002F150C">
      <w:pPr>
        <w:pStyle w:val="Ttulo4"/>
      </w:pPr>
      <w:bookmarkStart w:id="875" w:name="_Toc174960704"/>
      <w:r>
        <w:t>null</w:t>
      </w:r>
      <w:bookmarkEnd w:id="875"/>
    </w:p>
    <w:p w14:paraId="29D012C1" w14:textId="77777777" w:rsidR="007E3FB6" w:rsidRDefault="007E3FB6">
      <w:pPr>
        <w:spacing w:after="40"/>
        <w:jc w:val="both"/>
      </w:pPr>
    </w:p>
    <w:p w14:paraId="2E6C4158" w14:textId="77777777" w:rsidR="007E3FB6" w:rsidRDefault="007E3FB6">
      <w:pPr>
        <w:spacing w:after="40"/>
        <w:jc w:val="both"/>
      </w:pPr>
    </w:p>
    <w:p w14:paraId="0A138E89" w14:textId="77777777" w:rsidR="007E3FB6" w:rsidRDefault="007E3FB6">
      <w:pPr>
        <w:spacing w:after="40"/>
        <w:jc w:val="both"/>
      </w:pPr>
    </w:p>
    <w:p w14:paraId="2B4FCEC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84C3325" w14:textId="77777777">
        <w:tc>
          <w:tcPr>
            <w:tcW w:w="4819" w:type="dxa"/>
            <w:shd w:val="clear" w:color="auto" w:fill="000000"/>
          </w:tcPr>
          <w:p w14:paraId="2FBC53D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E8B3F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AFE260" w14:textId="77777777">
        <w:tc>
          <w:tcPr>
            <w:tcW w:w="4819" w:type="dxa"/>
          </w:tcPr>
          <w:p w14:paraId="6E52B8F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68E506A" w14:textId="77777777" w:rsidR="007E3FB6" w:rsidRDefault="002F150C">
            <w:r>
              <w:t xml:space="preserve"> nymc:US-ASHBURN-AD-1 </w:t>
            </w:r>
          </w:p>
        </w:tc>
      </w:tr>
      <w:tr w:rsidR="007E3FB6" w14:paraId="7E8746D7" w14:textId="77777777">
        <w:tc>
          <w:tcPr>
            <w:tcW w:w="4819" w:type="dxa"/>
          </w:tcPr>
          <w:p w14:paraId="128C5E0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E012F7B" w14:textId="77777777" w:rsidR="007E3FB6" w:rsidRDefault="002F150C">
            <w:r>
              <w:t xml:space="preserve"> OCIADP01 </w:t>
            </w:r>
          </w:p>
        </w:tc>
      </w:tr>
      <w:tr w:rsidR="007E3FB6" w14:paraId="3783FCFF" w14:textId="77777777">
        <w:tc>
          <w:tcPr>
            <w:tcW w:w="4819" w:type="dxa"/>
          </w:tcPr>
          <w:p w14:paraId="26B5990C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FBD2D6A" w14:textId="77777777" w:rsidR="007E3FB6" w:rsidRDefault="002F150C">
            <w:r>
              <w:t xml:space="preserve"> 0 </w:t>
            </w:r>
          </w:p>
        </w:tc>
      </w:tr>
      <w:tr w:rsidR="007E3FB6" w14:paraId="30E85C71" w14:textId="77777777">
        <w:tc>
          <w:tcPr>
            <w:tcW w:w="4819" w:type="dxa"/>
          </w:tcPr>
          <w:p w14:paraId="5D8D930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B4E964A" w14:textId="77777777" w:rsidR="007E3FB6" w:rsidRDefault="002F150C">
            <w:r>
              <w:t xml:space="preserve"> SUB_MGT_PRIV_ASHBURN_01 </w:t>
            </w:r>
          </w:p>
        </w:tc>
      </w:tr>
      <w:tr w:rsidR="007E3FB6" w14:paraId="2AF67BBD" w14:textId="77777777">
        <w:tc>
          <w:tcPr>
            <w:tcW w:w="4819" w:type="dxa"/>
          </w:tcPr>
          <w:p w14:paraId="5D2F206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3FC23CE" w14:textId="77777777" w:rsidR="007E3FB6" w:rsidRDefault="002F150C">
            <w:r>
              <w:t xml:space="preserve">  </w:t>
            </w:r>
          </w:p>
        </w:tc>
      </w:tr>
      <w:tr w:rsidR="007E3FB6" w14:paraId="6ED2029F" w14:textId="77777777">
        <w:tc>
          <w:tcPr>
            <w:tcW w:w="4819" w:type="dxa"/>
          </w:tcPr>
          <w:p w14:paraId="4CF5DCB3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F208D1B" w14:textId="77777777" w:rsidR="007E3FB6" w:rsidRDefault="002F150C">
            <w:r>
              <w:t xml:space="preserve"> 10 </w:t>
            </w:r>
          </w:p>
        </w:tc>
      </w:tr>
      <w:tr w:rsidR="007E3FB6" w14:paraId="618E5902" w14:textId="77777777">
        <w:tc>
          <w:tcPr>
            <w:tcW w:w="4819" w:type="dxa"/>
          </w:tcPr>
          <w:p w14:paraId="09BB8859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A6A7819" w14:textId="77777777" w:rsidR="007E3FB6" w:rsidRDefault="002F150C">
            <w:r>
              <w:t xml:space="preserve">  </w:t>
            </w:r>
          </w:p>
        </w:tc>
      </w:tr>
    </w:tbl>
    <w:p w14:paraId="2CF97A5E" w14:textId="77777777" w:rsidR="007E3FB6" w:rsidRDefault="007E3FB6">
      <w:pPr>
        <w:spacing w:after="40"/>
        <w:jc w:val="both"/>
      </w:pPr>
    </w:p>
    <w:p w14:paraId="79D83D6A" w14:textId="77777777" w:rsidR="007E3FB6" w:rsidRDefault="002F150C">
      <w:pPr>
        <w:spacing w:after="40"/>
        <w:jc w:val="both"/>
      </w:pPr>
      <w:r>
        <w:t xml:space="preserve">    </w:t>
      </w:r>
    </w:p>
    <w:p w14:paraId="77B90078" w14:textId="77777777" w:rsidR="007E3FB6" w:rsidRDefault="002F150C">
      <w:pPr>
        <w:pStyle w:val="Ttulo5"/>
      </w:pPr>
      <w:r>
        <w:t>Create Vnic Details</w:t>
      </w:r>
    </w:p>
    <w:p w14:paraId="0F53EA4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31A107" w14:textId="77777777">
        <w:tc>
          <w:tcPr>
            <w:tcW w:w="4819" w:type="dxa"/>
            <w:shd w:val="clear" w:color="auto" w:fill="000000"/>
          </w:tcPr>
          <w:p w14:paraId="214EF11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84F18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4D67D1" w14:textId="77777777">
        <w:tc>
          <w:tcPr>
            <w:tcW w:w="4819" w:type="dxa"/>
          </w:tcPr>
          <w:p w14:paraId="61FB682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4D87000" w14:textId="77777777" w:rsidR="007E3FB6" w:rsidRDefault="007E3FB6"/>
        </w:tc>
      </w:tr>
      <w:tr w:rsidR="007E3FB6" w14:paraId="383FA8D2" w14:textId="77777777">
        <w:tc>
          <w:tcPr>
            <w:tcW w:w="4819" w:type="dxa"/>
          </w:tcPr>
          <w:p w14:paraId="7A94C97D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902B752" w14:textId="77777777" w:rsidR="007E3FB6" w:rsidRDefault="007E3FB6"/>
        </w:tc>
      </w:tr>
      <w:tr w:rsidR="007E3FB6" w14:paraId="2E96B866" w14:textId="77777777">
        <w:tc>
          <w:tcPr>
            <w:tcW w:w="4819" w:type="dxa"/>
          </w:tcPr>
          <w:p w14:paraId="7D3C469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C6C376B" w14:textId="77777777" w:rsidR="007E3FB6" w:rsidRDefault="002F150C">
            <w:r>
              <w:t xml:space="preserve">  </w:t>
            </w:r>
          </w:p>
        </w:tc>
      </w:tr>
      <w:tr w:rsidR="007E3FB6" w14:paraId="76E3BB2D" w14:textId="77777777">
        <w:tc>
          <w:tcPr>
            <w:tcW w:w="4819" w:type="dxa"/>
          </w:tcPr>
          <w:p w14:paraId="672CE131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FC80139" w14:textId="77777777" w:rsidR="007E3FB6" w:rsidRDefault="002F150C">
            <w:r>
              <w:t xml:space="preserve">  </w:t>
            </w:r>
          </w:p>
        </w:tc>
      </w:tr>
      <w:tr w:rsidR="007E3FB6" w14:paraId="15E5A1F9" w14:textId="77777777">
        <w:tc>
          <w:tcPr>
            <w:tcW w:w="4819" w:type="dxa"/>
          </w:tcPr>
          <w:p w14:paraId="19909487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A9EB72A" w14:textId="77777777" w:rsidR="007E3FB6" w:rsidRDefault="002F150C">
            <w:r>
              <w:t xml:space="preserve">  </w:t>
            </w:r>
          </w:p>
        </w:tc>
      </w:tr>
      <w:tr w:rsidR="007E3FB6" w14:paraId="1BCBB929" w14:textId="77777777">
        <w:tc>
          <w:tcPr>
            <w:tcW w:w="4819" w:type="dxa"/>
          </w:tcPr>
          <w:p w14:paraId="25838D8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2D90CC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F57BE9F" w14:textId="77777777">
        <w:tc>
          <w:tcPr>
            <w:tcW w:w="4819" w:type="dxa"/>
          </w:tcPr>
          <w:p w14:paraId="718B1A5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07E10D0" w14:textId="77777777" w:rsidR="007E3FB6" w:rsidRDefault="002F150C">
            <w:r>
              <w:t xml:space="preserve">  </w:t>
            </w:r>
          </w:p>
        </w:tc>
      </w:tr>
      <w:tr w:rsidR="007E3FB6" w14:paraId="409D4D0E" w14:textId="77777777">
        <w:tc>
          <w:tcPr>
            <w:tcW w:w="4819" w:type="dxa"/>
          </w:tcPr>
          <w:p w14:paraId="6438C967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1937285" w14:textId="77777777" w:rsidR="007E3FB6" w:rsidRDefault="007E3FB6"/>
        </w:tc>
      </w:tr>
      <w:tr w:rsidR="007E3FB6" w14:paraId="1BF7C31C" w14:textId="77777777">
        <w:tc>
          <w:tcPr>
            <w:tcW w:w="4819" w:type="dxa"/>
          </w:tcPr>
          <w:p w14:paraId="6DA1EBE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7E4B4C4" w14:textId="77777777" w:rsidR="007E3FB6" w:rsidRDefault="002F150C">
            <w:r>
              <w:t xml:space="preserve">  </w:t>
            </w:r>
          </w:p>
        </w:tc>
      </w:tr>
      <w:tr w:rsidR="007E3FB6" w14:paraId="427A75B6" w14:textId="77777777">
        <w:tc>
          <w:tcPr>
            <w:tcW w:w="4819" w:type="dxa"/>
          </w:tcPr>
          <w:p w14:paraId="0B04BF0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021F9D6" w14:textId="77777777" w:rsidR="007E3FB6" w:rsidRDefault="002F150C">
            <w:r>
              <w:t xml:space="preserve">  </w:t>
            </w:r>
          </w:p>
        </w:tc>
      </w:tr>
    </w:tbl>
    <w:p w14:paraId="6F02A154" w14:textId="77777777" w:rsidR="007E3FB6" w:rsidRDefault="002F150C">
      <w:pPr>
        <w:pStyle w:val="Ttulo1"/>
      </w:pPr>
      <w:bookmarkStart w:id="876" w:name="_Toc174960705"/>
      <w:r>
        <w:t>ipv6addressIpv6subnetCidrPairDetails Type list SubType  Required false</w:t>
      </w:r>
      <w:bookmarkEnd w:id="876"/>
    </w:p>
    <w:p w14:paraId="52F40807" w14:textId="77777777" w:rsidR="007E3FB6" w:rsidRDefault="002F150C">
      <w:pPr>
        <w:spacing w:after="40"/>
        <w:jc w:val="both"/>
      </w:pPr>
      <w:r>
        <w:t xml:space="preserve">    </w:t>
      </w:r>
    </w:p>
    <w:p w14:paraId="76E4DFC3" w14:textId="77777777" w:rsidR="007E3FB6" w:rsidRDefault="007E3FB6">
      <w:pPr>
        <w:spacing w:after="40"/>
        <w:jc w:val="both"/>
      </w:pPr>
    </w:p>
    <w:p w14:paraId="45693945" w14:textId="77777777" w:rsidR="007E3FB6" w:rsidRDefault="002F150C">
      <w:pPr>
        <w:pStyle w:val="Ttulo4"/>
      </w:pPr>
      <w:bookmarkStart w:id="877" w:name="_Toc174960706"/>
      <w:r>
        <w:t>vnicattachment20240228214919</w:t>
      </w:r>
      <w:bookmarkEnd w:id="877"/>
    </w:p>
    <w:p w14:paraId="70C6E89A" w14:textId="77777777" w:rsidR="007E3FB6" w:rsidRDefault="007E3FB6">
      <w:pPr>
        <w:spacing w:after="40"/>
        <w:jc w:val="both"/>
      </w:pPr>
    </w:p>
    <w:p w14:paraId="19D6424D" w14:textId="77777777" w:rsidR="007E3FB6" w:rsidRDefault="007E3FB6">
      <w:pPr>
        <w:spacing w:after="40"/>
        <w:jc w:val="both"/>
      </w:pPr>
    </w:p>
    <w:p w14:paraId="4BBA3C3E" w14:textId="77777777" w:rsidR="007E3FB6" w:rsidRDefault="007E3FB6">
      <w:pPr>
        <w:spacing w:after="40"/>
        <w:jc w:val="both"/>
      </w:pPr>
    </w:p>
    <w:p w14:paraId="42A6002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C0B032" w14:textId="77777777">
        <w:tc>
          <w:tcPr>
            <w:tcW w:w="4819" w:type="dxa"/>
            <w:shd w:val="clear" w:color="auto" w:fill="000000"/>
          </w:tcPr>
          <w:p w14:paraId="7561762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FF35D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C431A8" w14:textId="77777777">
        <w:tc>
          <w:tcPr>
            <w:tcW w:w="4819" w:type="dxa"/>
          </w:tcPr>
          <w:p w14:paraId="3634787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5FEEC84" w14:textId="77777777" w:rsidR="007E3FB6" w:rsidRDefault="002F150C">
            <w:r>
              <w:t xml:space="preserve"> nymc:US-ASHBURN-AD-1 </w:t>
            </w:r>
          </w:p>
        </w:tc>
      </w:tr>
      <w:tr w:rsidR="007E3FB6" w14:paraId="2A090102" w14:textId="77777777">
        <w:tc>
          <w:tcPr>
            <w:tcW w:w="4819" w:type="dxa"/>
          </w:tcPr>
          <w:p w14:paraId="54B1F29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9B46EBC" w14:textId="77777777" w:rsidR="007E3FB6" w:rsidRDefault="002F150C">
            <w:r>
              <w:t xml:space="preserve"> TESTE-VPN-BRITECH </w:t>
            </w:r>
          </w:p>
        </w:tc>
      </w:tr>
      <w:tr w:rsidR="007E3FB6" w14:paraId="788EDD76" w14:textId="77777777">
        <w:tc>
          <w:tcPr>
            <w:tcW w:w="4819" w:type="dxa"/>
          </w:tcPr>
          <w:p w14:paraId="367873FB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6063E3F" w14:textId="77777777" w:rsidR="007E3FB6" w:rsidRDefault="002F150C">
            <w:r>
              <w:t xml:space="preserve"> 0 </w:t>
            </w:r>
          </w:p>
        </w:tc>
      </w:tr>
      <w:tr w:rsidR="007E3FB6" w14:paraId="3603E1B4" w14:textId="77777777">
        <w:tc>
          <w:tcPr>
            <w:tcW w:w="4819" w:type="dxa"/>
          </w:tcPr>
          <w:p w14:paraId="1BD2EB4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5981254" w14:textId="77777777" w:rsidR="007E3FB6" w:rsidRDefault="002F150C">
            <w:r>
              <w:t xml:space="preserve"> SUB_MGT_PRIV_ASHBURN_01 </w:t>
            </w:r>
          </w:p>
        </w:tc>
      </w:tr>
      <w:tr w:rsidR="007E3FB6" w14:paraId="5FC624AA" w14:textId="77777777">
        <w:tc>
          <w:tcPr>
            <w:tcW w:w="4819" w:type="dxa"/>
          </w:tcPr>
          <w:p w14:paraId="4DF6914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730374C" w14:textId="77777777" w:rsidR="007E3FB6" w:rsidRDefault="002F150C">
            <w:r>
              <w:t xml:space="preserve">  </w:t>
            </w:r>
          </w:p>
        </w:tc>
      </w:tr>
      <w:tr w:rsidR="007E3FB6" w14:paraId="153C7852" w14:textId="77777777">
        <w:tc>
          <w:tcPr>
            <w:tcW w:w="4819" w:type="dxa"/>
          </w:tcPr>
          <w:p w14:paraId="4F798797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4539309" w14:textId="77777777" w:rsidR="007E3FB6" w:rsidRDefault="002F150C">
            <w:r>
              <w:t xml:space="preserve"> 694 </w:t>
            </w:r>
          </w:p>
        </w:tc>
      </w:tr>
      <w:tr w:rsidR="007E3FB6" w14:paraId="1E64D2B4" w14:textId="77777777">
        <w:tc>
          <w:tcPr>
            <w:tcW w:w="4819" w:type="dxa"/>
          </w:tcPr>
          <w:p w14:paraId="4BE0902B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107AC2C" w14:textId="77777777" w:rsidR="007E3FB6" w:rsidRDefault="002F150C">
            <w:r>
              <w:t xml:space="preserve">  </w:t>
            </w:r>
          </w:p>
        </w:tc>
      </w:tr>
    </w:tbl>
    <w:p w14:paraId="1CF3F825" w14:textId="77777777" w:rsidR="007E3FB6" w:rsidRDefault="007E3FB6">
      <w:pPr>
        <w:spacing w:after="40"/>
        <w:jc w:val="both"/>
      </w:pPr>
    </w:p>
    <w:p w14:paraId="56835D9F" w14:textId="77777777" w:rsidR="007E3FB6" w:rsidRDefault="002F150C">
      <w:pPr>
        <w:spacing w:after="40"/>
        <w:jc w:val="both"/>
      </w:pPr>
      <w:r>
        <w:t xml:space="preserve">    </w:t>
      </w:r>
    </w:p>
    <w:p w14:paraId="08AB8B79" w14:textId="77777777" w:rsidR="007E3FB6" w:rsidRDefault="002F150C">
      <w:pPr>
        <w:pStyle w:val="Ttulo5"/>
      </w:pPr>
      <w:r>
        <w:t xml:space="preserve">Create </w:t>
      </w:r>
      <w:r>
        <w:t>Vnic Details</w:t>
      </w:r>
    </w:p>
    <w:p w14:paraId="38124F9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9C3C97" w14:textId="77777777">
        <w:tc>
          <w:tcPr>
            <w:tcW w:w="4819" w:type="dxa"/>
            <w:shd w:val="clear" w:color="auto" w:fill="000000"/>
          </w:tcPr>
          <w:p w14:paraId="31832067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7EE8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9DAD0C" w14:textId="77777777">
        <w:tc>
          <w:tcPr>
            <w:tcW w:w="4819" w:type="dxa"/>
          </w:tcPr>
          <w:p w14:paraId="45CD375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CD0A6D8" w14:textId="77777777" w:rsidR="007E3FB6" w:rsidRDefault="007E3FB6"/>
        </w:tc>
      </w:tr>
      <w:tr w:rsidR="007E3FB6" w14:paraId="01698BFA" w14:textId="77777777">
        <w:tc>
          <w:tcPr>
            <w:tcW w:w="4819" w:type="dxa"/>
          </w:tcPr>
          <w:p w14:paraId="0B047383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4D02D60" w14:textId="77777777" w:rsidR="007E3FB6" w:rsidRDefault="007E3FB6"/>
        </w:tc>
      </w:tr>
      <w:tr w:rsidR="007E3FB6" w14:paraId="27487148" w14:textId="77777777">
        <w:tc>
          <w:tcPr>
            <w:tcW w:w="4819" w:type="dxa"/>
          </w:tcPr>
          <w:p w14:paraId="492BAFF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C0A6EC6" w14:textId="77777777" w:rsidR="007E3FB6" w:rsidRDefault="002F150C">
            <w:r>
              <w:t xml:space="preserve">  </w:t>
            </w:r>
          </w:p>
        </w:tc>
      </w:tr>
      <w:tr w:rsidR="007E3FB6" w14:paraId="2CECB210" w14:textId="77777777">
        <w:tc>
          <w:tcPr>
            <w:tcW w:w="4819" w:type="dxa"/>
          </w:tcPr>
          <w:p w14:paraId="212E985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39742DC" w14:textId="77777777" w:rsidR="007E3FB6" w:rsidRDefault="002F150C">
            <w:r>
              <w:t xml:space="preserve">  </w:t>
            </w:r>
          </w:p>
        </w:tc>
      </w:tr>
      <w:tr w:rsidR="007E3FB6" w14:paraId="607718DC" w14:textId="77777777">
        <w:tc>
          <w:tcPr>
            <w:tcW w:w="4819" w:type="dxa"/>
          </w:tcPr>
          <w:p w14:paraId="0F77D5E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3549F7C" w14:textId="77777777" w:rsidR="007E3FB6" w:rsidRDefault="002F150C">
            <w:r>
              <w:t xml:space="preserve">  </w:t>
            </w:r>
          </w:p>
        </w:tc>
      </w:tr>
      <w:tr w:rsidR="007E3FB6" w14:paraId="4F75619B" w14:textId="77777777">
        <w:tc>
          <w:tcPr>
            <w:tcW w:w="4819" w:type="dxa"/>
          </w:tcPr>
          <w:p w14:paraId="54018E5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ABE3EA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CBDEA1C" w14:textId="77777777">
        <w:tc>
          <w:tcPr>
            <w:tcW w:w="4819" w:type="dxa"/>
          </w:tcPr>
          <w:p w14:paraId="652E5D36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EBABBA8" w14:textId="77777777" w:rsidR="007E3FB6" w:rsidRDefault="002F150C">
            <w:r>
              <w:t xml:space="preserve">  </w:t>
            </w:r>
          </w:p>
        </w:tc>
      </w:tr>
      <w:tr w:rsidR="007E3FB6" w14:paraId="62F9111F" w14:textId="77777777">
        <w:tc>
          <w:tcPr>
            <w:tcW w:w="4819" w:type="dxa"/>
          </w:tcPr>
          <w:p w14:paraId="3CCAF1F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0B24B21" w14:textId="77777777" w:rsidR="007E3FB6" w:rsidRDefault="007E3FB6"/>
        </w:tc>
      </w:tr>
      <w:tr w:rsidR="007E3FB6" w14:paraId="474662C6" w14:textId="77777777">
        <w:tc>
          <w:tcPr>
            <w:tcW w:w="4819" w:type="dxa"/>
          </w:tcPr>
          <w:p w14:paraId="0812ADD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FA35024" w14:textId="77777777" w:rsidR="007E3FB6" w:rsidRDefault="002F150C">
            <w:r>
              <w:t xml:space="preserve">  </w:t>
            </w:r>
          </w:p>
        </w:tc>
      </w:tr>
      <w:tr w:rsidR="007E3FB6" w14:paraId="21E46413" w14:textId="77777777">
        <w:tc>
          <w:tcPr>
            <w:tcW w:w="4819" w:type="dxa"/>
          </w:tcPr>
          <w:p w14:paraId="72481CC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3849F69" w14:textId="77777777" w:rsidR="007E3FB6" w:rsidRDefault="002F150C">
            <w:r>
              <w:t xml:space="preserve">  </w:t>
            </w:r>
          </w:p>
        </w:tc>
      </w:tr>
    </w:tbl>
    <w:p w14:paraId="51DFFA14" w14:textId="77777777" w:rsidR="007E3FB6" w:rsidRDefault="002F150C">
      <w:pPr>
        <w:pStyle w:val="Ttulo1"/>
      </w:pPr>
      <w:bookmarkStart w:id="878" w:name="_Toc174960707"/>
      <w:r>
        <w:t>ipv6addressIpv6subnetCidrPairDetails Type list SubType  Required false</w:t>
      </w:r>
      <w:bookmarkEnd w:id="878"/>
    </w:p>
    <w:p w14:paraId="1889AE8E" w14:textId="77777777" w:rsidR="007E3FB6" w:rsidRDefault="002F150C">
      <w:pPr>
        <w:spacing w:after="40"/>
        <w:jc w:val="both"/>
      </w:pPr>
      <w:r>
        <w:t xml:space="preserve">    </w:t>
      </w:r>
    </w:p>
    <w:p w14:paraId="74FA3687" w14:textId="77777777" w:rsidR="007E3FB6" w:rsidRDefault="007E3FB6">
      <w:pPr>
        <w:spacing w:after="40"/>
        <w:jc w:val="both"/>
      </w:pPr>
    </w:p>
    <w:p w14:paraId="3E0ADB0B" w14:textId="77777777" w:rsidR="007E3FB6" w:rsidRDefault="002F150C">
      <w:pPr>
        <w:pStyle w:val="Ttulo4"/>
      </w:pPr>
      <w:bookmarkStart w:id="879" w:name="_Toc174960708"/>
      <w:r>
        <w:t>null</w:t>
      </w:r>
      <w:bookmarkEnd w:id="879"/>
    </w:p>
    <w:p w14:paraId="41821488" w14:textId="77777777" w:rsidR="007E3FB6" w:rsidRDefault="007E3FB6">
      <w:pPr>
        <w:spacing w:after="40"/>
        <w:jc w:val="both"/>
      </w:pPr>
    </w:p>
    <w:p w14:paraId="365A6F96" w14:textId="77777777" w:rsidR="007E3FB6" w:rsidRDefault="007E3FB6">
      <w:pPr>
        <w:spacing w:after="40"/>
        <w:jc w:val="both"/>
      </w:pPr>
    </w:p>
    <w:p w14:paraId="4677A096" w14:textId="77777777" w:rsidR="007E3FB6" w:rsidRDefault="007E3FB6">
      <w:pPr>
        <w:spacing w:after="40"/>
        <w:jc w:val="both"/>
      </w:pPr>
    </w:p>
    <w:p w14:paraId="7658853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4EE46C2" w14:textId="77777777">
        <w:tc>
          <w:tcPr>
            <w:tcW w:w="4819" w:type="dxa"/>
            <w:shd w:val="clear" w:color="auto" w:fill="000000"/>
          </w:tcPr>
          <w:p w14:paraId="3CFA757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78B61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8F0273" w14:textId="77777777">
        <w:tc>
          <w:tcPr>
            <w:tcW w:w="4819" w:type="dxa"/>
          </w:tcPr>
          <w:p w14:paraId="441D2F2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EA6F197" w14:textId="77777777" w:rsidR="007E3FB6" w:rsidRDefault="002F150C">
            <w:r>
              <w:t xml:space="preserve"> nymc:US-ASHBURN-AD-1 </w:t>
            </w:r>
          </w:p>
        </w:tc>
      </w:tr>
      <w:tr w:rsidR="007E3FB6" w14:paraId="08D383E3" w14:textId="77777777">
        <w:tc>
          <w:tcPr>
            <w:tcW w:w="4819" w:type="dxa"/>
          </w:tcPr>
          <w:p w14:paraId="6A5DD263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C5D0D49" w14:textId="77777777" w:rsidR="007E3FB6" w:rsidRDefault="002F150C">
            <w:r>
              <w:t xml:space="preserve"> OPENNVPN </w:t>
            </w:r>
          </w:p>
        </w:tc>
      </w:tr>
      <w:tr w:rsidR="007E3FB6" w14:paraId="6CD8DDD0" w14:textId="77777777">
        <w:tc>
          <w:tcPr>
            <w:tcW w:w="4819" w:type="dxa"/>
          </w:tcPr>
          <w:p w14:paraId="35775130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D728158" w14:textId="77777777" w:rsidR="007E3FB6" w:rsidRDefault="002F150C">
            <w:r>
              <w:t xml:space="preserve"> 0 </w:t>
            </w:r>
          </w:p>
        </w:tc>
      </w:tr>
      <w:tr w:rsidR="007E3FB6" w14:paraId="4F989D0D" w14:textId="77777777">
        <w:tc>
          <w:tcPr>
            <w:tcW w:w="4819" w:type="dxa"/>
          </w:tcPr>
          <w:p w14:paraId="56C2746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CF7F5AB" w14:textId="77777777" w:rsidR="007E3FB6" w:rsidRDefault="002F150C">
            <w:r>
              <w:t xml:space="preserve"> SUB_MGT_PUB_ASHBURN_01 </w:t>
            </w:r>
          </w:p>
        </w:tc>
      </w:tr>
      <w:tr w:rsidR="007E3FB6" w14:paraId="1E293273" w14:textId="77777777">
        <w:tc>
          <w:tcPr>
            <w:tcW w:w="4819" w:type="dxa"/>
          </w:tcPr>
          <w:p w14:paraId="2CCDE65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20AAA03" w14:textId="77777777" w:rsidR="007E3FB6" w:rsidRDefault="002F150C">
            <w:r>
              <w:t xml:space="preserve">  </w:t>
            </w:r>
          </w:p>
        </w:tc>
      </w:tr>
      <w:tr w:rsidR="007E3FB6" w14:paraId="00616041" w14:textId="77777777">
        <w:tc>
          <w:tcPr>
            <w:tcW w:w="4819" w:type="dxa"/>
          </w:tcPr>
          <w:p w14:paraId="2D8114E9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C0BEBC9" w14:textId="77777777" w:rsidR="007E3FB6" w:rsidRDefault="002F150C">
            <w:r>
              <w:t xml:space="preserve"> 4047 </w:t>
            </w:r>
          </w:p>
        </w:tc>
      </w:tr>
      <w:tr w:rsidR="007E3FB6" w14:paraId="106EF7FF" w14:textId="77777777">
        <w:tc>
          <w:tcPr>
            <w:tcW w:w="4819" w:type="dxa"/>
          </w:tcPr>
          <w:p w14:paraId="32B6561C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812485E" w14:textId="77777777" w:rsidR="007E3FB6" w:rsidRDefault="002F150C">
            <w:r>
              <w:t xml:space="preserve">  </w:t>
            </w:r>
          </w:p>
        </w:tc>
      </w:tr>
    </w:tbl>
    <w:p w14:paraId="0C2CADCF" w14:textId="77777777" w:rsidR="007E3FB6" w:rsidRDefault="007E3FB6">
      <w:pPr>
        <w:spacing w:after="40"/>
        <w:jc w:val="both"/>
      </w:pPr>
    </w:p>
    <w:p w14:paraId="29148C35" w14:textId="77777777" w:rsidR="007E3FB6" w:rsidRDefault="002F150C">
      <w:pPr>
        <w:spacing w:after="40"/>
        <w:jc w:val="both"/>
      </w:pPr>
      <w:r>
        <w:t xml:space="preserve">    </w:t>
      </w:r>
    </w:p>
    <w:p w14:paraId="145394F7" w14:textId="77777777" w:rsidR="007E3FB6" w:rsidRDefault="002F150C">
      <w:pPr>
        <w:pStyle w:val="Ttulo5"/>
      </w:pPr>
      <w:r>
        <w:t>Create Vnic Details</w:t>
      </w:r>
    </w:p>
    <w:p w14:paraId="658674A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CECA25" w14:textId="77777777">
        <w:tc>
          <w:tcPr>
            <w:tcW w:w="4819" w:type="dxa"/>
            <w:shd w:val="clear" w:color="auto" w:fill="000000"/>
          </w:tcPr>
          <w:p w14:paraId="72375D2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FE6E0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247364" w14:textId="77777777">
        <w:tc>
          <w:tcPr>
            <w:tcW w:w="4819" w:type="dxa"/>
          </w:tcPr>
          <w:p w14:paraId="572DC69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22907FF" w14:textId="77777777" w:rsidR="007E3FB6" w:rsidRDefault="007E3FB6"/>
        </w:tc>
      </w:tr>
      <w:tr w:rsidR="007E3FB6" w14:paraId="606DF880" w14:textId="77777777">
        <w:tc>
          <w:tcPr>
            <w:tcW w:w="4819" w:type="dxa"/>
          </w:tcPr>
          <w:p w14:paraId="506B8E2E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93A6628" w14:textId="77777777" w:rsidR="007E3FB6" w:rsidRDefault="007E3FB6"/>
        </w:tc>
      </w:tr>
      <w:tr w:rsidR="007E3FB6" w14:paraId="06BDC49B" w14:textId="77777777">
        <w:tc>
          <w:tcPr>
            <w:tcW w:w="4819" w:type="dxa"/>
          </w:tcPr>
          <w:p w14:paraId="75E33CE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9A3AA01" w14:textId="77777777" w:rsidR="007E3FB6" w:rsidRDefault="002F150C">
            <w:r>
              <w:t xml:space="preserve">  </w:t>
            </w:r>
          </w:p>
        </w:tc>
      </w:tr>
      <w:tr w:rsidR="007E3FB6" w14:paraId="2200AD1B" w14:textId="77777777">
        <w:tc>
          <w:tcPr>
            <w:tcW w:w="4819" w:type="dxa"/>
          </w:tcPr>
          <w:p w14:paraId="392C126D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ACBA833" w14:textId="77777777" w:rsidR="007E3FB6" w:rsidRDefault="002F150C">
            <w:r>
              <w:t xml:space="preserve">  </w:t>
            </w:r>
          </w:p>
        </w:tc>
      </w:tr>
      <w:tr w:rsidR="007E3FB6" w14:paraId="39C14444" w14:textId="77777777">
        <w:tc>
          <w:tcPr>
            <w:tcW w:w="4819" w:type="dxa"/>
          </w:tcPr>
          <w:p w14:paraId="0EFDB2F6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5C74C27" w14:textId="77777777" w:rsidR="007E3FB6" w:rsidRDefault="002F150C">
            <w:r>
              <w:t xml:space="preserve">  </w:t>
            </w:r>
          </w:p>
        </w:tc>
      </w:tr>
      <w:tr w:rsidR="007E3FB6" w14:paraId="32CA9748" w14:textId="77777777">
        <w:tc>
          <w:tcPr>
            <w:tcW w:w="4819" w:type="dxa"/>
          </w:tcPr>
          <w:p w14:paraId="4664C53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2EE80A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D95B25C" w14:textId="77777777">
        <w:tc>
          <w:tcPr>
            <w:tcW w:w="4819" w:type="dxa"/>
          </w:tcPr>
          <w:p w14:paraId="211A6E5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E08AB06" w14:textId="77777777" w:rsidR="007E3FB6" w:rsidRDefault="002F150C">
            <w:r>
              <w:t xml:space="preserve">  </w:t>
            </w:r>
          </w:p>
        </w:tc>
      </w:tr>
      <w:tr w:rsidR="007E3FB6" w14:paraId="3FD085AA" w14:textId="77777777">
        <w:tc>
          <w:tcPr>
            <w:tcW w:w="4819" w:type="dxa"/>
          </w:tcPr>
          <w:p w14:paraId="72E8619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7F3D21D" w14:textId="77777777" w:rsidR="007E3FB6" w:rsidRDefault="007E3FB6"/>
        </w:tc>
      </w:tr>
      <w:tr w:rsidR="007E3FB6" w14:paraId="1281829F" w14:textId="77777777">
        <w:tc>
          <w:tcPr>
            <w:tcW w:w="4819" w:type="dxa"/>
          </w:tcPr>
          <w:p w14:paraId="3DA4B08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2145EB0" w14:textId="77777777" w:rsidR="007E3FB6" w:rsidRDefault="002F150C">
            <w:r>
              <w:t xml:space="preserve">  </w:t>
            </w:r>
          </w:p>
        </w:tc>
      </w:tr>
      <w:tr w:rsidR="007E3FB6" w14:paraId="082A40C7" w14:textId="77777777">
        <w:tc>
          <w:tcPr>
            <w:tcW w:w="4819" w:type="dxa"/>
          </w:tcPr>
          <w:p w14:paraId="0D7CCAD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77E0248" w14:textId="77777777" w:rsidR="007E3FB6" w:rsidRDefault="002F150C">
            <w:r>
              <w:t xml:space="preserve">  </w:t>
            </w:r>
          </w:p>
        </w:tc>
      </w:tr>
    </w:tbl>
    <w:p w14:paraId="5803C3BF" w14:textId="77777777" w:rsidR="007E3FB6" w:rsidRDefault="002F150C">
      <w:pPr>
        <w:pStyle w:val="Ttulo1"/>
      </w:pPr>
      <w:bookmarkStart w:id="880" w:name="_Toc174960709"/>
      <w:r>
        <w:t>ipv6addressIpv6subnetCidrPairDetails Type list SubType  Required false</w:t>
      </w:r>
      <w:bookmarkEnd w:id="880"/>
    </w:p>
    <w:p w14:paraId="23794BBB" w14:textId="77777777" w:rsidR="007E3FB6" w:rsidRDefault="002F150C">
      <w:pPr>
        <w:spacing w:after="40"/>
        <w:jc w:val="both"/>
      </w:pPr>
      <w:r>
        <w:t xml:space="preserve">    </w:t>
      </w:r>
    </w:p>
    <w:p w14:paraId="7F5B1A80" w14:textId="77777777" w:rsidR="007E3FB6" w:rsidRDefault="007E3FB6">
      <w:pPr>
        <w:spacing w:after="40"/>
        <w:jc w:val="both"/>
      </w:pPr>
    </w:p>
    <w:p w14:paraId="65148AF9" w14:textId="77777777" w:rsidR="007E3FB6" w:rsidRDefault="002F150C">
      <w:pPr>
        <w:pStyle w:val="Ttulo4"/>
      </w:pPr>
      <w:bookmarkStart w:id="881" w:name="_Toc174960710"/>
      <w:r>
        <w:t>null</w:t>
      </w:r>
      <w:bookmarkEnd w:id="881"/>
    </w:p>
    <w:p w14:paraId="602450A4" w14:textId="77777777" w:rsidR="007E3FB6" w:rsidRDefault="007E3FB6">
      <w:pPr>
        <w:spacing w:after="40"/>
        <w:jc w:val="both"/>
      </w:pPr>
    </w:p>
    <w:p w14:paraId="6C3689C7" w14:textId="77777777" w:rsidR="007E3FB6" w:rsidRDefault="007E3FB6">
      <w:pPr>
        <w:spacing w:after="40"/>
        <w:jc w:val="both"/>
      </w:pPr>
    </w:p>
    <w:p w14:paraId="03508E35" w14:textId="77777777" w:rsidR="007E3FB6" w:rsidRDefault="007E3FB6">
      <w:pPr>
        <w:spacing w:after="40"/>
        <w:jc w:val="both"/>
      </w:pPr>
    </w:p>
    <w:p w14:paraId="446C44E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4A8D21" w14:textId="77777777">
        <w:tc>
          <w:tcPr>
            <w:tcW w:w="4819" w:type="dxa"/>
            <w:shd w:val="clear" w:color="auto" w:fill="000000"/>
          </w:tcPr>
          <w:p w14:paraId="089CD80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1810D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72C0FCC" w14:textId="77777777">
        <w:tc>
          <w:tcPr>
            <w:tcW w:w="4819" w:type="dxa"/>
          </w:tcPr>
          <w:p w14:paraId="0914E4F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1A161A8" w14:textId="77777777" w:rsidR="007E3FB6" w:rsidRDefault="002F150C">
            <w:r>
              <w:t xml:space="preserve"> nymc:US-ASHBURN-AD-1 </w:t>
            </w:r>
          </w:p>
        </w:tc>
      </w:tr>
      <w:tr w:rsidR="007E3FB6" w14:paraId="21694625" w14:textId="77777777">
        <w:tc>
          <w:tcPr>
            <w:tcW w:w="4819" w:type="dxa"/>
          </w:tcPr>
          <w:p w14:paraId="6066CD9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2E90B74" w14:textId="77777777" w:rsidR="007E3FB6" w:rsidRDefault="002F150C">
            <w:r>
              <w:t xml:space="preserve"> OCIPROMETHEUSP01 </w:t>
            </w:r>
          </w:p>
        </w:tc>
      </w:tr>
      <w:tr w:rsidR="007E3FB6" w14:paraId="7F9B28B6" w14:textId="77777777">
        <w:tc>
          <w:tcPr>
            <w:tcW w:w="4819" w:type="dxa"/>
          </w:tcPr>
          <w:p w14:paraId="5EB4CD9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593FCCA8" w14:textId="77777777" w:rsidR="007E3FB6" w:rsidRDefault="002F150C">
            <w:r>
              <w:t xml:space="preserve"> 0 </w:t>
            </w:r>
          </w:p>
        </w:tc>
      </w:tr>
      <w:tr w:rsidR="007E3FB6" w14:paraId="3A8091D9" w14:textId="77777777">
        <w:tc>
          <w:tcPr>
            <w:tcW w:w="4819" w:type="dxa"/>
          </w:tcPr>
          <w:p w14:paraId="7E75CC9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836D470" w14:textId="77777777" w:rsidR="007E3FB6" w:rsidRDefault="002F150C">
            <w:r>
              <w:t xml:space="preserve"> SUB_MGT_PRIV_ASHBURN_02 </w:t>
            </w:r>
          </w:p>
        </w:tc>
      </w:tr>
      <w:tr w:rsidR="007E3FB6" w14:paraId="03C87C5A" w14:textId="77777777">
        <w:tc>
          <w:tcPr>
            <w:tcW w:w="4819" w:type="dxa"/>
          </w:tcPr>
          <w:p w14:paraId="7167FE6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D97CE0C" w14:textId="77777777" w:rsidR="007E3FB6" w:rsidRDefault="002F150C">
            <w:r>
              <w:t xml:space="preserve">  </w:t>
            </w:r>
          </w:p>
        </w:tc>
      </w:tr>
      <w:tr w:rsidR="007E3FB6" w14:paraId="52C12100" w14:textId="77777777">
        <w:tc>
          <w:tcPr>
            <w:tcW w:w="4819" w:type="dxa"/>
          </w:tcPr>
          <w:p w14:paraId="3D5741F1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57898BB2" w14:textId="77777777" w:rsidR="007E3FB6" w:rsidRDefault="002F150C">
            <w:r>
              <w:t xml:space="preserve"> 2990 </w:t>
            </w:r>
          </w:p>
        </w:tc>
      </w:tr>
      <w:tr w:rsidR="007E3FB6" w14:paraId="0FF9198A" w14:textId="77777777">
        <w:tc>
          <w:tcPr>
            <w:tcW w:w="4819" w:type="dxa"/>
          </w:tcPr>
          <w:p w14:paraId="561BE812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7A2EA09" w14:textId="77777777" w:rsidR="007E3FB6" w:rsidRDefault="002F150C">
            <w:r>
              <w:t xml:space="preserve">  </w:t>
            </w:r>
          </w:p>
        </w:tc>
      </w:tr>
    </w:tbl>
    <w:p w14:paraId="6255746F" w14:textId="77777777" w:rsidR="007E3FB6" w:rsidRDefault="007E3FB6">
      <w:pPr>
        <w:spacing w:after="40"/>
        <w:jc w:val="both"/>
      </w:pPr>
    </w:p>
    <w:p w14:paraId="0360B419" w14:textId="77777777" w:rsidR="007E3FB6" w:rsidRDefault="002F150C">
      <w:pPr>
        <w:spacing w:after="40"/>
        <w:jc w:val="both"/>
      </w:pPr>
      <w:r>
        <w:t xml:space="preserve">    </w:t>
      </w:r>
    </w:p>
    <w:p w14:paraId="2FE9DA88" w14:textId="77777777" w:rsidR="007E3FB6" w:rsidRDefault="002F150C">
      <w:pPr>
        <w:pStyle w:val="Ttulo5"/>
      </w:pPr>
      <w:r>
        <w:t>Create Vnic Details</w:t>
      </w:r>
    </w:p>
    <w:p w14:paraId="397156C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3C9900" w14:textId="77777777">
        <w:tc>
          <w:tcPr>
            <w:tcW w:w="4819" w:type="dxa"/>
            <w:shd w:val="clear" w:color="auto" w:fill="000000"/>
          </w:tcPr>
          <w:p w14:paraId="4C1A825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07BF2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13B510" w14:textId="77777777">
        <w:tc>
          <w:tcPr>
            <w:tcW w:w="4819" w:type="dxa"/>
          </w:tcPr>
          <w:p w14:paraId="13C67570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F93F466" w14:textId="77777777" w:rsidR="007E3FB6" w:rsidRDefault="007E3FB6"/>
        </w:tc>
      </w:tr>
      <w:tr w:rsidR="007E3FB6" w14:paraId="35BF75D1" w14:textId="77777777">
        <w:tc>
          <w:tcPr>
            <w:tcW w:w="4819" w:type="dxa"/>
          </w:tcPr>
          <w:p w14:paraId="5115EFA4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19755B2" w14:textId="77777777" w:rsidR="007E3FB6" w:rsidRDefault="007E3FB6"/>
        </w:tc>
      </w:tr>
      <w:tr w:rsidR="007E3FB6" w14:paraId="3D09DFD9" w14:textId="77777777">
        <w:tc>
          <w:tcPr>
            <w:tcW w:w="4819" w:type="dxa"/>
          </w:tcPr>
          <w:p w14:paraId="0D1798D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D4F0F46" w14:textId="77777777" w:rsidR="007E3FB6" w:rsidRDefault="002F150C">
            <w:r>
              <w:t xml:space="preserve">  </w:t>
            </w:r>
          </w:p>
        </w:tc>
      </w:tr>
      <w:tr w:rsidR="007E3FB6" w14:paraId="561D5158" w14:textId="77777777">
        <w:tc>
          <w:tcPr>
            <w:tcW w:w="4819" w:type="dxa"/>
          </w:tcPr>
          <w:p w14:paraId="3EDD657E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E8B6E8F" w14:textId="77777777" w:rsidR="007E3FB6" w:rsidRDefault="002F150C">
            <w:r>
              <w:t xml:space="preserve">  </w:t>
            </w:r>
          </w:p>
        </w:tc>
      </w:tr>
      <w:tr w:rsidR="007E3FB6" w14:paraId="1F510578" w14:textId="77777777">
        <w:tc>
          <w:tcPr>
            <w:tcW w:w="4819" w:type="dxa"/>
          </w:tcPr>
          <w:p w14:paraId="3DC67E4D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2E827F1" w14:textId="77777777" w:rsidR="007E3FB6" w:rsidRDefault="002F150C">
            <w:r>
              <w:t xml:space="preserve">  </w:t>
            </w:r>
          </w:p>
        </w:tc>
      </w:tr>
      <w:tr w:rsidR="007E3FB6" w14:paraId="686E9195" w14:textId="77777777">
        <w:tc>
          <w:tcPr>
            <w:tcW w:w="4819" w:type="dxa"/>
          </w:tcPr>
          <w:p w14:paraId="024B99E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95CCE9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0AE2B41" w14:textId="77777777">
        <w:tc>
          <w:tcPr>
            <w:tcW w:w="4819" w:type="dxa"/>
          </w:tcPr>
          <w:p w14:paraId="74D3F55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278003F" w14:textId="77777777" w:rsidR="007E3FB6" w:rsidRDefault="002F150C">
            <w:r>
              <w:t xml:space="preserve">  </w:t>
            </w:r>
          </w:p>
        </w:tc>
      </w:tr>
      <w:tr w:rsidR="007E3FB6" w14:paraId="7D82E45D" w14:textId="77777777">
        <w:tc>
          <w:tcPr>
            <w:tcW w:w="4819" w:type="dxa"/>
          </w:tcPr>
          <w:p w14:paraId="44BE499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318E7D6" w14:textId="77777777" w:rsidR="007E3FB6" w:rsidRDefault="007E3FB6"/>
        </w:tc>
      </w:tr>
      <w:tr w:rsidR="007E3FB6" w14:paraId="390E3990" w14:textId="77777777">
        <w:tc>
          <w:tcPr>
            <w:tcW w:w="4819" w:type="dxa"/>
          </w:tcPr>
          <w:p w14:paraId="217FCC0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EC224E5" w14:textId="77777777" w:rsidR="007E3FB6" w:rsidRDefault="002F150C">
            <w:r>
              <w:t xml:space="preserve">  </w:t>
            </w:r>
          </w:p>
        </w:tc>
      </w:tr>
      <w:tr w:rsidR="007E3FB6" w14:paraId="7787D7F4" w14:textId="77777777">
        <w:tc>
          <w:tcPr>
            <w:tcW w:w="4819" w:type="dxa"/>
          </w:tcPr>
          <w:p w14:paraId="71C3110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370C023" w14:textId="77777777" w:rsidR="007E3FB6" w:rsidRDefault="002F150C">
            <w:r>
              <w:t xml:space="preserve">  </w:t>
            </w:r>
          </w:p>
        </w:tc>
      </w:tr>
    </w:tbl>
    <w:p w14:paraId="3174924B" w14:textId="77777777" w:rsidR="007E3FB6" w:rsidRDefault="002F150C">
      <w:pPr>
        <w:pStyle w:val="Ttulo1"/>
      </w:pPr>
      <w:bookmarkStart w:id="882" w:name="_Toc174960711"/>
      <w:r>
        <w:t>ipv6addressIpv6subnetCidrPairDetails Type list SubType  Required false</w:t>
      </w:r>
      <w:bookmarkEnd w:id="882"/>
    </w:p>
    <w:p w14:paraId="601D1B64" w14:textId="77777777" w:rsidR="007E3FB6" w:rsidRDefault="002F150C">
      <w:pPr>
        <w:spacing w:after="40"/>
        <w:jc w:val="both"/>
      </w:pPr>
      <w:r>
        <w:t xml:space="preserve">    </w:t>
      </w:r>
    </w:p>
    <w:p w14:paraId="57B0A47E" w14:textId="77777777" w:rsidR="007E3FB6" w:rsidRDefault="007E3FB6">
      <w:pPr>
        <w:spacing w:after="40"/>
        <w:jc w:val="both"/>
      </w:pPr>
    </w:p>
    <w:p w14:paraId="2EA35575" w14:textId="77777777" w:rsidR="007E3FB6" w:rsidRDefault="002F150C">
      <w:pPr>
        <w:pStyle w:val="Ttulo4"/>
      </w:pPr>
      <w:bookmarkStart w:id="883" w:name="_Toc174960712"/>
      <w:r>
        <w:t>null</w:t>
      </w:r>
      <w:bookmarkEnd w:id="883"/>
    </w:p>
    <w:p w14:paraId="4B12419F" w14:textId="77777777" w:rsidR="007E3FB6" w:rsidRDefault="007E3FB6">
      <w:pPr>
        <w:spacing w:after="40"/>
        <w:jc w:val="both"/>
      </w:pPr>
    </w:p>
    <w:p w14:paraId="166C3B9E" w14:textId="77777777" w:rsidR="007E3FB6" w:rsidRDefault="007E3FB6">
      <w:pPr>
        <w:spacing w:after="40"/>
        <w:jc w:val="both"/>
      </w:pPr>
    </w:p>
    <w:p w14:paraId="5137E17B" w14:textId="77777777" w:rsidR="007E3FB6" w:rsidRDefault="007E3FB6">
      <w:pPr>
        <w:spacing w:after="40"/>
        <w:jc w:val="both"/>
      </w:pPr>
    </w:p>
    <w:p w14:paraId="67D217A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2DD84A" w14:textId="77777777">
        <w:tc>
          <w:tcPr>
            <w:tcW w:w="4819" w:type="dxa"/>
            <w:shd w:val="clear" w:color="auto" w:fill="000000"/>
          </w:tcPr>
          <w:p w14:paraId="01E2580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358EAA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7F1425" w14:textId="77777777">
        <w:tc>
          <w:tcPr>
            <w:tcW w:w="4819" w:type="dxa"/>
          </w:tcPr>
          <w:p w14:paraId="2ACF696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20B31B6" w14:textId="77777777" w:rsidR="007E3FB6" w:rsidRDefault="002F150C">
            <w:r>
              <w:t xml:space="preserve"> nymc:US-ASHBURN-AD-1 </w:t>
            </w:r>
          </w:p>
        </w:tc>
      </w:tr>
      <w:tr w:rsidR="007E3FB6" w14:paraId="5F2AF236" w14:textId="77777777">
        <w:tc>
          <w:tcPr>
            <w:tcW w:w="4819" w:type="dxa"/>
          </w:tcPr>
          <w:p w14:paraId="5034A13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E188ECC" w14:textId="77777777" w:rsidR="007E3FB6" w:rsidRDefault="002F150C">
            <w:r>
              <w:t xml:space="preserve"> OCIELASTICP01 </w:t>
            </w:r>
          </w:p>
        </w:tc>
      </w:tr>
      <w:tr w:rsidR="007E3FB6" w14:paraId="163952C5" w14:textId="77777777">
        <w:tc>
          <w:tcPr>
            <w:tcW w:w="4819" w:type="dxa"/>
          </w:tcPr>
          <w:p w14:paraId="0D9AF41C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C939EA2" w14:textId="77777777" w:rsidR="007E3FB6" w:rsidRDefault="002F150C">
            <w:r>
              <w:t xml:space="preserve"> 0 </w:t>
            </w:r>
          </w:p>
        </w:tc>
      </w:tr>
      <w:tr w:rsidR="007E3FB6" w14:paraId="18D5088B" w14:textId="77777777">
        <w:tc>
          <w:tcPr>
            <w:tcW w:w="4819" w:type="dxa"/>
          </w:tcPr>
          <w:p w14:paraId="3028FF9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FE2549E" w14:textId="77777777" w:rsidR="007E3FB6" w:rsidRDefault="002F150C">
            <w:r>
              <w:t xml:space="preserve"> SUB_MGT_PRIV_ASHBURN_02 </w:t>
            </w:r>
          </w:p>
        </w:tc>
      </w:tr>
      <w:tr w:rsidR="007E3FB6" w14:paraId="6BA9D47D" w14:textId="77777777">
        <w:tc>
          <w:tcPr>
            <w:tcW w:w="4819" w:type="dxa"/>
          </w:tcPr>
          <w:p w14:paraId="3FB5797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00284B5" w14:textId="77777777" w:rsidR="007E3FB6" w:rsidRDefault="002F150C">
            <w:r>
              <w:t xml:space="preserve">  </w:t>
            </w:r>
          </w:p>
        </w:tc>
      </w:tr>
      <w:tr w:rsidR="007E3FB6" w14:paraId="558B8B96" w14:textId="77777777">
        <w:tc>
          <w:tcPr>
            <w:tcW w:w="4819" w:type="dxa"/>
          </w:tcPr>
          <w:p w14:paraId="6D49BD36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0ECBFEC" w14:textId="77777777" w:rsidR="007E3FB6" w:rsidRDefault="002F150C">
            <w:r>
              <w:t xml:space="preserve"> 2935 </w:t>
            </w:r>
          </w:p>
        </w:tc>
      </w:tr>
      <w:tr w:rsidR="007E3FB6" w14:paraId="4A346FEB" w14:textId="77777777">
        <w:tc>
          <w:tcPr>
            <w:tcW w:w="4819" w:type="dxa"/>
          </w:tcPr>
          <w:p w14:paraId="6576E4F0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D39B729" w14:textId="77777777" w:rsidR="007E3FB6" w:rsidRDefault="002F150C">
            <w:r>
              <w:t xml:space="preserve">  </w:t>
            </w:r>
          </w:p>
        </w:tc>
      </w:tr>
    </w:tbl>
    <w:p w14:paraId="58B663E9" w14:textId="77777777" w:rsidR="007E3FB6" w:rsidRDefault="007E3FB6">
      <w:pPr>
        <w:spacing w:after="40"/>
        <w:jc w:val="both"/>
      </w:pPr>
    </w:p>
    <w:p w14:paraId="6823BDCE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3E3571B6" w14:textId="77777777" w:rsidR="007E3FB6" w:rsidRDefault="002F150C">
      <w:pPr>
        <w:pStyle w:val="Ttulo5"/>
      </w:pPr>
      <w:r>
        <w:t>Create Vnic Details</w:t>
      </w:r>
    </w:p>
    <w:p w14:paraId="23581FD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C9B0E7" w14:textId="77777777">
        <w:tc>
          <w:tcPr>
            <w:tcW w:w="4819" w:type="dxa"/>
            <w:shd w:val="clear" w:color="auto" w:fill="000000"/>
          </w:tcPr>
          <w:p w14:paraId="06CA7B5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E9576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8102138" w14:textId="77777777">
        <w:tc>
          <w:tcPr>
            <w:tcW w:w="4819" w:type="dxa"/>
          </w:tcPr>
          <w:p w14:paraId="7E945C24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C9FC332" w14:textId="77777777" w:rsidR="007E3FB6" w:rsidRDefault="007E3FB6"/>
        </w:tc>
      </w:tr>
      <w:tr w:rsidR="007E3FB6" w14:paraId="7E30494F" w14:textId="77777777">
        <w:tc>
          <w:tcPr>
            <w:tcW w:w="4819" w:type="dxa"/>
          </w:tcPr>
          <w:p w14:paraId="5DD722D4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16015C7" w14:textId="77777777" w:rsidR="007E3FB6" w:rsidRDefault="007E3FB6"/>
        </w:tc>
      </w:tr>
      <w:tr w:rsidR="007E3FB6" w14:paraId="0C3632CC" w14:textId="77777777">
        <w:tc>
          <w:tcPr>
            <w:tcW w:w="4819" w:type="dxa"/>
          </w:tcPr>
          <w:p w14:paraId="1D79499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10A1E38" w14:textId="77777777" w:rsidR="007E3FB6" w:rsidRDefault="002F150C">
            <w:r>
              <w:t xml:space="preserve">  </w:t>
            </w:r>
          </w:p>
        </w:tc>
      </w:tr>
      <w:tr w:rsidR="007E3FB6" w14:paraId="695EC00E" w14:textId="77777777">
        <w:tc>
          <w:tcPr>
            <w:tcW w:w="4819" w:type="dxa"/>
          </w:tcPr>
          <w:p w14:paraId="16477788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EC15174" w14:textId="77777777" w:rsidR="007E3FB6" w:rsidRDefault="002F150C">
            <w:r>
              <w:t xml:space="preserve">  </w:t>
            </w:r>
          </w:p>
        </w:tc>
      </w:tr>
      <w:tr w:rsidR="007E3FB6" w14:paraId="5BBC1F07" w14:textId="77777777">
        <w:tc>
          <w:tcPr>
            <w:tcW w:w="4819" w:type="dxa"/>
          </w:tcPr>
          <w:p w14:paraId="72FACF0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AE4EF46" w14:textId="77777777" w:rsidR="007E3FB6" w:rsidRDefault="002F150C">
            <w:r>
              <w:t xml:space="preserve">  </w:t>
            </w:r>
          </w:p>
        </w:tc>
      </w:tr>
      <w:tr w:rsidR="007E3FB6" w14:paraId="4607F888" w14:textId="77777777">
        <w:tc>
          <w:tcPr>
            <w:tcW w:w="4819" w:type="dxa"/>
          </w:tcPr>
          <w:p w14:paraId="5AFF3E23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CFFA27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73BA1D0" w14:textId="77777777">
        <w:tc>
          <w:tcPr>
            <w:tcW w:w="4819" w:type="dxa"/>
          </w:tcPr>
          <w:p w14:paraId="3AD662AE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D948EEB" w14:textId="77777777" w:rsidR="007E3FB6" w:rsidRDefault="002F150C">
            <w:r>
              <w:t xml:space="preserve">  </w:t>
            </w:r>
          </w:p>
        </w:tc>
      </w:tr>
      <w:tr w:rsidR="007E3FB6" w14:paraId="1105210F" w14:textId="77777777">
        <w:tc>
          <w:tcPr>
            <w:tcW w:w="4819" w:type="dxa"/>
          </w:tcPr>
          <w:p w14:paraId="25BB9D9A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999EC25" w14:textId="77777777" w:rsidR="007E3FB6" w:rsidRDefault="007E3FB6"/>
        </w:tc>
      </w:tr>
      <w:tr w:rsidR="007E3FB6" w14:paraId="71BA3165" w14:textId="77777777">
        <w:tc>
          <w:tcPr>
            <w:tcW w:w="4819" w:type="dxa"/>
          </w:tcPr>
          <w:p w14:paraId="0CD1F93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E5298BB" w14:textId="77777777" w:rsidR="007E3FB6" w:rsidRDefault="002F150C">
            <w:r>
              <w:t xml:space="preserve">  </w:t>
            </w:r>
          </w:p>
        </w:tc>
      </w:tr>
      <w:tr w:rsidR="007E3FB6" w14:paraId="27D0D194" w14:textId="77777777">
        <w:tc>
          <w:tcPr>
            <w:tcW w:w="4819" w:type="dxa"/>
          </w:tcPr>
          <w:p w14:paraId="0F05EC7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14CBBE2" w14:textId="77777777" w:rsidR="007E3FB6" w:rsidRDefault="002F150C">
            <w:r>
              <w:t xml:space="preserve">  </w:t>
            </w:r>
          </w:p>
        </w:tc>
      </w:tr>
    </w:tbl>
    <w:p w14:paraId="1104D3A4" w14:textId="77777777" w:rsidR="007E3FB6" w:rsidRDefault="002F150C">
      <w:pPr>
        <w:pStyle w:val="Ttulo1"/>
      </w:pPr>
      <w:bookmarkStart w:id="884" w:name="_Toc174960713"/>
      <w:r>
        <w:t>ipv6addressIpv6subnetCidrPairDetails Type list SubType  Required false</w:t>
      </w:r>
      <w:bookmarkEnd w:id="884"/>
    </w:p>
    <w:p w14:paraId="0137E8E3" w14:textId="77777777" w:rsidR="007E3FB6" w:rsidRDefault="002F150C">
      <w:pPr>
        <w:spacing w:after="40"/>
        <w:jc w:val="both"/>
      </w:pPr>
      <w:r>
        <w:t xml:space="preserve">    </w:t>
      </w:r>
    </w:p>
    <w:p w14:paraId="58EE09AE" w14:textId="77777777" w:rsidR="007E3FB6" w:rsidRDefault="007E3FB6">
      <w:pPr>
        <w:spacing w:after="40"/>
        <w:jc w:val="both"/>
      </w:pPr>
    </w:p>
    <w:p w14:paraId="3EF64169" w14:textId="77777777" w:rsidR="007E3FB6" w:rsidRDefault="002F150C">
      <w:pPr>
        <w:pStyle w:val="Ttulo4"/>
      </w:pPr>
      <w:bookmarkStart w:id="885" w:name="_Toc174960714"/>
      <w:r>
        <w:t>null</w:t>
      </w:r>
      <w:bookmarkEnd w:id="885"/>
    </w:p>
    <w:p w14:paraId="08383F5A" w14:textId="77777777" w:rsidR="007E3FB6" w:rsidRDefault="007E3FB6">
      <w:pPr>
        <w:spacing w:after="40"/>
        <w:jc w:val="both"/>
      </w:pPr>
    </w:p>
    <w:p w14:paraId="70E309E1" w14:textId="77777777" w:rsidR="007E3FB6" w:rsidRDefault="007E3FB6">
      <w:pPr>
        <w:spacing w:after="40"/>
        <w:jc w:val="both"/>
      </w:pPr>
    </w:p>
    <w:p w14:paraId="50FEE0B1" w14:textId="77777777" w:rsidR="007E3FB6" w:rsidRDefault="007E3FB6">
      <w:pPr>
        <w:spacing w:after="40"/>
        <w:jc w:val="both"/>
      </w:pPr>
    </w:p>
    <w:p w14:paraId="5CFECC2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AA13CBF" w14:textId="77777777">
        <w:tc>
          <w:tcPr>
            <w:tcW w:w="4819" w:type="dxa"/>
            <w:shd w:val="clear" w:color="auto" w:fill="000000"/>
          </w:tcPr>
          <w:p w14:paraId="35E9E20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922BA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7D247A" w14:textId="77777777">
        <w:tc>
          <w:tcPr>
            <w:tcW w:w="4819" w:type="dxa"/>
          </w:tcPr>
          <w:p w14:paraId="26A4432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6B0175E" w14:textId="77777777" w:rsidR="007E3FB6" w:rsidRDefault="002F150C">
            <w:r>
              <w:t xml:space="preserve"> nymc:US-ASHBURN-AD-1 </w:t>
            </w:r>
          </w:p>
        </w:tc>
      </w:tr>
      <w:tr w:rsidR="007E3FB6" w14:paraId="22835252" w14:textId="77777777">
        <w:tc>
          <w:tcPr>
            <w:tcW w:w="4819" w:type="dxa"/>
          </w:tcPr>
          <w:p w14:paraId="57ED200E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EF39AB8" w14:textId="77777777" w:rsidR="007E3FB6" w:rsidRDefault="002F150C">
            <w:r>
              <w:t xml:space="preserve"> OCIBLACKBOX-EXPORTER </w:t>
            </w:r>
          </w:p>
        </w:tc>
      </w:tr>
      <w:tr w:rsidR="007E3FB6" w14:paraId="42C41B90" w14:textId="77777777">
        <w:tc>
          <w:tcPr>
            <w:tcW w:w="4819" w:type="dxa"/>
          </w:tcPr>
          <w:p w14:paraId="22F9E69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80FD751" w14:textId="77777777" w:rsidR="007E3FB6" w:rsidRDefault="002F150C">
            <w:r>
              <w:t xml:space="preserve"> 0 </w:t>
            </w:r>
          </w:p>
        </w:tc>
      </w:tr>
      <w:tr w:rsidR="007E3FB6" w14:paraId="18209DED" w14:textId="77777777">
        <w:tc>
          <w:tcPr>
            <w:tcW w:w="4819" w:type="dxa"/>
          </w:tcPr>
          <w:p w14:paraId="786234A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A8C0174" w14:textId="77777777" w:rsidR="007E3FB6" w:rsidRDefault="002F150C">
            <w:r>
              <w:t xml:space="preserve"> SUB_MGT_PRIV_ASHBURN_02 </w:t>
            </w:r>
          </w:p>
        </w:tc>
      </w:tr>
      <w:tr w:rsidR="007E3FB6" w14:paraId="7AE1FDE2" w14:textId="77777777">
        <w:tc>
          <w:tcPr>
            <w:tcW w:w="4819" w:type="dxa"/>
          </w:tcPr>
          <w:p w14:paraId="36575E5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0CA45BB" w14:textId="77777777" w:rsidR="007E3FB6" w:rsidRDefault="002F150C">
            <w:r>
              <w:t xml:space="preserve">  </w:t>
            </w:r>
          </w:p>
        </w:tc>
      </w:tr>
      <w:tr w:rsidR="007E3FB6" w14:paraId="3D1152D3" w14:textId="77777777">
        <w:tc>
          <w:tcPr>
            <w:tcW w:w="4819" w:type="dxa"/>
          </w:tcPr>
          <w:p w14:paraId="4AD5B6F8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3D92948" w14:textId="77777777" w:rsidR="007E3FB6" w:rsidRDefault="002F150C">
            <w:r>
              <w:t xml:space="preserve"> 463 </w:t>
            </w:r>
          </w:p>
        </w:tc>
      </w:tr>
      <w:tr w:rsidR="007E3FB6" w14:paraId="48329DFB" w14:textId="77777777">
        <w:tc>
          <w:tcPr>
            <w:tcW w:w="4819" w:type="dxa"/>
          </w:tcPr>
          <w:p w14:paraId="5CA32DCF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B215123" w14:textId="77777777" w:rsidR="007E3FB6" w:rsidRDefault="002F150C">
            <w:r>
              <w:t xml:space="preserve">  </w:t>
            </w:r>
          </w:p>
        </w:tc>
      </w:tr>
    </w:tbl>
    <w:p w14:paraId="58E3802C" w14:textId="77777777" w:rsidR="007E3FB6" w:rsidRDefault="007E3FB6">
      <w:pPr>
        <w:spacing w:after="40"/>
        <w:jc w:val="both"/>
      </w:pPr>
    </w:p>
    <w:p w14:paraId="2AB8F798" w14:textId="77777777" w:rsidR="007E3FB6" w:rsidRDefault="002F150C">
      <w:pPr>
        <w:spacing w:after="40"/>
        <w:jc w:val="both"/>
      </w:pPr>
      <w:r>
        <w:t xml:space="preserve">    </w:t>
      </w:r>
    </w:p>
    <w:p w14:paraId="14FF535E" w14:textId="77777777" w:rsidR="007E3FB6" w:rsidRDefault="002F150C">
      <w:pPr>
        <w:pStyle w:val="Ttulo5"/>
      </w:pPr>
      <w:r>
        <w:t>Create Vnic Details</w:t>
      </w:r>
    </w:p>
    <w:p w14:paraId="222E0C2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356E923" w14:textId="77777777">
        <w:tc>
          <w:tcPr>
            <w:tcW w:w="4819" w:type="dxa"/>
            <w:shd w:val="clear" w:color="auto" w:fill="000000"/>
          </w:tcPr>
          <w:p w14:paraId="5B93EC5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DE685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B6C04C" w14:textId="77777777">
        <w:tc>
          <w:tcPr>
            <w:tcW w:w="4819" w:type="dxa"/>
          </w:tcPr>
          <w:p w14:paraId="683AE1B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5F323F2" w14:textId="77777777" w:rsidR="007E3FB6" w:rsidRDefault="007E3FB6"/>
        </w:tc>
      </w:tr>
      <w:tr w:rsidR="007E3FB6" w14:paraId="09A7A405" w14:textId="77777777">
        <w:tc>
          <w:tcPr>
            <w:tcW w:w="4819" w:type="dxa"/>
          </w:tcPr>
          <w:p w14:paraId="3CFC0517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B5C2942" w14:textId="77777777" w:rsidR="007E3FB6" w:rsidRDefault="007E3FB6"/>
        </w:tc>
      </w:tr>
      <w:tr w:rsidR="007E3FB6" w14:paraId="30AEB501" w14:textId="77777777">
        <w:tc>
          <w:tcPr>
            <w:tcW w:w="4819" w:type="dxa"/>
          </w:tcPr>
          <w:p w14:paraId="7F4BFB8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0FD4E39" w14:textId="77777777" w:rsidR="007E3FB6" w:rsidRDefault="002F150C">
            <w:r>
              <w:t xml:space="preserve">  </w:t>
            </w:r>
          </w:p>
        </w:tc>
      </w:tr>
      <w:tr w:rsidR="007E3FB6" w14:paraId="28A91155" w14:textId="77777777">
        <w:tc>
          <w:tcPr>
            <w:tcW w:w="4819" w:type="dxa"/>
          </w:tcPr>
          <w:p w14:paraId="3962A81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8D7C4E4" w14:textId="77777777" w:rsidR="007E3FB6" w:rsidRDefault="002F150C">
            <w:r>
              <w:t xml:space="preserve">  </w:t>
            </w:r>
          </w:p>
        </w:tc>
      </w:tr>
      <w:tr w:rsidR="007E3FB6" w14:paraId="4B31747D" w14:textId="77777777">
        <w:tc>
          <w:tcPr>
            <w:tcW w:w="4819" w:type="dxa"/>
          </w:tcPr>
          <w:p w14:paraId="790AADB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9B6218A" w14:textId="77777777" w:rsidR="007E3FB6" w:rsidRDefault="002F150C">
            <w:r>
              <w:t xml:space="preserve">  </w:t>
            </w:r>
          </w:p>
        </w:tc>
      </w:tr>
      <w:tr w:rsidR="007E3FB6" w14:paraId="6DAD6FDA" w14:textId="77777777">
        <w:tc>
          <w:tcPr>
            <w:tcW w:w="4819" w:type="dxa"/>
          </w:tcPr>
          <w:p w14:paraId="434EB29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D25C96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B3E1273" w14:textId="77777777">
        <w:tc>
          <w:tcPr>
            <w:tcW w:w="4819" w:type="dxa"/>
          </w:tcPr>
          <w:p w14:paraId="31A8F7CE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A376C2F" w14:textId="77777777" w:rsidR="007E3FB6" w:rsidRDefault="002F150C">
            <w:r>
              <w:t xml:space="preserve">  </w:t>
            </w:r>
          </w:p>
        </w:tc>
      </w:tr>
      <w:tr w:rsidR="007E3FB6" w14:paraId="647318E8" w14:textId="77777777">
        <w:tc>
          <w:tcPr>
            <w:tcW w:w="4819" w:type="dxa"/>
          </w:tcPr>
          <w:p w14:paraId="1756BBA4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56951C6" w14:textId="77777777" w:rsidR="007E3FB6" w:rsidRDefault="007E3FB6"/>
        </w:tc>
      </w:tr>
      <w:tr w:rsidR="007E3FB6" w14:paraId="7D3058A7" w14:textId="77777777">
        <w:tc>
          <w:tcPr>
            <w:tcW w:w="4819" w:type="dxa"/>
          </w:tcPr>
          <w:p w14:paraId="2E8F5F6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D4C24E6" w14:textId="77777777" w:rsidR="007E3FB6" w:rsidRDefault="002F150C">
            <w:r>
              <w:t xml:space="preserve">  </w:t>
            </w:r>
          </w:p>
        </w:tc>
      </w:tr>
      <w:tr w:rsidR="007E3FB6" w14:paraId="34E7DC1A" w14:textId="77777777">
        <w:tc>
          <w:tcPr>
            <w:tcW w:w="4819" w:type="dxa"/>
          </w:tcPr>
          <w:p w14:paraId="42C5FB5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04868C3" w14:textId="77777777" w:rsidR="007E3FB6" w:rsidRDefault="002F150C">
            <w:r>
              <w:t xml:space="preserve">  </w:t>
            </w:r>
          </w:p>
        </w:tc>
      </w:tr>
    </w:tbl>
    <w:p w14:paraId="3DF3B46D" w14:textId="77777777" w:rsidR="007E3FB6" w:rsidRDefault="002F150C">
      <w:pPr>
        <w:pStyle w:val="Ttulo1"/>
      </w:pPr>
      <w:bookmarkStart w:id="886" w:name="_Toc174960715"/>
      <w:r>
        <w:lastRenderedPageBreak/>
        <w:t>ipv6addressIpv6subnetCidrPairDetails Type list SubType  Required false</w:t>
      </w:r>
      <w:bookmarkEnd w:id="886"/>
    </w:p>
    <w:p w14:paraId="495D916A" w14:textId="77777777" w:rsidR="007E3FB6" w:rsidRDefault="002F150C">
      <w:pPr>
        <w:spacing w:after="40"/>
        <w:jc w:val="both"/>
      </w:pPr>
      <w:r>
        <w:t xml:space="preserve">    </w:t>
      </w:r>
    </w:p>
    <w:p w14:paraId="25A064DA" w14:textId="77777777" w:rsidR="007E3FB6" w:rsidRDefault="007E3FB6">
      <w:pPr>
        <w:spacing w:after="40"/>
        <w:jc w:val="both"/>
      </w:pPr>
    </w:p>
    <w:p w14:paraId="1549D4C4" w14:textId="77777777" w:rsidR="007E3FB6" w:rsidRDefault="002F150C">
      <w:pPr>
        <w:pStyle w:val="Ttulo4"/>
      </w:pPr>
      <w:bookmarkStart w:id="887" w:name="_Toc174960716"/>
      <w:r>
        <w:t>null</w:t>
      </w:r>
      <w:bookmarkEnd w:id="887"/>
    </w:p>
    <w:p w14:paraId="4C742750" w14:textId="77777777" w:rsidR="007E3FB6" w:rsidRDefault="007E3FB6">
      <w:pPr>
        <w:spacing w:after="40"/>
        <w:jc w:val="both"/>
      </w:pPr>
    </w:p>
    <w:p w14:paraId="1F15062D" w14:textId="77777777" w:rsidR="007E3FB6" w:rsidRDefault="007E3FB6">
      <w:pPr>
        <w:spacing w:after="40"/>
        <w:jc w:val="both"/>
      </w:pPr>
    </w:p>
    <w:p w14:paraId="049AA539" w14:textId="77777777" w:rsidR="007E3FB6" w:rsidRDefault="007E3FB6">
      <w:pPr>
        <w:spacing w:after="40"/>
        <w:jc w:val="both"/>
      </w:pPr>
    </w:p>
    <w:p w14:paraId="3BC12A0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FB4188" w14:textId="77777777">
        <w:tc>
          <w:tcPr>
            <w:tcW w:w="4819" w:type="dxa"/>
            <w:shd w:val="clear" w:color="auto" w:fill="000000"/>
          </w:tcPr>
          <w:p w14:paraId="7C7598A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66EC15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DA092E" w14:textId="77777777">
        <w:tc>
          <w:tcPr>
            <w:tcW w:w="4819" w:type="dxa"/>
          </w:tcPr>
          <w:p w14:paraId="3F0DB09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B3D1EFA" w14:textId="77777777" w:rsidR="007E3FB6" w:rsidRDefault="002F150C">
            <w:r>
              <w:t xml:space="preserve"> nymc:US-ASHBURN-AD-1 </w:t>
            </w:r>
          </w:p>
        </w:tc>
      </w:tr>
      <w:tr w:rsidR="007E3FB6" w14:paraId="467D29D2" w14:textId="77777777">
        <w:tc>
          <w:tcPr>
            <w:tcW w:w="4819" w:type="dxa"/>
          </w:tcPr>
          <w:p w14:paraId="419EF19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9A628F0" w14:textId="77777777" w:rsidR="007E3FB6" w:rsidRDefault="002F150C">
            <w:r>
              <w:t xml:space="preserve"> OCIGRAFANAP01 </w:t>
            </w:r>
          </w:p>
        </w:tc>
      </w:tr>
      <w:tr w:rsidR="007E3FB6" w14:paraId="3B2510FF" w14:textId="77777777">
        <w:tc>
          <w:tcPr>
            <w:tcW w:w="4819" w:type="dxa"/>
          </w:tcPr>
          <w:p w14:paraId="4ABA44B1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6EA0740" w14:textId="77777777" w:rsidR="007E3FB6" w:rsidRDefault="002F150C">
            <w:r>
              <w:t xml:space="preserve"> 0 </w:t>
            </w:r>
          </w:p>
        </w:tc>
      </w:tr>
      <w:tr w:rsidR="007E3FB6" w14:paraId="55F8889F" w14:textId="77777777">
        <w:tc>
          <w:tcPr>
            <w:tcW w:w="4819" w:type="dxa"/>
          </w:tcPr>
          <w:p w14:paraId="1809CBF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AE1DD6D" w14:textId="77777777" w:rsidR="007E3FB6" w:rsidRDefault="002F150C">
            <w:r>
              <w:t xml:space="preserve"> SUB_MGT_PRIV_ASHBURN_02 </w:t>
            </w:r>
          </w:p>
        </w:tc>
      </w:tr>
      <w:tr w:rsidR="007E3FB6" w14:paraId="6ED2C195" w14:textId="77777777">
        <w:tc>
          <w:tcPr>
            <w:tcW w:w="4819" w:type="dxa"/>
          </w:tcPr>
          <w:p w14:paraId="3A9E166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DCF2531" w14:textId="77777777" w:rsidR="007E3FB6" w:rsidRDefault="002F150C">
            <w:r>
              <w:t xml:space="preserve">  </w:t>
            </w:r>
          </w:p>
        </w:tc>
      </w:tr>
      <w:tr w:rsidR="007E3FB6" w14:paraId="1EA6CC6B" w14:textId="77777777">
        <w:tc>
          <w:tcPr>
            <w:tcW w:w="4819" w:type="dxa"/>
          </w:tcPr>
          <w:p w14:paraId="265969D7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F3E288F" w14:textId="77777777" w:rsidR="007E3FB6" w:rsidRDefault="002F150C">
            <w:r>
              <w:t xml:space="preserve"> 3182 </w:t>
            </w:r>
          </w:p>
        </w:tc>
      </w:tr>
      <w:tr w:rsidR="007E3FB6" w14:paraId="68D9016B" w14:textId="77777777">
        <w:tc>
          <w:tcPr>
            <w:tcW w:w="4819" w:type="dxa"/>
          </w:tcPr>
          <w:p w14:paraId="7FFCEFDF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58B3766" w14:textId="77777777" w:rsidR="007E3FB6" w:rsidRDefault="002F150C">
            <w:r>
              <w:t xml:space="preserve">  </w:t>
            </w:r>
          </w:p>
        </w:tc>
      </w:tr>
    </w:tbl>
    <w:p w14:paraId="68185D01" w14:textId="77777777" w:rsidR="007E3FB6" w:rsidRDefault="007E3FB6">
      <w:pPr>
        <w:spacing w:after="40"/>
        <w:jc w:val="both"/>
      </w:pPr>
    </w:p>
    <w:p w14:paraId="09B4E83A" w14:textId="77777777" w:rsidR="007E3FB6" w:rsidRDefault="002F150C">
      <w:pPr>
        <w:spacing w:after="40"/>
        <w:jc w:val="both"/>
      </w:pPr>
      <w:r>
        <w:t xml:space="preserve">    </w:t>
      </w:r>
    </w:p>
    <w:p w14:paraId="7C3DAC05" w14:textId="77777777" w:rsidR="007E3FB6" w:rsidRDefault="002F150C">
      <w:pPr>
        <w:pStyle w:val="Ttulo5"/>
      </w:pPr>
      <w:r>
        <w:t>Create Vnic Details</w:t>
      </w:r>
    </w:p>
    <w:p w14:paraId="64FD296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7B074E" w14:textId="77777777">
        <w:tc>
          <w:tcPr>
            <w:tcW w:w="4819" w:type="dxa"/>
            <w:shd w:val="clear" w:color="auto" w:fill="000000"/>
          </w:tcPr>
          <w:p w14:paraId="5F2B7DA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7FA8C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371157" w14:textId="77777777">
        <w:tc>
          <w:tcPr>
            <w:tcW w:w="4819" w:type="dxa"/>
          </w:tcPr>
          <w:p w14:paraId="08D3FE7A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7D63835" w14:textId="77777777" w:rsidR="007E3FB6" w:rsidRDefault="007E3FB6"/>
        </w:tc>
      </w:tr>
      <w:tr w:rsidR="007E3FB6" w14:paraId="69CD7966" w14:textId="77777777">
        <w:tc>
          <w:tcPr>
            <w:tcW w:w="4819" w:type="dxa"/>
          </w:tcPr>
          <w:p w14:paraId="5BA0E00A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5BFCAA2" w14:textId="77777777" w:rsidR="007E3FB6" w:rsidRDefault="007E3FB6"/>
        </w:tc>
      </w:tr>
      <w:tr w:rsidR="007E3FB6" w14:paraId="603737EA" w14:textId="77777777">
        <w:tc>
          <w:tcPr>
            <w:tcW w:w="4819" w:type="dxa"/>
          </w:tcPr>
          <w:p w14:paraId="0AB7220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EA08C68" w14:textId="77777777" w:rsidR="007E3FB6" w:rsidRDefault="002F150C">
            <w:r>
              <w:t xml:space="preserve">  </w:t>
            </w:r>
          </w:p>
        </w:tc>
      </w:tr>
      <w:tr w:rsidR="007E3FB6" w14:paraId="4EFC8861" w14:textId="77777777">
        <w:tc>
          <w:tcPr>
            <w:tcW w:w="4819" w:type="dxa"/>
          </w:tcPr>
          <w:p w14:paraId="4168E672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05D8677" w14:textId="77777777" w:rsidR="007E3FB6" w:rsidRDefault="002F150C">
            <w:r>
              <w:t xml:space="preserve">  </w:t>
            </w:r>
          </w:p>
        </w:tc>
      </w:tr>
      <w:tr w:rsidR="007E3FB6" w14:paraId="783A9C0A" w14:textId="77777777">
        <w:tc>
          <w:tcPr>
            <w:tcW w:w="4819" w:type="dxa"/>
          </w:tcPr>
          <w:p w14:paraId="4908C28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01BDEAE" w14:textId="77777777" w:rsidR="007E3FB6" w:rsidRDefault="002F150C">
            <w:r>
              <w:t xml:space="preserve">  </w:t>
            </w:r>
          </w:p>
        </w:tc>
      </w:tr>
      <w:tr w:rsidR="007E3FB6" w14:paraId="3BFA2506" w14:textId="77777777">
        <w:tc>
          <w:tcPr>
            <w:tcW w:w="4819" w:type="dxa"/>
          </w:tcPr>
          <w:p w14:paraId="7B811BF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31A1DE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6D47187" w14:textId="77777777">
        <w:tc>
          <w:tcPr>
            <w:tcW w:w="4819" w:type="dxa"/>
          </w:tcPr>
          <w:p w14:paraId="066B258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78C9246" w14:textId="77777777" w:rsidR="007E3FB6" w:rsidRDefault="002F150C">
            <w:r>
              <w:t xml:space="preserve">  </w:t>
            </w:r>
          </w:p>
        </w:tc>
      </w:tr>
      <w:tr w:rsidR="007E3FB6" w14:paraId="57E005F2" w14:textId="77777777">
        <w:tc>
          <w:tcPr>
            <w:tcW w:w="4819" w:type="dxa"/>
          </w:tcPr>
          <w:p w14:paraId="5F1429A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38F9F53" w14:textId="77777777" w:rsidR="007E3FB6" w:rsidRDefault="007E3FB6"/>
        </w:tc>
      </w:tr>
      <w:tr w:rsidR="007E3FB6" w14:paraId="7F08797F" w14:textId="77777777">
        <w:tc>
          <w:tcPr>
            <w:tcW w:w="4819" w:type="dxa"/>
          </w:tcPr>
          <w:p w14:paraId="48510A1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7FD6494" w14:textId="77777777" w:rsidR="007E3FB6" w:rsidRDefault="002F150C">
            <w:r>
              <w:t xml:space="preserve">  </w:t>
            </w:r>
          </w:p>
        </w:tc>
      </w:tr>
      <w:tr w:rsidR="007E3FB6" w14:paraId="419CFE68" w14:textId="77777777">
        <w:tc>
          <w:tcPr>
            <w:tcW w:w="4819" w:type="dxa"/>
          </w:tcPr>
          <w:p w14:paraId="032A076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E69F305" w14:textId="77777777" w:rsidR="007E3FB6" w:rsidRDefault="002F150C">
            <w:r>
              <w:t xml:space="preserve">  </w:t>
            </w:r>
          </w:p>
        </w:tc>
      </w:tr>
    </w:tbl>
    <w:p w14:paraId="3ED8A270" w14:textId="77777777" w:rsidR="007E3FB6" w:rsidRDefault="002F150C">
      <w:pPr>
        <w:pStyle w:val="Ttulo1"/>
      </w:pPr>
      <w:bookmarkStart w:id="888" w:name="_Toc174960717"/>
      <w:r>
        <w:t>ipv6addressIpv6subnetCidrPairDetails Type list SubType  Required false</w:t>
      </w:r>
      <w:bookmarkEnd w:id="888"/>
    </w:p>
    <w:p w14:paraId="17DC878B" w14:textId="77777777" w:rsidR="007E3FB6" w:rsidRDefault="002F150C">
      <w:pPr>
        <w:spacing w:after="40"/>
        <w:jc w:val="both"/>
      </w:pPr>
      <w:r>
        <w:t xml:space="preserve">    </w:t>
      </w:r>
    </w:p>
    <w:p w14:paraId="0248A5B5" w14:textId="77777777" w:rsidR="007E3FB6" w:rsidRDefault="007E3FB6">
      <w:pPr>
        <w:spacing w:after="40"/>
        <w:jc w:val="both"/>
      </w:pPr>
    </w:p>
    <w:p w14:paraId="3809CBCC" w14:textId="77777777" w:rsidR="007E3FB6" w:rsidRDefault="002F150C">
      <w:pPr>
        <w:pStyle w:val="Ttulo4"/>
      </w:pPr>
      <w:bookmarkStart w:id="889" w:name="_Toc174960718"/>
      <w:r>
        <w:t>null</w:t>
      </w:r>
      <w:bookmarkEnd w:id="889"/>
    </w:p>
    <w:p w14:paraId="6ADC300B" w14:textId="77777777" w:rsidR="007E3FB6" w:rsidRDefault="007E3FB6">
      <w:pPr>
        <w:spacing w:after="40"/>
        <w:jc w:val="both"/>
      </w:pPr>
    </w:p>
    <w:p w14:paraId="1C2C0C29" w14:textId="77777777" w:rsidR="007E3FB6" w:rsidRDefault="007E3FB6">
      <w:pPr>
        <w:spacing w:after="40"/>
        <w:jc w:val="both"/>
      </w:pPr>
    </w:p>
    <w:p w14:paraId="60DB459A" w14:textId="77777777" w:rsidR="007E3FB6" w:rsidRDefault="007E3FB6">
      <w:pPr>
        <w:spacing w:after="40"/>
        <w:jc w:val="both"/>
      </w:pPr>
    </w:p>
    <w:p w14:paraId="570A147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3DC81F" w14:textId="77777777">
        <w:tc>
          <w:tcPr>
            <w:tcW w:w="4819" w:type="dxa"/>
            <w:shd w:val="clear" w:color="auto" w:fill="000000"/>
          </w:tcPr>
          <w:p w14:paraId="38BEF15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3C881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AA2683" w14:textId="77777777">
        <w:tc>
          <w:tcPr>
            <w:tcW w:w="4819" w:type="dxa"/>
          </w:tcPr>
          <w:p w14:paraId="4633516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9C7F90C" w14:textId="77777777" w:rsidR="007E3FB6" w:rsidRDefault="002F150C">
            <w:r>
              <w:t xml:space="preserve"> nymc:US-ASHBURN-AD-1 </w:t>
            </w:r>
          </w:p>
        </w:tc>
      </w:tr>
      <w:tr w:rsidR="007E3FB6" w14:paraId="62CBEA36" w14:textId="77777777">
        <w:tc>
          <w:tcPr>
            <w:tcW w:w="4819" w:type="dxa"/>
          </w:tcPr>
          <w:p w14:paraId="659451A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60E0469" w14:textId="77777777" w:rsidR="007E3FB6" w:rsidRDefault="002F150C">
            <w:r>
              <w:t xml:space="preserve"> OCIINFLUXDB01 </w:t>
            </w:r>
          </w:p>
        </w:tc>
      </w:tr>
      <w:tr w:rsidR="007E3FB6" w14:paraId="4045778D" w14:textId="77777777">
        <w:tc>
          <w:tcPr>
            <w:tcW w:w="4819" w:type="dxa"/>
          </w:tcPr>
          <w:p w14:paraId="43E5110E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5CC0E18" w14:textId="77777777" w:rsidR="007E3FB6" w:rsidRDefault="002F150C">
            <w:r>
              <w:t xml:space="preserve"> 0 </w:t>
            </w:r>
          </w:p>
        </w:tc>
      </w:tr>
      <w:tr w:rsidR="007E3FB6" w14:paraId="3F6A805E" w14:textId="77777777">
        <w:tc>
          <w:tcPr>
            <w:tcW w:w="4819" w:type="dxa"/>
          </w:tcPr>
          <w:p w14:paraId="440824F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77F72F9" w14:textId="77777777" w:rsidR="007E3FB6" w:rsidRDefault="002F150C">
            <w:r>
              <w:t xml:space="preserve"> SUB_MGT_PRIV_ASHBURN_02 </w:t>
            </w:r>
          </w:p>
        </w:tc>
      </w:tr>
      <w:tr w:rsidR="007E3FB6" w14:paraId="34762B39" w14:textId="77777777">
        <w:tc>
          <w:tcPr>
            <w:tcW w:w="4819" w:type="dxa"/>
          </w:tcPr>
          <w:p w14:paraId="73CB5BA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B8911A1" w14:textId="77777777" w:rsidR="007E3FB6" w:rsidRDefault="002F150C">
            <w:r>
              <w:t xml:space="preserve">  </w:t>
            </w:r>
          </w:p>
        </w:tc>
      </w:tr>
      <w:tr w:rsidR="007E3FB6" w14:paraId="30F1EAC9" w14:textId="77777777">
        <w:tc>
          <w:tcPr>
            <w:tcW w:w="4819" w:type="dxa"/>
          </w:tcPr>
          <w:p w14:paraId="34650C77" w14:textId="77777777" w:rsidR="007E3FB6" w:rsidRDefault="002F150C">
            <w:r>
              <w:lastRenderedPageBreak/>
              <w:t xml:space="preserve"> Vlan Tag </w:t>
            </w:r>
          </w:p>
        </w:tc>
        <w:tc>
          <w:tcPr>
            <w:tcW w:w="4819" w:type="dxa"/>
          </w:tcPr>
          <w:p w14:paraId="239BF425" w14:textId="77777777" w:rsidR="007E3FB6" w:rsidRDefault="002F150C">
            <w:r>
              <w:t xml:space="preserve"> 1576 </w:t>
            </w:r>
          </w:p>
        </w:tc>
      </w:tr>
      <w:tr w:rsidR="007E3FB6" w14:paraId="2A2C277B" w14:textId="77777777">
        <w:tc>
          <w:tcPr>
            <w:tcW w:w="4819" w:type="dxa"/>
          </w:tcPr>
          <w:p w14:paraId="4BC8F577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77DA4E7" w14:textId="77777777" w:rsidR="007E3FB6" w:rsidRDefault="002F150C">
            <w:r>
              <w:t xml:space="preserve">  </w:t>
            </w:r>
          </w:p>
        </w:tc>
      </w:tr>
    </w:tbl>
    <w:p w14:paraId="7AF3735F" w14:textId="77777777" w:rsidR="007E3FB6" w:rsidRDefault="007E3FB6">
      <w:pPr>
        <w:spacing w:after="40"/>
        <w:jc w:val="both"/>
      </w:pPr>
    </w:p>
    <w:p w14:paraId="689DED9C" w14:textId="77777777" w:rsidR="007E3FB6" w:rsidRDefault="002F150C">
      <w:pPr>
        <w:spacing w:after="40"/>
        <w:jc w:val="both"/>
      </w:pPr>
      <w:r>
        <w:t xml:space="preserve">    </w:t>
      </w:r>
    </w:p>
    <w:p w14:paraId="0DB15B4F" w14:textId="77777777" w:rsidR="007E3FB6" w:rsidRDefault="002F150C">
      <w:pPr>
        <w:pStyle w:val="Ttulo5"/>
      </w:pPr>
      <w:r>
        <w:t>Create Vnic Details</w:t>
      </w:r>
    </w:p>
    <w:p w14:paraId="68088CC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1EAB006" w14:textId="77777777">
        <w:tc>
          <w:tcPr>
            <w:tcW w:w="4819" w:type="dxa"/>
            <w:shd w:val="clear" w:color="auto" w:fill="000000"/>
          </w:tcPr>
          <w:p w14:paraId="2B0EDA5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DBCA3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B661E0B" w14:textId="77777777">
        <w:tc>
          <w:tcPr>
            <w:tcW w:w="4819" w:type="dxa"/>
          </w:tcPr>
          <w:p w14:paraId="336FA7A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D7E8FF9" w14:textId="77777777" w:rsidR="007E3FB6" w:rsidRDefault="007E3FB6"/>
        </w:tc>
      </w:tr>
      <w:tr w:rsidR="007E3FB6" w14:paraId="3CAE5030" w14:textId="77777777">
        <w:tc>
          <w:tcPr>
            <w:tcW w:w="4819" w:type="dxa"/>
          </w:tcPr>
          <w:p w14:paraId="779B7CFC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316CC74" w14:textId="77777777" w:rsidR="007E3FB6" w:rsidRDefault="007E3FB6"/>
        </w:tc>
      </w:tr>
      <w:tr w:rsidR="007E3FB6" w14:paraId="2B31766B" w14:textId="77777777">
        <w:tc>
          <w:tcPr>
            <w:tcW w:w="4819" w:type="dxa"/>
          </w:tcPr>
          <w:p w14:paraId="0647174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055EB51" w14:textId="77777777" w:rsidR="007E3FB6" w:rsidRDefault="002F150C">
            <w:r>
              <w:t xml:space="preserve">  </w:t>
            </w:r>
          </w:p>
        </w:tc>
      </w:tr>
      <w:tr w:rsidR="007E3FB6" w14:paraId="794E7FB1" w14:textId="77777777">
        <w:tc>
          <w:tcPr>
            <w:tcW w:w="4819" w:type="dxa"/>
          </w:tcPr>
          <w:p w14:paraId="2398A13E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16E8E1B" w14:textId="77777777" w:rsidR="007E3FB6" w:rsidRDefault="002F150C">
            <w:r>
              <w:t xml:space="preserve">  </w:t>
            </w:r>
          </w:p>
        </w:tc>
      </w:tr>
      <w:tr w:rsidR="007E3FB6" w14:paraId="693A40CA" w14:textId="77777777">
        <w:tc>
          <w:tcPr>
            <w:tcW w:w="4819" w:type="dxa"/>
          </w:tcPr>
          <w:p w14:paraId="538599FE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771864E" w14:textId="77777777" w:rsidR="007E3FB6" w:rsidRDefault="002F150C">
            <w:r>
              <w:t xml:space="preserve">  </w:t>
            </w:r>
          </w:p>
        </w:tc>
      </w:tr>
      <w:tr w:rsidR="007E3FB6" w14:paraId="449283CC" w14:textId="77777777">
        <w:tc>
          <w:tcPr>
            <w:tcW w:w="4819" w:type="dxa"/>
          </w:tcPr>
          <w:p w14:paraId="7AD4792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43872A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5DA6668" w14:textId="77777777">
        <w:tc>
          <w:tcPr>
            <w:tcW w:w="4819" w:type="dxa"/>
          </w:tcPr>
          <w:p w14:paraId="43D705D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B0910E8" w14:textId="77777777" w:rsidR="007E3FB6" w:rsidRDefault="002F150C">
            <w:r>
              <w:t xml:space="preserve">  </w:t>
            </w:r>
          </w:p>
        </w:tc>
      </w:tr>
      <w:tr w:rsidR="007E3FB6" w14:paraId="4D525578" w14:textId="77777777">
        <w:tc>
          <w:tcPr>
            <w:tcW w:w="4819" w:type="dxa"/>
          </w:tcPr>
          <w:p w14:paraId="76975A4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76E4B7A" w14:textId="77777777" w:rsidR="007E3FB6" w:rsidRDefault="007E3FB6"/>
        </w:tc>
      </w:tr>
      <w:tr w:rsidR="007E3FB6" w14:paraId="32FB49C5" w14:textId="77777777">
        <w:tc>
          <w:tcPr>
            <w:tcW w:w="4819" w:type="dxa"/>
          </w:tcPr>
          <w:p w14:paraId="6AA5C7B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4EC941E" w14:textId="77777777" w:rsidR="007E3FB6" w:rsidRDefault="002F150C">
            <w:r>
              <w:t xml:space="preserve">  </w:t>
            </w:r>
          </w:p>
        </w:tc>
      </w:tr>
      <w:tr w:rsidR="007E3FB6" w14:paraId="4D77BD4E" w14:textId="77777777">
        <w:tc>
          <w:tcPr>
            <w:tcW w:w="4819" w:type="dxa"/>
          </w:tcPr>
          <w:p w14:paraId="6D49E29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6873E8F" w14:textId="77777777" w:rsidR="007E3FB6" w:rsidRDefault="002F150C">
            <w:r>
              <w:t xml:space="preserve">  </w:t>
            </w:r>
          </w:p>
        </w:tc>
      </w:tr>
    </w:tbl>
    <w:p w14:paraId="05A62C83" w14:textId="77777777" w:rsidR="007E3FB6" w:rsidRDefault="002F150C">
      <w:pPr>
        <w:pStyle w:val="Ttulo1"/>
      </w:pPr>
      <w:bookmarkStart w:id="890" w:name="_Toc174960719"/>
      <w:r>
        <w:t>ipv6addressIpv6subnetCidrPairDetails Type list SubType  Required false</w:t>
      </w:r>
      <w:bookmarkEnd w:id="890"/>
    </w:p>
    <w:p w14:paraId="53064287" w14:textId="77777777" w:rsidR="007E3FB6" w:rsidRDefault="002F150C">
      <w:pPr>
        <w:spacing w:after="40"/>
        <w:jc w:val="both"/>
      </w:pPr>
      <w:r>
        <w:t xml:space="preserve">    </w:t>
      </w:r>
    </w:p>
    <w:p w14:paraId="323323F0" w14:textId="77777777" w:rsidR="007E3FB6" w:rsidRDefault="007E3FB6">
      <w:pPr>
        <w:spacing w:after="40"/>
        <w:jc w:val="both"/>
      </w:pPr>
    </w:p>
    <w:p w14:paraId="6EF6816E" w14:textId="77777777" w:rsidR="007E3FB6" w:rsidRDefault="002F150C">
      <w:pPr>
        <w:pStyle w:val="Ttulo4"/>
      </w:pPr>
      <w:bookmarkStart w:id="891" w:name="_Toc174960720"/>
      <w:r>
        <w:t>null</w:t>
      </w:r>
      <w:bookmarkEnd w:id="891"/>
    </w:p>
    <w:p w14:paraId="01D0519A" w14:textId="77777777" w:rsidR="007E3FB6" w:rsidRDefault="007E3FB6">
      <w:pPr>
        <w:spacing w:after="40"/>
        <w:jc w:val="both"/>
      </w:pPr>
    </w:p>
    <w:p w14:paraId="2FD71F25" w14:textId="77777777" w:rsidR="007E3FB6" w:rsidRDefault="007E3FB6">
      <w:pPr>
        <w:spacing w:after="40"/>
        <w:jc w:val="both"/>
      </w:pPr>
    </w:p>
    <w:p w14:paraId="6AD289A3" w14:textId="77777777" w:rsidR="007E3FB6" w:rsidRDefault="007E3FB6">
      <w:pPr>
        <w:spacing w:after="40"/>
        <w:jc w:val="both"/>
      </w:pPr>
    </w:p>
    <w:p w14:paraId="29F70FB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90C1CF" w14:textId="77777777">
        <w:tc>
          <w:tcPr>
            <w:tcW w:w="4819" w:type="dxa"/>
            <w:shd w:val="clear" w:color="auto" w:fill="000000"/>
          </w:tcPr>
          <w:p w14:paraId="0623206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9F9E8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8FD5D2E" w14:textId="77777777">
        <w:tc>
          <w:tcPr>
            <w:tcW w:w="4819" w:type="dxa"/>
          </w:tcPr>
          <w:p w14:paraId="6668013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F033462" w14:textId="77777777" w:rsidR="007E3FB6" w:rsidRDefault="002F150C">
            <w:r>
              <w:t xml:space="preserve"> nymc:US-ASHBURN-AD-1 </w:t>
            </w:r>
          </w:p>
        </w:tc>
      </w:tr>
      <w:tr w:rsidR="007E3FB6" w14:paraId="65168AAD" w14:textId="77777777">
        <w:tc>
          <w:tcPr>
            <w:tcW w:w="4819" w:type="dxa"/>
          </w:tcPr>
          <w:p w14:paraId="2AEC95C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13B2566" w14:textId="77777777" w:rsidR="007E3FB6" w:rsidRDefault="002F150C">
            <w:r>
              <w:t xml:space="preserve"> OCIWIFIP01 </w:t>
            </w:r>
          </w:p>
        </w:tc>
      </w:tr>
      <w:tr w:rsidR="007E3FB6" w14:paraId="7F3D7E21" w14:textId="77777777">
        <w:tc>
          <w:tcPr>
            <w:tcW w:w="4819" w:type="dxa"/>
          </w:tcPr>
          <w:p w14:paraId="2CD2F9C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4C4DC20" w14:textId="77777777" w:rsidR="007E3FB6" w:rsidRDefault="002F150C">
            <w:r>
              <w:t xml:space="preserve"> 0 </w:t>
            </w:r>
          </w:p>
        </w:tc>
      </w:tr>
      <w:tr w:rsidR="007E3FB6" w14:paraId="123236B0" w14:textId="77777777">
        <w:tc>
          <w:tcPr>
            <w:tcW w:w="4819" w:type="dxa"/>
          </w:tcPr>
          <w:p w14:paraId="751CB54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962E684" w14:textId="77777777" w:rsidR="007E3FB6" w:rsidRDefault="002F150C">
            <w:r>
              <w:t xml:space="preserve"> SUB_MGT_PUB_ASHBURN_01 </w:t>
            </w:r>
          </w:p>
        </w:tc>
      </w:tr>
      <w:tr w:rsidR="007E3FB6" w14:paraId="7E3C9537" w14:textId="77777777">
        <w:tc>
          <w:tcPr>
            <w:tcW w:w="4819" w:type="dxa"/>
          </w:tcPr>
          <w:p w14:paraId="2B68C486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D480033" w14:textId="77777777" w:rsidR="007E3FB6" w:rsidRDefault="002F150C">
            <w:r>
              <w:t xml:space="preserve">  </w:t>
            </w:r>
          </w:p>
        </w:tc>
      </w:tr>
      <w:tr w:rsidR="007E3FB6" w14:paraId="0D7D913B" w14:textId="77777777">
        <w:tc>
          <w:tcPr>
            <w:tcW w:w="4819" w:type="dxa"/>
          </w:tcPr>
          <w:p w14:paraId="7535665F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CA55368" w14:textId="77777777" w:rsidR="007E3FB6" w:rsidRDefault="002F150C">
            <w:r>
              <w:t xml:space="preserve"> 3656 </w:t>
            </w:r>
          </w:p>
        </w:tc>
      </w:tr>
      <w:tr w:rsidR="007E3FB6" w14:paraId="62E3D61B" w14:textId="77777777">
        <w:tc>
          <w:tcPr>
            <w:tcW w:w="4819" w:type="dxa"/>
          </w:tcPr>
          <w:p w14:paraId="25392CBF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D766A97" w14:textId="77777777" w:rsidR="007E3FB6" w:rsidRDefault="002F150C">
            <w:r>
              <w:t xml:space="preserve">  </w:t>
            </w:r>
          </w:p>
        </w:tc>
      </w:tr>
    </w:tbl>
    <w:p w14:paraId="5999ACF0" w14:textId="77777777" w:rsidR="007E3FB6" w:rsidRDefault="007E3FB6">
      <w:pPr>
        <w:spacing w:after="40"/>
        <w:jc w:val="both"/>
      </w:pPr>
    </w:p>
    <w:p w14:paraId="778C58F0" w14:textId="77777777" w:rsidR="007E3FB6" w:rsidRDefault="002F150C">
      <w:pPr>
        <w:spacing w:after="40"/>
        <w:jc w:val="both"/>
      </w:pPr>
      <w:r>
        <w:t xml:space="preserve">    </w:t>
      </w:r>
    </w:p>
    <w:p w14:paraId="5E3CE2A7" w14:textId="77777777" w:rsidR="007E3FB6" w:rsidRDefault="002F150C">
      <w:pPr>
        <w:pStyle w:val="Ttulo5"/>
      </w:pPr>
      <w:r>
        <w:t>Create Vnic Details</w:t>
      </w:r>
    </w:p>
    <w:p w14:paraId="60CFF70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6246D0" w14:textId="77777777">
        <w:tc>
          <w:tcPr>
            <w:tcW w:w="4819" w:type="dxa"/>
            <w:shd w:val="clear" w:color="auto" w:fill="000000"/>
          </w:tcPr>
          <w:p w14:paraId="2545E4D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692FF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B7B97D6" w14:textId="77777777">
        <w:tc>
          <w:tcPr>
            <w:tcW w:w="4819" w:type="dxa"/>
          </w:tcPr>
          <w:p w14:paraId="68436DD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DDA51A8" w14:textId="77777777" w:rsidR="007E3FB6" w:rsidRDefault="007E3FB6"/>
        </w:tc>
      </w:tr>
      <w:tr w:rsidR="007E3FB6" w14:paraId="0446822E" w14:textId="77777777">
        <w:tc>
          <w:tcPr>
            <w:tcW w:w="4819" w:type="dxa"/>
          </w:tcPr>
          <w:p w14:paraId="0F7CC5AF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0B8955A" w14:textId="77777777" w:rsidR="007E3FB6" w:rsidRDefault="007E3FB6"/>
        </w:tc>
      </w:tr>
      <w:tr w:rsidR="007E3FB6" w14:paraId="3F301612" w14:textId="77777777">
        <w:tc>
          <w:tcPr>
            <w:tcW w:w="4819" w:type="dxa"/>
          </w:tcPr>
          <w:p w14:paraId="1FFCC21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EAE48EA" w14:textId="77777777" w:rsidR="007E3FB6" w:rsidRDefault="002F150C">
            <w:r>
              <w:t xml:space="preserve">  </w:t>
            </w:r>
          </w:p>
        </w:tc>
      </w:tr>
      <w:tr w:rsidR="007E3FB6" w14:paraId="63839A8E" w14:textId="77777777">
        <w:tc>
          <w:tcPr>
            <w:tcW w:w="4819" w:type="dxa"/>
          </w:tcPr>
          <w:p w14:paraId="32CB7AF2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338578D" w14:textId="77777777" w:rsidR="007E3FB6" w:rsidRDefault="002F150C">
            <w:r>
              <w:t xml:space="preserve">  </w:t>
            </w:r>
          </w:p>
        </w:tc>
      </w:tr>
      <w:tr w:rsidR="007E3FB6" w14:paraId="4A0E7614" w14:textId="77777777">
        <w:tc>
          <w:tcPr>
            <w:tcW w:w="4819" w:type="dxa"/>
          </w:tcPr>
          <w:p w14:paraId="4ACD2DB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C6000E0" w14:textId="77777777" w:rsidR="007E3FB6" w:rsidRDefault="002F150C">
            <w:r>
              <w:t xml:space="preserve">  </w:t>
            </w:r>
          </w:p>
        </w:tc>
      </w:tr>
      <w:tr w:rsidR="007E3FB6" w14:paraId="5CC6B913" w14:textId="77777777">
        <w:tc>
          <w:tcPr>
            <w:tcW w:w="4819" w:type="dxa"/>
          </w:tcPr>
          <w:p w14:paraId="27D4BBE7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739503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CAC0703" w14:textId="77777777">
        <w:tc>
          <w:tcPr>
            <w:tcW w:w="4819" w:type="dxa"/>
          </w:tcPr>
          <w:p w14:paraId="4EB6F41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BBF805B" w14:textId="77777777" w:rsidR="007E3FB6" w:rsidRDefault="002F150C">
            <w:r>
              <w:t xml:space="preserve">  </w:t>
            </w:r>
          </w:p>
        </w:tc>
      </w:tr>
      <w:tr w:rsidR="007E3FB6" w14:paraId="79ED2776" w14:textId="77777777">
        <w:tc>
          <w:tcPr>
            <w:tcW w:w="4819" w:type="dxa"/>
          </w:tcPr>
          <w:p w14:paraId="4E95E3C4" w14:textId="77777777" w:rsidR="007E3FB6" w:rsidRDefault="002F150C">
            <w:r>
              <w:lastRenderedPageBreak/>
              <w:t xml:space="preserve"> Skip Source Dest Check </w:t>
            </w:r>
          </w:p>
        </w:tc>
        <w:tc>
          <w:tcPr>
            <w:tcW w:w="4819" w:type="dxa"/>
          </w:tcPr>
          <w:p w14:paraId="674FC2B2" w14:textId="77777777" w:rsidR="007E3FB6" w:rsidRDefault="007E3FB6"/>
        </w:tc>
      </w:tr>
      <w:tr w:rsidR="007E3FB6" w14:paraId="098EAF4E" w14:textId="77777777">
        <w:tc>
          <w:tcPr>
            <w:tcW w:w="4819" w:type="dxa"/>
          </w:tcPr>
          <w:p w14:paraId="1A0FE34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E8F4673" w14:textId="77777777" w:rsidR="007E3FB6" w:rsidRDefault="002F150C">
            <w:r>
              <w:t xml:space="preserve">  </w:t>
            </w:r>
          </w:p>
        </w:tc>
      </w:tr>
      <w:tr w:rsidR="007E3FB6" w14:paraId="1F5AB7AF" w14:textId="77777777">
        <w:tc>
          <w:tcPr>
            <w:tcW w:w="4819" w:type="dxa"/>
          </w:tcPr>
          <w:p w14:paraId="41E7EAD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9286FEC" w14:textId="77777777" w:rsidR="007E3FB6" w:rsidRDefault="002F150C">
            <w:r>
              <w:t xml:space="preserve">  </w:t>
            </w:r>
          </w:p>
        </w:tc>
      </w:tr>
    </w:tbl>
    <w:p w14:paraId="76456D4B" w14:textId="77777777" w:rsidR="007E3FB6" w:rsidRDefault="002F150C">
      <w:pPr>
        <w:pStyle w:val="Ttulo1"/>
      </w:pPr>
      <w:bookmarkStart w:id="892" w:name="_Toc174960721"/>
      <w:r>
        <w:t>ipv6addressIpv6subnetCidrPairDetails Type list SubType  Required false</w:t>
      </w:r>
      <w:bookmarkEnd w:id="892"/>
    </w:p>
    <w:p w14:paraId="607EC357" w14:textId="77777777" w:rsidR="007E3FB6" w:rsidRDefault="002F150C">
      <w:pPr>
        <w:spacing w:after="40"/>
        <w:jc w:val="both"/>
      </w:pPr>
      <w:r>
        <w:t xml:space="preserve">    </w:t>
      </w:r>
    </w:p>
    <w:p w14:paraId="7A18CC6D" w14:textId="77777777" w:rsidR="007E3FB6" w:rsidRDefault="007E3FB6">
      <w:pPr>
        <w:spacing w:after="40"/>
        <w:jc w:val="both"/>
      </w:pPr>
    </w:p>
    <w:p w14:paraId="24675A0D" w14:textId="77777777" w:rsidR="007E3FB6" w:rsidRDefault="002F150C">
      <w:pPr>
        <w:pStyle w:val="Ttulo4"/>
      </w:pPr>
      <w:bookmarkStart w:id="893" w:name="_Toc174960722"/>
      <w:r>
        <w:t>null</w:t>
      </w:r>
      <w:bookmarkEnd w:id="893"/>
    </w:p>
    <w:p w14:paraId="2BF6604B" w14:textId="77777777" w:rsidR="007E3FB6" w:rsidRDefault="007E3FB6">
      <w:pPr>
        <w:spacing w:after="40"/>
        <w:jc w:val="both"/>
      </w:pPr>
    </w:p>
    <w:p w14:paraId="25D8E03C" w14:textId="77777777" w:rsidR="007E3FB6" w:rsidRDefault="007E3FB6">
      <w:pPr>
        <w:spacing w:after="40"/>
        <w:jc w:val="both"/>
      </w:pPr>
    </w:p>
    <w:p w14:paraId="0C1F201D" w14:textId="77777777" w:rsidR="007E3FB6" w:rsidRDefault="007E3FB6">
      <w:pPr>
        <w:spacing w:after="40"/>
        <w:jc w:val="both"/>
      </w:pPr>
    </w:p>
    <w:p w14:paraId="211FA27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CB25E9" w14:textId="77777777">
        <w:tc>
          <w:tcPr>
            <w:tcW w:w="4819" w:type="dxa"/>
            <w:shd w:val="clear" w:color="auto" w:fill="000000"/>
          </w:tcPr>
          <w:p w14:paraId="55A9B12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9FF4A1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5F107ED" w14:textId="77777777">
        <w:tc>
          <w:tcPr>
            <w:tcW w:w="4819" w:type="dxa"/>
          </w:tcPr>
          <w:p w14:paraId="697A1A4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C4F36AB" w14:textId="77777777" w:rsidR="007E3FB6" w:rsidRDefault="002F150C">
            <w:r>
              <w:t xml:space="preserve"> nymc:US-ASHBURN-AD-1 </w:t>
            </w:r>
          </w:p>
        </w:tc>
      </w:tr>
      <w:tr w:rsidR="007E3FB6" w14:paraId="6491D803" w14:textId="77777777">
        <w:tc>
          <w:tcPr>
            <w:tcW w:w="4819" w:type="dxa"/>
          </w:tcPr>
          <w:p w14:paraId="1AC9E5B8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E7E766B" w14:textId="77777777" w:rsidR="007E3FB6" w:rsidRDefault="002F150C">
            <w:r>
              <w:t xml:space="preserve"> TESTE-VPN-BRITECH </w:t>
            </w:r>
          </w:p>
        </w:tc>
      </w:tr>
      <w:tr w:rsidR="007E3FB6" w14:paraId="0B4B9E38" w14:textId="77777777">
        <w:tc>
          <w:tcPr>
            <w:tcW w:w="4819" w:type="dxa"/>
          </w:tcPr>
          <w:p w14:paraId="4A18CF92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4DFDDC5" w14:textId="77777777" w:rsidR="007E3FB6" w:rsidRDefault="002F150C">
            <w:r>
              <w:t xml:space="preserve"> 0 </w:t>
            </w:r>
          </w:p>
        </w:tc>
      </w:tr>
      <w:tr w:rsidR="007E3FB6" w14:paraId="17662A22" w14:textId="77777777">
        <w:tc>
          <w:tcPr>
            <w:tcW w:w="4819" w:type="dxa"/>
          </w:tcPr>
          <w:p w14:paraId="6F01810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7C04D67" w14:textId="77777777" w:rsidR="007E3FB6" w:rsidRDefault="002F150C">
            <w:r>
              <w:t xml:space="preserve"> SUB_HML_PRIV_ASHBURN_04 </w:t>
            </w:r>
          </w:p>
        </w:tc>
      </w:tr>
      <w:tr w:rsidR="007E3FB6" w14:paraId="3D593599" w14:textId="77777777">
        <w:tc>
          <w:tcPr>
            <w:tcW w:w="4819" w:type="dxa"/>
          </w:tcPr>
          <w:p w14:paraId="456B194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8B61BE7" w14:textId="77777777" w:rsidR="007E3FB6" w:rsidRDefault="002F150C">
            <w:r>
              <w:t xml:space="preserve">  </w:t>
            </w:r>
          </w:p>
        </w:tc>
      </w:tr>
      <w:tr w:rsidR="007E3FB6" w14:paraId="3ED56EF5" w14:textId="77777777">
        <w:tc>
          <w:tcPr>
            <w:tcW w:w="4819" w:type="dxa"/>
          </w:tcPr>
          <w:p w14:paraId="226A0FC4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59EB9C3B" w14:textId="77777777" w:rsidR="007E3FB6" w:rsidRDefault="002F150C">
            <w:r>
              <w:t xml:space="preserve"> 777 </w:t>
            </w:r>
          </w:p>
        </w:tc>
      </w:tr>
      <w:tr w:rsidR="007E3FB6" w14:paraId="7442ADD1" w14:textId="77777777">
        <w:tc>
          <w:tcPr>
            <w:tcW w:w="4819" w:type="dxa"/>
          </w:tcPr>
          <w:p w14:paraId="1D0E7995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F5B1508" w14:textId="77777777" w:rsidR="007E3FB6" w:rsidRDefault="002F150C">
            <w:r>
              <w:t xml:space="preserve">  </w:t>
            </w:r>
          </w:p>
        </w:tc>
      </w:tr>
    </w:tbl>
    <w:p w14:paraId="3D1329EE" w14:textId="77777777" w:rsidR="007E3FB6" w:rsidRDefault="007E3FB6">
      <w:pPr>
        <w:spacing w:after="40"/>
        <w:jc w:val="both"/>
      </w:pPr>
    </w:p>
    <w:p w14:paraId="233C64CE" w14:textId="77777777" w:rsidR="007E3FB6" w:rsidRDefault="002F150C">
      <w:pPr>
        <w:spacing w:after="40"/>
        <w:jc w:val="both"/>
      </w:pPr>
      <w:r>
        <w:t xml:space="preserve">    </w:t>
      </w:r>
    </w:p>
    <w:p w14:paraId="5EF40867" w14:textId="77777777" w:rsidR="007E3FB6" w:rsidRDefault="002F150C">
      <w:pPr>
        <w:pStyle w:val="Ttulo5"/>
      </w:pPr>
      <w:r>
        <w:t>Create Vnic Details</w:t>
      </w:r>
    </w:p>
    <w:p w14:paraId="52F341E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FC4EE8" w14:textId="77777777">
        <w:tc>
          <w:tcPr>
            <w:tcW w:w="4819" w:type="dxa"/>
            <w:shd w:val="clear" w:color="auto" w:fill="000000"/>
          </w:tcPr>
          <w:p w14:paraId="5933A5F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D71C76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E12572" w14:textId="77777777">
        <w:tc>
          <w:tcPr>
            <w:tcW w:w="4819" w:type="dxa"/>
          </w:tcPr>
          <w:p w14:paraId="6A6BD77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6370C56" w14:textId="77777777" w:rsidR="007E3FB6" w:rsidRDefault="007E3FB6"/>
        </w:tc>
      </w:tr>
      <w:tr w:rsidR="007E3FB6" w14:paraId="66A9D277" w14:textId="77777777">
        <w:tc>
          <w:tcPr>
            <w:tcW w:w="4819" w:type="dxa"/>
          </w:tcPr>
          <w:p w14:paraId="006656F7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122FF52" w14:textId="77777777" w:rsidR="007E3FB6" w:rsidRDefault="007E3FB6"/>
        </w:tc>
      </w:tr>
      <w:tr w:rsidR="007E3FB6" w14:paraId="698E39AD" w14:textId="77777777">
        <w:tc>
          <w:tcPr>
            <w:tcW w:w="4819" w:type="dxa"/>
          </w:tcPr>
          <w:p w14:paraId="1BFC1A3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185800D" w14:textId="77777777" w:rsidR="007E3FB6" w:rsidRDefault="002F150C">
            <w:r>
              <w:t xml:space="preserve">  </w:t>
            </w:r>
          </w:p>
        </w:tc>
      </w:tr>
      <w:tr w:rsidR="007E3FB6" w14:paraId="2D564751" w14:textId="77777777">
        <w:tc>
          <w:tcPr>
            <w:tcW w:w="4819" w:type="dxa"/>
          </w:tcPr>
          <w:p w14:paraId="1047A294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734BD7E" w14:textId="77777777" w:rsidR="007E3FB6" w:rsidRDefault="002F150C">
            <w:r>
              <w:t xml:space="preserve">  </w:t>
            </w:r>
          </w:p>
        </w:tc>
      </w:tr>
      <w:tr w:rsidR="007E3FB6" w14:paraId="77505B62" w14:textId="77777777">
        <w:tc>
          <w:tcPr>
            <w:tcW w:w="4819" w:type="dxa"/>
          </w:tcPr>
          <w:p w14:paraId="61FABF46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B88B9E4" w14:textId="77777777" w:rsidR="007E3FB6" w:rsidRDefault="002F150C">
            <w:r>
              <w:t xml:space="preserve">  </w:t>
            </w:r>
          </w:p>
        </w:tc>
      </w:tr>
      <w:tr w:rsidR="007E3FB6" w14:paraId="1E2B38F3" w14:textId="77777777">
        <w:tc>
          <w:tcPr>
            <w:tcW w:w="4819" w:type="dxa"/>
          </w:tcPr>
          <w:p w14:paraId="60CEACA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3C315E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4DB79E0" w14:textId="77777777">
        <w:tc>
          <w:tcPr>
            <w:tcW w:w="4819" w:type="dxa"/>
          </w:tcPr>
          <w:p w14:paraId="7B347E71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7E3AFC9" w14:textId="77777777" w:rsidR="007E3FB6" w:rsidRDefault="002F150C">
            <w:r>
              <w:t xml:space="preserve">  </w:t>
            </w:r>
          </w:p>
        </w:tc>
      </w:tr>
      <w:tr w:rsidR="007E3FB6" w14:paraId="5283A63B" w14:textId="77777777">
        <w:tc>
          <w:tcPr>
            <w:tcW w:w="4819" w:type="dxa"/>
          </w:tcPr>
          <w:p w14:paraId="52DF67A2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F9782D9" w14:textId="77777777" w:rsidR="007E3FB6" w:rsidRDefault="007E3FB6"/>
        </w:tc>
      </w:tr>
      <w:tr w:rsidR="007E3FB6" w14:paraId="7CBE4BA8" w14:textId="77777777">
        <w:tc>
          <w:tcPr>
            <w:tcW w:w="4819" w:type="dxa"/>
          </w:tcPr>
          <w:p w14:paraId="1F8D18C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2FB4623" w14:textId="77777777" w:rsidR="007E3FB6" w:rsidRDefault="002F150C">
            <w:r>
              <w:t xml:space="preserve">  </w:t>
            </w:r>
          </w:p>
        </w:tc>
      </w:tr>
      <w:tr w:rsidR="007E3FB6" w14:paraId="1135E52C" w14:textId="77777777">
        <w:tc>
          <w:tcPr>
            <w:tcW w:w="4819" w:type="dxa"/>
          </w:tcPr>
          <w:p w14:paraId="2B696CE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6840163" w14:textId="77777777" w:rsidR="007E3FB6" w:rsidRDefault="002F150C">
            <w:r>
              <w:t xml:space="preserve">  </w:t>
            </w:r>
          </w:p>
        </w:tc>
      </w:tr>
    </w:tbl>
    <w:p w14:paraId="5BA570EB" w14:textId="77777777" w:rsidR="007E3FB6" w:rsidRDefault="002F150C">
      <w:pPr>
        <w:pStyle w:val="Ttulo1"/>
      </w:pPr>
      <w:bookmarkStart w:id="894" w:name="_Toc174960723"/>
      <w:r>
        <w:t>ipv6addressIpv6subnetCidrPairDetails Type list SubType  Required false</w:t>
      </w:r>
      <w:bookmarkEnd w:id="894"/>
    </w:p>
    <w:p w14:paraId="74E9E074" w14:textId="77777777" w:rsidR="007E3FB6" w:rsidRDefault="002F150C">
      <w:pPr>
        <w:spacing w:after="40"/>
        <w:jc w:val="both"/>
      </w:pPr>
      <w:r>
        <w:t xml:space="preserve">    </w:t>
      </w:r>
    </w:p>
    <w:p w14:paraId="4B54B05C" w14:textId="77777777" w:rsidR="007E3FB6" w:rsidRDefault="007E3FB6">
      <w:pPr>
        <w:spacing w:after="40"/>
        <w:jc w:val="both"/>
      </w:pPr>
    </w:p>
    <w:p w14:paraId="0AFE9AC2" w14:textId="77777777" w:rsidR="007E3FB6" w:rsidRDefault="002F150C">
      <w:pPr>
        <w:pStyle w:val="Ttulo4"/>
      </w:pPr>
      <w:bookmarkStart w:id="895" w:name="_Toc174960724"/>
      <w:r>
        <w:t>null</w:t>
      </w:r>
      <w:bookmarkEnd w:id="895"/>
    </w:p>
    <w:p w14:paraId="6483B614" w14:textId="77777777" w:rsidR="007E3FB6" w:rsidRDefault="007E3FB6">
      <w:pPr>
        <w:spacing w:after="40"/>
        <w:jc w:val="both"/>
      </w:pPr>
    </w:p>
    <w:p w14:paraId="2BED008C" w14:textId="77777777" w:rsidR="007E3FB6" w:rsidRDefault="007E3FB6">
      <w:pPr>
        <w:spacing w:after="40"/>
        <w:jc w:val="both"/>
      </w:pPr>
    </w:p>
    <w:p w14:paraId="3E3AC830" w14:textId="77777777" w:rsidR="007E3FB6" w:rsidRDefault="007E3FB6">
      <w:pPr>
        <w:spacing w:after="40"/>
        <w:jc w:val="both"/>
      </w:pPr>
    </w:p>
    <w:p w14:paraId="701E9E4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EE93AF3" w14:textId="77777777">
        <w:tc>
          <w:tcPr>
            <w:tcW w:w="4819" w:type="dxa"/>
            <w:shd w:val="clear" w:color="auto" w:fill="000000"/>
          </w:tcPr>
          <w:p w14:paraId="61ABA0A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3FE96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6F19D8A" w14:textId="77777777">
        <w:tc>
          <w:tcPr>
            <w:tcW w:w="4819" w:type="dxa"/>
          </w:tcPr>
          <w:p w14:paraId="54878120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6D718469" w14:textId="77777777" w:rsidR="007E3FB6" w:rsidRDefault="002F150C">
            <w:r>
              <w:t xml:space="preserve"> nymc:US-ASHBURN-AD-1 </w:t>
            </w:r>
          </w:p>
        </w:tc>
      </w:tr>
      <w:tr w:rsidR="007E3FB6" w14:paraId="04339299" w14:textId="77777777">
        <w:tc>
          <w:tcPr>
            <w:tcW w:w="4819" w:type="dxa"/>
          </w:tcPr>
          <w:p w14:paraId="6E35987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926E533" w14:textId="77777777" w:rsidR="007E3FB6" w:rsidRDefault="002F150C">
            <w:r>
              <w:t xml:space="preserve"> OCIPRTGP01 </w:t>
            </w:r>
          </w:p>
        </w:tc>
      </w:tr>
      <w:tr w:rsidR="007E3FB6" w14:paraId="4C32CA93" w14:textId="77777777">
        <w:tc>
          <w:tcPr>
            <w:tcW w:w="4819" w:type="dxa"/>
          </w:tcPr>
          <w:p w14:paraId="498BAC7B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E64CDAB" w14:textId="77777777" w:rsidR="007E3FB6" w:rsidRDefault="002F150C">
            <w:r>
              <w:t xml:space="preserve"> 0 </w:t>
            </w:r>
          </w:p>
        </w:tc>
      </w:tr>
      <w:tr w:rsidR="007E3FB6" w14:paraId="78114D1C" w14:textId="77777777">
        <w:tc>
          <w:tcPr>
            <w:tcW w:w="4819" w:type="dxa"/>
          </w:tcPr>
          <w:p w14:paraId="53923EB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C7DFAF5" w14:textId="77777777" w:rsidR="007E3FB6" w:rsidRDefault="002F150C">
            <w:r>
              <w:t xml:space="preserve"> SUB_MGT_PRIV_ASHBURN_01 </w:t>
            </w:r>
          </w:p>
        </w:tc>
      </w:tr>
      <w:tr w:rsidR="007E3FB6" w14:paraId="1F520F05" w14:textId="77777777">
        <w:tc>
          <w:tcPr>
            <w:tcW w:w="4819" w:type="dxa"/>
          </w:tcPr>
          <w:p w14:paraId="4AC82FA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CD8AC2C" w14:textId="77777777" w:rsidR="007E3FB6" w:rsidRDefault="002F150C">
            <w:r>
              <w:t xml:space="preserve">  </w:t>
            </w:r>
          </w:p>
        </w:tc>
      </w:tr>
      <w:tr w:rsidR="007E3FB6" w14:paraId="6F185653" w14:textId="77777777">
        <w:tc>
          <w:tcPr>
            <w:tcW w:w="4819" w:type="dxa"/>
          </w:tcPr>
          <w:p w14:paraId="2A16F02F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D090BD9" w14:textId="77777777" w:rsidR="007E3FB6" w:rsidRDefault="002F150C">
            <w:r>
              <w:t xml:space="preserve"> 1329 </w:t>
            </w:r>
          </w:p>
        </w:tc>
      </w:tr>
      <w:tr w:rsidR="007E3FB6" w14:paraId="0C62BC18" w14:textId="77777777">
        <w:tc>
          <w:tcPr>
            <w:tcW w:w="4819" w:type="dxa"/>
          </w:tcPr>
          <w:p w14:paraId="13B4ADD5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57D8BA3" w14:textId="77777777" w:rsidR="007E3FB6" w:rsidRDefault="002F150C">
            <w:r>
              <w:t xml:space="preserve">  </w:t>
            </w:r>
          </w:p>
        </w:tc>
      </w:tr>
    </w:tbl>
    <w:p w14:paraId="42D689F5" w14:textId="77777777" w:rsidR="007E3FB6" w:rsidRDefault="007E3FB6">
      <w:pPr>
        <w:spacing w:after="40"/>
        <w:jc w:val="both"/>
      </w:pPr>
    </w:p>
    <w:p w14:paraId="3B776069" w14:textId="77777777" w:rsidR="007E3FB6" w:rsidRDefault="002F150C">
      <w:pPr>
        <w:spacing w:after="40"/>
        <w:jc w:val="both"/>
      </w:pPr>
      <w:r>
        <w:t xml:space="preserve">    </w:t>
      </w:r>
    </w:p>
    <w:p w14:paraId="6DBA5EE7" w14:textId="77777777" w:rsidR="007E3FB6" w:rsidRDefault="002F150C">
      <w:pPr>
        <w:pStyle w:val="Ttulo5"/>
      </w:pPr>
      <w:r>
        <w:t>Create Vnic Details</w:t>
      </w:r>
    </w:p>
    <w:p w14:paraId="21D7BE0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90BBB6" w14:textId="77777777">
        <w:tc>
          <w:tcPr>
            <w:tcW w:w="4819" w:type="dxa"/>
            <w:shd w:val="clear" w:color="auto" w:fill="000000"/>
          </w:tcPr>
          <w:p w14:paraId="6CA2D58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DE7AAD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3378CD" w14:textId="77777777">
        <w:tc>
          <w:tcPr>
            <w:tcW w:w="4819" w:type="dxa"/>
          </w:tcPr>
          <w:p w14:paraId="7A7E204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3A8A0F3" w14:textId="77777777" w:rsidR="007E3FB6" w:rsidRDefault="007E3FB6"/>
        </w:tc>
      </w:tr>
      <w:tr w:rsidR="007E3FB6" w14:paraId="1B661827" w14:textId="77777777">
        <w:tc>
          <w:tcPr>
            <w:tcW w:w="4819" w:type="dxa"/>
          </w:tcPr>
          <w:p w14:paraId="5CAE00E0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A647841" w14:textId="77777777" w:rsidR="007E3FB6" w:rsidRDefault="007E3FB6"/>
        </w:tc>
      </w:tr>
      <w:tr w:rsidR="007E3FB6" w14:paraId="3F2559CE" w14:textId="77777777">
        <w:tc>
          <w:tcPr>
            <w:tcW w:w="4819" w:type="dxa"/>
          </w:tcPr>
          <w:p w14:paraId="36B94F09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E19CEF4" w14:textId="77777777" w:rsidR="007E3FB6" w:rsidRDefault="002F150C">
            <w:r>
              <w:t xml:space="preserve">  </w:t>
            </w:r>
          </w:p>
        </w:tc>
      </w:tr>
      <w:tr w:rsidR="007E3FB6" w14:paraId="5EB0E46D" w14:textId="77777777">
        <w:tc>
          <w:tcPr>
            <w:tcW w:w="4819" w:type="dxa"/>
          </w:tcPr>
          <w:p w14:paraId="16F314B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66EAB5E" w14:textId="77777777" w:rsidR="007E3FB6" w:rsidRDefault="002F150C">
            <w:r>
              <w:t xml:space="preserve">  </w:t>
            </w:r>
          </w:p>
        </w:tc>
      </w:tr>
      <w:tr w:rsidR="007E3FB6" w14:paraId="688D3B5E" w14:textId="77777777">
        <w:tc>
          <w:tcPr>
            <w:tcW w:w="4819" w:type="dxa"/>
          </w:tcPr>
          <w:p w14:paraId="43381B0A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A72289F" w14:textId="77777777" w:rsidR="007E3FB6" w:rsidRDefault="002F150C">
            <w:r>
              <w:t xml:space="preserve">  </w:t>
            </w:r>
          </w:p>
        </w:tc>
      </w:tr>
      <w:tr w:rsidR="007E3FB6" w14:paraId="16B1B739" w14:textId="77777777">
        <w:tc>
          <w:tcPr>
            <w:tcW w:w="4819" w:type="dxa"/>
          </w:tcPr>
          <w:p w14:paraId="0D2B7CAA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85A2E5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36A302E" w14:textId="77777777">
        <w:tc>
          <w:tcPr>
            <w:tcW w:w="4819" w:type="dxa"/>
          </w:tcPr>
          <w:p w14:paraId="3ACECED6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AE1CC5F" w14:textId="77777777" w:rsidR="007E3FB6" w:rsidRDefault="002F150C">
            <w:r>
              <w:t xml:space="preserve">  </w:t>
            </w:r>
          </w:p>
        </w:tc>
      </w:tr>
      <w:tr w:rsidR="007E3FB6" w14:paraId="271F717B" w14:textId="77777777">
        <w:tc>
          <w:tcPr>
            <w:tcW w:w="4819" w:type="dxa"/>
          </w:tcPr>
          <w:p w14:paraId="0BC71C1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08E88B5" w14:textId="77777777" w:rsidR="007E3FB6" w:rsidRDefault="007E3FB6"/>
        </w:tc>
      </w:tr>
      <w:tr w:rsidR="007E3FB6" w14:paraId="57C9B898" w14:textId="77777777">
        <w:tc>
          <w:tcPr>
            <w:tcW w:w="4819" w:type="dxa"/>
          </w:tcPr>
          <w:p w14:paraId="7C513A8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33FF5E8" w14:textId="77777777" w:rsidR="007E3FB6" w:rsidRDefault="002F150C">
            <w:r>
              <w:t xml:space="preserve">  </w:t>
            </w:r>
          </w:p>
        </w:tc>
      </w:tr>
      <w:tr w:rsidR="007E3FB6" w14:paraId="0D551439" w14:textId="77777777">
        <w:tc>
          <w:tcPr>
            <w:tcW w:w="4819" w:type="dxa"/>
          </w:tcPr>
          <w:p w14:paraId="70BB8DF6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642020A" w14:textId="77777777" w:rsidR="007E3FB6" w:rsidRDefault="002F150C">
            <w:r>
              <w:t xml:space="preserve">  </w:t>
            </w:r>
          </w:p>
        </w:tc>
      </w:tr>
    </w:tbl>
    <w:p w14:paraId="13F59957" w14:textId="77777777" w:rsidR="007E3FB6" w:rsidRDefault="002F150C">
      <w:pPr>
        <w:pStyle w:val="Ttulo1"/>
      </w:pPr>
      <w:bookmarkStart w:id="896" w:name="_Toc174960725"/>
      <w:r>
        <w:t>ipv6addressIpv6subnetCidrPairDetails Type list SubType  Required false</w:t>
      </w:r>
      <w:bookmarkEnd w:id="896"/>
    </w:p>
    <w:p w14:paraId="50084EC9" w14:textId="77777777" w:rsidR="007E3FB6" w:rsidRDefault="002F150C">
      <w:pPr>
        <w:spacing w:after="40"/>
        <w:jc w:val="both"/>
      </w:pPr>
      <w:r>
        <w:t xml:space="preserve">    </w:t>
      </w:r>
    </w:p>
    <w:p w14:paraId="69C346FD" w14:textId="77777777" w:rsidR="007E3FB6" w:rsidRDefault="007E3FB6">
      <w:pPr>
        <w:spacing w:after="40"/>
        <w:jc w:val="both"/>
      </w:pPr>
    </w:p>
    <w:p w14:paraId="03874D2D" w14:textId="77777777" w:rsidR="007E3FB6" w:rsidRDefault="002F150C">
      <w:pPr>
        <w:pStyle w:val="Ttulo4"/>
      </w:pPr>
      <w:bookmarkStart w:id="897" w:name="_Toc174960726"/>
      <w:r>
        <w:t>vnicattachment20240713091255</w:t>
      </w:r>
      <w:bookmarkEnd w:id="897"/>
    </w:p>
    <w:p w14:paraId="78A87516" w14:textId="77777777" w:rsidR="007E3FB6" w:rsidRDefault="007E3FB6">
      <w:pPr>
        <w:spacing w:after="40"/>
        <w:jc w:val="both"/>
      </w:pPr>
    </w:p>
    <w:p w14:paraId="71A0C09B" w14:textId="77777777" w:rsidR="007E3FB6" w:rsidRDefault="007E3FB6">
      <w:pPr>
        <w:spacing w:after="40"/>
        <w:jc w:val="both"/>
      </w:pPr>
    </w:p>
    <w:p w14:paraId="3F09DEA3" w14:textId="77777777" w:rsidR="007E3FB6" w:rsidRDefault="007E3FB6">
      <w:pPr>
        <w:spacing w:after="40"/>
        <w:jc w:val="both"/>
      </w:pPr>
    </w:p>
    <w:p w14:paraId="78AEF57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BDA366" w14:textId="77777777">
        <w:tc>
          <w:tcPr>
            <w:tcW w:w="4819" w:type="dxa"/>
            <w:shd w:val="clear" w:color="auto" w:fill="000000"/>
          </w:tcPr>
          <w:p w14:paraId="6B0AF54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7056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6B9EDA" w14:textId="77777777">
        <w:tc>
          <w:tcPr>
            <w:tcW w:w="4819" w:type="dxa"/>
          </w:tcPr>
          <w:p w14:paraId="4432661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C8402C8" w14:textId="77777777" w:rsidR="007E3FB6" w:rsidRDefault="002F150C">
            <w:r>
              <w:t xml:space="preserve"> nymc:US-ASHBURN-AD-1 </w:t>
            </w:r>
          </w:p>
        </w:tc>
      </w:tr>
      <w:tr w:rsidR="007E3FB6" w14:paraId="51BFF3E8" w14:textId="77777777">
        <w:tc>
          <w:tcPr>
            <w:tcW w:w="4819" w:type="dxa"/>
          </w:tcPr>
          <w:p w14:paraId="6EB9F61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F23F6CC" w14:textId="77777777" w:rsidR="007E3FB6" w:rsidRDefault="002F150C">
            <w:r>
              <w:t xml:space="preserve"> oke-chqmgmifokq-nfe542w5fgq-skgqt576laa-9 </w:t>
            </w:r>
          </w:p>
        </w:tc>
      </w:tr>
      <w:tr w:rsidR="007E3FB6" w14:paraId="4130E0C9" w14:textId="77777777">
        <w:tc>
          <w:tcPr>
            <w:tcW w:w="4819" w:type="dxa"/>
          </w:tcPr>
          <w:p w14:paraId="4BFCF89A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2DA064F" w14:textId="77777777" w:rsidR="007E3FB6" w:rsidRDefault="002F150C">
            <w:r>
              <w:t xml:space="preserve"> 0 </w:t>
            </w:r>
          </w:p>
        </w:tc>
      </w:tr>
      <w:tr w:rsidR="007E3FB6" w14:paraId="10ACCA62" w14:textId="77777777">
        <w:tc>
          <w:tcPr>
            <w:tcW w:w="4819" w:type="dxa"/>
          </w:tcPr>
          <w:p w14:paraId="0B2C61E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0B591F2" w14:textId="77777777" w:rsidR="007E3FB6" w:rsidRDefault="002F150C">
            <w:r>
              <w:t xml:space="preserve"> SUB_PROD_PRIV_ASHBURN_03 </w:t>
            </w:r>
          </w:p>
        </w:tc>
      </w:tr>
      <w:tr w:rsidR="007E3FB6" w14:paraId="4089685B" w14:textId="77777777">
        <w:tc>
          <w:tcPr>
            <w:tcW w:w="4819" w:type="dxa"/>
          </w:tcPr>
          <w:p w14:paraId="4FDCC06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2CF29F4" w14:textId="77777777" w:rsidR="007E3FB6" w:rsidRDefault="002F150C">
            <w:r>
              <w:t xml:space="preserve">  </w:t>
            </w:r>
          </w:p>
        </w:tc>
      </w:tr>
      <w:tr w:rsidR="007E3FB6" w14:paraId="6C4CE465" w14:textId="77777777">
        <w:tc>
          <w:tcPr>
            <w:tcW w:w="4819" w:type="dxa"/>
          </w:tcPr>
          <w:p w14:paraId="7275486B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8681727" w14:textId="77777777" w:rsidR="007E3FB6" w:rsidRDefault="002F150C">
            <w:r>
              <w:t xml:space="preserve"> 631 </w:t>
            </w:r>
          </w:p>
        </w:tc>
      </w:tr>
      <w:tr w:rsidR="007E3FB6" w14:paraId="7AEC3EBD" w14:textId="77777777">
        <w:tc>
          <w:tcPr>
            <w:tcW w:w="4819" w:type="dxa"/>
          </w:tcPr>
          <w:p w14:paraId="5CE2DD7E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6580CB5" w14:textId="77777777" w:rsidR="007E3FB6" w:rsidRDefault="002F150C">
            <w:r>
              <w:t xml:space="preserve">  </w:t>
            </w:r>
          </w:p>
        </w:tc>
      </w:tr>
    </w:tbl>
    <w:p w14:paraId="542FC156" w14:textId="77777777" w:rsidR="007E3FB6" w:rsidRDefault="007E3FB6">
      <w:pPr>
        <w:spacing w:after="40"/>
        <w:jc w:val="both"/>
      </w:pPr>
    </w:p>
    <w:p w14:paraId="4718D0A4" w14:textId="77777777" w:rsidR="007E3FB6" w:rsidRDefault="002F150C">
      <w:pPr>
        <w:spacing w:after="40"/>
        <w:jc w:val="both"/>
      </w:pPr>
      <w:r>
        <w:t xml:space="preserve">    </w:t>
      </w:r>
    </w:p>
    <w:p w14:paraId="1E08F999" w14:textId="77777777" w:rsidR="007E3FB6" w:rsidRDefault="002F150C">
      <w:pPr>
        <w:pStyle w:val="Ttulo5"/>
      </w:pPr>
      <w:r>
        <w:t>Create Vnic Details</w:t>
      </w:r>
    </w:p>
    <w:p w14:paraId="595C2A2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76583C" w14:textId="77777777">
        <w:tc>
          <w:tcPr>
            <w:tcW w:w="4819" w:type="dxa"/>
            <w:shd w:val="clear" w:color="auto" w:fill="000000"/>
          </w:tcPr>
          <w:p w14:paraId="3FC96C7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D52CC5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41891A" w14:textId="77777777">
        <w:tc>
          <w:tcPr>
            <w:tcW w:w="4819" w:type="dxa"/>
          </w:tcPr>
          <w:p w14:paraId="4323D0D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00F6FD1" w14:textId="77777777" w:rsidR="007E3FB6" w:rsidRDefault="007E3FB6"/>
        </w:tc>
      </w:tr>
      <w:tr w:rsidR="007E3FB6" w14:paraId="5C2D1169" w14:textId="77777777">
        <w:tc>
          <w:tcPr>
            <w:tcW w:w="4819" w:type="dxa"/>
          </w:tcPr>
          <w:p w14:paraId="1C35A508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108DDAD" w14:textId="77777777" w:rsidR="007E3FB6" w:rsidRDefault="007E3FB6"/>
        </w:tc>
      </w:tr>
      <w:tr w:rsidR="007E3FB6" w14:paraId="513B3EB3" w14:textId="77777777">
        <w:tc>
          <w:tcPr>
            <w:tcW w:w="4819" w:type="dxa"/>
          </w:tcPr>
          <w:p w14:paraId="4801C1A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66E518D" w14:textId="77777777" w:rsidR="007E3FB6" w:rsidRDefault="002F150C">
            <w:r>
              <w:t xml:space="preserve">  </w:t>
            </w:r>
          </w:p>
        </w:tc>
      </w:tr>
      <w:tr w:rsidR="007E3FB6" w14:paraId="3E45D3FC" w14:textId="77777777">
        <w:tc>
          <w:tcPr>
            <w:tcW w:w="4819" w:type="dxa"/>
          </w:tcPr>
          <w:p w14:paraId="68E146DF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2568BDCB" w14:textId="77777777" w:rsidR="007E3FB6" w:rsidRDefault="002F150C">
            <w:r>
              <w:t xml:space="preserve">  </w:t>
            </w:r>
          </w:p>
        </w:tc>
      </w:tr>
      <w:tr w:rsidR="007E3FB6" w14:paraId="4ABEDC8C" w14:textId="77777777">
        <w:tc>
          <w:tcPr>
            <w:tcW w:w="4819" w:type="dxa"/>
          </w:tcPr>
          <w:p w14:paraId="17E2501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026C776" w14:textId="77777777" w:rsidR="007E3FB6" w:rsidRDefault="002F150C">
            <w:r>
              <w:t xml:space="preserve">  </w:t>
            </w:r>
          </w:p>
        </w:tc>
      </w:tr>
      <w:tr w:rsidR="007E3FB6" w14:paraId="60A8BE0F" w14:textId="77777777">
        <w:tc>
          <w:tcPr>
            <w:tcW w:w="4819" w:type="dxa"/>
          </w:tcPr>
          <w:p w14:paraId="171FC92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975361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9125725" w14:textId="77777777">
        <w:tc>
          <w:tcPr>
            <w:tcW w:w="4819" w:type="dxa"/>
          </w:tcPr>
          <w:p w14:paraId="44903E02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CA7B687" w14:textId="77777777" w:rsidR="007E3FB6" w:rsidRDefault="002F150C">
            <w:r>
              <w:t xml:space="preserve">  </w:t>
            </w:r>
          </w:p>
        </w:tc>
      </w:tr>
      <w:tr w:rsidR="007E3FB6" w14:paraId="1E1FB5EB" w14:textId="77777777">
        <w:tc>
          <w:tcPr>
            <w:tcW w:w="4819" w:type="dxa"/>
          </w:tcPr>
          <w:p w14:paraId="4FA61B4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2706D59" w14:textId="77777777" w:rsidR="007E3FB6" w:rsidRDefault="007E3FB6"/>
        </w:tc>
      </w:tr>
      <w:tr w:rsidR="007E3FB6" w14:paraId="519E0559" w14:textId="77777777">
        <w:tc>
          <w:tcPr>
            <w:tcW w:w="4819" w:type="dxa"/>
          </w:tcPr>
          <w:p w14:paraId="4192AFE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372AE85" w14:textId="77777777" w:rsidR="007E3FB6" w:rsidRDefault="002F150C">
            <w:r>
              <w:t xml:space="preserve">  </w:t>
            </w:r>
          </w:p>
        </w:tc>
      </w:tr>
      <w:tr w:rsidR="007E3FB6" w14:paraId="746885D8" w14:textId="77777777">
        <w:tc>
          <w:tcPr>
            <w:tcW w:w="4819" w:type="dxa"/>
          </w:tcPr>
          <w:p w14:paraId="364009C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1C457C8" w14:textId="77777777" w:rsidR="007E3FB6" w:rsidRDefault="002F150C">
            <w:r>
              <w:t xml:space="preserve">  </w:t>
            </w:r>
          </w:p>
        </w:tc>
      </w:tr>
    </w:tbl>
    <w:p w14:paraId="68E3A8C7" w14:textId="77777777" w:rsidR="007E3FB6" w:rsidRDefault="002F150C">
      <w:pPr>
        <w:pStyle w:val="Ttulo1"/>
      </w:pPr>
      <w:bookmarkStart w:id="898" w:name="_Toc174960727"/>
      <w:r>
        <w:t>ipv6addressIpv6subnetCidrPairDetails Type list SubType  Required false</w:t>
      </w:r>
      <w:bookmarkEnd w:id="898"/>
    </w:p>
    <w:p w14:paraId="00CEB722" w14:textId="77777777" w:rsidR="007E3FB6" w:rsidRDefault="002F150C">
      <w:pPr>
        <w:spacing w:after="40"/>
        <w:jc w:val="both"/>
      </w:pPr>
      <w:r>
        <w:t xml:space="preserve">    </w:t>
      </w:r>
    </w:p>
    <w:p w14:paraId="155448DA" w14:textId="77777777" w:rsidR="007E3FB6" w:rsidRDefault="007E3FB6">
      <w:pPr>
        <w:spacing w:after="40"/>
        <w:jc w:val="both"/>
      </w:pPr>
    </w:p>
    <w:p w14:paraId="5D7BA132" w14:textId="77777777" w:rsidR="007E3FB6" w:rsidRDefault="002F150C">
      <w:pPr>
        <w:pStyle w:val="Ttulo4"/>
      </w:pPr>
      <w:bookmarkStart w:id="899" w:name="_Toc174960728"/>
      <w:r>
        <w:t>vnicattachment20240814103153</w:t>
      </w:r>
      <w:bookmarkEnd w:id="899"/>
    </w:p>
    <w:p w14:paraId="6AE3E3E0" w14:textId="77777777" w:rsidR="007E3FB6" w:rsidRDefault="007E3FB6">
      <w:pPr>
        <w:spacing w:after="40"/>
        <w:jc w:val="both"/>
      </w:pPr>
    </w:p>
    <w:p w14:paraId="43A9EF54" w14:textId="77777777" w:rsidR="007E3FB6" w:rsidRDefault="007E3FB6">
      <w:pPr>
        <w:spacing w:after="40"/>
        <w:jc w:val="both"/>
      </w:pPr>
    </w:p>
    <w:p w14:paraId="694F332B" w14:textId="77777777" w:rsidR="007E3FB6" w:rsidRDefault="007E3FB6">
      <w:pPr>
        <w:spacing w:after="40"/>
        <w:jc w:val="both"/>
      </w:pPr>
    </w:p>
    <w:p w14:paraId="1E6AE7A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4E314B" w14:textId="77777777">
        <w:tc>
          <w:tcPr>
            <w:tcW w:w="4819" w:type="dxa"/>
            <w:shd w:val="clear" w:color="auto" w:fill="000000"/>
          </w:tcPr>
          <w:p w14:paraId="064645F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F5F89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7FE17B" w14:textId="77777777">
        <w:tc>
          <w:tcPr>
            <w:tcW w:w="4819" w:type="dxa"/>
          </w:tcPr>
          <w:p w14:paraId="5DC5B07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40F6AC6" w14:textId="77777777" w:rsidR="007E3FB6" w:rsidRDefault="002F150C">
            <w:r>
              <w:t xml:space="preserve"> nymc:US-ASHBURN-AD-1 </w:t>
            </w:r>
          </w:p>
        </w:tc>
      </w:tr>
      <w:tr w:rsidR="007E3FB6" w14:paraId="42CA32FC" w14:textId="77777777">
        <w:tc>
          <w:tcPr>
            <w:tcW w:w="4819" w:type="dxa"/>
          </w:tcPr>
          <w:p w14:paraId="6AFA0452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484B96C" w14:textId="77777777" w:rsidR="007E3FB6" w:rsidRDefault="002F150C">
            <w:r>
              <w:t xml:space="preserve"> oke-chqmgmifokq-nsksus2qe5q-skgqt576laa-0 </w:t>
            </w:r>
          </w:p>
        </w:tc>
      </w:tr>
      <w:tr w:rsidR="007E3FB6" w14:paraId="4A29EBF6" w14:textId="77777777">
        <w:tc>
          <w:tcPr>
            <w:tcW w:w="4819" w:type="dxa"/>
          </w:tcPr>
          <w:p w14:paraId="6212C3B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4EB18FA" w14:textId="77777777" w:rsidR="007E3FB6" w:rsidRDefault="002F150C">
            <w:r>
              <w:t xml:space="preserve"> 0 </w:t>
            </w:r>
          </w:p>
        </w:tc>
      </w:tr>
      <w:tr w:rsidR="007E3FB6" w14:paraId="3FE2713E" w14:textId="77777777">
        <w:tc>
          <w:tcPr>
            <w:tcW w:w="4819" w:type="dxa"/>
          </w:tcPr>
          <w:p w14:paraId="454E1E9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0F8B271" w14:textId="77777777" w:rsidR="007E3FB6" w:rsidRDefault="002F150C">
            <w:r>
              <w:t xml:space="preserve"> SUB_PROD_PRIV_ASHBURN_03 </w:t>
            </w:r>
          </w:p>
        </w:tc>
      </w:tr>
      <w:tr w:rsidR="007E3FB6" w14:paraId="18B8B5AC" w14:textId="77777777">
        <w:tc>
          <w:tcPr>
            <w:tcW w:w="4819" w:type="dxa"/>
          </w:tcPr>
          <w:p w14:paraId="6D1F295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F81FC4B" w14:textId="77777777" w:rsidR="007E3FB6" w:rsidRDefault="002F150C">
            <w:r>
              <w:t xml:space="preserve">  </w:t>
            </w:r>
          </w:p>
        </w:tc>
      </w:tr>
      <w:tr w:rsidR="007E3FB6" w14:paraId="36414D51" w14:textId="77777777">
        <w:tc>
          <w:tcPr>
            <w:tcW w:w="4819" w:type="dxa"/>
          </w:tcPr>
          <w:p w14:paraId="011E3498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ED46C07" w14:textId="77777777" w:rsidR="007E3FB6" w:rsidRDefault="002F150C">
            <w:r>
              <w:t xml:space="preserve"> 3839 </w:t>
            </w:r>
          </w:p>
        </w:tc>
      </w:tr>
      <w:tr w:rsidR="007E3FB6" w14:paraId="6F40AEDC" w14:textId="77777777">
        <w:tc>
          <w:tcPr>
            <w:tcW w:w="4819" w:type="dxa"/>
          </w:tcPr>
          <w:p w14:paraId="023FFCB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BCE9540" w14:textId="77777777" w:rsidR="007E3FB6" w:rsidRDefault="002F150C">
            <w:r>
              <w:t xml:space="preserve">  </w:t>
            </w:r>
          </w:p>
        </w:tc>
      </w:tr>
    </w:tbl>
    <w:p w14:paraId="1F81335F" w14:textId="77777777" w:rsidR="007E3FB6" w:rsidRDefault="007E3FB6">
      <w:pPr>
        <w:spacing w:after="40"/>
        <w:jc w:val="both"/>
      </w:pPr>
    </w:p>
    <w:p w14:paraId="3A9C8A52" w14:textId="77777777" w:rsidR="007E3FB6" w:rsidRDefault="002F150C">
      <w:pPr>
        <w:spacing w:after="40"/>
        <w:jc w:val="both"/>
      </w:pPr>
      <w:r>
        <w:t xml:space="preserve">    </w:t>
      </w:r>
    </w:p>
    <w:p w14:paraId="22733838" w14:textId="77777777" w:rsidR="007E3FB6" w:rsidRDefault="002F150C">
      <w:pPr>
        <w:pStyle w:val="Ttulo5"/>
      </w:pPr>
      <w:r>
        <w:t>Create Vnic Details</w:t>
      </w:r>
    </w:p>
    <w:p w14:paraId="39407A4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9D572B" w14:textId="77777777">
        <w:tc>
          <w:tcPr>
            <w:tcW w:w="4819" w:type="dxa"/>
            <w:shd w:val="clear" w:color="auto" w:fill="000000"/>
          </w:tcPr>
          <w:p w14:paraId="79A10AD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2A4B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B7F9A7" w14:textId="77777777">
        <w:tc>
          <w:tcPr>
            <w:tcW w:w="4819" w:type="dxa"/>
          </w:tcPr>
          <w:p w14:paraId="7E25BEA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910B337" w14:textId="77777777" w:rsidR="007E3FB6" w:rsidRDefault="007E3FB6"/>
        </w:tc>
      </w:tr>
      <w:tr w:rsidR="007E3FB6" w14:paraId="6D148121" w14:textId="77777777">
        <w:tc>
          <w:tcPr>
            <w:tcW w:w="4819" w:type="dxa"/>
          </w:tcPr>
          <w:p w14:paraId="0CF1701C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5669FFD" w14:textId="77777777" w:rsidR="007E3FB6" w:rsidRDefault="007E3FB6"/>
        </w:tc>
      </w:tr>
      <w:tr w:rsidR="007E3FB6" w14:paraId="19C13E04" w14:textId="77777777">
        <w:tc>
          <w:tcPr>
            <w:tcW w:w="4819" w:type="dxa"/>
          </w:tcPr>
          <w:p w14:paraId="46AAAF1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D0D13E7" w14:textId="77777777" w:rsidR="007E3FB6" w:rsidRDefault="002F150C">
            <w:r>
              <w:t xml:space="preserve">  </w:t>
            </w:r>
          </w:p>
        </w:tc>
      </w:tr>
      <w:tr w:rsidR="007E3FB6" w14:paraId="799CBCC7" w14:textId="77777777">
        <w:tc>
          <w:tcPr>
            <w:tcW w:w="4819" w:type="dxa"/>
          </w:tcPr>
          <w:p w14:paraId="2574E2A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0286AFA" w14:textId="77777777" w:rsidR="007E3FB6" w:rsidRDefault="002F150C">
            <w:r>
              <w:t xml:space="preserve">  </w:t>
            </w:r>
          </w:p>
        </w:tc>
      </w:tr>
      <w:tr w:rsidR="007E3FB6" w14:paraId="0516A570" w14:textId="77777777">
        <w:tc>
          <w:tcPr>
            <w:tcW w:w="4819" w:type="dxa"/>
          </w:tcPr>
          <w:p w14:paraId="0D0314D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A42F0A4" w14:textId="77777777" w:rsidR="007E3FB6" w:rsidRDefault="002F150C">
            <w:r>
              <w:t xml:space="preserve">  </w:t>
            </w:r>
          </w:p>
        </w:tc>
      </w:tr>
      <w:tr w:rsidR="007E3FB6" w14:paraId="3EB06C63" w14:textId="77777777">
        <w:tc>
          <w:tcPr>
            <w:tcW w:w="4819" w:type="dxa"/>
          </w:tcPr>
          <w:p w14:paraId="50D575B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811673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932A83A" w14:textId="77777777">
        <w:tc>
          <w:tcPr>
            <w:tcW w:w="4819" w:type="dxa"/>
          </w:tcPr>
          <w:p w14:paraId="113AE48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B5E3C0E" w14:textId="77777777" w:rsidR="007E3FB6" w:rsidRDefault="002F150C">
            <w:r>
              <w:t xml:space="preserve">  </w:t>
            </w:r>
          </w:p>
        </w:tc>
      </w:tr>
      <w:tr w:rsidR="007E3FB6" w14:paraId="3B5830F1" w14:textId="77777777">
        <w:tc>
          <w:tcPr>
            <w:tcW w:w="4819" w:type="dxa"/>
          </w:tcPr>
          <w:p w14:paraId="776C62F4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41D1917" w14:textId="77777777" w:rsidR="007E3FB6" w:rsidRDefault="007E3FB6"/>
        </w:tc>
      </w:tr>
      <w:tr w:rsidR="007E3FB6" w14:paraId="33126EFF" w14:textId="77777777">
        <w:tc>
          <w:tcPr>
            <w:tcW w:w="4819" w:type="dxa"/>
          </w:tcPr>
          <w:p w14:paraId="415A601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326658B" w14:textId="77777777" w:rsidR="007E3FB6" w:rsidRDefault="002F150C">
            <w:r>
              <w:t xml:space="preserve">  </w:t>
            </w:r>
          </w:p>
        </w:tc>
      </w:tr>
      <w:tr w:rsidR="007E3FB6" w14:paraId="7D33C2A8" w14:textId="77777777">
        <w:tc>
          <w:tcPr>
            <w:tcW w:w="4819" w:type="dxa"/>
          </w:tcPr>
          <w:p w14:paraId="6538FCE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64A588B" w14:textId="77777777" w:rsidR="007E3FB6" w:rsidRDefault="002F150C">
            <w:r>
              <w:t xml:space="preserve">  </w:t>
            </w:r>
          </w:p>
        </w:tc>
      </w:tr>
    </w:tbl>
    <w:p w14:paraId="45BF9207" w14:textId="77777777" w:rsidR="007E3FB6" w:rsidRDefault="002F150C">
      <w:pPr>
        <w:pStyle w:val="Ttulo1"/>
      </w:pPr>
      <w:bookmarkStart w:id="900" w:name="_Toc174960729"/>
      <w:r>
        <w:t>ipv6addressIpv6subnetCidrPairDetails Type list SubType  Required false</w:t>
      </w:r>
      <w:bookmarkEnd w:id="900"/>
    </w:p>
    <w:p w14:paraId="6151FF11" w14:textId="77777777" w:rsidR="007E3FB6" w:rsidRDefault="002F150C">
      <w:pPr>
        <w:spacing w:after="40"/>
        <w:jc w:val="both"/>
      </w:pPr>
      <w:r>
        <w:t xml:space="preserve">    </w:t>
      </w:r>
    </w:p>
    <w:p w14:paraId="21B317ED" w14:textId="77777777" w:rsidR="007E3FB6" w:rsidRDefault="007E3FB6">
      <w:pPr>
        <w:spacing w:after="40"/>
        <w:jc w:val="both"/>
      </w:pPr>
    </w:p>
    <w:p w14:paraId="6EA9B663" w14:textId="77777777" w:rsidR="007E3FB6" w:rsidRDefault="002F150C">
      <w:pPr>
        <w:pStyle w:val="Ttulo4"/>
      </w:pPr>
      <w:bookmarkStart w:id="901" w:name="_Toc174960730"/>
      <w:r>
        <w:t>null</w:t>
      </w:r>
      <w:bookmarkEnd w:id="901"/>
    </w:p>
    <w:p w14:paraId="7FC6E541" w14:textId="77777777" w:rsidR="007E3FB6" w:rsidRDefault="007E3FB6">
      <w:pPr>
        <w:spacing w:after="40"/>
        <w:jc w:val="both"/>
      </w:pPr>
    </w:p>
    <w:p w14:paraId="0C55E108" w14:textId="77777777" w:rsidR="007E3FB6" w:rsidRDefault="007E3FB6">
      <w:pPr>
        <w:spacing w:after="40"/>
        <w:jc w:val="both"/>
      </w:pPr>
    </w:p>
    <w:p w14:paraId="55A6B178" w14:textId="77777777" w:rsidR="007E3FB6" w:rsidRDefault="007E3FB6">
      <w:pPr>
        <w:spacing w:after="40"/>
        <w:jc w:val="both"/>
      </w:pPr>
    </w:p>
    <w:p w14:paraId="76F31FF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7D28F3" w14:textId="77777777">
        <w:tc>
          <w:tcPr>
            <w:tcW w:w="4819" w:type="dxa"/>
            <w:shd w:val="clear" w:color="auto" w:fill="000000"/>
          </w:tcPr>
          <w:p w14:paraId="681DF24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E3E2B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62AA75B" w14:textId="77777777">
        <w:tc>
          <w:tcPr>
            <w:tcW w:w="4819" w:type="dxa"/>
          </w:tcPr>
          <w:p w14:paraId="1098BB0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E4C0A0E" w14:textId="77777777" w:rsidR="007E3FB6" w:rsidRDefault="002F150C">
            <w:r>
              <w:t xml:space="preserve"> nymc:US-ASHBURN-AD-1 </w:t>
            </w:r>
          </w:p>
        </w:tc>
      </w:tr>
      <w:tr w:rsidR="007E3FB6" w14:paraId="50075E1C" w14:textId="77777777">
        <w:tc>
          <w:tcPr>
            <w:tcW w:w="4819" w:type="dxa"/>
          </w:tcPr>
          <w:p w14:paraId="3D6339F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2B33510" w14:textId="77777777" w:rsidR="007E3FB6" w:rsidRDefault="002F150C">
            <w:r>
              <w:t xml:space="preserve"> OCIJUMPP01 </w:t>
            </w:r>
          </w:p>
        </w:tc>
      </w:tr>
      <w:tr w:rsidR="007E3FB6" w14:paraId="300DC963" w14:textId="77777777">
        <w:tc>
          <w:tcPr>
            <w:tcW w:w="4819" w:type="dxa"/>
          </w:tcPr>
          <w:p w14:paraId="45B233F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0802B66" w14:textId="77777777" w:rsidR="007E3FB6" w:rsidRDefault="002F150C">
            <w:r>
              <w:t xml:space="preserve"> 0 </w:t>
            </w:r>
          </w:p>
        </w:tc>
      </w:tr>
      <w:tr w:rsidR="007E3FB6" w14:paraId="5B7B4159" w14:textId="77777777">
        <w:tc>
          <w:tcPr>
            <w:tcW w:w="4819" w:type="dxa"/>
          </w:tcPr>
          <w:p w14:paraId="1BF3B2E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F2437BD" w14:textId="77777777" w:rsidR="007E3FB6" w:rsidRDefault="002F150C">
            <w:r>
              <w:t xml:space="preserve"> SUB_PROD_PRIV_ASHBURN_01 </w:t>
            </w:r>
          </w:p>
        </w:tc>
      </w:tr>
      <w:tr w:rsidR="007E3FB6" w14:paraId="56C9170E" w14:textId="77777777">
        <w:tc>
          <w:tcPr>
            <w:tcW w:w="4819" w:type="dxa"/>
          </w:tcPr>
          <w:p w14:paraId="2286DE8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B14C4A7" w14:textId="77777777" w:rsidR="007E3FB6" w:rsidRDefault="002F150C">
            <w:r>
              <w:t xml:space="preserve">  </w:t>
            </w:r>
          </w:p>
        </w:tc>
      </w:tr>
      <w:tr w:rsidR="007E3FB6" w14:paraId="0F68D91D" w14:textId="77777777">
        <w:tc>
          <w:tcPr>
            <w:tcW w:w="4819" w:type="dxa"/>
          </w:tcPr>
          <w:p w14:paraId="7B864C7F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6A31B139" w14:textId="77777777" w:rsidR="007E3FB6" w:rsidRDefault="002F150C">
            <w:r>
              <w:t xml:space="preserve"> 444 </w:t>
            </w:r>
          </w:p>
        </w:tc>
      </w:tr>
      <w:tr w:rsidR="007E3FB6" w14:paraId="21B77E66" w14:textId="77777777">
        <w:tc>
          <w:tcPr>
            <w:tcW w:w="4819" w:type="dxa"/>
          </w:tcPr>
          <w:p w14:paraId="445DD53F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5ECAB610" w14:textId="77777777" w:rsidR="007E3FB6" w:rsidRDefault="002F150C">
            <w:r>
              <w:t xml:space="preserve">  </w:t>
            </w:r>
          </w:p>
        </w:tc>
      </w:tr>
    </w:tbl>
    <w:p w14:paraId="1778C8D4" w14:textId="77777777" w:rsidR="007E3FB6" w:rsidRDefault="007E3FB6">
      <w:pPr>
        <w:spacing w:after="40"/>
        <w:jc w:val="both"/>
      </w:pPr>
    </w:p>
    <w:p w14:paraId="0FBD2238" w14:textId="77777777" w:rsidR="007E3FB6" w:rsidRDefault="002F150C">
      <w:pPr>
        <w:spacing w:after="40"/>
        <w:jc w:val="both"/>
      </w:pPr>
      <w:r>
        <w:t xml:space="preserve">    </w:t>
      </w:r>
    </w:p>
    <w:p w14:paraId="65D67078" w14:textId="77777777" w:rsidR="007E3FB6" w:rsidRDefault="002F150C">
      <w:pPr>
        <w:pStyle w:val="Ttulo5"/>
      </w:pPr>
      <w:r>
        <w:t>Create Vnic Details</w:t>
      </w:r>
    </w:p>
    <w:p w14:paraId="6EA5994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26745F" w14:textId="77777777">
        <w:tc>
          <w:tcPr>
            <w:tcW w:w="4819" w:type="dxa"/>
            <w:shd w:val="clear" w:color="auto" w:fill="000000"/>
          </w:tcPr>
          <w:p w14:paraId="61F682B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01E12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C2E0063" w14:textId="77777777">
        <w:tc>
          <w:tcPr>
            <w:tcW w:w="4819" w:type="dxa"/>
          </w:tcPr>
          <w:p w14:paraId="264B41F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02F932D" w14:textId="77777777" w:rsidR="007E3FB6" w:rsidRDefault="007E3FB6"/>
        </w:tc>
      </w:tr>
      <w:tr w:rsidR="007E3FB6" w14:paraId="6BC5BADB" w14:textId="77777777">
        <w:tc>
          <w:tcPr>
            <w:tcW w:w="4819" w:type="dxa"/>
          </w:tcPr>
          <w:p w14:paraId="7BD1A409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48EF7D0" w14:textId="77777777" w:rsidR="007E3FB6" w:rsidRDefault="007E3FB6"/>
        </w:tc>
      </w:tr>
      <w:tr w:rsidR="007E3FB6" w14:paraId="6430469B" w14:textId="77777777">
        <w:tc>
          <w:tcPr>
            <w:tcW w:w="4819" w:type="dxa"/>
          </w:tcPr>
          <w:p w14:paraId="1B9E4AAA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2A30CD7" w14:textId="77777777" w:rsidR="007E3FB6" w:rsidRDefault="002F150C">
            <w:r>
              <w:t xml:space="preserve">  </w:t>
            </w:r>
          </w:p>
        </w:tc>
      </w:tr>
      <w:tr w:rsidR="007E3FB6" w14:paraId="53F9F6E0" w14:textId="77777777">
        <w:tc>
          <w:tcPr>
            <w:tcW w:w="4819" w:type="dxa"/>
          </w:tcPr>
          <w:p w14:paraId="2B11927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C2D6148" w14:textId="77777777" w:rsidR="007E3FB6" w:rsidRDefault="002F150C">
            <w:r>
              <w:t xml:space="preserve">  </w:t>
            </w:r>
          </w:p>
        </w:tc>
      </w:tr>
      <w:tr w:rsidR="007E3FB6" w14:paraId="5B0E53C9" w14:textId="77777777">
        <w:tc>
          <w:tcPr>
            <w:tcW w:w="4819" w:type="dxa"/>
          </w:tcPr>
          <w:p w14:paraId="3780C28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1B44029" w14:textId="77777777" w:rsidR="007E3FB6" w:rsidRDefault="002F150C">
            <w:r>
              <w:t xml:space="preserve">  </w:t>
            </w:r>
          </w:p>
        </w:tc>
      </w:tr>
      <w:tr w:rsidR="007E3FB6" w14:paraId="622F5E3F" w14:textId="77777777">
        <w:tc>
          <w:tcPr>
            <w:tcW w:w="4819" w:type="dxa"/>
          </w:tcPr>
          <w:p w14:paraId="4FB13FA1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DE2D5C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4A2D402" w14:textId="77777777">
        <w:tc>
          <w:tcPr>
            <w:tcW w:w="4819" w:type="dxa"/>
          </w:tcPr>
          <w:p w14:paraId="4E3F90D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7A589C2" w14:textId="77777777" w:rsidR="007E3FB6" w:rsidRDefault="002F150C">
            <w:r>
              <w:t xml:space="preserve">  </w:t>
            </w:r>
          </w:p>
        </w:tc>
      </w:tr>
      <w:tr w:rsidR="007E3FB6" w14:paraId="6D36DBD8" w14:textId="77777777">
        <w:tc>
          <w:tcPr>
            <w:tcW w:w="4819" w:type="dxa"/>
          </w:tcPr>
          <w:p w14:paraId="15AC265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848D598" w14:textId="77777777" w:rsidR="007E3FB6" w:rsidRDefault="007E3FB6"/>
        </w:tc>
      </w:tr>
      <w:tr w:rsidR="007E3FB6" w14:paraId="4631368F" w14:textId="77777777">
        <w:tc>
          <w:tcPr>
            <w:tcW w:w="4819" w:type="dxa"/>
          </w:tcPr>
          <w:p w14:paraId="6C9CCD1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6744969" w14:textId="77777777" w:rsidR="007E3FB6" w:rsidRDefault="002F150C">
            <w:r>
              <w:t xml:space="preserve">  </w:t>
            </w:r>
          </w:p>
        </w:tc>
      </w:tr>
      <w:tr w:rsidR="007E3FB6" w14:paraId="5D9EED23" w14:textId="77777777">
        <w:tc>
          <w:tcPr>
            <w:tcW w:w="4819" w:type="dxa"/>
          </w:tcPr>
          <w:p w14:paraId="6906D7A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68B007F" w14:textId="77777777" w:rsidR="007E3FB6" w:rsidRDefault="002F150C">
            <w:r>
              <w:t xml:space="preserve">  </w:t>
            </w:r>
          </w:p>
        </w:tc>
      </w:tr>
    </w:tbl>
    <w:p w14:paraId="34FC5239" w14:textId="77777777" w:rsidR="007E3FB6" w:rsidRDefault="002F150C">
      <w:pPr>
        <w:pStyle w:val="Ttulo1"/>
      </w:pPr>
      <w:bookmarkStart w:id="902" w:name="_Toc174960731"/>
      <w:r>
        <w:t>ipv6addressIpv6subnetCidrPairDetails Type list SubType  Required false</w:t>
      </w:r>
      <w:bookmarkEnd w:id="902"/>
    </w:p>
    <w:p w14:paraId="4EEB2DDF" w14:textId="77777777" w:rsidR="007E3FB6" w:rsidRDefault="002F150C">
      <w:pPr>
        <w:spacing w:after="40"/>
        <w:jc w:val="both"/>
      </w:pPr>
      <w:r>
        <w:t xml:space="preserve">    </w:t>
      </w:r>
    </w:p>
    <w:p w14:paraId="2F4BA3B2" w14:textId="77777777" w:rsidR="007E3FB6" w:rsidRDefault="007E3FB6">
      <w:pPr>
        <w:spacing w:after="40"/>
        <w:jc w:val="both"/>
      </w:pPr>
    </w:p>
    <w:p w14:paraId="03D3BBC9" w14:textId="77777777" w:rsidR="007E3FB6" w:rsidRDefault="002F150C">
      <w:pPr>
        <w:pStyle w:val="Ttulo4"/>
      </w:pPr>
      <w:bookmarkStart w:id="903" w:name="_Toc174960732"/>
      <w:r>
        <w:t>null</w:t>
      </w:r>
      <w:bookmarkEnd w:id="903"/>
    </w:p>
    <w:p w14:paraId="6CD7B282" w14:textId="77777777" w:rsidR="007E3FB6" w:rsidRDefault="007E3FB6">
      <w:pPr>
        <w:spacing w:after="40"/>
        <w:jc w:val="both"/>
      </w:pPr>
    </w:p>
    <w:p w14:paraId="29E810AD" w14:textId="77777777" w:rsidR="007E3FB6" w:rsidRDefault="007E3FB6">
      <w:pPr>
        <w:spacing w:after="40"/>
        <w:jc w:val="both"/>
      </w:pPr>
    </w:p>
    <w:p w14:paraId="46D4829B" w14:textId="77777777" w:rsidR="007E3FB6" w:rsidRDefault="007E3FB6">
      <w:pPr>
        <w:spacing w:after="40"/>
        <w:jc w:val="both"/>
      </w:pPr>
    </w:p>
    <w:p w14:paraId="61A3524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22AD7F" w14:textId="77777777">
        <w:tc>
          <w:tcPr>
            <w:tcW w:w="4819" w:type="dxa"/>
            <w:shd w:val="clear" w:color="auto" w:fill="000000"/>
          </w:tcPr>
          <w:p w14:paraId="5197F25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39B6B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77D274" w14:textId="77777777">
        <w:tc>
          <w:tcPr>
            <w:tcW w:w="4819" w:type="dxa"/>
          </w:tcPr>
          <w:p w14:paraId="5F66AB0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0BB960B" w14:textId="77777777" w:rsidR="007E3FB6" w:rsidRDefault="002F150C">
            <w:r>
              <w:t xml:space="preserve"> nymc:US-ASHBURN-AD-1 </w:t>
            </w:r>
          </w:p>
        </w:tc>
      </w:tr>
      <w:tr w:rsidR="007E3FB6" w14:paraId="7554C797" w14:textId="77777777">
        <w:tc>
          <w:tcPr>
            <w:tcW w:w="4819" w:type="dxa"/>
          </w:tcPr>
          <w:p w14:paraId="0AD1774C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0DA64AB" w14:textId="77777777" w:rsidR="007E3FB6" w:rsidRDefault="002F150C">
            <w:r>
              <w:t xml:space="preserve"> OCIMETABASEP01 </w:t>
            </w:r>
          </w:p>
        </w:tc>
      </w:tr>
      <w:tr w:rsidR="007E3FB6" w14:paraId="132BB00B" w14:textId="77777777">
        <w:tc>
          <w:tcPr>
            <w:tcW w:w="4819" w:type="dxa"/>
          </w:tcPr>
          <w:p w14:paraId="5079D308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CA1B863" w14:textId="77777777" w:rsidR="007E3FB6" w:rsidRDefault="002F150C">
            <w:r>
              <w:t xml:space="preserve"> 0 </w:t>
            </w:r>
          </w:p>
        </w:tc>
      </w:tr>
      <w:tr w:rsidR="007E3FB6" w14:paraId="39FE0F83" w14:textId="77777777">
        <w:tc>
          <w:tcPr>
            <w:tcW w:w="4819" w:type="dxa"/>
          </w:tcPr>
          <w:p w14:paraId="0E0D561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0AB62E7" w14:textId="77777777" w:rsidR="007E3FB6" w:rsidRDefault="002F150C">
            <w:r>
              <w:t xml:space="preserve"> SUB_PROD_PRIV_ASHBURN_01 </w:t>
            </w:r>
          </w:p>
        </w:tc>
      </w:tr>
      <w:tr w:rsidR="007E3FB6" w14:paraId="4DF7BE4E" w14:textId="77777777">
        <w:tc>
          <w:tcPr>
            <w:tcW w:w="4819" w:type="dxa"/>
          </w:tcPr>
          <w:p w14:paraId="62A5D50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EEA4F7A" w14:textId="77777777" w:rsidR="007E3FB6" w:rsidRDefault="002F150C">
            <w:r>
              <w:t xml:space="preserve">  </w:t>
            </w:r>
          </w:p>
        </w:tc>
      </w:tr>
      <w:tr w:rsidR="007E3FB6" w14:paraId="296BDF8F" w14:textId="77777777">
        <w:tc>
          <w:tcPr>
            <w:tcW w:w="4819" w:type="dxa"/>
          </w:tcPr>
          <w:p w14:paraId="344C9F03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A7D0669" w14:textId="77777777" w:rsidR="007E3FB6" w:rsidRDefault="002F150C">
            <w:r>
              <w:t xml:space="preserve"> 2640 </w:t>
            </w:r>
          </w:p>
        </w:tc>
      </w:tr>
      <w:tr w:rsidR="007E3FB6" w14:paraId="5B12A408" w14:textId="77777777">
        <w:tc>
          <w:tcPr>
            <w:tcW w:w="4819" w:type="dxa"/>
          </w:tcPr>
          <w:p w14:paraId="2A6C3CB4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561915F" w14:textId="77777777" w:rsidR="007E3FB6" w:rsidRDefault="002F150C">
            <w:r>
              <w:t xml:space="preserve">  </w:t>
            </w:r>
          </w:p>
        </w:tc>
      </w:tr>
    </w:tbl>
    <w:p w14:paraId="752B9B6C" w14:textId="77777777" w:rsidR="007E3FB6" w:rsidRDefault="007E3FB6">
      <w:pPr>
        <w:spacing w:after="40"/>
        <w:jc w:val="both"/>
      </w:pPr>
    </w:p>
    <w:p w14:paraId="24F67A3E" w14:textId="77777777" w:rsidR="007E3FB6" w:rsidRDefault="002F150C">
      <w:pPr>
        <w:spacing w:after="40"/>
        <w:jc w:val="both"/>
      </w:pPr>
      <w:r>
        <w:t xml:space="preserve">    </w:t>
      </w:r>
    </w:p>
    <w:p w14:paraId="1EBC67AE" w14:textId="77777777" w:rsidR="007E3FB6" w:rsidRDefault="002F150C">
      <w:pPr>
        <w:pStyle w:val="Ttulo5"/>
      </w:pPr>
      <w:r>
        <w:t>Create Vnic Details</w:t>
      </w:r>
    </w:p>
    <w:p w14:paraId="3CE238C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ACB774D" w14:textId="77777777">
        <w:tc>
          <w:tcPr>
            <w:tcW w:w="4819" w:type="dxa"/>
            <w:shd w:val="clear" w:color="auto" w:fill="000000"/>
          </w:tcPr>
          <w:p w14:paraId="4DAA1253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8DCBA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6C311C" w14:textId="77777777">
        <w:tc>
          <w:tcPr>
            <w:tcW w:w="4819" w:type="dxa"/>
          </w:tcPr>
          <w:p w14:paraId="5AAC9B70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AD4090E" w14:textId="77777777" w:rsidR="007E3FB6" w:rsidRDefault="007E3FB6"/>
        </w:tc>
      </w:tr>
      <w:tr w:rsidR="007E3FB6" w14:paraId="1B31F8C8" w14:textId="77777777">
        <w:tc>
          <w:tcPr>
            <w:tcW w:w="4819" w:type="dxa"/>
          </w:tcPr>
          <w:p w14:paraId="08A4BC8B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2E1CAE8" w14:textId="77777777" w:rsidR="007E3FB6" w:rsidRDefault="007E3FB6"/>
        </w:tc>
      </w:tr>
      <w:tr w:rsidR="007E3FB6" w14:paraId="3895C056" w14:textId="77777777">
        <w:tc>
          <w:tcPr>
            <w:tcW w:w="4819" w:type="dxa"/>
          </w:tcPr>
          <w:p w14:paraId="6721C39B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559FEEE" w14:textId="77777777" w:rsidR="007E3FB6" w:rsidRDefault="002F150C">
            <w:r>
              <w:t xml:space="preserve">  </w:t>
            </w:r>
          </w:p>
        </w:tc>
      </w:tr>
      <w:tr w:rsidR="007E3FB6" w14:paraId="19F7AC24" w14:textId="77777777">
        <w:tc>
          <w:tcPr>
            <w:tcW w:w="4819" w:type="dxa"/>
          </w:tcPr>
          <w:p w14:paraId="64006ED8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FA938DE" w14:textId="77777777" w:rsidR="007E3FB6" w:rsidRDefault="002F150C">
            <w:r>
              <w:t xml:space="preserve">  </w:t>
            </w:r>
          </w:p>
        </w:tc>
      </w:tr>
      <w:tr w:rsidR="007E3FB6" w14:paraId="5951EF1D" w14:textId="77777777">
        <w:tc>
          <w:tcPr>
            <w:tcW w:w="4819" w:type="dxa"/>
          </w:tcPr>
          <w:p w14:paraId="4D938E8F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0D0E79B" w14:textId="77777777" w:rsidR="007E3FB6" w:rsidRDefault="002F150C">
            <w:r>
              <w:t xml:space="preserve">  </w:t>
            </w:r>
          </w:p>
        </w:tc>
      </w:tr>
      <w:tr w:rsidR="007E3FB6" w14:paraId="76A3DBF3" w14:textId="77777777">
        <w:tc>
          <w:tcPr>
            <w:tcW w:w="4819" w:type="dxa"/>
          </w:tcPr>
          <w:p w14:paraId="374F0227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D126B1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418E58E" w14:textId="77777777">
        <w:tc>
          <w:tcPr>
            <w:tcW w:w="4819" w:type="dxa"/>
          </w:tcPr>
          <w:p w14:paraId="0739DDE9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202E506" w14:textId="77777777" w:rsidR="007E3FB6" w:rsidRDefault="002F150C">
            <w:r>
              <w:t xml:space="preserve">  </w:t>
            </w:r>
          </w:p>
        </w:tc>
      </w:tr>
      <w:tr w:rsidR="007E3FB6" w14:paraId="6178E9AC" w14:textId="77777777">
        <w:tc>
          <w:tcPr>
            <w:tcW w:w="4819" w:type="dxa"/>
          </w:tcPr>
          <w:p w14:paraId="5A2B5246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B003187" w14:textId="77777777" w:rsidR="007E3FB6" w:rsidRDefault="007E3FB6"/>
        </w:tc>
      </w:tr>
      <w:tr w:rsidR="007E3FB6" w14:paraId="4A48CA2D" w14:textId="77777777">
        <w:tc>
          <w:tcPr>
            <w:tcW w:w="4819" w:type="dxa"/>
          </w:tcPr>
          <w:p w14:paraId="76A95F5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ABAC5F2" w14:textId="77777777" w:rsidR="007E3FB6" w:rsidRDefault="002F150C">
            <w:r>
              <w:t xml:space="preserve">  </w:t>
            </w:r>
          </w:p>
        </w:tc>
      </w:tr>
      <w:tr w:rsidR="007E3FB6" w14:paraId="5E4D1795" w14:textId="77777777">
        <w:tc>
          <w:tcPr>
            <w:tcW w:w="4819" w:type="dxa"/>
          </w:tcPr>
          <w:p w14:paraId="6581047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194A365" w14:textId="77777777" w:rsidR="007E3FB6" w:rsidRDefault="002F150C">
            <w:r>
              <w:t xml:space="preserve">  </w:t>
            </w:r>
          </w:p>
        </w:tc>
      </w:tr>
    </w:tbl>
    <w:p w14:paraId="4E8E8A51" w14:textId="77777777" w:rsidR="007E3FB6" w:rsidRDefault="002F150C">
      <w:pPr>
        <w:pStyle w:val="Ttulo1"/>
      </w:pPr>
      <w:bookmarkStart w:id="904" w:name="_Toc174960733"/>
      <w:r>
        <w:t>ipv6addressIpv6subnetCidrPairDetails Type list SubType  Required false</w:t>
      </w:r>
      <w:bookmarkEnd w:id="904"/>
    </w:p>
    <w:p w14:paraId="4D5D2170" w14:textId="77777777" w:rsidR="007E3FB6" w:rsidRDefault="002F150C">
      <w:pPr>
        <w:spacing w:after="40"/>
        <w:jc w:val="both"/>
      </w:pPr>
      <w:r>
        <w:t xml:space="preserve">    </w:t>
      </w:r>
    </w:p>
    <w:p w14:paraId="08D8A1A1" w14:textId="77777777" w:rsidR="007E3FB6" w:rsidRDefault="007E3FB6">
      <w:pPr>
        <w:spacing w:after="40"/>
        <w:jc w:val="both"/>
      </w:pPr>
    </w:p>
    <w:p w14:paraId="79BD4C17" w14:textId="77777777" w:rsidR="007E3FB6" w:rsidRDefault="002F150C">
      <w:pPr>
        <w:pStyle w:val="Ttulo4"/>
      </w:pPr>
      <w:bookmarkStart w:id="905" w:name="_Toc174960734"/>
      <w:r>
        <w:t>vnicattachment20240713091226</w:t>
      </w:r>
      <w:bookmarkEnd w:id="905"/>
    </w:p>
    <w:p w14:paraId="6E1D0DCE" w14:textId="77777777" w:rsidR="007E3FB6" w:rsidRDefault="007E3FB6">
      <w:pPr>
        <w:spacing w:after="40"/>
        <w:jc w:val="both"/>
      </w:pPr>
    </w:p>
    <w:p w14:paraId="6BA796FD" w14:textId="77777777" w:rsidR="007E3FB6" w:rsidRDefault="007E3FB6">
      <w:pPr>
        <w:spacing w:after="40"/>
        <w:jc w:val="both"/>
      </w:pPr>
    </w:p>
    <w:p w14:paraId="17584B31" w14:textId="77777777" w:rsidR="007E3FB6" w:rsidRDefault="007E3FB6">
      <w:pPr>
        <w:spacing w:after="40"/>
        <w:jc w:val="both"/>
      </w:pPr>
    </w:p>
    <w:p w14:paraId="3149643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04C8D26" w14:textId="77777777">
        <w:tc>
          <w:tcPr>
            <w:tcW w:w="4819" w:type="dxa"/>
            <w:shd w:val="clear" w:color="auto" w:fill="000000"/>
          </w:tcPr>
          <w:p w14:paraId="6795EAB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D5A67C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D08267" w14:textId="77777777">
        <w:tc>
          <w:tcPr>
            <w:tcW w:w="4819" w:type="dxa"/>
          </w:tcPr>
          <w:p w14:paraId="63CF997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E400A1B" w14:textId="77777777" w:rsidR="007E3FB6" w:rsidRDefault="002F150C">
            <w:r>
              <w:t xml:space="preserve"> nymc:US-ASHBURN-AD-1 </w:t>
            </w:r>
          </w:p>
        </w:tc>
      </w:tr>
      <w:tr w:rsidR="007E3FB6" w14:paraId="002DA3BA" w14:textId="77777777">
        <w:tc>
          <w:tcPr>
            <w:tcW w:w="4819" w:type="dxa"/>
          </w:tcPr>
          <w:p w14:paraId="7F27860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A4DA7DD" w14:textId="77777777" w:rsidR="007E3FB6" w:rsidRDefault="002F150C">
            <w:r>
              <w:t xml:space="preserve"> oke-chqmgmifokq-nfe542w5fgq-skgqt576laa-4 </w:t>
            </w:r>
          </w:p>
        </w:tc>
      </w:tr>
      <w:tr w:rsidR="007E3FB6" w14:paraId="0C44FB50" w14:textId="77777777">
        <w:tc>
          <w:tcPr>
            <w:tcW w:w="4819" w:type="dxa"/>
          </w:tcPr>
          <w:p w14:paraId="71EED342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22B901F" w14:textId="77777777" w:rsidR="007E3FB6" w:rsidRDefault="002F150C">
            <w:r>
              <w:t xml:space="preserve"> 0 </w:t>
            </w:r>
          </w:p>
        </w:tc>
      </w:tr>
      <w:tr w:rsidR="007E3FB6" w14:paraId="47E6D8A1" w14:textId="77777777">
        <w:tc>
          <w:tcPr>
            <w:tcW w:w="4819" w:type="dxa"/>
          </w:tcPr>
          <w:p w14:paraId="4D69DDE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17245A6" w14:textId="77777777" w:rsidR="007E3FB6" w:rsidRDefault="002F150C">
            <w:r>
              <w:t xml:space="preserve"> SUB_PROD_PRIV_ASHBURN_03 </w:t>
            </w:r>
          </w:p>
        </w:tc>
      </w:tr>
      <w:tr w:rsidR="007E3FB6" w14:paraId="77D1E9DC" w14:textId="77777777">
        <w:tc>
          <w:tcPr>
            <w:tcW w:w="4819" w:type="dxa"/>
          </w:tcPr>
          <w:p w14:paraId="7E1184E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124B21E" w14:textId="77777777" w:rsidR="007E3FB6" w:rsidRDefault="002F150C">
            <w:r>
              <w:t xml:space="preserve">  </w:t>
            </w:r>
          </w:p>
        </w:tc>
      </w:tr>
      <w:tr w:rsidR="007E3FB6" w14:paraId="17F49A0F" w14:textId="77777777">
        <w:tc>
          <w:tcPr>
            <w:tcW w:w="4819" w:type="dxa"/>
          </w:tcPr>
          <w:p w14:paraId="4B05894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E6FF41C" w14:textId="77777777" w:rsidR="007E3FB6" w:rsidRDefault="002F150C">
            <w:r>
              <w:t xml:space="preserve"> 3028 </w:t>
            </w:r>
          </w:p>
        </w:tc>
      </w:tr>
      <w:tr w:rsidR="007E3FB6" w14:paraId="6798383F" w14:textId="77777777">
        <w:tc>
          <w:tcPr>
            <w:tcW w:w="4819" w:type="dxa"/>
          </w:tcPr>
          <w:p w14:paraId="1DC6FAA8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58AC443" w14:textId="77777777" w:rsidR="007E3FB6" w:rsidRDefault="002F150C">
            <w:r>
              <w:t xml:space="preserve">  </w:t>
            </w:r>
          </w:p>
        </w:tc>
      </w:tr>
    </w:tbl>
    <w:p w14:paraId="55B2B71B" w14:textId="77777777" w:rsidR="007E3FB6" w:rsidRDefault="007E3FB6">
      <w:pPr>
        <w:spacing w:after="40"/>
        <w:jc w:val="both"/>
      </w:pPr>
    </w:p>
    <w:p w14:paraId="44276811" w14:textId="77777777" w:rsidR="007E3FB6" w:rsidRDefault="002F150C">
      <w:pPr>
        <w:spacing w:after="40"/>
        <w:jc w:val="both"/>
      </w:pPr>
      <w:r>
        <w:t xml:space="preserve">    </w:t>
      </w:r>
    </w:p>
    <w:p w14:paraId="36D0252D" w14:textId="77777777" w:rsidR="007E3FB6" w:rsidRDefault="002F150C">
      <w:pPr>
        <w:pStyle w:val="Ttulo5"/>
      </w:pPr>
      <w:r>
        <w:t>Create Vnic Details</w:t>
      </w:r>
    </w:p>
    <w:p w14:paraId="6A2EF06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2A366C" w14:textId="77777777">
        <w:tc>
          <w:tcPr>
            <w:tcW w:w="4819" w:type="dxa"/>
            <w:shd w:val="clear" w:color="auto" w:fill="000000"/>
          </w:tcPr>
          <w:p w14:paraId="25C8D2E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45049C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3FD7ACF" w14:textId="77777777">
        <w:tc>
          <w:tcPr>
            <w:tcW w:w="4819" w:type="dxa"/>
          </w:tcPr>
          <w:p w14:paraId="6976A7B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80E346A" w14:textId="77777777" w:rsidR="007E3FB6" w:rsidRDefault="007E3FB6"/>
        </w:tc>
      </w:tr>
      <w:tr w:rsidR="007E3FB6" w14:paraId="1068EFC1" w14:textId="77777777">
        <w:tc>
          <w:tcPr>
            <w:tcW w:w="4819" w:type="dxa"/>
          </w:tcPr>
          <w:p w14:paraId="4E5D28CC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66F2EC87" w14:textId="77777777" w:rsidR="007E3FB6" w:rsidRDefault="007E3FB6"/>
        </w:tc>
      </w:tr>
      <w:tr w:rsidR="007E3FB6" w14:paraId="1C80F38E" w14:textId="77777777">
        <w:tc>
          <w:tcPr>
            <w:tcW w:w="4819" w:type="dxa"/>
          </w:tcPr>
          <w:p w14:paraId="24C28A7E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647D345" w14:textId="77777777" w:rsidR="007E3FB6" w:rsidRDefault="002F150C">
            <w:r>
              <w:t xml:space="preserve">  </w:t>
            </w:r>
          </w:p>
        </w:tc>
      </w:tr>
      <w:tr w:rsidR="007E3FB6" w14:paraId="22964DF4" w14:textId="77777777">
        <w:tc>
          <w:tcPr>
            <w:tcW w:w="4819" w:type="dxa"/>
          </w:tcPr>
          <w:p w14:paraId="1A0C613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7FAFBAF" w14:textId="77777777" w:rsidR="007E3FB6" w:rsidRDefault="002F150C">
            <w:r>
              <w:t xml:space="preserve">  </w:t>
            </w:r>
          </w:p>
        </w:tc>
      </w:tr>
      <w:tr w:rsidR="007E3FB6" w14:paraId="184596F9" w14:textId="77777777">
        <w:tc>
          <w:tcPr>
            <w:tcW w:w="4819" w:type="dxa"/>
          </w:tcPr>
          <w:p w14:paraId="7B395A4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248A743" w14:textId="77777777" w:rsidR="007E3FB6" w:rsidRDefault="002F150C">
            <w:r>
              <w:t xml:space="preserve">  </w:t>
            </w:r>
          </w:p>
        </w:tc>
      </w:tr>
      <w:tr w:rsidR="007E3FB6" w14:paraId="294F8C97" w14:textId="77777777">
        <w:tc>
          <w:tcPr>
            <w:tcW w:w="4819" w:type="dxa"/>
          </w:tcPr>
          <w:p w14:paraId="40BD9BEF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513F29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A4773F4" w14:textId="77777777">
        <w:tc>
          <w:tcPr>
            <w:tcW w:w="4819" w:type="dxa"/>
          </w:tcPr>
          <w:p w14:paraId="6BD133A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3B678DC" w14:textId="77777777" w:rsidR="007E3FB6" w:rsidRDefault="002F150C">
            <w:r>
              <w:t xml:space="preserve">  </w:t>
            </w:r>
          </w:p>
        </w:tc>
      </w:tr>
      <w:tr w:rsidR="007E3FB6" w14:paraId="34763FFC" w14:textId="77777777">
        <w:tc>
          <w:tcPr>
            <w:tcW w:w="4819" w:type="dxa"/>
          </w:tcPr>
          <w:p w14:paraId="42381DE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DE0CF1B" w14:textId="77777777" w:rsidR="007E3FB6" w:rsidRDefault="007E3FB6"/>
        </w:tc>
      </w:tr>
      <w:tr w:rsidR="007E3FB6" w14:paraId="7C0FE14B" w14:textId="77777777">
        <w:tc>
          <w:tcPr>
            <w:tcW w:w="4819" w:type="dxa"/>
          </w:tcPr>
          <w:p w14:paraId="3781861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F019DCE" w14:textId="77777777" w:rsidR="007E3FB6" w:rsidRDefault="002F150C">
            <w:r>
              <w:t xml:space="preserve">  </w:t>
            </w:r>
          </w:p>
        </w:tc>
      </w:tr>
      <w:tr w:rsidR="007E3FB6" w14:paraId="2D77AB4F" w14:textId="77777777">
        <w:tc>
          <w:tcPr>
            <w:tcW w:w="4819" w:type="dxa"/>
          </w:tcPr>
          <w:p w14:paraId="0842E506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958C484" w14:textId="77777777" w:rsidR="007E3FB6" w:rsidRDefault="002F150C">
            <w:r>
              <w:t xml:space="preserve">  </w:t>
            </w:r>
          </w:p>
        </w:tc>
      </w:tr>
    </w:tbl>
    <w:p w14:paraId="62F3C7BE" w14:textId="77777777" w:rsidR="007E3FB6" w:rsidRDefault="002F150C">
      <w:pPr>
        <w:pStyle w:val="Ttulo1"/>
      </w:pPr>
      <w:bookmarkStart w:id="906" w:name="_Toc174960735"/>
      <w:r>
        <w:t>ipv6addressIpv6subnetCidrPairDetails Type list SubType  Required false</w:t>
      </w:r>
      <w:bookmarkEnd w:id="906"/>
    </w:p>
    <w:p w14:paraId="3D42C041" w14:textId="77777777" w:rsidR="007E3FB6" w:rsidRDefault="002F150C">
      <w:pPr>
        <w:spacing w:after="40"/>
        <w:jc w:val="both"/>
      </w:pPr>
      <w:r>
        <w:t xml:space="preserve">    </w:t>
      </w:r>
    </w:p>
    <w:p w14:paraId="44D65D99" w14:textId="77777777" w:rsidR="007E3FB6" w:rsidRDefault="007E3FB6">
      <w:pPr>
        <w:spacing w:after="40"/>
        <w:jc w:val="both"/>
      </w:pPr>
    </w:p>
    <w:p w14:paraId="6ED18435" w14:textId="77777777" w:rsidR="007E3FB6" w:rsidRDefault="002F150C">
      <w:pPr>
        <w:pStyle w:val="Ttulo4"/>
      </w:pPr>
      <w:bookmarkStart w:id="907" w:name="_Toc174960736"/>
      <w:r>
        <w:t>null</w:t>
      </w:r>
      <w:bookmarkEnd w:id="907"/>
    </w:p>
    <w:p w14:paraId="76C9C5FC" w14:textId="77777777" w:rsidR="007E3FB6" w:rsidRDefault="007E3FB6">
      <w:pPr>
        <w:spacing w:after="40"/>
        <w:jc w:val="both"/>
      </w:pPr>
    </w:p>
    <w:p w14:paraId="35BD4192" w14:textId="77777777" w:rsidR="007E3FB6" w:rsidRDefault="007E3FB6">
      <w:pPr>
        <w:spacing w:after="40"/>
        <w:jc w:val="both"/>
      </w:pPr>
    </w:p>
    <w:p w14:paraId="38893C9B" w14:textId="77777777" w:rsidR="007E3FB6" w:rsidRDefault="007E3FB6">
      <w:pPr>
        <w:spacing w:after="40"/>
        <w:jc w:val="both"/>
      </w:pPr>
    </w:p>
    <w:p w14:paraId="03E6D37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BE5A14" w14:textId="77777777">
        <w:tc>
          <w:tcPr>
            <w:tcW w:w="4819" w:type="dxa"/>
            <w:shd w:val="clear" w:color="auto" w:fill="000000"/>
          </w:tcPr>
          <w:p w14:paraId="494C195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74B13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88F1EE" w14:textId="77777777">
        <w:tc>
          <w:tcPr>
            <w:tcW w:w="4819" w:type="dxa"/>
          </w:tcPr>
          <w:p w14:paraId="7B926A5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B0734FF" w14:textId="77777777" w:rsidR="007E3FB6" w:rsidRDefault="002F150C">
            <w:r>
              <w:t xml:space="preserve"> nymc:US-ASHBURN-AD-1 </w:t>
            </w:r>
          </w:p>
        </w:tc>
      </w:tr>
      <w:tr w:rsidR="007E3FB6" w14:paraId="3644AB17" w14:textId="77777777">
        <w:tc>
          <w:tcPr>
            <w:tcW w:w="4819" w:type="dxa"/>
          </w:tcPr>
          <w:p w14:paraId="06B6026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F868262" w14:textId="77777777" w:rsidR="007E3FB6" w:rsidRDefault="002F150C">
            <w:r>
              <w:t xml:space="preserve"> jump-production </w:t>
            </w:r>
          </w:p>
        </w:tc>
      </w:tr>
      <w:tr w:rsidR="007E3FB6" w14:paraId="507682E8" w14:textId="77777777">
        <w:tc>
          <w:tcPr>
            <w:tcW w:w="4819" w:type="dxa"/>
          </w:tcPr>
          <w:p w14:paraId="036461C2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D06FF22" w14:textId="77777777" w:rsidR="007E3FB6" w:rsidRDefault="002F150C">
            <w:r>
              <w:t xml:space="preserve"> 0 </w:t>
            </w:r>
          </w:p>
        </w:tc>
      </w:tr>
      <w:tr w:rsidR="007E3FB6" w14:paraId="2BB2FC29" w14:textId="77777777">
        <w:tc>
          <w:tcPr>
            <w:tcW w:w="4819" w:type="dxa"/>
          </w:tcPr>
          <w:p w14:paraId="6D88EA0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886F007" w14:textId="77777777" w:rsidR="007E3FB6" w:rsidRDefault="002F150C">
            <w:r>
              <w:t xml:space="preserve"> SUB_PROD_PUB_ASHBURN_01 </w:t>
            </w:r>
          </w:p>
        </w:tc>
      </w:tr>
      <w:tr w:rsidR="007E3FB6" w14:paraId="2299948C" w14:textId="77777777">
        <w:tc>
          <w:tcPr>
            <w:tcW w:w="4819" w:type="dxa"/>
          </w:tcPr>
          <w:p w14:paraId="0C806C8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5D0B417" w14:textId="77777777" w:rsidR="007E3FB6" w:rsidRDefault="002F150C">
            <w:r>
              <w:t xml:space="preserve">  </w:t>
            </w:r>
          </w:p>
        </w:tc>
      </w:tr>
      <w:tr w:rsidR="007E3FB6" w14:paraId="650B21C1" w14:textId="77777777">
        <w:tc>
          <w:tcPr>
            <w:tcW w:w="4819" w:type="dxa"/>
          </w:tcPr>
          <w:p w14:paraId="78E48F8E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3642C79" w14:textId="77777777" w:rsidR="007E3FB6" w:rsidRDefault="002F150C">
            <w:r>
              <w:t xml:space="preserve"> 1597 </w:t>
            </w:r>
          </w:p>
        </w:tc>
      </w:tr>
      <w:tr w:rsidR="007E3FB6" w14:paraId="53554E2C" w14:textId="77777777">
        <w:tc>
          <w:tcPr>
            <w:tcW w:w="4819" w:type="dxa"/>
          </w:tcPr>
          <w:p w14:paraId="771AD66E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5BA13AB0" w14:textId="77777777" w:rsidR="007E3FB6" w:rsidRDefault="002F150C">
            <w:r>
              <w:t xml:space="preserve">  </w:t>
            </w:r>
          </w:p>
        </w:tc>
      </w:tr>
    </w:tbl>
    <w:p w14:paraId="0AA4DED4" w14:textId="77777777" w:rsidR="007E3FB6" w:rsidRDefault="007E3FB6">
      <w:pPr>
        <w:spacing w:after="40"/>
        <w:jc w:val="both"/>
      </w:pPr>
    </w:p>
    <w:p w14:paraId="7205339E" w14:textId="77777777" w:rsidR="007E3FB6" w:rsidRDefault="002F150C">
      <w:pPr>
        <w:spacing w:after="40"/>
        <w:jc w:val="both"/>
      </w:pPr>
      <w:r>
        <w:t xml:space="preserve">    </w:t>
      </w:r>
    </w:p>
    <w:p w14:paraId="4C9A34FA" w14:textId="77777777" w:rsidR="007E3FB6" w:rsidRDefault="002F150C">
      <w:pPr>
        <w:pStyle w:val="Ttulo5"/>
      </w:pPr>
      <w:r>
        <w:t>Create Vnic Details</w:t>
      </w:r>
    </w:p>
    <w:p w14:paraId="52EF28F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C76B45" w14:textId="77777777">
        <w:tc>
          <w:tcPr>
            <w:tcW w:w="4819" w:type="dxa"/>
            <w:shd w:val="clear" w:color="auto" w:fill="000000"/>
          </w:tcPr>
          <w:p w14:paraId="3C039D3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1B4239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72064A8" w14:textId="77777777">
        <w:tc>
          <w:tcPr>
            <w:tcW w:w="4819" w:type="dxa"/>
          </w:tcPr>
          <w:p w14:paraId="4B6B0E1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5090C0E" w14:textId="77777777" w:rsidR="007E3FB6" w:rsidRDefault="007E3FB6"/>
        </w:tc>
      </w:tr>
      <w:tr w:rsidR="007E3FB6" w14:paraId="3D41C908" w14:textId="77777777">
        <w:tc>
          <w:tcPr>
            <w:tcW w:w="4819" w:type="dxa"/>
          </w:tcPr>
          <w:p w14:paraId="20C24644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80E723F" w14:textId="77777777" w:rsidR="007E3FB6" w:rsidRDefault="007E3FB6"/>
        </w:tc>
      </w:tr>
      <w:tr w:rsidR="007E3FB6" w14:paraId="08BDFA30" w14:textId="77777777">
        <w:tc>
          <w:tcPr>
            <w:tcW w:w="4819" w:type="dxa"/>
          </w:tcPr>
          <w:p w14:paraId="1FCA123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628DD49" w14:textId="77777777" w:rsidR="007E3FB6" w:rsidRDefault="002F150C">
            <w:r>
              <w:t xml:space="preserve">  </w:t>
            </w:r>
          </w:p>
        </w:tc>
      </w:tr>
      <w:tr w:rsidR="007E3FB6" w14:paraId="71AE3857" w14:textId="77777777">
        <w:tc>
          <w:tcPr>
            <w:tcW w:w="4819" w:type="dxa"/>
          </w:tcPr>
          <w:p w14:paraId="7B33AD8B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895B0D9" w14:textId="77777777" w:rsidR="007E3FB6" w:rsidRDefault="002F150C">
            <w:r>
              <w:t xml:space="preserve">  </w:t>
            </w:r>
          </w:p>
        </w:tc>
      </w:tr>
      <w:tr w:rsidR="007E3FB6" w14:paraId="4CF9C889" w14:textId="77777777">
        <w:tc>
          <w:tcPr>
            <w:tcW w:w="4819" w:type="dxa"/>
          </w:tcPr>
          <w:p w14:paraId="43B454B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8220A80" w14:textId="77777777" w:rsidR="007E3FB6" w:rsidRDefault="002F150C">
            <w:r>
              <w:t xml:space="preserve">  </w:t>
            </w:r>
          </w:p>
        </w:tc>
      </w:tr>
      <w:tr w:rsidR="007E3FB6" w14:paraId="6B859CCB" w14:textId="77777777">
        <w:tc>
          <w:tcPr>
            <w:tcW w:w="4819" w:type="dxa"/>
          </w:tcPr>
          <w:p w14:paraId="258F095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B64F7D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E8EA8A4" w14:textId="77777777">
        <w:tc>
          <w:tcPr>
            <w:tcW w:w="4819" w:type="dxa"/>
          </w:tcPr>
          <w:p w14:paraId="7FDD0AE8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DF86D86" w14:textId="77777777" w:rsidR="007E3FB6" w:rsidRDefault="002F150C">
            <w:r>
              <w:t xml:space="preserve">  </w:t>
            </w:r>
          </w:p>
        </w:tc>
      </w:tr>
      <w:tr w:rsidR="007E3FB6" w14:paraId="693742D2" w14:textId="77777777">
        <w:tc>
          <w:tcPr>
            <w:tcW w:w="4819" w:type="dxa"/>
          </w:tcPr>
          <w:p w14:paraId="61E851D3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897F8F9" w14:textId="77777777" w:rsidR="007E3FB6" w:rsidRDefault="007E3FB6"/>
        </w:tc>
      </w:tr>
      <w:tr w:rsidR="007E3FB6" w14:paraId="5BC71881" w14:textId="77777777">
        <w:tc>
          <w:tcPr>
            <w:tcW w:w="4819" w:type="dxa"/>
          </w:tcPr>
          <w:p w14:paraId="080B4E6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4CA9BC8" w14:textId="77777777" w:rsidR="007E3FB6" w:rsidRDefault="002F150C">
            <w:r>
              <w:t xml:space="preserve">  </w:t>
            </w:r>
          </w:p>
        </w:tc>
      </w:tr>
      <w:tr w:rsidR="007E3FB6" w14:paraId="372382C0" w14:textId="77777777">
        <w:tc>
          <w:tcPr>
            <w:tcW w:w="4819" w:type="dxa"/>
          </w:tcPr>
          <w:p w14:paraId="0003E65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0A7F9B6" w14:textId="77777777" w:rsidR="007E3FB6" w:rsidRDefault="002F150C">
            <w:r>
              <w:t xml:space="preserve">  </w:t>
            </w:r>
          </w:p>
        </w:tc>
      </w:tr>
    </w:tbl>
    <w:p w14:paraId="685BD9ED" w14:textId="77777777" w:rsidR="007E3FB6" w:rsidRDefault="002F150C">
      <w:pPr>
        <w:pStyle w:val="Ttulo1"/>
      </w:pPr>
      <w:bookmarkStart w:id="908" w:name="_Toc174960737"/>
      <w:r>
        <w:t>ipv6addressIpv6subnetCidrPairDetails Type list SubType  Required false</w:t>
      </w:r>
      <w:bookmarkEnd w:id="908"/>
    </w:p>
    <w:p w14:paraId="26C436E9" w14:textId="77777777" w:rsidR="007E3FB6" w:rsidRDefault="002F150C">
      <w:pPr>
        <w:spacing w:after="40"/>
        <w:jc w:val="both"/>
      </w:pPr>
      <w:r>
        <w:t xml:space="preserve">    </w:t>
      </w:r>
    </w:p>
    <w:p w14:paraId="507B4C01" w14:textId="77777777" w:rsidR="007E3FB6" w:rsidRDefault="007E3FB6">
      <w:pPr>
        <w:spacing w:after="40"/>
        <w:jc w:val="both"/>
      </w:pPr>
    </w:p>
    <w:p w14:paraId="251FA785" w14:textId="77777777" w:rsidR="007E3FB6" w:rsidRDefault="002F150C">
      <w:pPr>
        <w:pStyle w:val="Ttulo4"/>
      </w:pPr>
      <w:bookmarkStart w:id="909" w:name="_Toc174960738"/>
      <w:r>
        <w:t>vnicattachment20240814103135</w:t>
      </w:r>
      <w:bookmarkEnd w:id="909"/>
    </w:p>
    <w:p w14:paraId="4A6A5509" w14:textId="77777777" w:rsidR="007E3FB6" w:rsidRDefault="007E3FB6">
      <w:pPr>
        <w:spacing w:after="40"/>
        <w:jc w:val="both"/>
      </w:pPr>
    </w:p>
    <w:p w14:paraId="6C4D0B31" w14:textId="77777777" w:rsidR="007E3FB6" w:rsidRDefault="007E3FB6">
      <w:pPr>
        <w:spacing w:after="40"/>
        <w:jc w:val="both"/>
      </w:pPr>
    </w:p>
    <w:p w14:paraId="62B3373B" w14:textId="77777777" w:rsidR="007E3FB6" w:rsidRDefault="007E3FB6">
      <w:pPr>
        <w:spacing w:after="40"/>
        <w:jc w:val="both"/>
      </w:pPr>
    </w:p>
    <w:p w14:paraId="105AC9F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475943" w14:textId="77777777">
        <w:tc>
          <w:tcPr>
            <w:tcW w:w="4819" w:type="dxa"/>
            <w:shd w:val="clear" w:color="auto" w:fill="000000"/>
          </w:tcPr>
          <w:p w14:paraId="060217E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95B4A8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1DF866" w14:textId="77777777">
        <w:tc>
          <w:tcPr>
            <w:tcW w:w="4819" w:type="dxa"/>
          </w:tcPr>
          <w:p w14:paraId="723843F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39458C2" w14:textId="77777777" w:rsidR="007E3FB6" w:rsidRDefault="002F150C">
            <w:r>
              <w:t xml:space="preserve"> nymc:US-ASHBURN-AD-1 </w:t>
            </w:r>
          </w:p>
        </w:tc>
      </w:tr>
      <w:tr w:rsidR="007E3FB6" w14:paraId="1F0F596B" w14:textId="77777777">
        <w:tc>
          <w:tcPr>
            <w:tcW w:w="4819" w:type="dxa"/>
          </w:tcPr>
          <w:p w14:paraId="21CF268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305580B" w14:textId="77777777" w:rsidR="007E3FB6" w:rsidRDefault="002F150C">
            <w:r>
              <w:t xml:space="preserve"> oke-chqmgmifokq-nsksus2qe5q-skgqt576laa-0 </w:t>
            </w:r>
          </w:p>
        </w:tc>
      </w:tr>
      <w:tr w:rsidR="007E3FB6" w14:paraId="19749076" w14:textId="77777777">
        <w:tc>
          <w:tcPr>
            <w:tcW w:w="4819" w:type="dxa"/>
          </w:tcPr>
          <w:p w14:paraId="2AE612EC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5770B249" w14:textId="77777777" w:rsidR="007E3FB6" w:rsidRDefault="002F150C">
            <w:r>
              <w:t xml:space="preserve"> 0 </w:t>
            </w:r>
          </w:p>
        </w:tc>
      </w:tr>
      <w:tr w:rsidR="007E3FB6" w14:paraId="5CF8DD6F" w14:textId="77777777">
        <w:tc>
          <w:tcPr>
            <w:tcW w:w="4819" w:type="dxa"/>
          </w:tcPr>
          <w:p w14:paraId="27D6AE9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1F4F21B" w14:textId="77777777" w:rsidR="007E3FB6" w:rsidRDefault="002F150C">
            <w:r>
              <w:t xml:space="preserve"> SUB_PROD_PRIV_ASHBURN_03 </w:t>
            </w:r>
          </w:p>
        </w:tc>
      </w:tr>
      <w:tr w:rsidR="007E3FB6" w14:paraId="4435090B" w14:textId="77777777">
        <w:tc>
          <w:tcPr>
            <w:tcW w:w="4819" w:type="dxa"/>
          </w:tcPr>
          <w:p w14:paraId="5253CD4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3F61FF6" w14:textId="77777777" w:rsidR="007E3FB6" w:rsidRDefault="002F150C">
            <w:r>
              <w:t xml:space="preserve">  </w:t>
            </w:r>
          </w:p>
        </w:tc>
      </w:tr>
      <w:tr w:rsidR="007E3FB6" w14:paraId="3FAAF8AD" w14:textId="77777777">
        <w:tc>
          <w:tcPr>
            <w:tcW w:w="4819" w:type="dxa"/>
          </w:tcPr>
          <w:p w14:paraId="41A8BB6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129E7B7" w14:textId="77777777" w:rsidR="007E3FB6" w:rsidRDefault="002F150C">
            <w:r>
              <w:t xml:space="preserve"> 3885 </w:t>
            </w:r>
          </w:p>
        </w:tc>
      </w:tr>
      <w:tr w:rsidR="007E3FB6" w14:paraId="15FE3520" w14:textId="77777777">
        <w:tc>
          <w:tcPr>
            <w:tcW w:w="4819" w:type="dxa"/>
          </w:tcPr>
          <w:p w14:paraId="1D12CA3C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4E52660" w14:textId="77777777" w:rsidR="007E3FB6" w:rsidRDefault="002F150C">
            <w:r>
              <w:t xml:space="preserve">  </w:t>
            </w:r>
          </w:p>
        </w:tc>
      </w:tr>
    </w:tbl>
    <w:p w14:paraId="5448D707" w14:textId="77777777" w:rsidR="007E3FB6" w:rsidRDefault="007E3FB6">
      <w:pPr>
        <w:spacing w:after="40"/>
        <w:jc w:val="both"/>
      </w:pPr>
    </w:p>
    <w:p w14:paraId="096E0F8C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5E5725D4" w14:textId="77777777" w:rsidR="007E3FB6" w:rsidRDefault="002F150C">
      <w:pPr>
        <w:pStyle w:val="Ttulo5"/>
      </w:pPr>
      <w:r>
        <w:t>Create Vnic Details</w:t>
      </w:r>
    </w:p>
    <w:p w14:paraId="50532A27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529A0D" w14:textId="77777777">
        <w:tc>
          <w:tcPr>
            <w:tcW w:w="4819" w:type="dxa"/>
            <w:shd w:val="clear" w:color="auto" w:fill="000000"/>
          </w:tcPr>
          <w:p w14:paraId="218508D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B0DE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30BFADA" w14:textId="77777777">
        <w:tc>
          <w:tcPr>
            <w:tcW w:w="4819" w:type="dxa"/>
          </w:tcPr>
          <w:p w14:paraId="26ECA80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FF632E9" w14:textId="77777777" w:rsidR="007E3FB6" w:rsidRDefault="007E3FB6"/>
        </w:tc>
      </w:tr>
      <w:tr w:rsidR="007E3FB6" w14:paraId="381D8C8F" w14:textId="77777777">
        <w:tc>
          <w:tcPr>
            <w:tcW w:w="4819" w:type="dxa"/>
          </w:tcPr>
          <w:p w14:paraId="7DA32760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72A9831" w14:textId="77777777" w:rsidR="007E3FB6" w:rsidRDefault="007E3FB6"/>
        </w:tc>
      </w:tr>
      <w:tr w:rsidR="007E3FB6" w14:paraId="1AA4D430" w14:textId="77777777">
        <w:tc>
          <w:tcPr>
            <w:tcW w:w="4819" w:type="dxa"/>
          </w:tcPr>
          <w:p w14:paraId="60A60E0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D76338F" w14:textId="77777777" w:rsidR="007E3FB6" w:rsidRDefault="002F150C">
            <w:r>
              <w:t xml:space="preserve">  </w:t>
            </w:r>
          </w:p>
        </w:tc>
      </w:tr>
      <w:tr w:rsidR="007E3FB6" w14:paraId="72E7A424" w14:textId="77777777">
        <w:tc>
          <w:tcPr>
            <w:tcW w:w="4819" w:type="dxa"/>
          </w:tcPr>
          <w:p w14:paraId="406CE3BE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C69D39B" w14:textId="77777777" w:rsidR="007E3FB6" w:rsidRDefault="002F150C">
            <w:r>
              <w:t xml:space="preserve">  </w:t>
            </w:r>
          </w:p>
        </w:tc>
      </w:tr>
      <w:tr w:rsidR="007E3FB6" w14:paraId="32BA44F7" w14:textId="77777777">
        <w:tc>
          <w:tcPr>
            <w:tcW w:w="4819" w:type="dxa"/>
          </w:tcPr>
          <w:p w14:paraId="3B90FA2E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3DA8F5A" w14:textId="77777777" w:rsidR="007E3FB6" w:rsidRDefault="002F150C">
            <w:r>
              <w:t xml:space="preserve">  </w:t>
            </w:r>
          </w:p>
        </w:tc>
      </w:tr>
      <w:tr w:rsidR="007E3FB6" w14:paraId="1BFF96E9" w14:textId="77777777">
        <w:tc>
          <w:tcPr>
            <w:tcW w:w="4819" w:type="dxa"/>
          </w:tcPr>
          <w:p w14:paraId="2EF4865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5D2331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6452717" w14:textId="77777777">
        <w:tc>
          <w:tcPr>
            <w:tcW w:w="4819" w:type="dxa"/>
          </w:tcPr>
          <w:p w14:paraId="374D251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595936B" w14:textId="77777777" w:rsidR="007E3FB6" w:rsidRDefault="002F150C">
            <w:r>
              <w:t xml:space="preserve">  </w:t>
            </w:r>
          </w:p>
        </w:tc>
      </w:tr>
      <w:tr w:rsidR="007E3FB6" w14:paraId="1C671E7B" w14:textId="77777777">
        <w:tc>
          <w:tcPr>
            <w:tcW w:w="4819" w:type="dxa"/>
          </w:tcPr>
          <w:p w14:paraId="55F9988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35DB149" w14:textId="77777777" w:rsidR="007E3FB6" w:rsidRDefault="007E3FB6"/>
        </w:tc>
      </w:tr>
      <w:tr w:rsidR="007E3FB6" w14:paraId="389653A9" w14:textId="77777777">
        <w:tc>
          <w:tcPr>
            <w:tcW w:w="4819" w:type="dxa"/>
          </w:tcPr>
          <w:p w14:paraId="3B0909C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4CA1BB8" w14:textId="77777777" w:rsidR="007E3FB6" w:rsidRDefault="002F150C">
            <w:r>
              <w:t xml:space="preserve">  </w:t>
            </w:r>
          </w:p>
        </w:tc>
      </w:tr>
      <w:tr w:rsidR="007E3FB6" w14:paraId="545E5EFA" w14:textId="77777777">
        <w:tc>
          <w:tcPr>
            <w:tcW w:w="4819" w:type="dxa"/>
          </w:tcPr>
          <w:p w14:paraId="7A1450DC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86EF949" w14:textId="77777777" w:rsidR="007E3FB6" w:rsidRDefault="002F150C">
            <w:r>
              <w:t xml:space="preserve">  </w:t>
            </w:r>
          </w:p>
        </w:tc>
      </w:tr>
    </w:tbl>
    <w:p w14:paraId="436E8798" w14:textId="77777777" w:rsidR="007E3FB6" w:rsidRDefault="002F150C">
      <w:pPr>
        <w:pStyle w:val="Ttulo1"/>
      </w:pPr>
      <w:bookmarkStart w:id="910" w:name="_Toc174960739"/>
      <w:r>
        <w:t>ipv6addressIpv6subnetCidrPairDetails Type list SubType  Required false</w:t>
      </w:r>
      <w:bookmarkEnd w:id="910"/>
    </w:p>
    <w:p w14:paraId="0254A5D8" w14:textId="77777777" w:rsidR="007E3FB6" w:rsidRDefault="002F150C">
      <w:pPr>
        <w:spacing w:after="40"/>
        <w:jc w:val="both"/>
      </w:pPr>
      <w:r>
        <w:t xml:space="preserve">    </w:t>
      </w:r>
    </w:p>
    <w:p w14:paraId="046AF7DC" w14:textId="77777777" w:rsidR="007E3FB6" w:rsidRDefault="007E3FB6">
      <w:pPr>
        <w:spacing w:after="40"/>
        <w:jc w:val="both"/>
      </w:pPr>
    </w:p>
    <w:p w14:paraId="16B362BB" w14:textId="77777777" w:rsidR="007E3FB6" w:rsidRDefault="002F150C">
      <w:pPr>
        <w:pStyle w:val="Ttulo4"/>
      </w:pPr>
      <w:bookmarkStart w:id="911" w:name="_Toc174960740"/>
      <w:r>
        <w:t>vnicattachment20240717213913</w:t>
      </w:r>
      <w:bookmarkEnd w:id="911"/>
    </w:p>
    <w:p w14:paraId="7ADF660E" w14:textId="77777777" w:rsidR="007E3FB6" w:rsidRDefault="007E3FB6">
      <w:pPr>
        <w:spacing w:after="40"/>
        <w:jc w:val="both"/>
      </w:pPr>
    </w:p>
    <w:p w14:paraId="675B18A3" w14:textId="77777777" w:rsidR="007E3FB6" w:rsidRDefault="007E3FB6">
      <w:pPr>
        <w:spacing w:after="40"/>
        <w:jc w:val="both"/>
      </w:pPr>
    </w:p>
    <w:p w14:paraId="2CCD1CE0" w14:textId="77777777" w:rsidR="007E3FB6" w:rsidRDefault="007E3FB6">
      <w:pPr>
        <w:spacing w:after="40"/>
        <w:jc w:val="both"/>
      </w:pPr>
    </w:p>
    <w:p w14:paraId="53D99A4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51DFFFD" w14:textId="77777777">
        <w:tc>
          <w:tcPr>
            <w:tcW w:w="4819" w:type="dxa"/>
            <w:shd w:val="clear" w:color="auto" w:fill="000000"/>
          </w:tcPr>
          <w:p w14:paraId="5E00C5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9FD79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D542F3" w14:textId="77777777">
        <w:tc>
          <w:tcPr>
            <w:tcW w:w="4819" w:type="dxa"/>
          </w:tcPr>
          <w:p w14:paraId="5AF261B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F9C0E17" w14:textId="77777777" w:rsidR="007E3FB6" w:rsidRDefault="002F150C">
            <w:r>
              <w:t xml:space="preserve"> nymc:US-ASHBURN-AD-1 </w:t>
            </w:r>
          </w:p>
        </w:tc>
      </w:tr>
      <w:tr w:rsidR="007E3FB6" w14:paraId="36F69206" w14:textId="77777777">
        <w:tc>
          <w:tcPr>
            <w:tcW w:w="4819" w:type="dxa"/>
          </w:tcPr>
          <w:p w14:paraId="50763FC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37913B9" w14:textId="77777777" w:rsidR="007E3FB6" w:rsidRDefault="002F150C">
            <w:r>
              <w:t xml:space="preserve"> oke-chqmgmifokq-nsksus2qe5q-skgqt576laa-1 </w:t>
            </w:r>
          </w:p>
        </w:tc>
      </w:tr>
      <w:tr w:rsidR="007E3FB6" w14:paraId="3F9F3EB8" w14:textId="77777777">
        <w:tc>
          <w:tcPr>
            <w:tcW w:w="4819" w:type="dxa"/>
          </w:tcPr>
          <w:p w14:paraId="2C4CC6A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86D9950" w14:textId="77777777" w:rsidR="007E3FB6" w:rsidRDefault="002F150C">
            <w:r>
              <w:t xml:space="preserve"> 0 </w:t>
            </w:r>
          </w:p>
        </w:tc>
      </w:tr>
      <w:tr w:rsidR="007E3FB6" w14:paraId="1F3AE4D9" w14:textId="77777777">
        <w:tc>
          <w:tcPr>
            <w:tcW w:w="4819" w:type="dxa"/>
          </w:tcPr>
          <w:p w14:paraId="5B35FC9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127642D" w14:textId="77777777" w:rsidR="007E3FB6" w:rsidRDefault="002F150C">
            <w:r>
              <w:t xml:space="preserve"> SUB_PROD_PRIV_ASHBURN_03 </w:t>
            </w:r>
          </w:p>
        </w:tc>
      </w:tr>
      <w:tr w:rsidR="007E3FB6" w14:paraId="2332A4AB" w14:textId="77777777">
        <w:tc>
          <w:tcPr>
            <w:tcW w:w="4819" w:type="dxa"/>
          </w:tcPr>
          <w:p w14:paraId="316A0BC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C52E547" w14:textId="77777777" w:rsidR="007E3FB6" w:rsidRDefault="002F150C">
            <w:r>
              <w:t xml:space="preserve">  </w:t>
            </w:r>
          </w:p>
        </w:tc>
      </w:tr>
      <w:tr w:rsidR="007E3FB6" w14:paraId="6F7989CB" w14:textId="77777777">
        <w:tc>
          <w:tcPr>
            <w:tcW w:w="4819" w:type="dxa"/>
          </w:tcPr>
          <w:p w14:paraId="68E3FFB9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DD6409D" w14:textId="77777777" w:rsidR="007E3FB6" w:rsidRDefault="002F150C">
            <w:r>
              <w:t xml:space="preserve"> 1850 </w:t>
            </w:r>
          </w:p>
        </w:tc>
      </w:tr>
      <w:tr w:rsidR="007E3FB6" w14:paraId="2A11A144" w14:textId="77777777">
        <w:tc>
          <w:tcPr>
            <w:tcW w:w="4819" w:type="dxa"/>
          </w:tcPr>
          <w:p w14:paraId="24A82AE2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281D693" w14:textId="77777777" w:rsidR="007E3FB6" w:rsidRDefault="002F150C">
            <w:r>
              <w:t xml:space="preserve">  </w:t>
            </w:r>
          </w:p>
        </w:tc>
      </w:tr>
    </w:tbl>
    <w:p w14:paraId="01647BB5" w14:textId="77777777" w:rsidR="007E3FB6" w:rsidRDefault="007E3FB6">
      <w:pPr>
        <w:spacing w:after="40"/>
        <w:jc w:val="both"/>
      </w:pPr>
    </w:p>
    <w:p w14:paraId="06EA859B" w14:textId="77777777" w:rsidR="007E3FB6" w:rsidRDefault="002F150C">
      <w:pPr>
        <w:spacing w:after="40"/>
        <w:jc w:val="both"/>
      </w:pPr>
      <w:r>
        <w:t xml:space="preserve">    </w:t>
      </w:r>
    </w:p>
    <w:p w14:paraId="6E143D49" w14:textId="77777777" w:rsidR="007E3FB6" w:rsidRDefault="002F150C">
      <w:pPr>
        <w:pStyle w:val="Ttulo5"/>
      </w:pPr>
      <w:r>
        <w:t>Create Vnic Details</w:t>
      </w:r>
    </w:p>
    <w:p w14:paraId="198004C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92E87D" w14:textId="77777777">
        <w:tc>
          <w:tcPr>
            <w:tcW w:w="4819" w:type="dxa"/>
            <w:shd w:val="clear" w:color="auto" w:fill="000000"/>
          </w:tcPr>
          <w:p w14:paraId="5F44341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68E279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6431AB" w14:textId="77777777">
        <w:tc>
          <w:tcPr>
            <w:tcW w:w="4819" w:type="dxa"/>
          </w:tcPr>
          <w:p w14:paraId="6CEDC23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840009B" w14:textId="77777777" w:rsidR="007E3FB6" w:rsidRDefault="007E3FB6"/>
        </w:tc>
      </w:tr>
      <w:tr w:rsidR="007E3FB6" w14:paraId="5EEB2A1F" w14:textId="77777777">
        <w:tc>
          <w:tcPr>
            <w:tcW w:w="4819" w:type="dxa"/>
          </w:tcPr>
          <w:p w14:paraId="00D2549A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0044581" w14:textId="77777777" w:rsidR="007E3FB6" w:rsidRDefault="007E3FB6"/>
        </w:tc>
      </w:tr>
      <w:tr w:rsidR="007E3FB6" w14:paraId="5542EE00" w14:textId="77777777">
        <w:tc>
          <w:tcPr>
            <w:tcW w:w="4819" w:type="dxa"/>
          </w:tcPr>
          <w:p w14:paraId="7EBBDECE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85F90CE" w14:textId="77777777" w:rsidR="007E3FB6" w:rsidRDefault="002F150C">
            <w:r>
              <w:t xml:space="preserve">  </w:t>
            </w:r>
          </w:p>
        </w:tc>
      </w:tr>
      <w:tr w:rsidR="007E3FB6" w14:paraId="0BBB06CC" w14:textId="77777777">
        <w:tc>
          <w:tcPr>
            <w:tcW w:w="4819" w:type="dxa"/>
          </w:tcPr>
          <w:p w14:paraId="03B15490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505D4A1" w14:textId="77777777" w:rsidR="007E3FB6" w:rsidRDefault="002F150C">
            <w:r>
              <w:t xml:space="preserve">  </w:t>
            </w:r>
          </w:p>
        </w:tc>
      </w:tr>
      <w:tr w:rsidR="007E3FB6" w14:paraId="2B713A28" w14:textId="77777777">
        <w:tc>
          <w:tcPr>
            <w:tcW w:w="4819" w:type="dxa"/>
          </w:tcPr>
          <w:p w14:paraId="21007F9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B2AFE79" w14:textId="77777777" w:rsidR="007E3FB6" w:rsidRDefault="002F150C">
            <w:r>
              <w:t xml:space="preserve">  </w:t>
            </w:r>
          </w:p>
        </w:tc>
      </w:tr>
      <w:tr w:rsidR="007E3FB6" w14:paraId="2586EFE7" w14:textId="77777777">
        <w:tc>
          <w:tcPr>
            <w:tcW w:w="4819" w:type="dxa"/>
          </w:tcPr>
          <w:p w14:paraId="31D0CDF9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27AA133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40FA56A" w14:textId="77777777">
        <w:tc>
          <w:tcPr>
            <w:tcW w:w="4819" w:type="dxa"/>
          </w:tcPr>
          <w:p w14:paraId="44AE4A9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D710668" w14:textId="77777777" w:rsidR="007E3FB6" w:rsidRDefault="002F150C">
            <w:r>
              <w:t xml:space="preserve">  </w:t>
            </w:r>
          </w:p>
        </w:tc>
      </w:tr>
      <w:tr w:rsidR="007E3FB6" w14:paraId="60F386AF" w14:textId="77777777">
        <w:tc>
          <w:tcPr>
            <w:tcW w:w="4819" w:type="dxa"/>
          </w:tcPr>
          <w:p w14:paraId="0749A11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EB49637" w14:textId="77777777" w:rsidR="007E3FB6" w:rsidRDefault="007E3FB6"/>
        </w:tc>
      </w:tr>
      <w:tr w:rsidR="007E3FB6" w14:paraId="41D9EFD1" w14:textId="77777777">
        <w:tc>
          <w:tcPr>
            <w:tcW w:w="4819" w:type="dxa"/>
          </w:tcPr>
          <w:p w14:paraId="7982C51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8CFAAD8" w14:textId="77777777" w:rsidR="007E3FB6" w:rsidRDefault="002F150C">
            <w:r>
              <w:t xml:space="preserve">  </w:t>
            </w:r>
          </w:p>
        </w:tc>
      </w:tr>
      <w:tr w:rsidR="007E3FB6" w14:paraId="205DFAC2" w14:textId="77777777">
        <w:tc>
          <w:tcPr>
            <w:tcW w:w="4819" w:type="dxa"/>
          </w:tcPr>
          <w:p w14:paraId="60D20C7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5357F35" w14:textId="77777777" w:rsidR="007E3FB6" w:rsidRDefault="002F150C">
            <w:r>
              <w:t xml:space="preserve">  </w:t>
            </w:r>
          </w:p>
        </w:tc>
      </w:tr>
    </w:tbl>
    <w:p w14:paraId="5069AA89" w14:textId="77777777" w:rsidR="007E3FB6" w:rsidRDefault="002F150C">
      <w:pPr>
        <w:pStyle w:val="Ttulo1"/>
      </w:pPr>
      <w:bookmarkStart w:id="912" w:name="_Toc174960741"/>
      <w:r>
        <w:lastRenderedPageBreak/>
        <w:t>ipv6addressIpv6subnetCidrPairDetails Type list SubType  Required false</w:t>
      </w:r>
      <w:bookmarkEnd w:id="912"/>
    </w:p>
    <w:p w14:paraId="00C01D3E" w14:textId="77777777" w:rsidR="007E3FB6" w:rsidRDefault="002F150C">
      <w:pPr>
        <w:spacing w:after="40"/>
        <w:jc w:val="both"/>
      </w:pPr>
      <w:r>
        <w:t xml:space="preserve">    </w:t>
      </w:r>
    </w:p>
    <w:p w14:paraId="652E9456" w14:textId="77777777" w:rsidR="007E3FB6" w:rsidRDefault="007E3FB6">
      <w:pPr>
        <w:spacing w:after="40"/>
        <w:jc w:val="both"/>
      </w:pPr>
    </w:p>
    <w:p w14:paraId="46FD85A7" w14:textId="77777777" w:rsidR="007E3FB6" w:rsidRDefault="002F150C">
      <w:pPr>
        <w:pStyle w:val="Ttulo4"/>
      </w:pPr>
      <w:bookmarkStart w:id="913" w:name="_Toc174960742"/>
      <w:r>
        <w:t>vnicattachment20240713085944</w:t>
      </w:r>
      <w:bookmarkEnd w:id="913"/>
    </w:p>
    <w:p w14:paraId="06FD37E1" w14:textId="77777777" w:rsidR="007E3FB6" w:rsidRDefault="007E3FB6">
      <w:pPr>
        <w:spacing w:after="40"/>
        <w:jc w:val="both"/>
      </w:pPr>
    </w:p>
    <w:p w14:paraId="3B556EE8" w14:textId="77777777" w:rsidR="007E3FB6" w:rsidRDefault="007E3FB6">
      <w:pPr>
        <w:spacing w:after="40"/>
        <w:jc w:val="both"/>
      </w:pPr>
    </w:p>
    <w:p w14:paraId="578C8EA6" w14:textId="77777777" w:rsidR="007E3FB6" w:rsidRDefault="007E3FB6">
      <w:pPr>
        <w:spacing w:after="40"/>
        <w:jc w:val="both"/>
      </w:pPr>
    </w:p>
    <w:p w14:paraId="4649646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344B12" w14:textId="77777777">
        <w:tc>
          <w:tcPr>
            <w:tcW w:w="4819" w:type="dxa"/>
            <w:shd w:val="clear" w:color="auto" w:fill="000000"/>
          </w:tcPr>
          <w:p w14:paraId="089C8A3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86E796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5C26957" w14:textId="77777777">
        <w:tc>
          <w:tcPr>
            <w:tcW w:w="4819" w:type="dxa"/>
          </w:tcPr>
          <w:p w14:paraId="0E30C5B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01CA3BE" w14:textId="77777777" w:rsidR="007E3FB6" w:rsidRDefault="002F150C">
            <w:r>
              <w:t xml:space="preserve"> nymc:US-ASHBURN-AD-1 </w:t>
            </w:r>
          </w:p>
        </w:tc>
      </w:tr>
      <w:tr w:rsidR="007E3FB6" w14:paraId="369D8429" w14:textId="77777777">
        <w:tc>
          <w:tcPr>
            <w:tcW w:w="4819" w:type="dxa"/>
          </w:tcPr>
          <w:p w14:paraId="6E502D1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4DE7E3C" w14:textId="77777777" w:rsidR="007E3FB6" w:rsidRDefault="002F150C">
            <w:r>
              <w:t xml:space="preserve"> oke-chqmgmifokq-nfe542w5fgq-skgqt576laa-12 </w:t>
            </w:r>
          </w:p>
        </w:tc>
      </w:tr>
      <w:tr w:rsidR="007E3FB6" w14:paraId="3A6722D8" w14:textId="77777777">
        <w:tc>
          <w:tcPr>
            <w:tcW w:w="4819" w:type="dxa"/>
          </w:tcPr>
          <w:p w14:paraId="53E3F3DB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B0F0607" w14:textId="77777777" w:rsidR="007E3FB6" w:rsidRDefault="002F150C">
            <w:r>
              <w:t xml:space="preserve"> 0 </w:t>
            </w:r>
          </w:p>
        </w:tc>
      </w:tr>
      <w:tr w:rsidR="007E3FB6" w14:paraId="636BA8A5" w14:textId="77777777">
        <w:tc>
          <w:tcPr>
            <w:tcW w:w="4819" w:type="dxa"/>
          </w:tcPr>
          <w:p w14:paraId="21B08C5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D03BCB8" w14:textId="77777777" w:rsidR="007E3FB6" w:rsidRDefault="002F150C">
            <w:r>
              <w:t xml:space="preserve"> SUB_PROD_PRIV_ASHBURN_03 </w:t>
            </w:r>
          </w:p>
        </w:tc>
      </w:tr>
      <w:tr w:rsidR="007E3FB6" w14:paraId="1A0283A1" w14:textId="77777777">
        <w:tc>
          <w:tcPr>
            <w:tcW w:w="4819" w:type="dxa"/>
          </w:tcPr>
          <w:p w14:paraId="3431BEEC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3763CAC" w14:textId="77777777" w:rsidR="007E3FB6" w:rsidRDefault="002F150C">
            <w:r>
              <w:t xml:space="preserve">  </w:t>
            </w:r>
          </w:p>
        </w:tc>
      </w:tr>
      <w:tr w:rsidR="007E3FB6" w14:paraId="47857436" w14:textId="77777777">
        <w:tc>
          <w:tcPr>
            <w:tcW w:w="4819" w:type="dxa"/>
          </w:tcPr>
          <w:p w14:paraId="6D8075C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43244C7" w14:textId="77777777" w:rsidR="007E3FB6" w:rsidRDefault="002F150C">
            <w:r>
              <w:t xml:space="preserve"> 3309 </w:t>
            </w:r>
          </w:p>
        </w:tc>
      </w:tr>
      <w:tr w:rsidR="007E3FB6" w14:paraId="25130C80" w14:textId="77777777">
        <w:tc>
          <w:tcPr>
            <w:tcW w:w="4819" w:type="dxa"/>
          </w:tcPr>
          <w:p w14:paraId="65C82770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A9DDC23" w14:textId="77777777" w:rsidR="007E3FB6" w:rsidRDefault="002F150C">
            <w:r>
              <w:t xml:space="preserve">  </w:t>
            </w:r>
          </w:p>
        </w:tc>
      </w:tr>
    </w:tbl>
    <w:p w14:paraId="66D33F8C" w14:textId="77777777" w:rsidR="007E3FB6" w:rsidRDefault="007E3FB6">
      <w:pPr>
        <w:spacing w:after="40"/>
        <w:jc w:val="both"/>
      </w:pPr>
    </w:p>
    <w:p w14:paraId="5139CEC7" w14:textId="77777777" w:rsidR="007E3FB6" w:rsidRDefault="002F150C">
      <w:pPr>
        <w:spacing w:after="40"/>
        <w:jc w:val="both"/>
      </w:pPr>
      <w:r>
        <w:t xml:space="preserve">    </w:t>
      </w:r>
    </w:p>
    <w:p w14:paraId="31BE77DE" w14:textId="77777777" w:rsidR="007E3FB6" w:rsidRDefault="002F150C">
      <w:pPr>
        <w:pStyle w:val="Ttulo5"/>
      </w:pPr>
      <w:r>
        <w:t>Create Vnic Details</w:t>
      </w:r>
    </w:p>
    <w:p w14:paraId="730955BD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64F8E7" w14:textId="77777777">
        <w:tc>
          <w:tcPr>
            <w:tcW w:w="4819" w:type="dxa"/>
            <w:shd w:val="clear" w:color="auto" w:fill="000000"/>
          </w:tcPr>
          <w:p w14:paraId="482B288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BF6A7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55CDBC" w14:textId="77777777">
        <w:tc>
          <w:tcPr>
            <w:tcW w:w="4819" w:type="dxa"/>
          </w:tcPr>
          <w:p w14:paraId="28AD984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6B88868" w14:textId="77777777" w:rsidR="007E3FB6" w:rsidRDefault="007E3FB6"/>
        </w:tc>
      </w:tr>
      <w:tr w:rsidR="007E3FB6" w14:paraId="31024EF1" w14:textId="77777777">
        <w:tc>
          <w:tcPr>
            <w:tcW w:w="4819" w:type="dxa"/>
          </w:tcPr>
          <w:p w14:paraId="46C25181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7BDA226" w14:textId="77777777" w:rsidR="007E3FB6" w:rsidRDefault="007E3FB6"/>
        </w:tc>
      </w:tr>
      <w:tr w:rsidR="007E3FB6" w14:paraId="464E3262" w14:textId="77777777">
        <w:tc>
          <w:tcPr>
            <w:tcW w:w="4819" w:type="dxa"/>
          </w:tcPr>
          <w:p w14:paraId="409B43CD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F84D78E" w14:textId="77777777" w:rsidR="007E3FB6" w:rsidRDefault="002F150C">
            <w:r>
              <w:t xml:space="preserve">  </w:t>
            </w:r>
          </w:p>
        </w:tc>
      </w:tr>
      <w:tr w:rsidR="007E3FB6" w14:paraId="04CE9690" w14:textId="77777777">
        <w:tc>
          <w:tcPr>
            <w:tcW w:w="4819" w:type="dxa"/>
          </w:tcPr>
          <w:p w14:paraId="40EFC49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9560A1B" w14:textId="77777777" w:rsidR="007E3FB6" w:rsidRDefault="002F150C">
            <w:r>
              <w:t xml:space="preserve">  </w:t>
            </w:r>
          </w:p>
        </w:tc>
      </w:tr>
      <w:tr w:rsidR="007E3FB6" w14:paraId="6E53EA31" w14:textId="77777777">
        <w:tc>
          <w:tcPr>
            <w:tcW w:w="4819" w:type="dxa"/>
          </w:tcPr>
          <w:p w14:paraId="0472C33F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1B8EC74" w14:textId="77777777" w:rsidR="007E3FB6" w:rsidRDefault="002F150C">
            <w:r>
              <w:t xml:space="preserve">  </w:t>
            </w:r>
          </w:p>
        </w:tc>
      </w:tr>
      <w:tr w:rsidR="007E3FB6" w14:paraId="609A45EF" w14:textId="77777777">
        <w:tc>
          <w:tcPr>
            <w:tcW w:w="4819" w:type="dxa"/>
          </w:tcPr>
          <w:p w14:paraId="244C41A7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C7F743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B40C214" w14:textId="77777777">
        <w:tc>
          <w:tcPr>
            <w:tcW w:w="4819" w:type="dxa"/>
          </w:tcPr>
          <w:p w14:paraId="1979C781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FE765FE" w14:textId="77777777" w:rsidR="007E3FB6" w:rsidRDefault="002F150C">
            <w:r>
              <w:t xml:space="preserve">  </w:t>
            </w:r>
          </w:p>
        </w:tc>
      </w:tr>
      <w:tr w:rsidR="007E3FB6" w14:paraId="2DCF3E7F" w14:textId="77777777">
        <w:tc>
          <w:tcPr>
            <w:tcW w:w="4819" w:type="dxa"/>
          </w:tcPr>
          <w:p w14:paraId="1E62360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8BFB6A9" w14:textId="77777777" w:rsidR="007E3FB6" w:rsidRDefault="007E3FB6"/>
        </w:tc>
      </w:tr>
      <w:tr w:rsidR="007E3FB6" w14:paraId="4FC7514E" w14:textId="77777777">
        <w:tc>
          <w:tcPr>
            <w:tcW w:w="4819" w:type="dxa"/>
          </w:tcPr>
          <w:p w14:paraId="029D647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B239991" w14:textId="77777777" w:rsidR="007E3FB6" w:rsidRDefault="002F150C">
            <w:r>
              <w:t xml:space="preserve">  </w:t>
            </w:r>
          </w:p>
        </w:tc>
      </w:tr>
      <w:tr w:rsidR="007E3FB6" w14:paraId="694DED2B" w14:textId="77777777">
        <w:tc>
          <w:tcPr>
            <w:tcW w:w="4819" w:type="dxa"/>
          </w:tcPr>
          <w:p w14:paraId="2C86F10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FD995A0" w14:textId="77777777" w:rsidR="007E3FB6" w:rsidRDefault="002F150C">
            <w:r>
              <w:t xml:space="preserve">  </w:t>
            </w:r>
          </w:p>
        </w:tc>
      </w:tr>
    </w:tbl>
    <w:p w14:paraId="6D9086DA" w14:textId="77777777" w:rsidR="007E3FB6" w:rsidRDefault="002F150C">
      <w:pPr>
        <w:pStyle w:val="Ttulo1"/>
      </w:pPr>
      <w:bookmarkStart w:id="914" w:name="_Toc174960743"/>
      <w:r>
        <w:t>ipv6addressIpv6subnetCidrPairDetails Type list SubType  Required false</w:t>
      </w:r>
      <w:bookmarkEnd w:id="914"/>
    </w:p>
    <w:p w14:paraId="5C92392D" w14:textId="77777777" w:rsidR="007E3FB6" w:rsidRDefault="002F150C">
      <w:pPr>
        <w:spacing w:after="40"/>
        <w:jc w:val="both"/>
      </w:pPr>
      <w:r>
        <w:t xml:space="preserve">    </w:t>
      </w:r>
    </w:p>
    <w:p w14:paraId="70A86769" w14:textId="77777777" w:rsidR="007E3FB6" w:rsidRDefault="007E3FB6">
      <w:pPr>
        <w:spacing w:after="40"/>
        <w:jc w:val="both"/>
      </w:pPr>
    </w:p>
    <w:p w14:paraId="07940ED9" w14:textId="77777777" w:rsidR="007E3FB6" w:rsidRDefault="002F150C">
      <w:pPr>
        <w:pStyle w:val="Ttulo4"/>
      </w:pPr>
      <w:bookmarkStart w:id="915" w:name="_Toc174960744"/>
      <w:r>
        <w:t>vnicattachment20240814103146</w:t>
      </w:r>
      <w:bookmarkEnd w:id="915"/>
    </w:p>
    <w:p w14:paraId="560A5D4B" w14:textId="77777777" w:rsidR="007E3FB6" w:rsidRDefault="007E3FB6">
      <w:pPr>
        <w:spacing w:after="40"/>
        <w:jc w:val="both"/>
      </w:pPr>
    </w:p>
    <w:p w14:paraId="66A9E481" w14:textId="77777777" w:rsidR="007E3FB6" w:rsidRDefault="007E3FB6">
      <w:pPr>
        <w:spacing w:after="40"/>
        <w:jc w:val="both"/>
      </w:pPr>
    </w:p>
    <w:p w14:paraId="1EB01609" w14:textId="77777777" w:rsidR="007E3FB6" w:rsidRDefault="007E3FB6">
      <w:pPr>
        <w:spacing w:after="40"/>
        <w:jc w:val="both"/>
      </w:pPr>
    </w:p>
    <w:p w14:paraId="644A23B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B5FCDA" w14:textId="77777777">
        <w:tc>
          <w:tcPr>
            <w:tcW w:w="4819" w:type="dxa"/>
            <w:shd w:val="clear" w:color="auto" w:fill="000000"/>
          </w:tcPr>
          <w:p w14:paraId="0B4847F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FEBD6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48A238" w14:textId="77777777">
        <w:tc>
          <w:tcPr>
            <w:tcW w:w="4819" w:type="dxa"/>
          </w:tcPr>
          <w:p w14:paraId="09B2139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FA6138C" w14:textId="77777777" w:rsidR="007E3FB6" w:rsidRDefault="002F150C">
            <w:r>
              <w:t xml:space="preserve"> nymc:US-ASHBURN-AD-1 </w:t>
            </w:r>
          </w:p>
        </w:tc>
      </w:tr>
      <w:tr w:rsidR="007E3FB6" w14:paraId="1670F8E6" w14:textId="77777777">
        <w:tc>
          <w:tcPr>
            <w:tcW w:w="4819" w:type="dxa"/>
          </w:tcPr>
          <w:p w14:paraId="0A843FAC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E8B70BF" w14:textId="77777777" w:rsidR="007E3FB6" w:rsidRDefault="002F150C">
            <w:r>
              <w:t xml:space="preserve"> oke-chqmgmifokq-nsksus2qe5q-skgqt576laa-0 </w:t>
            </w:r>
          </w:p>
        </w:tc>
      </w:tr>
      <w:tr w:rsidR="007E3FB6" w14:paraId="122046F4" w14:textId="77777777">
        <w:tc>
          <w:tcPr>
            <w:tcW w:w="4819" w:type="dxa"/>
          </w:tcPr>
          <w:p w14:paraId="07095B29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CFAF1F0" w14:textId="77777777" w:rsidR="007E3FB6" w:rsidRDefault="002F150C">
            <w:r>
              <w:t xml:space="preserve"> 0 </w:t>
            </w:r>
          </w:p>
        </w:tc>
      </w:tr>
      <w:tr w:rsidR="007E3FB6" w14:paraId="56390B5C" w14:textId="77777777">
        <w:tc>
          <w:tcPr>
            <w:tcW w:w="4819" w:type="dxa"/>
          </w:tcPr>
          <w:p w14:paraId="7B4EAC0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42B250C" w14:textId="77777777" w:rsidR="007E3FB6" w:rsidRDefault="002F150C">
            <w:r>
              <w:t xml:space="preserve"> SUB_PROD_PRIV_ASHBURN_03 </w:t>
            </w:r>
          </w:p>
        </w:tc>
      </w:tr>
      <w:tr w:rsidR="007E3FB6" w14:paraId="195A0790" w14:textId="77777777">
        <w:tc>
          <w:tcPr>
            <w:tcW w:w="4819" w:type="dxa"/>
          </w:tcPr>
          <w:p w14:paraId="6575A5A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D601031" w14:textId="77777777" w:rsidR="007E3FB6" w:rsidRDefault="002F150C">
            <w:r>
              <w:t xml:space="preserve">  </w:t>
            </w:r>
          </w:p>
        </w:tc>
      </w:tr>
      <w:tr w:rsidR="007E3FB6" w14:paraId="117CF79B" w14:textId="77777777">
        <w:tc>
          <w:tcPr>
            <w:tcW w:w="4819" w:type="dxa"/>
          </w:tcPr>
          <w:p w14:paraId="2DE0D82F" w14:textId="77777777" w:rsidR="007E3FB6" w:rsidRDefault="002F150C">
            <w:r>
              <w:lastRenderedPageBreak/>
              <w:t xml:space="preserve"> Vlan Tag </w:t>
            </w:r>
          </w:p>
        </w:tc>
        <w:tc>
          <w:tcPr>
            <w:tcW w:w="4819" w:type="dxa"/>
          </w:tcPr>
          <w:p w14:paraId="25D257BF" w14:textId="77777777" w:rsidR="007E3FB6" w:rsidRDefault="002F150C">
            <w:r>
              <w:t xml:space="preserve"> 1795 </w:t>
            </w:r>
          </w:p>
        </w:tc>
      </w:tr>
      <w:tr w:rsidR="007E3FB6" w14:paraId="5D5A4347" w14:textId="77777777">
        <w:tc>
          <w:tcPr>
            <w:tcW w:w="4819" w:type="dxa"/>
          </w:tcPr>
          <w:p w14:paraId="0233B82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52C3E2F" w14:textId="77777777" w:rsidR="007E3FB6" w:rsidRDefault="002F150C">
            <w:r>
              <w:t xml:space="preserve">  </w:t>
            </w:r>
          </w:p>
        </w:tc>
      </w:tr>
    </w:tbl>
    <w:p w14:paraId="6AD3E018" w14:textId="77777777" w:rsidR="007E3FB6" w:rsidRDefault="007E3FB6">
      <w:pPr>
        <w:spacing w:after="40"/>
        <w:jc w:val="both"/>
      </w:pPr>
    </w:p>
    <w:p w14:paraId="5D48E8BC" w14:textId="77777777" w:rsidR="007E3FB6" w:rsidRDefault="002F150C">
      <w:pPr>
        <w:spacing w:after="40"/>
        <w:jc w:val="both"/>
      </w:pPr>
      <w:r>
        <w:t xml:space="preserve">    </w:t>
      </w:r>
    </w:p>
    <w:p w14:paraId="5115636A" w14:textId="77777777" w:rsidR="007E3FB6" w:rsidRDefault="002F150C">
      <w:pPr>
        <w:pStyle w:val="Ttulo5"/>
      </w:pPr>
      <w:r>
        <w:t>Create Vnic Details</w:t>
      </w:r>
    </w:p>
    <w:p w14:paraId="3C93C1A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781B11" w14:textId="77777777">
        <w:tc>
          <w:tcPr>
            <w:tcW w:w="4819" w:type="dxa"/>
            <w:shd w:val="clear" w:color="auto" w:fill="000000"/>
          </w:tcPr>
          <w:p w14:paraId="0B79364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2513D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B03971" w14:textId="77777777">
        <w:tc>
          <w:tcPr>
            <w:tcW w:w="4819" w:type="dxa"/>
          </w:tcPr>
          <w:p w14:paraId="63B338D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D984587" w14:textId="77777777" w:rsidR="007E3FB6" w:rsidRDefault="007E3FB6"/>
        </w:tc>
      </w:tr>
      <w:tr w:rsidR="007E3FB6" w14:paraId="3E4A4DF0" w14:textId="77777777">
        <w:tc>
          <w:tcPr>
            <w:tcW w:w="4819" w:type="dxa"/>
          </w:tcPr>
          <w:p w14:paraId="54985F05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4821AC8" w14:textId="77777777" w:rsidR="007E3FB6" w:rsidRDefault="007E3FB6"/>
        </w:tc>
      </w:tr>
      <w:tr w:rsidR="007E3FB6" w14:paraId="09A6AD86" w14:textId="77777777">
        <w:tc>
          <w:tcPr>
            <w:tcW w:w="4819" w:type="dxa"/>
          </w:tcPr>
          <w:p w14:paraId="439CBD9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F2215AE" w14:textId="77777777" w:rsidR="007E3FB6" w:rsidRDefault="002F150C">
            <w:r>
              <w:t xml:space="preserve">  </w:t>
            </w:r>
          </w:p>
        </w:tc>
      </w:tr>
      <w:tr w:rsidR="007E3FB6" w14:paraId="2D9928E8" w14:textId="77777777">
        <w:tc>
          <w:tcPr>
            <w:tcW w:w="4819" w:type="dxa"/>
          </w:tcPr>
          <w:p w14:paraId="5A5BA427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8B54809" w14:textId="77777777" w:rsidR="007E3FB6" w:rsidRDefault="002F150C">
            <w:r>
              <w:t xml:space="preserve">  </w:t>
            </w:r>
          </w:p>
        </w:tc>
      </w:tr>
      <w:tr w:rsidR="007E3FB6" w14:paraId="4FB3FB4B" w14:textId="77777777">
        <w:tc>
          <w:tcPr>
            <w:tcW w:w="4819" w:type="dxa"/>
          </w:tcPr>
          <w:p w14:paraId="67C3297D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51B9F1D" w14:textId="77777777" w:rsidR="007E3FB6" w:rsidRDefault="002F150C">
            <w:r>
              <w:t xml:space="preserve">  </w:t>
            </w:r>
          </w:p>
        </w:tc>
      </w:tr>
      <w:tr w:rsidR="007E3FB6" w14:paraId="3F10C67E" w14:textId="77777777">
        <w:tc>
          <w:tcPr>
            <w:tcW w:w="4819" w:type="dxa"/>
          </w:tcPr>
          <w:p w14:paraId="46BC4B5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0A2C29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20B4AD3" w14:textId="77777777">
        <w:tc>
          <w:tcPr>
            <w:tcW w:w="4819" w:type="dxa"/>
          </w:tcPr>
          <w:p w14:paraId="019BB83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DF7447D" w14:textId="77777777" w:rsidR="007E3FB6" w:rsidRDefault="002F150C">
            <w:r>
              <w:t xml:space="preserve">  </w:t>
            </w:r>
          </w:p>
        </w:tc>
      </w:tr>
      <w:tr w:rsidR="007E3FB6" w14:paraId="5EB78761" w14:textId="77777777">
        <w:tc>
          <w:tcPr>
            <w:tcW w:w="4819" w:type="dxa"/>
          </w:tcPr>
          <w:p w14:paraId="264256A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A03CC0A" w14:textId="77777777" w:rsidR="007E3FB6" w:rsidRDefault="007E3FB6"/>
        </w:tc>
      </w:tr>
      <w:tr w:rsidR="007E3FB6" w14:paraId="1682EF6D" w14:textId="77777777">
        <w:tc>
          <w:tcPr>
            <w:tcW w:w="4819" w:type="dxa"/>
          </w:tcPr>
          <w:p w14:paraId="41D175B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B9DF9C0" w14:textId="77777777" w:rsidR="007E3FB6" w:rsidRDefault="002F150C">
            <w:r>
              <w:t xml:space="preserve">  </w:t>
            </w:r>
          </w:p>
        </w:tc>
      </w:tr>
      <w:tr w:rsidR="007E3FB6" w14:paraId="576C35FA" w14:textId="77777777">
        <w:tc>
          <w:tcPr>
            <w:tcW w:w="4819" w:type="dxa"/>
          </w:tcPr>
          <w:p w14:paraId="3827F6AC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02F08A9" w14:textId="77777777" w:rsidR="007E3FB6" w:rsidRDefault="002F150C">
            <w:r>
              <w:t xml:space="preserve">  </w:t>
            </w:r>
          </w:p>
        </w:tc>
      </w:tr>
    </w:tbl>
    <w:p w14:paraId="6D5F97F3" w14:textId="77777777" w:rsidR="007E3FB6" w:rsidRDefault="002F150C">
      <w:pPr>
        <w:pStyle w:val="Ttulo1"/>
      </w:pPr>
      <w:bookmarkStart w:id="916" w:name="_Toc174960745"/>
      <w:r>
        <w:t>ipv6addressIpv6subnetCidrPairDetails Type list SubType  Required false</w:t>
      </w:r>
      <w:bookmarkEnd w:id="916"/>
    </w:p>
    <w:p w14:paraId="07554735" w14:textId="77777777" w:rsidR="007E3FB6" w:rsidRDefault="002F150C">
      <w:pPr>
        <w:spacing w:after="40"/>
        <w:jc w:val="both"/>
      </w:pPr>
      <w:r>
        <w:t xml:space="preserve">    </w:t>
      </w:r>
    </w:p>
    <w:p w14:paraId="6D996E87" w14:textId="77777777" w:rsidR="007E3FB6" w:rsidRDefault="007E3FB6">
      <w:pPr>
        <w:spacing w:after="40"/>
        <w:jc w:val="both"/>
      </w:pPr>
    </w:p>
    <w:p w14:paraId="32322CAD" w14:textId="77777777" w:rsidR="007E3FB6" w:rsidRDefault="002F150C">
      <w:pPr>
        <w:pStyle w:val="Ttulo4"/>
      </w:pPr>
      <w:bookmarkStart w:id="917" w:name="_Toc174960746"/>
      <w:r>
        <w:t>null</w:t>
      </w:r>
      <w:bookmarkEnd w:id="917"/>
    </w:p>
    <w:p w14:paraId="49E8B799" w14:textId="77777777" w:rsidR="007E3FB6" w:rsidRDefault="007E3FB6">
      <w:pPr>
        <w:spacing w:after="40"/>
        <w:jc w:val="both"/>
      </w:pPr>
    </w:p>
    <w:p w14:paraId="7FD83EBF" w14:textId="77777777" w:rsidR="007E3FB6" w:rsidRDefault="007E3FB6">
      <w:pPr>
        <w:spacing w:after="40"/>
        <w:jc w:val="both"/>
      </w:pPr>
    </w:p>
    <w:p w14:paraId="25EC213F" w14:textId="77777777" w:rsidR="007E3FB6" w:rsidRDefault="007E3FB6">
      <w:pPr>
        <w:spacing w:after="40"/>
        <w:jc w:val="both"/>
      </w:pPr>
    </w:p>
    <w:p w14:paraId="6EC42B1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7A44DA" w14:textId="77777777">
        <w:tc>
          <w:tcPr>
            <w:tcW w:w="4819" w:type="dxa"/>
            <w:shd w:val="clear" w:color="auto" w:fill="000000"/>
          </w:tcPr>
          <w:p w14:paraId="76B66DA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F992DA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3CBE9C" w14:textId="77777777">
        <w:tc>
          <w:tcPr>
            <w:tcW w:w="4819" w:type="dxa"/>
          </w:tcPr>
          <w:p w14:paraId="67B0347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DD987D4" w14:textId="77777777" w:rsidR="007E3FB6" w:rsidRDefault="002F150C">
            <w:r>
              <w:t xml:space="preserve"> nymc:US-ASHBURN-AD-1 </w:t>
            </w:r>
          </w:p>
        </w:tc>
      </w:tr>
      <w:tr w:rsidR="007E3FB6" w14:paraId="12236D0C" w14:textId="77777777">
        <w:tc>
          <w:tcPr>
            <w:tcW w:w="4819" w:type="dxa"/>
          </w:tcPr>
          <w:p w14:paraId="2E69446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7722C8A" w14:textId="77777777" w:rsidR="007E3FB6" w:rsidRDefault="002F150C">
            <w:r>
              <w:t xml:space="preserve"> oke-chqmgmifokq-nfe542w5fgq-skgqt576laa-12 </w:t>
            </w:r>
          </w:p>
        </w:tc>
      </w:tr>
      <w:tr w:rsidR="007E3FB6" w14:paraId="70FC797D" w14:textId="77777777">
        <w:tc>
          <w:tcPr>
            <w:tcW w:w="4819" w:type="dxa"/>
          </w:tcPr>
          <w:p w14:paraId="741B20B3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FC26DD6" w14:textId="77777777" w:rsidR="007E3FB6" w:rsidRDefault="002F150C">
            <w:r>
              <w:t xml:space="preserve"> 0 </w:t>
            </w:r>
          </w:p>
        </w:tc>
      </w:tr>
      <w:tr w:rsidR="007E3FB6" w14:paraId="2D669C3E" w14:textId="77777777">
        <w:tc>
          <w:tcPr>
            <w:tcW w:w="4819" w:type="dxa"/>
          </w:tcPr>
          <w:p w14:paraId="20CDACF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D706F32" w14:textId="77777777" w:rsidR="007E3FB6" w:rsidRDefault="002F150C">
            <w:r>
              <w:t xml:space="preserve"> SUB_PROD_PRIV_ASHBURN_03 </w:t>
            </w:r>
          </w:p>
        </w:tc>
      </w:tr>
      <w:tr w:rsidR="007E3FB6" w14:paraId="62E0A2AC" w14:textId="77777777">
        <w:tc>
          <w:tcPr>
            <w:tcW w:w="4819" w:type="dxa"/>
          </w:tcPr>
          <w:p w14:paraId="5484D08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6401134" w14:textId="77777777" w:rsidR="007E3FB6" w:rsidRDefault="002F150C">
            <w:r>
              <w:t xml:space="preserve">  </w:t>
            </w:r>
          </w:p>
        </w:tc>
      </w:tr>
      <w:tr w:rsidR="007E3FB6" w14:paraId="7257ACEA" w14:textId="77777777">
        <w:tc>
          <w:tcPr>
            <w:tcW w:w="4819" w:type="dxa"/>
          </w:tcPr>
          <w:p w14:paraId="5ECD95D2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FF9845D" w14:textId="77777777" w:rsidR="007E3FB6" w:rsidRDefault="002F150C">
            <w:r>
              <w:t xml:space="preserve"> 394 </w:t>
            </w:r>
          </w:p>
        </w:tc>
      </w:tr>
      <w:tr w:rsidR="007E3FB6" w14:paraId="0971F262" w14:textId="77777777">
        <w:tc>
          <w:tcPr>
            <w:tcW w:w="4819" w:type="dxa"/>
          </w:tcPr>
          <w:p w14:paraId="289171A3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EC151F4" w14:textId="77777777" w:rsidR="007E3FB6" w:rsidRDefault="002F150C">
            <w:r>
              <w:t xml:space="preserve">  </w:t>
            </w:r>
          </w:p>
        </w:tc>
      </w:tr>
    </w:tbl>
    <w:p w14:paraId="736C4D13" w14:textId="77777777" w:rsidR="007E3FB6" w:rsidRDefault="007E3FB6">
      <w:pPr>
        <w:spacing w:after="40"/>
        <w:jc w:val="both"/>
      </w:pPr>
    </w:p>
    <w:p w14:paraId="1CD5C9F1" w14:textId="77777777" w:rsidR="007E3FB6" w:rsidRDefault="002F150C">
      <w:pPr>
        <w:spacing w:after="40"/>
        <w:jc w:val="both"/>
      </w:pPr>
      <w:r>
        <w:t xml:space="preserve">    </w:t>
      </w:r>
    </w:p>
    <w:p w14:paraId="50B0D5BA" w14:textId="77777777" w:rsidR="007E3FB6" w:rsidRDefault="002F150C">
      <w:pPr>
        <w:pStyle w:val="Ttulo5"/>
      </w:pPr>
      <w:r>
        <w:t>Create Vnic Details</w:t>
      </w:r>
    </w:p>
    <w:p w14:paraId="2B041CB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AC7DEF" w14:textId="77777777">
        <w:tc>
          <w:tcPr>
            <w:tcW w:w="4819" w:type="dxa"/>
            <w:shd w:val="clear" w:color="auto" w:fill="000000"/>
          </w:tcPr>
          <w:p w14:paraId="57CF1BC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6AA0E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C4F108" w14:textId="77777777">
        <w:tc>
          <w:tcPr>
            <w:tcW w:w="4819" w:type="dxa"/>
          </w:tcPr>
          <w:p w14:paraId="0C6831D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44D9E77" w14:textId="77777777" w:rsidR="007E3FB6" w:rsidRDefault="007E3FB6"/>
        </w:tc>
      </w:tr>
      <w:tr w:rsidR="007E3FB6" w14:paraId="55F00EEC" w14:textId="77777777">
        <w:tc>
          <w:tcPr>
            <w:tcW w:w="4819" w:type="dxa"/>
          </w:tcPr>
          <w:p w14:paraId="1E5F836B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1416C99" w14:textId="77777777" w:rsidR="007E3FB6" w:rsidRDefault="007E3FB6"/>
        </w:tc>
      </w:tr>
      <w:tr w:rsidR="007E3FB6" w14:paraId="59F2F8DA" w14:textId="77777777">
        <w:tc>
          <w:tcPr>
            <w:tcW w:w="4819" w:type="dxa"/>
          </w:tcPr>
          <w:p w14:paraId="7579541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A9BE6D3" w14:textId="77777777" w:rsidR="007E3FB6" w:rsidRDefault="002F150C">
            <w:r>
              <w:t xml:space="preserve">  </w:t>
            </w:r>
          </w:p>
        </w:tc>
      </w:tr>
      <w:tr w:rsidR="007E3FB6" w14:paraId="5E97C728" w14:textId="77777777">
        <w:tc>
          <w:tcPr>
            <w:tcW w:w="4819" w:type="dxa"/>
          </w:tcPr>
          <w:p w14:paraId="5941B8FB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96263B4" w14:textId="77777777" w:rsidR="007E3FB6" w:rsidRDefault="002F150C">
            <w:r>
              <w:t xml:space="preserve">  </w:t>
            </w:r>
          </w:p>
        </w:tc>
      </w:tr>
      <w:tr w:rsidR="007E3FB6" w14:paraId="308A6E71" w14:textId="77777777">
        <w:tc>
          <w:tcPr>
            <w:tcW w:w="4819" w:type="dxa"/>
          </w:tcPr>
          <w:p w14:paraId="7FC03067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B0DEEAF" w14:textId="77777777" w:rsidR="007E3FB6" w:rsidRDefault="002F150C">
            <w:r>
              <w:t xml:space="preserve">  </w:t>
            </w:r>
          </w:p>
        </w:tc>
      </w:tr>
      <w:tr w:rsidR="007E3FB6" w14:paraId="1B49F1AD" w14:textId="77777777">
        <w:tc>
          <w:tcPr>
            <w:tcW w:w="4819" w:type="dxa"/>
          </w:tcPr>
          <w:p w14:paraId="49BBA7B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F1ECA7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FE45C25" w14:textId="77777777">
        <w:tc>
          <w:tcPr>
            <w:tcW w:w="4819" w:type="dxa"/>
          </w:tcPr>
          <w:p w14:paraId="7EC9476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AC4EDD3" w14:textId="77777777" w:rsidR="007E3FB6" w:rsidRDefault="002F150C">
            <w:r>
              <w:t xml:space="preserve">  </w:t>
            </w:r>
          </w:p>
        </w:tc>
      </w:tr>
      <w:tr w:rsidR="007E3FB6" w14:paraId="4DE972B1" w14:textId="77777777">
        <w:tc>
          <w:tcPr>
            <w:tcW w:w="4819" w:type="dxa"/>
          </w:tcPr>
          <w:p w14:paraId="36AFBC87" w14:textId="77777777" w:rsidR="007E3FB6" w:rsidRDefault="002F150C">
            <w:r>
              <w:lastRenderedPageBreak/>
              <w:t xml:space="preserve"> Skip Source Dest Check </w:t>
            </w:r>
          </w:p>
        </w:tc>
        <w:tc>
          <w:tcPr>
            <w:tcW w:w="4819" w:type="dxa"/>
          </w:tcPr>
          <w:p w14:paraId="0EE04CA8" w14:textId="77777777" w:rsidR="007E3FB6" w:rsidRDefault="007E3FB6"/>
        </w:tc>
      </w:tr>
      <w:tr w:rsidR="007E3FB6" w14:paraId="4C1B2F94" w14:textId="77777777">
        <w:tc>
          <w:tcPr>
            <w:tcW w:w="4819" w:type="dxa"/>
          </w:tcPr>
          <w:p w14:paraId="0FE1C9D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4091944" w14:textId="77777777" w:rsidR="007E3FB6" w:rsidRDefault="002F150C">
            <w:r>
              <w:t xml:space="preserve">  </w:t>
            </w:r>
          </w:p>
        </w:tc>
      </w:tr>
      <w:tr w:rsidR="007E3FB6" w14:paraId="48B57CB5" w14:textId="77777777">
        <w:tc>
          <w:tcPr>
            <w:tcW w:w="4819" w:type="dxa"/>
          </w:tcPr>
          <w:p w14:paraId="49FD0D7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BFB749E" w14:textId="77777777" w:rsidR="007E3FB6" w:rsidRDefault="002F150C">
            <w:r>
              <w:t xml:space="preserve">  </w:t>
            </w:r>
          </w:p>
        </w:tc>
      </w:tr>
    </w:tbl>
    <w:p w14:paraId="757E0524" w14:textId="77777777" w:rsidR="007E3FB6" w:rsidRDefault="002F150C">
      <w:pPr>
        <w:pStyle w:val="Ttulo1"/>
      </w:pPr>
      <w:bookmarkStart w:id="918" w:name="_Toc174960747"/>
      <w:r>
        <w:t>ipv6addressIpv6subnetCidrPairDetails Type list SubType  Required false</w:t>
      </w:r>
      <w:bookmarkEnd w:id="918"/>
    </w:p>
    <w:p w14:paraId="7E982AAA" w14:textId="77777777" w:rsidR="007E3FB6" w:rsidRDefault="002F150C">
      <w:pPr>
        <w:spacing w:after="40"/>
        <w:jc w:val="both"/>
      </w:pPr>
      <w:r>
        <w:t xml:space="preserve">    </w:t>
      </w:r>
    </w:p>
    <w:p w14:paraId="2EA9ADE0" w14:textId="77777777" w:rsidR="007E3FB6" w:rsidRDefault="007E3FB6">
      <w:pPr>
        <w:spacing w:after="40"/>
        <w:jc w:val="both"/>
      </w:pPr>
    </w:p>
    <w:p w14:paraId="3E80366D" w14:textId="77777777" w:rsidR="007E3FB6" w:rsidRDefault="002F150C">
      <w:pPr>
        <w:pStyle w:val="Ttulo4"/>
      </w:pPr>
      <w:bookmarkStart w:id="919" w:name="_Toc174960748"/>
      <w:r>
        <w:t>null</w:t>
      </w:r>
      <w:bookmarkEnd w:id="919"/>
    </w:p>
    <w:p w14:paraId="57B4DB72" w14:textId="77777777" w:rsidR="007E3FB6" w:rsidRDefault="007E3FB6">
      <w:pPr>
        <w:spacing w:after="40"/>
        <w:jc w:val="both"/>
      </w:pPr>
    </w:p>
    <w:p w14:paraId="50539B2D" w14:textId="77777777" w:rsidR="007E3FB6" w:rsidRDefault="007E3FB6">
      <w:pPr>
        <w:spacing w:after="40"/>
        <w:jc w:val="both"/>
      </w:pPr>
    </w:p>
    <w:p w14:paraId="3274E35E" w14:textId="77777777" w:rsidR="007E3FB6" w:rsidRDefault="007E3FB6">
      <w:pPr>
        <w:spacing w:after="40"/>
        <w:jc w:val="both"/>
      </w:pPr>
    </w:p>
    <w:p w14:paraId="494354B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6BE7512" w14:textId="77777777">
        <w:tc>
          <w:tcPr>
            <w:tcW w:w="4819" w:type="dxa"/>
            <w:shd w:val="clear" w:color="auto" w:fill="000000"/>
          </w:tcPr>
          <w:p w14:paraId="3715692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B6F45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BF8143" w14:textId="77777777">
        <w:tc>
          <w:tcPr>
            <w:tcW w:w="4819" w:type="dxa"/>
          </w:tcPr>
          <w:p w14:paraId="539DE83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BE2540E" w14:textId="77777777" w:rsidR="007E3FB6" w:rsidRDefault="002F150C">
            <w:r>
              <w:t xml:space="preserve"> nymc:US-ASHBURN-AD-1 </w:t>
            </w:r>
          </w:p>
        </w:tc>
      </w:tr>
      <w:tr w:rsidR="007E3FB6" w14:paraId="39945C1A" w14:textId="77777777">
        <w:tc>
          <w:tcPr>
            <w:tcW w:w="4819" w:type="dxa"/>
          </w:tcPr>
          <w:p w14:paraId="21CEE20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8C0DABE" w14:textId="77777777" w:rsidR="007E3FB6" w:rsidRDefault="002F150C">
            <w:r>
              <w:t xml:space="preserve"> oke-chqmgmifokq-nfe542w5fgq-skgqt576laa-1 </w:t>
            </w:r>
          </w:p>
        </w:tc>
      </w:tr>
      <w:tr w:rsidR="007E3FB6" w14:paraId="59DD0D9C" w14:textId="77777777">
        <w:tc>
          <w:tcPr>
            <w:tcW w:w="4819" w:type="dxa"/>
          </w:tcPr>
          <w:p w14:paraId="0B9E2A50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DCA02DF" w14:textId="77777777" w:rsidR="007E3FB6" w:rsidRDefault="002F150C">
            <w:r>
              <w:t xml:space="preserve"> 0 </w:t>
            </w:r>
          </w:p>
        </w:tc>
      </w:tr>
      <w:tr w:rsidR="007E3FB6" w14:paraId="0E003DCE" w14:textId="77777777">
        <w:tc>
          <w:tcPr>
            <w:tcW w:w="4819" w:type="dxa"/>
          </w:tcPr>
          <w:p w14:paraId="1060096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F55147F" w14:textId="77777777" w:rsidR="007E3FB6" w:rsidRDefault="002F150C">
            <w:r>
              <w:t xml:space="preserve"> SUB_PROD_PRIV_ASHBURN_03 </w:t>
            </w:r>
          </w:p>
        </w:tc>
      </w:tr>
      <w:tr w:rsidR="007E3FB6" w14:paraId="57B2E9F6" w14:textId="77777777">
        <w:tc>
          <w:tcPr>
            <w:tcW w:w="4819" w:type="dxa"/>
          </w:tcPr>
          <w:p w14:paraId="3A4FD05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2F97965" w14:textId="77777777" w:rsidR="007E3FB6" w:rsidRDefault="002F150C">
            <w:r>
              <w:t xml:space="preserve">  </w:t>
            </w:r>
          </w:p>
        </w:tc>
      </w:tr>
      <w:tr w:rsidR="007E3FB6" w14:paraId="7F5A8EC6" w14:textId="77777777">
        <w:tc>
          <w:tcPr>
            <w:tcW w:w="4819" w:type="dxa"/>
          </w:tcPr>
          <w:p w14:paraId="05C66D2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855D1B3" w14:textId="77777777" w:rsidR="007E3FB6" w:rsidRDefault="002F150C">
            <w:r>
              <w:t xml:space="preserve"> 3036 </w:t>
            </w:r>
          </w:p>
        </w:tc>
      </w:tr>
      <w:tr w:rsidR="007E3FB6" w14:paraId="6D090EAA" w14:textId="77777777">
        <w:tc>
          <w:tcPr>
            <w:tcW w:w="4819" w:type="dxa"/>
          </w:tcPr>
          <w:p w14:paraId="50243E7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97D0A83" w14:textId="77777777" w:rsidR="007E3FB6" w:rsidRDefault="002F150C">
            <w:r>
              <w:t xml:space="preserve">  </w:t>
            </w:r>
          </w:p>
        </w:tc>
      </w:tr>
    </w:tbl>
    <w:p w14:paraId="0F84901D" w14:textId="77777777" w:rsidR="007E3FB6" w:rsidRDefault="007E3FB6">
      <w:pPr>
        <w:spacing w:after="40"/>
        <w:jc w:val="both"/>
      </w:pPr>
    </w:p>
    <w:p w14:paraId="6B9961DA" w14:textId="77777777" w:rsidR="007E3FB6" w:rsidRDefault="002F150C">
      <w:pPr>
        <w:spacing w:after="40"/>
        <w:jc w:val="both"/>
      </w:pPr>
      <w:r>
        <w:t xml:space="preserve">    </w:t>
      </w:r>
    </w:p>
    <w:p w14:paraId="764BE6AC" w14:textId="77777777" w:rsidR="007E3FB6" w:rsidRDefault="002F150C">
      <w:pPr>
        <w:pStyle w:val="Ttulo5"/>
      </w:pPr>
      <w:r>
        <w:t>Create Vnic Details</w:t>
      </w:r>
    </w:p>
    <w:p w14:paraId="58DD45B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612460" w14:textId="77777777">
        <w:tc>
          <w:tcPr>
            <w:tcW w:w="4819" w:type="dxa"/>
            <w:shd w:val="clear" w:color="auto" w:fill="000000"/>
          </w:tcPr>
          <w:p w14:paraId="3BC7CF8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B7220C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25DB56" w14:textId="77777777">
        <w:tc>
          <w:tcPr>
            <w:tcW w:w="4819" w:type="dxa"/>
          </w:tcPr>
          <w:p w14:paraId="7DBD50D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2D40DE4" w14:textId="77777777" w:rsidR="007E3FB6" w:rsidRDefault="007E3FB6"/>
        </w:tc>
      </w:tr>
      <w:tr w:rsidR="007E3FB6" w14:paraId="311A57FA" w14:textId="77777777">
        <w:tc>
          <w:tcPr>
            <w:tcW w:w="4819" w:type="dxa"/>
          </w:tcPr>
          <w:p w14:paraId="535C6794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AFE83FE" w14:textId="77777777" w:rsidR="007E3FB6" w:rsidRDefault="007E3FB6"/>
        </w:tc>
      </w:tr>
      <w:tr w:rsidR="007E3FB6" w14:paraId="34CF69D9" w14:textId="77777777">
        <w:tc>
          <w:tcPr>
            <w:tcW w:w="4819" w:type="dxa"/>
          </w:tcPr>
          <w:p w14:paraId="5AADEE35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D983FAB" w14:textId="77777777" w:rsidR="007E3FB6" w:rsidRDefault="002F150C">
            <w:r>
              <w:t xml:space="preserve">  </w:t>
            </w:r>
          </w:p>
        </w:tc>
      </w:tr>
      <w:tr w:rsidR="007E3FB6" w14:paraId="3CE21F48" w14:textId="77777777">
        <w:tc>
          <w:tcPr>
            <w:tcW w:w="4819" w:type="dxa"/>
          </w:tcPr>
          <w:p w14:paraId="141C84C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51F4D38" w14:textId="77777777" w:rsidR="007E3FB6" w:rsidRDefault="002F150C">
            <w:r>
              <w:t xml:space="preserve">  </w:t>
            </w:r>
          </w:p>
        </w:tc>
      </w:tr>
      <w:tr w:rsidR="007E3FB6" w14:paraId="555A16D6" w14:textId="77777777">
        <w:tc>
          <w:tcPr>
            <w:tcW w:w="4819" w:type="dxa"/>
          </w:tcPr>
          <w:p w14:paraId="49D6E10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382A0A7" w14:textId="77777777" w:rsidR="007E3FB6" w:rsidRDefault="002F150C">
            <w:r>
              <w:t xml:space="preserve">  </w:t>
            </w:r>
          </w:p>
        </w:tc>
      </w:tr>
      <w:tr w:rsidR="007E3FB6" w14:paraId="2B502AA4" w14:textId="77777777">
        <w:tc>
          <w:tcPr>
            <w:tcW w:w="4819" w:type="dxa"/>
          </w:tcPr>
          <w:p w14:paraId="7C2AE65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4D4305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704B32C" w14:textId="77777777">
        <w:tc>
          <w:tcPr>
            <w:tcW w:w="4819" w:type="dxa"/>
          </w:tcPr>
          <w:p w14:paraId="3D809AA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9BA315F" w14:textId="77777777" w:rsidR="007E3FB6" w:rsidRDefault="002F150C">
            <w:r>
              <w:t xml:space="preserve">  </w:t>
            </w:r>
          </w:p>
        </w:tc>
      </w:tr>
      <w:tr w:rsidR="007E3FB6" w14:paraId="5D6489FA" w14:textId="77777777">
        <w:tc>
          <w:tcPr>
            <w:tcW w:w="4819" w:type="dxa"/>
          </w:tcPr>
          <w:p w14:paraId="1A5A7887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BCE88D8" w14:textId="77777777" w:rsidR="007E3FB6" w:rsidRDefault="007E3FB6"/>
        </w:tc>
      </w:tr>
      <w:tr w:rsidR="007E3FB6" w14:paraId="44A9B8CB" w14:textId="77777777">
        <w:tc>
          <w:tcPr>
            <w:tcW w:w="4819" w:type="dxa"/>
          </w:tcPr>
          <w:p w14:paraId="750E2EE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C2A7A7C" w14:textId="77777777" w:rsidR="007E3FB6" w:rsidRDefault="002F150C">
            <w:r>
              <w:t xml:space="preserve">  </w:t>
            </w:r>
          </w:p>
        </w:tc>
      </w:tr>
      <w:tr w:rsidR="007E3FB6" w14:paraId="07168224" w14:textId="77777777">
        <w:tc>
          <w:tcPr>
            <w:tcW w:w="4819" w:type="dxa"/>
          </w:tcPr>
          <w:p w14:paraId="3E23241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52CE9E9" w14:textId="77777777" w:rsidR="007E3FB6" w:rsidRDefault="002F150C">
            <w:r>
              <w:t xml:space="preserve">  </w:t>
            </w:r>
          </w:p>
        </w:tc>
      </w:tr>
    </w:tbl>
    <w:p w14:paraId="058B412D" w14:textId="77777777" w:rsidR="007E3FB6" w:rsidRDefault="002F150C">
      <w:pPr>
        <w:pStyle w:val="Ttulo1"/>
      </w:pPr>
      <w:bookmarkStart w:id="920" w:name="_Toc174960749"/>
      <w:r>
        <w:t>ipv6addressIpv6subnetCidrPairDetails Type list SubType  Required false</w:t>
      </w:r>
      <w:bookmarkEnd w:id="920"/>
    </w:p>
    <w:p w14:paraId="4A500143" w14:textId="77777777" w:rsidR="007E3FB6" w:rsidRDefault="002F150C">
      <w:pPr>
        <w:spacing w:after="40"/>
        <w:jc w:val="both"/>
      </w:pPr>
      <w:r>
        <w:t xml:space="preserve">    </w:t>
      </w:r>
    </w:p>
    <w:p w14:paraId="7A4D3DBB" w14:textId="77777777" w:rsidR="007E3FB6" w:rsidRDefault="007E3FB6">
      <w:pPr>
        <w:spacing w:after="40"/>
        <w:jc w:val="both"/>
      </w:pPr>
    </w:p>
    <w:p w14:paraId="00461956" w14:textId="77777777" w:rsidR="007E3FB6" w:rsidRDefault="002F150C">
      <w:pPr>
        <w:pStyle w:val="Ttulo4"/>
      </w:pPr>
      <w:bookmarkStart w:id="921" w:name="_Toc174960750"/>
      <w:r>
        <w:t>vnicattachment20240814070212</w:t>
      </w:r>
      <w:bookmarkEnd w:id="921"/>
    </w:p>
    <w:p w14:paraId="1C46A906" w14:textId="77777777" w:rsidR="007E3FB6" w:rsidRDefault="007E3FB6">
      <w:pPr>
        <w:spacing w:after="40"/>
        <w:jc w:val="both"/>
      </w:pPr>
    </w:p>
    <w:p w14:paraId="5DCF082C" w14:textId="77777777" w:rsidR="007E3FB6" w:rsidRDefault="007E3FB6">
      <w:pPr>
        <w:spacing w:after="40"/>
        <w:jc w:val="both"/>
      </w:pPr>
    </w:p>
    <w:p w14:paraId="6A7962AA" w14:textId="77777777" w:rsidR="007E3FB6" w:rsidRDefault="007E3FB6">
      <w:pPr>
        <w:spacing w:after="40"/>
        <w:jc w:val="both"/>
      </w:pPr>
    </w:p>
    <w:p w14:paraId="4DCAF61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A8DCEA6" w14:textId="77777777">
        <w:tc>
          <w:tcPr>
            <w:tcW w:w="4819" w:type="dxa"/>
            <w:shd w:val="clear" w:color="auto" w:fill="000000"/>
          </w:tcPr>
          <w:p w14:paraId="7E4EA9A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ACECCA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EEFE0B" w14:textId="77777777">
        <w:tc>
          <w:tcPr>
            <w:tcW w:w="4819" w:type="dxa"/>
          </w:tcPr>
          <w:p w14:paraId="0D3DA80D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1164A3DD" w14:textId="77777777" w:rsidR="007E3FB6" w:rsidRDefault="002F150C">
            <w:r>
              <w:t xml:space="preserve"> nymc:US-ASHBURN-AD-1 </w:t>
            </w:r>
          </w:p>
        </w:tc>
      </w:tr>
      <w:tr w:rsidR="007E3FB6" w14:paraId="6AC8F269" w14:textId="77777777">
        <w:tc>
          <w:tcPr>
            <w:tcW w:w="4819" w:type="dxa"/>
          </w:tcPr>
          <w:p w14:paraId="5794E50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6223E9E" w14:textId="77777777" w:rsidR="007E3FB6" w:rsidRDefault="002F150C">
            <w:r>
              <w:t xml:space="preserve"> oke-chqmgmifokq-nsksus2qe5q-skgqt576laa-2 </w:t>
            </w:r>
          </w:p>
        </w:tc>
      </w:tr>
      <w:tr w:rsidR="007E3FB6" w14:paraId="2700FD34" w14:textId="77777777">
        <w:tc>
          <w:tcPr>
            <w:tcW w:w="4819" w:type="dxa"/>
          </w:tcPr>
          <w:p w14:paraId="3A089D22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780E5E8" w14:textId="77777777" w:rsidR="007E3FB6" w:rsidRDefault="002F150C">
            <w:r>
              <w:t xml:space="preserve"> 0 </w:t>
            </w:r>
          </w:p>
        </w:tc>
      </w:tr>
      <w:tr w:rsidR="007E3FB6" w14:paraId="2E6FFFD7" w14:textId="77777777">
        <w:tc>
          <w:tcPr>
            <w:tcW w:w="4819" w:type="dxa"/>
          </w:tcPr>
          <w:p w14:paraId="6BFE7A8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CB031B7" w14:textId="77777777" w:rsidR="007E3FB6" w:rsidRDefault="002F150C">
            <w:r>
              <w:t xml:space="preserve"> SUB_PROD_PRIV_ASHBURN_03 </w:t>
            </w:r>
          </w:p>
        </w:tc>
      </w:tr>
      <w:tr w:rsidR="007E3FB6" w14:paraId="388A377C" w14:textId="77777777">
        <w:tc>
          <w:tcPr>
            <w:tcW w:w="4819" w:type="dxa"/>
          </w:tcPr>
          <w:p w14:paraId="19B6A41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EC1B6B0" w14:textId="77777777" w:rsidR="007E3FB6" w:rsidRDefault="002F150C">
            <w:r>
              <w:t xml:space="preserve">  </w:t>
            </w:r>
          </w:p>
        </w:tc>
      </w:tr>
      <w:tr w:rsidR="007E3FB6" w14:paraId="24FE6319" w14:textId="77777777">
        <w:tc>
          <w:tcPr>
            <w:tcW w:w="4819" w:type="dxa"/>
          </w:tcPr>
          <w:p w14:paraId="297F56B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52E1C3F" w14:textId="77777777" w:rsidR="007E3FB6" w:rsidRDefault="002F150C">
            <w:r>
              <w:t xml:space="preserve"> 1699 </w:t>
            </w:r>
          </w:p>
        </w:tc>
      </w:tr>
      <w:tr w:rsidR="007E3FB6" w14:paraId="0F1AC81D" w14:textId="77777777">
        <w:tc>
          <w:tcPr>
            <w:tcW w:w="4819" w:type="dxa"/>
          </w:tcPr>
          <w:p w14:paraId="4E2C7120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9FCB790" w14:textId="77777777" w:rsidR="007E3FB6" w:rsidRDefault="002F150C">
            <w:r>
              <w:t xml:space="preserve">  </w:t>
            </w:r>
          </w:p>
        </w:tc>
      </w:tr>
    </w:tbl>
    <w:p w14:paraId="117BA7E0" w14:textId="77777777" w:rsidR="007E3FB6" w:rsidRDefault="007E3FB6">
      <w:pPr>
        <w:spacing w:after="40"/>
        <w:jc w:val="both"/>
      </w:pPr>
    </w:p>
    <w:p w14:paraId="4FE3FDB6" w14:textId="77777777" w:rsidR="007E3FB6" w:rsidRDefault="002F150C">
      <w:pPr>
        <w:spacing w:after="40"/>
        <w:jc w:val="both"/>
      </w:pPr>
      <w:r>
        <w:t xml:space="preserve">    </w:t>
      </w:r>
    </w:p>
    <w:p w14:paraId="788917F0" w14:textId="77777777" w:rsidR="007E3FB6" w:rsidRDefault="002F150C">
      <w:pPr>
        <w:pStyle w:val="Ttulo5"/>
      </w:pPr>
      <w:r>
        <w:t>Create Vnic Details</w:t>
      </w:r>
    </w:p>
    <w:p w14:paraId="3E6856D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24474C" w14:textId="77777777">
        <w:tc>
          <w:tcPr>
            <w:tcW w:w="4819" w:type="dxa"/>
            <w:shd w:val="clear" w:color="auto" w:fill="000000"/>
          </w:tcPr>
          <w:p w14:paraId="43D7308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16D38A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7D2302" w14:textId="77777777">
        <w:tc>
          <w:tcPr>
            <w:tcW w:w="4819" w:type="dxa"/>
          </w:tcPr>
          <w:p w14:paraId="78D0118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13CC5CD" w14:textId="77777777" w:rsidR="007E3FB6" w:rsidRDefault="007E3FB6"/>
        </w:tc>
      </w:tr>
      <w:tr w:rsidR="007E3FB6" w14:paraId="28F9EB18" w14:textId="77777777">
        <w:tc>
          <w:tcPr>
            <w:tcW w:w="4819" w:type="dxa"/>
          </w:tcPr>
          <w:p w14:paraId="22B50641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5BDAF47" w14:textId="77777777" w:rsidR="007E3FB6" w:rsidRDefault="007E3FB6"/>
        </w:tc>
      </w:tr>
      <w:tr w:rsidR="007E3FB6" w14:paraId="593B292D" w14:textId="77777777">
        <w:tc>
          <w:tcPr>
            <w:tcW w:w="4819" w:type="dxa"/>
          </w:tcPr>
          <w:p w14:paraId="16BCC95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383FAD8" w14:textId="77777777" w:rsidR="007E3FB6" w:rsidRDefault="002F150C">
            <w:r>
              <w:t xml:space="preserve">  </w:t>
            </w:r>
          </w:p>
        </w:tc>
      </w:tr>
      <w:tr w:rsidR="007E3FB6" w14:paraId="36503AAF" w14:textId="77777777">
        <w:tc>
          <w:tcPr>
            <w:tcW w:w="4819" w:type="dxa"/>
          </w:tcPr>
          <w:p w14:paraId="4DA79517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10F62DB" w14:textId="77777777" w:rsidR="007E3FB6" w:rsidRDefault="002F150C">
            <w:r>
              <w:t xml:space="preserve">  </w:t>
            </w:r>
          </w:p>
        </w:tc>
      </w:tr>
      <w:tr w:rsidR="007E3FB6" w14:paraId="3F677999" w14:textId="77777777">
        <w:tc>
          <w:tcPr>
            <w:tcW w:w="4819" w:type="dxa"/>
          </w:tcPr>
          <w:p w14:paraId="3EE81E38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9DC3198" w14:textId="77777777" w:rsidR="007E3FB6" w:rsidRDefault="002F150C">
            <w:r>
              <w:t xml:space="preserve">  </w:t>
            </w:r>
          </w:p>
        </w:tc>
      </w:tr>
      <w:tr w:rsidR="007E3FB6" w14:paraId="47735932" w14:textId="77777777">
        <w:tc>
          <w:tcPr>
            <w:tcW w:w="4819" w:type="dxa"/>
          </w:tcPr>
          <w:p w14:paraId="7FB0B33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8D7BCD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5EBDFB4" w14:textId="77777777">
        <w:tc>
          <w:tcPr>
            <w:tcW w:w="4819" w:type="dxa"/>
          </w:tcPr>
          <w:p w14:paraId="2F31A0A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DEC8660" w14:textId="77777777" w:rsidR="007E3FB6" w:rsidRDefault="002F150C">
            <w:r>
              <w:t xml:space="preserve">  </w:t>
            </w:r>
          </w:p>
        </w:tc>
      </w:tr>
      <w:tr w:rsidR="007E3FB6" w14:paraId="372ABB5E" w14:textId="77777777">
        <w:tc>
          <w:tcPr>
            <w:tcW w:w="4819" w:type="dxa"/>
          </w:tcPr>
          <w:p w14:paraId="14F1B32B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77323A2" w14:textId="77777777" w:rsidR="007E3FB6" w:rsidRDefault="007E3FB6"/>
        </w:tc>
      </w:tr>
      <w:tr w:rsidR="007E3FB6" w14:paraId="16BA4D7D" w14:textId="77777777">
        <w:tc>
          <w:tcPr>
            <w:tcW w:w="4819" w:type="dxa"/>
          </w:tcPr>
          <w:p w14:paraId="7D62E3D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5CC392D" w14:textId="77777777" w:rsidR="007E3FB6" w:rsidRDefault="002F150C">
            <w:r>
              <w:t xml:space="preserve">  </w:t>
            </w:r>
          </w:p>
        </w:tc>
      </w:tr>
      <w:tr w:rsidR="007E3FB6" w14:paraId="3FDF7E59" w14:textId="77777777">
        <w:tc>
          <w:tcPr>
            <w:tcW w:w="4819" w:type="dxa"/>
          </w:tcPr>
          <w:p w14:paraId="043B7B9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9013F1F" w14:textId="77777777" w:rsidR="007E3FB6" w:rsidRDefault="002F150C">
            <w:r>
              <w:t xml:space="preserve">  </w:t>
            </w:r>
          </w:p>
        </w:tc>
      </w:tr>
    </w:tbl>
    <w:p w14:paraId="7BFF005C" w14:textId="77777777" w:rsidR="007E3FB6" w:rsidRDefault="002F150C">
      <w:pPr>
        <w:pStyle w:val="Ttulo1"/>
      </w:pPr>
      <w:bookmarkStart w:id="922" w:name="_Toc174960751"/>
      <w:r>
        <w:t>ipv6addressIpv6subnetCidrPairDetails Type list SubType  Required false</w:t>
      </w:r>
      <w:bookmarkEnd w:id="922"/>
    </w:p>
    <w:p w14:paraId="00BDB612" w14:textId="77777777" w:rsidR="007E3FB6" w:rsidRDefault="002F150C">
      <w:pPr>
        <w:spacing w:after="40"/>
        <w:jc w:val="both"/>
      </w:pPr>
      <w:r>
        <w:t xml:space="preserve">    </w:t>
      </w:r>
    </w:p>
    <w:p w14:paraId="08FE92B4" w14:textId="77777777" w:rsidR="007E3FB6" w:rsidRDefault="007E3FB6">
      <w:pPr>
        <w:spacing w:after="40"/>
        <w:jc w:val="both"/>
      </w:pPr>
    </w:p>
    <w:p w14:paraId="294EC5C8" w14:textId="77777777" w:rsidR="007E3FB6" w:rsidRDefault="002F150C">
      <w:pPr>
        <w:pStyle w:val="Ttulo4"/>
      </w:pPr>
      <w:bookmarkStart w:id="923" w:name="_Toc174960752"/>
      <w:r>
        <w:t>null</w:t>
      </w:r>
      <w:bookmarkEnd w:id="923"/>
    </w:p>
    <w:p w14:paraId="4E064616" w14:textId="77777777" w:rsidR="007E3FB6" w:rsidRDefault="007E3FB6">
      <w:pPr>
        <w:spacing w:after="40"/>
        <w:jc w:val="both"/>
      </w:pPr>
    </w:p>
    <w:p w14:paraId="61BB9391" w14:textId="77777777" w:rsidR="007E3FB6" w:rsidRDefault="007E3FB6">
      <w:pPr>
        <w:spacing w:after="40"/>
        <w:jc w:val="both"/>
      </w:pPr>
    </w:p>
    <w:p w14:paraId="74191477" w14:textId="77777777" w:rsidR="007E3FB6" w:rsidRDefault="007E3FB6">
      <w:pPr>
        <w:spacing w:after="40"/>
        <w:jc w:val="both"/>
      </w:pPr>
    </w:p>
    <w:p w14:paraId="0132FD9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EA5CBC" w14:textId="77777777">
        <w:tc>
          <w:tcPr>
            <w:tcW w:w="4819" w:type="dxa"/>
            <w:shd w:val="clear" w:color="auto" w:fill="000000"/>
          </w:tcPr>
          <w:p w14:paraId="1C36392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73C789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CA099A" w14:textId="77777777">
        <w:tc>
          <w:tcPr>
            <w:tcW w:w="4819" w:type="dxa"/>
          </w:tcPr>
          <w:p w14:paraId="5AF4527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A0B9117" w14:textId="77777777" w:rsidR="007E3FB6" w:rsidRDefault="002F150C">
            <w:r>
              <w:t xml:space="preserve"> nymc:US-ASHBURN-AD-1 </w:t>
            </w:r>
          </w:p>
        </w:tc>
      </w:tr>
      <w:tr w:rsidR="007E3FB6" w14:paraId="6B4CC5FB" w14:textId="77777777">
        <w:tc>
          <w:tcPr>
            <w:tcW w:w="4819" w:type="dxa"/>
          </w:tcPr>
          <w:p w14:paraId="59DF4883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5EDB52F" w14:textId="77777777" w:rsidR="007E3FB6" w:rsidRDefault="002F150C">
            <w:r>
              <w:t xml:space="preserve"> prd-sql-terc-03 </w:t>
            </w:r>
          </w:p>
        </w:tc>
      </w:tr>
      <w:tr w:rsidR="007E3FB6" w14:paraId="0BC51FC6" w14:textId="77777777">
        <w:tc>
          <w:tcPr>
            <w:tcW w:w="4819" w:type="dxa"/>
          </w:tcPr>
          <w:p w14:paraId="7B541C53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4CF9CF4" w14:textId="77777777" w:rsidR="007E3FB6" w:rsidRDefault="002F150C">
            <w:r>
              <w:t xml:space="preserve"> 0 </w:t>
            </w:r>
          </w:p>
        </w:tc>
      </w:tr>
      <w:tr w:rsidR="007E3FB6" w14:paraId="6EEE9D25" w14:textId="77777777">
        <w:tc>
          <w:tcPr>
            <w:tcW w:w="4819" w:type="dxa"/>
          </w:tcPr>
          <w:p w14:paraId="2460AE5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C0C4CE4" w14:textId="77777777" w:rsidR="007E3FB6" w:rsidRDefault="002F150C">
            <w:r>
              <w:t xml:space="preserve"> SUB_PROD_PRIV_ASHBURN_01 </w:t>
            </w:r>
          </w:p>
        </w:tc>
      </w:tr>
      <w:tr w:rsidR="007E3FB6" w14:paraId="444D1D48" w14:textId="77777777">
        <w:tc>
          <w:tcPr>
            <w:tcW w:w="4819" w:type="dxa"/>
          </w:tcPr>
          <w:p w14:paraId="530F77D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376815A" w14:textId="77777777" w:rsidR="007E3FB6" w:rsidRDefault="002F150C">
            <w:r>
              <w:t xml:space="preserve">  </w:t>
            </w:r>
          </w:p>
        </w:tc>
      </w:tr>
      <w:tr w:rsidR="007E3FB6" w14:paraId="0E54390F" w14:textId="77777777">
        <w:tc>
          <w:tcPr>
            <w:tcW w:w="4819" w:type="dxa"/>
          </w:tcPr>
          <w:p w14:paraId="5D6926DA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6044EEA" w14:textId="77777777" w:rsidR="007E3FB6" w:rsidRDefault="002F150C">
            <w:r>
              <w:t xml:space="preserve"> 2946 </w:t>
            </w:r>
          </w:p>
        </w:tc>
      </w:tr>
      <w:tr w:rsidR="007E3FB6" w14:paraId="385672C0" w14:textId="77777777">
        <w:tc>
          <w:tcPr>
            <w:tcW w:w="4819" w:type="dxa"/>
          </w:tcPr>
          <w:p w14:paraId="501DA3F4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C27A7A0" w14:textId="77777777" w:rsidR="007E3FB6" w:rsidRDefault="002F150C">
            <w:r>
              <w:t xml:space="preserve">  </w:t>
            </w:r>
          </w:p>
        </w:tc>
      </w:tr>
    </w:tbl>
    <w:p w14:paraId="677D107B" w14:textId="77777777" w:rsidR="007E3FB6" w:rsidRDefault="007E3FB6">
      <w:pPr>
        <w:spacing w:after="40"/>
        <w:jc w:val="both"/>
      </w:pPr>
    </w:p>
    <w:p w14:paraId="43EE2BA1" w14:textId="77777777" w:rsidR="007E3FB6" w:rsidRDefault="002F150C">
      <w:pPr>
        <w:spacing w:after="40"/>
        <w:jc w:val="both"/>
      </w:pPr>
      <w:r>
        <w:t xml:space="preserve">    </w:t>
      </w:r>
    </w:p>
    <w:p w14:paraId="230C9D60" w14:textId="77777777" w:rsidR="007E3FB6" w:rsidRDefault="002F150C">
      <w:pPr>
        <w:pStyle w:val="Ttulo5"/>
      </w:pPr>
      <w:r>
        <w:t>Create Vnic Details</w:t>
      </w:r>
    </w:p>
    <w:p w14:paraId="35FE363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BBB659" w14:textId="77777777">
        <w:tc>
          <w:tcPr>
            <w:tcW w:w="4819" w:type="dxa"/>
            <w:shd w:val="clear" w:color="auto" w:fill="000000"/>
          </w:tcPr>
          <w:p w14:paraId="747249E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8AC53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30C78D" w14:textId="77777777">
        <w:tc>
          <w:tcPr>
            <w:tcW w:w="4819" w:type="dxa"/>
          </w:tcPr>
          <w:p w14:paraId="614F7475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0339D92" w14:textId="77777777" w:rsidR="007E3FB6" w:rsidRDefault="007E3FB6"/>
        </w:tc>
      </w:tr>
      <w:tr w:rsidR="007E3FB6" w14:paraId="033730EF" w14:textId="77777777">
        <w:tc>
          <w:tcPr>
            <w:tcW w:w="4819" w:type="dxa"/>
          </w:tcPr>
          <w:p w14:paraId="45643A13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114BA2D" w14:textId="77777777" w:rsidR="007E3FB6" w:rsidRDefault="007E3FB6"/>
        </w:tc>
      </w:tr>
      <w:tr w:rsidR="007E3FB6" w14:paraId="2D9AD7CB" w14:textId="77777777">
        <w:tc>
          <w:tcPr>
            <w:tcW w:w="4819" w:type="dxa"/>
          </w:tcPr>
          <w:p w14:paraId="775CF978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4DB56B9" w14:textId="77777777" w:rsidR="007E3FB6" w:rsidRDefault="002F150C">
            <w:r>
              <w:t xml:space="preserve">  </w:t>
            </w:r>
          </w:p>
        </w:tc>
      </w:tr>
      <w:tr w:rsidR="007E3FB6" w14:paraId="333CE316" w14:textId="77777777">
        <w:tc>
          <w:tcPr>
            <w:tcW w:w="4819" w:type="dxa"/>
          </w:tcPr>
          <w:p w14:paraId="28553F65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696DC574" w14:textId="77777777" w:rsidR="007E3FB6" w:rsidRDefault="002F150C">
            <w:r>
              <w:t xml:space="preserve">  </w:t>
            </w:r>
          </w:p>
        </w:tc>
      </w:tr>
      <w:tr w:rsidR="007E3FB6" w14:paraId="5A52C051" w14:textId="77777777">
        <w:tc>
          <w:tcPr>
            <w:tcW w:w="4819" w:type="dxa"/>
          </w:tcPr>
          <w:p w14:paraId="41E084B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D4FD2B1" w14:textId="77777777" w:rsidR="007E3FB6" w:rsidRDefault="002F150C">
            <w:r>
              <w:t xml:space="preserve">  </w:t>
            </w:r>
          </w:p>
        </w:tc>
      </w:tr>
      <w:tr w:rsidR="007E3FB6" w14:paraId="6A9F6A52" w14:textId="77777777">
        <w:tc>
          <w:tcPr>
            <w:tcW w:w="4819" w:type="dxa"/>
          </w:tcPr>
          <w:p w14:paraId="33A8D27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E9F26C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CD5137C" w14:textId="77777777">
        <w:tc>
          <w:tcPr>
            <w:tcW w:w="4819" w:type="dxa"/>
          </w:tcPr>
          <w:p w14:paraId="00BEB751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F8B44A4" w14:textId="77777777" w:rsidR="007E3FB6" w:rsidRDefault="002F150C">
            <w:r>
              <w:t xml:space="preserve">  </w:t>
            </w:r>
          </w:p>
        </w:tc>
      </w:tr>
      <w:tr w:rsidR="007E3FB6" w14:paraId="6169B33A" w14:textId="77777777">
        <w:tc>
          <w:tcPr>
            <w:tcW w:w="4819" w:type="dxa"/>
          </w:tcPr>
          <w:p w14:paraId="65593B1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B3D155F" w14:textId="77777777" w:rsidR="007E3FB6" w:rsidRDefault="007E3FB6"/>
        </w:tc>
      </w:tr>
      <w:tr w:rsidR="007E3FB6" w14:paraId="7644E534" w14:textId="77777777">
        <w:tc>
          <w:tcPr>
            <w:tcW w:w="4819" w:type="dxa"/>
          </w:tcPr>
          <w:p w14:paraId="2F0DB07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B38348D" w14:textId="77777777" w:rsidR="007E3FB6" w:rsidRDefault="002F150C">
            <w:r>
              <w:t xml:space="preserve">  </w:t>
            </w:r>
          </w:p>
        </w:tc>
      </w:tr>
      <w:tr w:rsidR="007E3FB6" w14:paraId="1C6BC78B" w14:textId="77777777">
        <w:tc>
          <w:tcPr>
            <w:tcW w:w="4819" w:type="dxa"/>
          </w:tcPr>
          <w:p w14:paraId="4C19EFE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A146B79" w14:textId="77777777" w:rsidR="007E3FB6" w:rsidRDefault="002F150C">
            <w:r>
              <w:t xml:space="preserve">  </w:t>
            </w:r>
          </w:p>
        </w:tc>
      </w:tr>
    </w:tbl>
    <w:p w14:paraId="6DD2D704" w14:textId="77777777" w:rsidR="007E3FB6" w:rsidRDefault="002F150C">
      <w:pPr>
        <w:pStyle w:val="Ttulo1"/>
      </w:pPr>
      <w:bookmarkStart w:id="924" w:name="_Toc174960753"/>
      <w:r>
        <w:t>ipv6addressIpv6subnetCidrPairDetails Type list SubType  Required false</w:t>
      </w:r>
      <w:bookmarkEnd w:id="924"/>
    </w:p>
    <w:p w14:paraId="4C8FA525" w14:textId="77777777" w:rsidR="007E3FB6" w:rsidRDefault="002F150C">
      <w:pPr>
        <w:spacing w:after="40"/>
        <w:jc w:val="both"/>
      </w:pPr>
      <w:r>
        <w:t xml:space="preserve">    </w:t>
      </w:r>
    </w:p>
    <w:p w14:paraId="3DBF5D79" w14:textId="77777777" w:rsidR="007E3FB6" w:rsidRDefault="007E3FB6">
      <w:pPr>
        <w:spacing w:after="40"/>
        <w:jc w:val="both"/>
      </w:pPr>
    </w:p>
    <w:p w14:paraId="7171CD69" w14:textId="77777777" w:rsidR="007E3FB6" w:rsidRDefault="002F150C">
      <w:pPr>
        <w:pStyle w:val="Ttulo4"/>
      </w:pPr>
      <w:bookmarkStart w:id="925" w:name="_Toc174960754"/>
      <w:r>
        <w:t>vnicattachment20240814070218</w:t>
      </w:r>
      <w:bookmarkEnd w:id="925"/>
    </w:p>
    <w:p w14:paraId="35E228E9" w14:textId="77777777" w:rsidR="007E3FB6" w:rsidRDefault="007E3FB6">
      <w:pPr>
        <w:spacing w:after="40"/>
        <w:jc w:val="both"/>
      </w:pPr>
    </w:p>
    <w:p w14:paraId="40483E8C" w14:textId="77777777" w:rsidR="007E3FB6" w:rsidRDefault="007E3FB6">
      <w:pPr>
        <w:spacing w:after="40"/>
        <w:jc w:val="both"/>
      </w:pPr>
    </w:p>
    <w:p w14:paraId="2E945AC6" w14:textId="77777777" w:rsidR="007E3FB6" w:rsidRDefault="007E3FB6">
      <w:pPr>
        <w:spacing w:after="40"/>
        <w:jc w:val="both"/>
      </w:pPr>
    </w:p>
    <w:p w14:paraId="0C6B369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713734" w14:textId="77777777">
        <w:tc>
          <w:tcPr>
            <w:tcW w:w="4819" w:type="dxa"/>
            <w:shd w:val="clear" w:color="auto" w:fill="000000"/>
          </w:tcPr>
          <w:p w14:paraId="0819545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C4294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A88803" w14:textId="77777777">
        <w:tc>
          <w:tcPr>
            <w:tcW w:w="4819" w:type="dxa"/>
          </w:tcPr>
          <w:p w14:paraId="505FA3A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01513E2" w14:textId="77777777" w:rsidR="007E3FB6" w:rsidRDefault="002F150C">
            <w:r>
              <w:t xml:space="preserve"> nymc:US-ASHBURN-AD-1 </w:t>
            </w:r>
          </w:p>
        </w:tc>
      </w:tr>
      <w:tr w:rsidR="007E3FB6" w14:paraId="421AE8B9" w14:textId="77777777">
        <w:tc>
          <w:tcPr>
            <w:tcW w:w="4819" w:type="dxa"/>
          </w:tcPr>
          <w:p w14:paraId="3376BCCC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D35C030" w14:textId="77777777" w:rsidR="007E3FB6" w:rsidRDefault="002F150C">
            <w:r>
              <w:t xml:space="preserve"> oke-chqmgmifokq-nsksus2qe5q-skgqt576laa-2 </w:t>
            </w:r>
          </w:p>
        </w:tc>
      </w:tr>
      <w:tr w:rsidR="007E3FB6" w14:paraId="7F2ECBAC" w14:textId="77777777">
        <w:tc>
          <w:tcPr>
            <w:tcW w:w="4819" w:type="dxa"/>
          </w:tcPr>
          <w:p w14:paraId="1D5EE1A4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5C0321A6" w14:textId="77777777" w:rsidR="007E3FB6" w:rsidRDefault="002F150C">
            <w:r>
              <w:t xml:space="preserve"> 0 </w:t>
            </w:r>
          </w:p>
        </w:tc>
      </w:tr>
      <w:tr w:rsidR="007E3FB6" w14:paraId="08588EE2" w14:textId="77777777">
        <w:tc>
          <w:tcPr>
            <w:tcW w:w="4819" w:type="dxa"/>
          </w:tcPr>
          <w:p w14:paraId="414874A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3B0FFF8" w14:textId="77777777" w:rsidR="007E3FB6" w:rsidRDefault="002F150C">
            <w:r>
              <w:t xml:space="preserve"> SUB_PROD_PRIV_ASHBURN_03 </w:t>
            </w:r>
          </w:p>
        </w:tc>
      </w:tr>
      <w:tr w:rsidR="007E3FB6" w14:paraId="6A9FA52E" w14:textId="77777777">
        <w:tc>
          <w:tcPr>
            <w:tcW w:w="4819" w:type="dxa"/>
          </w:tcPr>
          <w:p w14:paraId="486E3A0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7B44AA0" w14:textId="77777777" w:rsidR="007E3FB6" w:rsidRDefault="002F150C">
            <w:r>
              <w:t xml:space="preserve">  </w:t>
            </w:r>
          </w:p>
        </w:tc>
      </w:tr>
      <w:tr w:rsidR="007E3FB6" w14:paraId="5D439401" w14:textId="77777777">
        <w:tc>
          <w:tcPr>
            <w:tcW w:w="4819" w:type="dxa"/>
          </w:tcPr>
          <w:p w14:paraId="0990B36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F3E1F4D" w14:textId="77777777" w:rsidR="007E3FB6" w:rsidRDefault="002F150C">
            <w:r>
              <w:t xml:space="preserve"> 2031 </w:t>
            </w:r>
          </w:p>
        </w:tc>
      </w:tr>
      <w:tr w:rsidR="007E3FB6" w14:paraId="046F5AC6" w14:textId="77777777">
        <w:tc>
          <w:tcPr>
            <w:tcW w:w="4819" w:type="dxa"/>
          </w:tcPr>
          <w:p w14:paraId="0491CBB3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84043A1" w14:textId="77777777" w:rsidR="007E3FB6" w:rsidRDefault="002F150C">
            <w:r>
              <w:t xml:space="preserve">  </w:t>
            </w:r>
          </w:p>
        </w:tc>
      </w:tr>
    </w:tbl>
    <w:p w14:paraId="3EFA04E5" w14:textId="77777777" w:rsidR="007E3FB6" w:rsidRDefault="007E3FB6">
      <w:pPr>
        <w:spacing w:after="40"/>
        <w:jc w:val="both"/>
      </w:pPr>
    </w:p>
    <w:p w14:paraId="189A8A0E" w14:textId="77777777" w:rsidR="007E3FB6" w:rsidRDefault="002F150C">
      <w:pPr>
        <w:spacing w:after="40"/>
        <w:jc w:val="both"/>
      </w:pPr>
      <w:r>
        <w:t xml:space="preserve">    </w:t>
      </w:r>
    </w:p>
    <w:p w14:paraId="7BAEEBC9" w14:textId="77777777" w:rsidR="007E3FB6" w:rsidRDefault="002F150C">
      <w:pPr>
        <w:pStyle w:val="Ttulo5"/>
      </w:pPr>
      <w:r>
        <w:t>Create Vnic Details</w:t>
      </w:r>
    </w:p>
    <w:p w14:paraId="009880C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28570A" w14:textId="77777777">
        <w:tc>
          <w:tcPr>
            <w:tcW w:w="4819" w:type="dxa"/>
            <w:shd w:val="clear" w:color="auto" w:fill="000000"/>
          </w:tcPr>
          <w:p w14:paraId="7590DE0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A3ACC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DF2B332" w14:textId="77777777">
        <w:tc>
          <w:tcPr>
            <w:tcW w:w="4819" w:type="dxa"/>
          </w:tcPr>
          <w:p w14:paraId="199FE11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58A1920" w14:textId="77777777" w:rsidR="007E3FB6" w:rsidRDefault="007E3FB6"/>
        </w:tc>
      </w:tr>
      <w:tr w:rsidR="007E3FB6" w14:paraId="31C27442" w14:textId="77777777">
        <w:tc>
          <w:tcPr>
            <w:tcW w:w="4819" w:type="dxa"/>
          </w:tcPr>
          <w:p w14:paraId="22D16573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62DAFE9" w14:textId="77777777" w:rsidR="007E3FB6" w:rsidRDefault="007E3FB6"/>
        </w:tc>
      </w:tr>
      <w:tr w:rsidR="007E3FB6" w14:paraId="00FE1EE3" w14:textId="77777777">
        <w:tc>
          <w:tcPr>
            <w:tcW w:w="4819" w:type="dxa"/>
          </w:tcPr>
          <w:p w14:paraId="0BF2D01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D249F3F" w14:textId="77777777" w:rsidR="007E3FB6" w:rsidRDefault="002F150C">
            <w:r>
              <w:t xml:space="preserve">  </w:t>
            </w:r>
          </w:p>
        </w:tc>
      </w:tr>
      <w:tr w:rsidR="007E3FB6" w14:paraId="516E9A2B" w14:textId="77777777">
        <w:tc>
          <w:tcPr>
            <w:tcW w:w="4819" w:type="dxa"/>
          </w:tcPr>
          <w:p w14:paraId="2FF3ACA1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2325EE1" w14:textId="77777777" w:rsidR="007E3FB6" w:rsidRDefault="002F150C">
            <w:r>
              <w:t xml:space="preserve">  </w:t>
            </w:r>
          </w:p>
        </w:tc>
      </w:tr>
      <w:tr w:rsidR="007E3FB6" w14:paraId="5D3C09F8" w14:textId="77777777">
        <w:tc>
          <w:tcPr>
            <w:tcW w:w="4819" w:type="dxa"/>
          </w:tcPr>
          <w:p w14:paraId="1B1D3D3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BC199F4" w14:textId="77777777" w:rsidR="007E3FB6" w:rsidRDefault="002F150C">
            <w:r>
              <w:t xml:space="preserve">  </w:t>
            </w:r>
          </w:p>
        </w:tc>
      </w:tr>
      <w:tr w:rsidR="007E3FB6" w14:paraId="2C0E2D64" w14:textId="77777777">
        <w:tc>
          <w:tcPr>
            <w:tcW w:w="4819" w:type="dxa"/>
          </w:tcPr>
          <w:p w14:paraId="6357513F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7D4DC2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48300E2" w14:textId="77777777">
        <w:tc>
          <w:tcPr>
            <w:tcW w:w="4819" w:type="dxa"/>
          </w:tcPr>
          <w:p w14:paraId="36F026C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60C64C7" w14:textId="77777777" w:rsidR="007E3FB6" w:rsidRDefault="002F150C">
            <w:r>
              <w:t xml:space="preserve">  </w:t>
            </w:r>
          </w:p>
        </w:tc>
      </w:tr>
      <w:tr w:rsidR="007E3FB6" w14:paraId="69D7EE4A" w14:textId="77777777">
        <w:tc>
          <w:tcPr>
            <w:tcW w:w="4819" w:type="dxa"/>
          </w:tcPr>
          <w:p w14:paraId="00C5A8B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9E6E47A" w14:textId="77777777" w:rsidR="007E3FB6" w:rsidRDefault="007E3FB6"/>
        </w:tc>
      </w:tr>
      <w:tr w:rsidR="007E3FB6" w14:paraId="7D487661" w14:textId="77777777">
        <w:tc>
          <w:tcPr>
            <w:tcW w:w="4819" w:type="dxa"/>
          </w:tcPr>
          <w:p w14:paraId="1BDD8D9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D8E75C3" w14:textId="77777777" w:rsidR="007E3FB6" w:rsidRDefault="002F150C">
            <w:r>
              <w:t xml:space="preserve">  </w:t>
            </w:r>
          </w:p>
        </w:tc>
      </w:tr>
      <w:tr w:rsidR="007E3FB6" w14:paraId="52D66E96" w14:textId="77777777">
        <w:tc>
          <w:tcPr>
            <w:tcW w:w="4819" w:type="dxa"/>
          </w:tcPr>
          <w:p w14:paraId="5FF25E7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01E3B50" w14:textId="77777777" w:rsidR="007E3FB6" w:rsidRDefault="002F150C">
            <w:r>
              <w:t xml:space="preserve">  </w:t>
            </w:r>
          </w:p>
        </w:tc>
      </w:tr>
    </w:tbl>
    <w:p w14:paraId="075D5A85" w14:textId="77777777" w:rsidR="007E3FB6" w:rsidRDefault="002F150C">
      <w:pPr>
        <w:pStyle w:val="Ttulo1"/>
      </w:pPr>
      <w:bookmarkStart w:id="926" w:name="_Toc174960755"/>
      <w:r>
        <w:t>ipv6addressIpv6subnetCidrPairDetails Type list SubType  Required false</w:t>
      </w:r>
      <w:bookmarkEnd w:id="926"/>
    </w:p>
    <w:p w14:paraId="2366549E" w14:textId="77777777" w:rsidR="007E3FB6" w:rsidRDefault="002F150C">
      <w:pPr>
        <w:spacing w:after="40"/>
        <w:jc w:val="both"/>
      </w:pPr>
      <w:r>
        <w:t xml:space="preserve">    </w:t>
      </w:r>
    </w:p>
    <w:p w14:paraId="27C902FF" w14:textId="77777777" w:rsidR="007E3FB6" w:rsidRDefault="007E3FB6">
      <w:pPr>
        <w:spacing w:after="40"/>
        <w:jc w:val="both"/>
      </w:pPr>
    </w:p>
    <w:p w14:paraId="6584C30E" w14:textId="77777777" w:rsidR="007E3FB6" w:rsidRDefault="002F150C">
      <w:pPr>
        <w:pStyle w:val="Ttulo4"/>
      </w:pPr>
      <w:bookmarkStart w:id="927" w:name="_Toc174960756"/>
      <w:r>
        <w:t>vnicattachment20240713090723</w:t>
      </w:r>
      <w:bookmarkEnd w:id="927"/>
    </w:p>
    <w:p w14:paraId="313BE8CC" w14:textId="77777777" w:rsidR="007E3FB6" w:rsidRDefault="007E3FB6">
      <w:pPr>
        <w:spacing w:after="40"/>
        <w:jc w:val="both"/>
      </w:pPr>
    </w:p>
    <w:p w14:paraId="625EA57C" w14:textId="77777777" w:rsidR="007E3FB6" w:rsidRDefault="007E3FB6">
      <w:pPr>
        <w:spacing w:after="40"/>
        <w:jc w:val="both"/>
      </w:pPr>
    </w:p>
    <w:p w14:paraId="63FF7BE8" w14:textId="77777777" w:rsidR="007E3FB6" w:rsidRDefault="007E3FB6">
      <w:pPr>
        <w:spacing w:after="40"/>
        <w:jc w:val="both"/>
      </w:pPr>
    </w:p>
    <w:p w14:paraId="5B4168C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840902D" w14:textId="77777777">
        <w:tc>
          <w:tcPr>
            <w:tcW w:w="4819" w:type="dxa"/>
            <w:shd w:val="clear" w:color="auto" w:fill="000000"/>
          </w:tcPr>
          <w:p w14:paraId="775D203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A99ED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7959AC" w14:textId="77777777">
        <w:tc>
          <w:tcPr>
            <w:tcW w:w="4819" w:type="dxa"/>
          </w:tcPr>
          <w:p w14:paraId="0FE7ECE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F7862F6" w14:textId="77777777" w:rsidR="007E3FB6" w:rsidRDefault="002F150C">
            <w:r>
              <w:t xml:space="preserve"> nymc:US-ASHBURN-AD-1 </w:t>
            </w:r>
          </w:p>
        </w:tc>
      </w:tr>
      <w:tr w:rsidR="007E3FB6" w14:paraId="375BA08C" w14:textId="77777777">
        <w:tc>
          <w:tcPr>
            <w:tcW w:w="4819" w:type="dxa"/>
          </w:tcPr>
          <w:p w14:paraId="4272015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AA92E22" w14:textId="77777777" w:rsidR="007E3FB6" w:rsidRDefault="002F150C">
            <w:r>
              <w:t xml:space="preserve"> oke-chqmgmifokq-nfe542w5fgq-skgqt576laa-0 </w:t>
            </w:r>
          </w:p>
        </w:tc>
      </w:tr>
      <w:tr w:rsidR="007E3FB6" w14:paraId="2258D7E1" w14:textId="77777777">
        <w:tc>
          <w:tcPr>
            <w:tcW w:w="4819" w:type="dxa"/>
          </w:tcPr>
          <w:p w14:paraId="512AFEAA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978977F" w14:textId="77777777" w:rsidR="007E3FB6" w:rsidRDefault="002F150C">
            <w:r>
              <w:t xml:space="preserve"> 0 </w:t>
            </w:r>
          </w:p>
        </w:tc>
      </w:tr>
      <w:tr w:rsidR="007E3FB6" w14:paraId="4C2B890F" w14:textId="77777777">
        <w:tc>
          <w:tcPr>
            <w:tcW w:w="4819" w:type="dxa"/>
          </w:tcPr>
          <w:p w14:paraId="455E863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64FBDA7" w14:textId="77777777" w:rsidR="007E3FB6" w:rsidRDefault="002F150C">
            <w:r>
              <w:t xml:space="preserve"> SUB_PROD_PRIV_ASHBURN_03 </w:t>
            </w:r>
          </w:p>
        </w:tc>
      </w:tr>
      <w:tr w:rsidR="007E3FB6" w14:paraId="30D099ED" w14:textId="77777777">
        <w:tc>
          <w:tcPr>
            <w:tcW w:w="4819" w:type="dxa"/>
          </w:tcPr>
          <w:p w14:paraId="3D35D2A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4E00299" w14:textId="77777777" w:rsidR="007E3FB6" w:rsidRDefault="002F150C">
            <w:r>
              <w:t xml:space="preserve">  </w:t>
            </w:r>
          </w:p>
        </w:tc>
      </w:tr>
      <w:tr w:rsidR="007E3FB6" w14:paraId="21DA9504" w14:textId="77777777">
        <w:tc>
          <w:tcPr>
            <w:tcW w:w="4819" w:type="dxa"/>
          </w:tcPr>
          <w:p w14:paraId="4DADD39E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09C28EB" w14:textId="77777777" w:rsidR="007E3FB6" w:rsidRDefault="002F150C">
            <w:r>
              <w:t xml:space="preserve"> 2211 </w:t>
            </w:r>
          </w:p>
        </w:tc>
      </w:tr>
      <w:tr w:rsidR="007E3FB6" w14:paraId="5DF4DE4C" w14:textId="77777777">
        <w:tc>
          <w:tcPr>
            <w:tcW w:w="4819" w:type="dxa"/>
          </w:tcPr>
          <w:p w14:paraId="59938588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B768C66" w14:textId="77777777" w:rsidR="007E3FB6" w:rsidRDefault="002F150C">
            <w:r>
              <w:t xml:space="preserve">  </w:t>
            </w:r>
          </w:p>
        </w:tc>
      </w:tr>
    </w:tbl>
    <w:p w14:paraId="1601011F" w14:textId="77777777" w:rsidR="007E3FB6" w:rsidRDefault="007E3FB6">
      <w:pPr>
        <w:spacing w:after="40"/>
        <w:jc w:val="both"/>
      </w:pPr>
    </w:p>
    <w:p w14:paraId="3F94D13D" w14:textId="77777777" w:rsidR="007E3FB6" w:rsidRDefault="002F150C">
      <w:pPr>
        <w:spacing w:after="40"/>
        <w:jc w:val="both"/>
      </w:pPr>
      <w:r>
        <w:t xml:space="preserve">    </w:t>
      </w:r>
    </w:p>
    <w:p w14:paraId="4B2BD5DE" w14:textId="77777777" w:rsidR="007E3FB6" w:rsidRDefault="002F150C">
      <w:pPr>
        <w:pStyle w:val="Ttulo5"/>
      </w:pPr>
      <w:r>
        <w:t>Create Vnic Details</w:t>
      </w:r>
    </w:p>
    <w:p w14:paraId="6BB8952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91CB83" w14:textId="77777777">
        <w:tc>
          <w:tcPr>
            <w:tcW w:w="4819" w:type="dxa"/>
            <w:shd w:val="clear" w:color="auto" w:fill="000000"/>
          </w:tcPr>
          <w:p w14:paraId="233E6AB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C90797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6BCF75" w14:textId="77777777">
        <w:tc>
          <w:tcPr>
            <w:tcW w:w="4819" w:type="dxa"/>
          </w:tcPr>
          <w:p w14:paraId="1D393A48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77D9FE4" w14:textId="77777777" w:rsidR="007E3FB6" w:rsidRDefault="007E3FB6"/>
        </w:tc>
      </w:tr>
      <w:tr w:rsidR="007E3FB6" w14:paraId="06374F08" w14:textId="77777777">
        <w:tc>
          <w:tcPr>
            <w:tcW w:w="4819" w:type="dxa"/>
          </w:tcPr>
          <w:p w14:paraId="6802AF57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A0D95C4" w14:textId="77777777" w:rsidR="007E3FB6" w:rsidRDefault="007E3FB6"/>
        </w:tc>
      </w:tr>
      <w:tr w:rsidR="007E3FB6" w14:paraId="09D98803" w14:textId="77777777">
        <w:tc>
          <w:tcPr>
            <w:tcW w:w="4819" w:type="dxa"/>
          </w:tcPr>
          <w:p w14:paraId="12DF9CA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78A9096" w14:textId="77777777" w:rsidR="007E3FB6" w:rsidRDefault="002F150C">
            <w:r>
              <w:t xml:space="preserve">  </w:t>
            </w:r>
          </w:p>
        </w:tc>
      </w:tr>
      <w:tr w:rsidR="007E3FB6" w14:paraId="1F306CB1" w14:textId="77777777">
        <w:tc>
          <w:tcPr>
            <w:tcW w:w="4819" w:type="dxa"/>
          </w:tcPr>
          <w:p w14:paraId="7943936F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07BF9F1" w14:textId="77777777" w:rsidR="007E3FB6" w:rsidRDefault="002F150C">
            <w:r>
              <w:t xml:space="preserve">  </w:t>
            </w:r>
          </w:p>
        </w:tc>
      </w:tr>
      <w:tr w:rsidR="007E3FB6" w14:paraId="5A6ABA5D" w14:textId="77777777">
        <w:tc>
          <w:tcPr>
            <w:tcW w:w="4819" w:type="dxa"/>
          </w:tcPr>
          <w:p w14:paraId="1FC6897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E9522F4" w14:textId="77777777" w:rsidR="007E3FB6" w:rsidRDefault="002F150C">
            <w:r>
              <w:t xml:space="preserve">  </w:t>
            </w:r>
          </w:p>
        </w:tc>
      </w:tr>
      <w:tr w:rsidR="007E3FB6" w14:paraId="7BE5DEA0" w14:textId="77777777">
        <w:tc>
          <w:tcPr>
            <w:tcW w:w="4819" w:type="dxa"/>
          </w:tcPr>
          <w:p w14:paraId="4B7C65D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E5AC93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E231D2A" w14:textId="77777777">
        <w:tc>
          <w:tcPr>
            <w:tcW w:w="4819" w:type="dxa"/>
          </w:tcPr>
          <w:p w14:paraId="3C9AA16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32DC674" w14:textId="77777777" w:rsidR="007E3FB6" w:rsidRDefault="002F150C">
            <w:r>
              <w:t xml:space="preserve">  </w:t>
            </w:r>
          </w:p>
        </w:tc>
      </w:tr>
      <w:tr w:rsidR="007E3FB6" w14:paraId="4F9092D4" w14:textId="77777777">
        <w:tc>
          <w:tcPr>
            <w:tcW w:w="4819" w:type="dxa"/>
          </w:tcPr>
          <w:p w14:paraId="0422C9F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5AB16A5" w14:textId="77777777" w:rsidR="007E3FB6" w:rsidRDefault="007E3FB6"/>
        </w:tc>
      </w:tr>
      <w:tr w:rsidR="007E3FB6" w14:paraId="0BE8B76C" w14:textId="77777777">
        <w:tc>
          <w:tcPr>
            <w:tcW w:w="4819" w:type="dxa"/>
          </w:tcPr>
          <w:p w14:paraId="785DB58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E097560" w14:textId="77777777" w:rsidR="007E3FB6" w:rsidRDefault="002F150C">
            <w:r>
              <w:t xml:space="preserve">  </w:t>
            </w:r>
          </w:p>
        </w:tc>
      </w:tr>
      <w:tr w:rsidR="007E3FB6" w14:paraId="42BA9738" w14:textId="77777777">
        <w:tc>
          <w:tcPr>
            <w:tcW w:w="4819" w:type="dxa"/>
          </w:tcPr>
          <w:p w14:paraId="79D1720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30FDDBD" w14:textId="77777777" w:rsidR="007E3FB6" w:rsidRDefault="002F150C">
            <w:r>
              <w:t xml:space="preserve">  </w:t>
            </w:r>
          </w:p>
        </w:tc>
      </w:tr>
    </w:tbl>
    <w:p w14:paraId="0B48070E" w14:textId="77777777" w:rsidR="007E3FB6" w:rsidRDefault="002F150C">
      <w:pPr>
        <w:pStyle w:val="Ttulo1"/>
      </w:pPr>
      <w:bookmarkStart w:id="928" w:name="_Toc174960757"/>
      <w:r>
        <w:t>ipv6addressIpv6subnetCidrPairDetails Type list SubType  Required false</w:t>
      </w:r>
      <w:bookmarkEnd w:id="928"/>
    </w:p>
    <w:p w14:paraId="6543510A" w14:textId="77777777" w:rsidR="007E3FB6" w:rsidRDefault="002F150C">
      <w:pPr>
        <w:spacing w:after="40"/>
        <w:jc w:val="both"/>
      </w:pPr>
      <w:r>
        <w:t xml:space="preserve">    </w:t>
      </w:r>
    </w:p>
    <w:p w14:paraId="6288EC3C" w14:textId="77777777" w:rsidR="007E3FB6" w:rsidRDefault="007E3FB6">
      <w:pPr>
        <w:spacing w:after="40"/>
        <w:jc w:val="both"/>
      </w:pPr>
    </w:p>
    <w:p w14:paraId="39DBA073" w14:textId="77777777" w:rsidR="007E3FB6" w:rsidRDefault="002F150C">
      <w:pPr>
        <w:pStyle w:val="Ttulo4"/>
      </w:pPr>
      <w:bookmarkStart w:id="929" w:name="_Toc174960758"/>
      <w:r>
        <w:t>vnicattachment20240713090817</w:t>
      </w:r>
      <w:bookmarkEnd w:id="929"/>
    </w:p>
    <w:p w14:paraId="39A72FC6" w14:textId="77777777" w:rsidR="007E3FB6" w:rsidRDefault="007E3FB6">
      <w:pPr>
        <w:spacing w:after="40"/>
        <w:jc w:val="both"/>
      </w:pPr>
    </w:p>
    <w:p w14:paraId="5DE08A28" w14:textId="77777777" w:rsidR="007E3FB6" w:rsidRDefault="007E3FB6">
      <w:pPr>
        <w:spacing w:after="40"/>
        <w:jc w:val="both"/>
      </w:pPr>
    </w:p>
    <w:p w14:paraId="0A210876" w14:textId="77777777" w:rsidR="007E3FB6" w:rsidRDefault="007E3FB6">
      <w:pPr>
        <w:spacing w:after="40"/>
        <w:jc w:val="both"/>
      </w:pPr>
    </w:p>
    <w:p w14:paraId="304E47D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7B18A0" w14:textId="77777777">
        <w:tc>
          <w:tcPr>
            <w:tcW w:w="4819" w:type="dxa"/>
            <w:shd w:val="clear" w:color="auto" w:fill="000000"/>
          </w:tcPr>
          <w:p w14:paraId="462807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8C43D9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1F0C58F" w14:textId="77777777">
        <w:tc>
          <w:tcPr>
            <w:tcW w:w="4819" w:type="dxa"/>
          </w:tcPr>
          <w:p w14:paraId="6C6CA55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F10C8B7" w14:textId="77777777" w:rsidR="007E3FB6" w:rsidRDefault="002F150C">
            <w:r>
              <w:t xml:space="preserve"> nymc:US-ASHBURN-AD-1 </w:t>
            </w:r>
          </w:p>
        </w:tc>
      </w:tr>
      <w:tr w:rsidR="007E3FB6" w14:paraId="3D7D84F9" w14:textId="77777777">
        <w:tc>
          <w:tcPr>
            <w:tcW w:w="4819" w:type="dxa"/>
          </w:tcPr>
          <w:p w14:paraId="6CD7D7D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F7F30BD" w14:textId="77777777" w:rsidR="007E3FB6" w:rsidRDefault="002F150C">
            <w:r>
              <w:t xml:space="preserve"> oke-chqmgmifokq-nfe542w5fgq-skgqt576laa-2 </w:t>
            </w:r>
          </w:p>
        </w:tc>
      </w:tr>
      <w:tr w:rsidR="007E3FB6" w14:paraId="1DCAEA6F" w14:textId="77777777">
        <w:tc>
          <w:tcPr>
            <w:tcW w:w="4819" w:type="dxa"/>
          </w:tcPr>
          <w:p w14:paraId="136314C9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5B210BB4" w14:textId="77777777" w:rsidR="007E3FB6" w:rsidRDefault="002F150C">
            <w:r>
              <w:t xml:space="preserve"> 0 </w:t>
            </w:r>
          </w:p>
        </w:tc>
      </w:tr>
      <w:tr w:rsidR="007E3FB6" w14:paraId="134BA040" w14:textId="77777777">
        <w:tc>
          <w:tcPr>
            <w:tcW w:w="4819" w:type="dxa"/>
          </w:tcPr>
          <w:p w14:paraId="0C90695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B25C6E3" w14:textId="77777777" w:rsidR="007E3FB6" w:rsidRDefault="002F150C">
            <w:r>
              <w:t xml:space="preserve"> SUB_PROD_PRIV_ASHBURN_03 </w:t>
            </w:r>
          </w:p>
        </w:tc>
      </w:tr>
      <w:tr w:rsidR="007E3FB6" w14:paraId="6746F1E5" w14:textId="77777777">
        <w:tc>
          <w:tcPr>
            <w:tcW w:w="4819" w:type="dxa"/>
          </w:tcPr>
          <w:p w14:paraId="574F6A0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CA45469" w14:textId="77777777" w:rsidR="007E3FB6" w:rsidRDefault="002F150C">
            <w:r>
              <w:t xml:space="preserve">  </w:t>
            </w:r>
          </w:p>
        </w:tc>
      </w:tr>
      <w:tr w:rsidR="007E3FB6" w14:paraId="3D16010B" w14:textId="77777777">
        <w:tc>
          <w:tcPr>
            <w:tcW w:w="4819" w:type="dxa"/>
          </w:tcPr>
          <w:p w14:paraId="27BACF69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4B3B43A" w14:textId="77777777" w:rsidR="007E3FB6" w:rsidRDefault="002F150C">
            <w:r>
              <w:t xml:space="preserve"> 3155 </w:t>
            </w:r>
          </w:p>
        </w:tc>
      </w:tr>
      <w:tr w:rsidR="007E3FB6" w14:paraId="1E6FBF39" w14:textId="77777777">
        <w:tc>
          <w:tcPr>
            <w:tcW w:w="4819" w:type="dxa"/>
          </w:tcPr>
          <w:p w14:paraId="1032D30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8D6405C" w14:textId="77777777" w:rsidR="007E3FB6" w:rsidRDefault="002F150C">
            <w:r>
              <w:t xml:space="preserve">  </w:t>
            </w:r>
          </w:p>
        </w:tc>
      </w:tr>
    </w:tbl>
    <w:p w14:paraId="4007B138" w14:textId="77777777" w:rsidR="007E3FB6" w:rsidRDefault="007E3FB6">
      <w:pPr>
        <w:spacing w:after="40"/>
        <w:jc w:val="both"/>
      </w:pPr>
    </w:p>
    <w:p w14:paraId="02267E13" w14:textId="77777777" w:rsidR="007E3FB6" w:rsidRDefault="002F150C">
      <w:pPr>
        <w:spacing w:after="40"/>
        <w:jc w:val="both"/>
      </w:pPr>
      <w:r>
        <w:t xml:space="preserve">    </w:t>
      </w:r>
    </w:p>
    <w:p w14:paraId="19BF5261" w14:textId="77777777" w:rsidR="007E3FB6" w:rsidRDefault="002F150C">
      <w:pPr>
        <w:pStyle w:val="Ttulo5"/>
      </w:pPr>
      <w:r>
        <w:t>Create Vnic Details</w:t>
      </w:r>
    </w:p>
    <w:p w14:paraId="5BC824E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BC9352" w14:textId="77777777">
        <w:tc>
          <w:tcPr>
            <w:tcW w:w="4819" w:type="dxa"/>
            <w:shd w:val="clear" w:color="auto" w:fill="000000"/>
          </w:tcPr>
          <w:p w14:paraId="283CEF0A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AB17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D32FA84" w14:textId="77777777">
        <w:tc>
          <w:tcPr>
            <w:tcW w:w="4819" w:type="dxa"/>
          </w:tcPr>
          <w:p w14:paraId="476CA30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DB82A14" w14:textId="77777777" w:rsidR="007E3FB6" w:rsidRDefault="007E3FB6"/>
        </w:tc>
      </w:tr>
      <w:tr w:rsidR="007E3FB6" w14:paraId="05EE9314" w14:textId="77777777">
        <w:tc>
          <w:tcPr>
            <w:tcW w:w="4819" w:type="dxa"/>
          </w:tcPr>
          <w:p w14:paraId="77C144BC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C76D5A2" w14:textId="77777777" w:rsidR="007E3FB6" w:rsidRDefault="007E3FB6"/>
        </w:tc>
      </w:tr>
      <w:tr w:rsidR="007E3FB6" w14:paraId="7733BB19" w14:textId="77777777">
        <w:tc>
          <w:tcPr>
            <w:tcW w:w="4819" w:type="dxa"/>
          </w:tcPr>
          <w:p w14:paraId="2C8D16F8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BB7047B" w14:textId="77777777" w:rsidR="007E3FB6" w:rsidRDefault="002F150C">
            <w:r>
              <w:t xml:space="preserve">  </w:t>
            </w:r>
          </w:p>
        </w:tc>
      </w:tr>
      <w:tr w:rsidR="007E3FB6" w14:paraId="0143863D" w14:textId="77777777">
        <w:tc>
          <w:tcPr>
            <w:tcW w:w="4819" w:type="dxa"/>
          </w:tcPr>
          <w:p w14:paraId="169D94D0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662A43D" w14:textId="77777777" w:rsidR="007E3FB6" w:rsidRDefault="002F150C">
            <w:r>
              <w:t xml:space="preserve">  </w:t>
            </w:r>
          </w:p>
        </w:tc>
      </w:tr>
      <w:tr w:rsidR="007E3FB6" w14:paraId="76C1F144" w14:textId="77777777">
        <w:tc>
          <w:tcPr>
            <w:tcW w:w="4819" w:type="dxa"/>
          </w:tcPr>
          <w:p w14:paraId="16818FF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37D3E0B" w14:textId="77777777" w:rsidR="007E3FB6" w:rsidRDefault="002F150C">
            <w:r>
              <w:t xml:space="preserve">  </w:t>
            </w:r>
          </w:p>
        </w:tc>
      </w:tr>
      <w:tr w:rsidR="007E3FB6" w14:paraId="4A95F90E" w14:textId="77777777">
        <w:tc>
          <w:tcPr>
            <w:tcW w:w="4819" w:type="dxa"/>
          </w:tcPr>
          <w:p w14:paraId="0951A7E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CA394F3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341DB6F" w14:textId="77777777">
        <w:tc>
          <w:tcPr>
            <w:tcW w:w="4819" w:type="dxa"/>
          </w:tcPr>
          <w:p w14:paraId="7680729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8B7EE68" w14:textId="77777777" w:rsidR="007E3FB6" w:rsidRDefault="002F150C">
            <w:r>
              <w:t xml:space="preserve">  </w:t>
            </w:r>
          </w:p>
        </w:tc>
      </w:tr>
      <w:tr w:rsidR="007E3FB6" w14:paraId="575D6B22" w14:textId="77777777">
        <w:tc>
          <w:tcPr>
            <w:tcW w:w="4819" w:type="dxa"/>
          </w:tcPr>
          <w:p w14:paraId="108BE806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250F896" w14:textId="77777777" w:rsidR="007E3FB6" w:rsidRDefault="007E3FB6"/>
        </w:tc>
      </w:tr>
      <w:tr w:rsidR="007E3FB6" w14:paraId="18ECBE05" w14:textId="77777777">
        <w:tc>
          <w:tcPr>
            <w:tcW w:w="4819" w:type="dxa"/>
          </w:tcPr>
          <w:p w14:paraId="35E3CC9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F2DBE5C" w14:textId="77777777" w:rsidR="007E3FB6" w:rsidRDefault="002F150C">
            <w:r>
              <w:t xml:space="preserve">  </w:t>
            </w:r>
          </w:p>
        </w:tc>
      </w:tr>
      <w:tr w:rsidR="007E3FB6" w14:paraId="6ED4AA13" w14:textId="77777777">
        <w:tc>
          <w:tcPr>
            <w:tcW w:w="4819" w:type="dxa"/>
          </w:tcPr>
          <w:p w14:paraId="4D427D3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AC97D32" w14:textId="77777777" w:rsidR="007E3FB6" w:rsidRDefault="002F150C">
            <w:r>
              <w:t xml:space="preserve">  </w:t>
            </w:r>
          </w:p>
        </w:tc>
      </w:tr>
    </w:tbl>
    <w:p w14:paraId="6F8D7C9B" w14:textId="77777777" w:rsidR="007E3FB6" w:rsidRDefault="002F150C">
      <w:pPr>
        <w:pStyle w:val="Ttulo1"/>
      </w:pPr>
      <w:bookmarkStart w:id="930" w:name="_Toc174960759"/>
      <w:r>
        <w:t>ipv6addressIpv6subnetCidrPairDetails Type list SubType  Required false</w:t>
      </w:r>
      <w:bookmarkEnd w:id="930"/>
    </w:p>
    <w:p w14:paraId="21F2411E" w14:textId="77777777" w:rsidR="007E3FB6" w:rsidRDefault="002F150C">
      <w:pPr>
        <w:spacing w:after="40"/>
        <w:jc w:val="both"/>
      </w:pPr>
      <w:r>
        <w:t xml:space="preserve">    </w:t>
      </w:r>
    </w:p>
    <w:p w14:paraId="65B8EAA5" w14:textId="77777777" w:rsidR="007E3FB6" w:rsidRDefault="007E3FB6">
      <w:pPr>
        <w:spacing w:after="40"/>
        <w:jc w:val="both"/>
      </w:pPr>
    </w:p>
    <w:p w14:paraId="020EB87A" w14:textId="77777777" w:rsidR="007E3FB6" w:rsidRDefault="002F150C">
      <w:pPr>
        <w:pStyle w:val="Ttulo4"/>
      </w:pPr>
      <w:bookmarkStart w:id="931" w:name="_Toc174960760"/>
      <w:r>
        <w:t>vnicattachment20240713091220</w:t>
      </w:r>
      <w:bookmarkEnd w:id="931"/>
    </w:p>
    <w:p w14:paraId="09C7CF74" w14:textId="77777777" w:rsidR="007E3FB6" w:rsidRDefault="007E3FB6">
      <w:pPr>
        <w:spacing w:after="40"/>
        <w:jc w:val="both"/>
      </w:pPr>
    </w:p>
    <w:p w14:paraId="516E5249" w14:textId="77777777" w:rsidR="007E3FB6" w:rsidRDefault="007E3FB6">
      <w:pPr>
        <w:spacing w:after="40"/>
        <w:jc w:val="both"/>
      </w:pPr>
    </w:p>
    <w:p w14:paraId="10578D62" w14:textId="77777777" w:rsidR="007E3FB6" w:rsidRDefault="007E3FB6">
      <w:pPr>
        <w:spacing w:after="40"/>
        <w:jc w:val="both"/>
      </w:pPr>
    </w:p>
    <w:p w14:paraId="09D7AF1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867B7E" w14:textId="77777777">
        <w:tc>
          <w:tcPr>
            <w:tcW w:w="4819" w:type="dxa"/>
            <w:shd w:val="clear" w:color="auto" w:fill="000000"/>
          </w:tcPr>
          <w:p w14:paraId="32659C1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21ECC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2390136" w14:textId="77777777">
        <w:tc>
          <w:tcPr>
            <w:tcW w:w="4819" w:type="dxa"/>
          </w:tcPr>
          <w:p w14:paraId="693C76E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FAA457F" w14:textId="77777777" w:rsidR="007E3FB6" w:rsidRDefault="002F150C">
            <w:r>
              <w:t xml:space="preserve"> nymc:US-ASHBURN-AD-1 </w:t>
            </w:r>
          </w:p>
        </w:tc>
      </w:tr>
      <w:tr w:rsidR="007E3FB6" w14:paraId="5DCED115" w14:textId="77777777">
        <w:tc>
          <w:tcPr>
            <w:tcW w:w="4819" w:type="dxa"/>
          </w:tcPr>
          <w:p w14:paraId="6FF059E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2B67C63" w14:textId="77777777" w:rsidR="007E3FB6" w:rsidRDefault="002F150C">
            <w:r>
              <w:t xml:space="preserve"> oke-chqmgmifokq-nfe542w5fgq-skgqt576laa-4 </w:t>
            </w:r>
          </w:p>
        </w:tc>
      </w:tr>
      <w:tr w:rsidR="007E3FB6" w14:paraId="37A93A1A" w14:textId="77777777">
        <w:tc>
          <w:tcPr>
            <w:tcW w:w="4819" w:type="dxa"/>
          </w:tcPr>
          <w:p w14:paraId="6237FADA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89F7070" w14:textId="77777777" w:rsidR="007E3FB6" w:rsidRDefault="002F150C">
            <w:r>
              <w:t xml:space="preserve"> 0 </w:t>
            </w:r>
          </w:p>
        </w:tc>
      </w:tr>
      <w:tr w:rsidR="007E3FB6" w14:paraId="5B0C2E35" w14:textId="77777777">
        <w:tc>
          <w:tcPr>
            <w:tcW w:w="4819" w:type="dxa"/>
          </w:tcPr>
          <w:p w14:paraId="7226C0D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3C22B83" w14:textId="77777777" w:rsidR="007E3FB6" w:rsidRDefault="002F150C">
            <w:r>
              <w:t xml:space="preserve"> SUB_PROD_PRIV_ASHBURN_03 </w:t>
            </w:r>
          </w:p>
        </w:tc>
      </w:tr>
      <w:tr w:rsidR="007E3FB6" w14:paraId="696C655A" w14:textId="77777777">
        <w:tc>
          <w:tcPr>
            <w:tcW w:w="4819" w:type="dxa"/>
          </w:tcPr>
          <w:p w14:paraId="7D559D7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887B660" w14:textId="77777777" w:rsidR="007E3FB6" w:rsidRDefault="002F150C">
            <w:r>
              <w:t xml:space="preserve">  </w:t>
            </w:r>
          </w:p>
        </w:tc>
      </w:tr>
      <w:tr w:rsidR="007E3FB6" w14:paraId="3953760B" w14:textId="77777777">
        <w:tc>
          <w:tcPr>
            <w:tcW w:w="4819" w:type="dxa"/>
          </w:tcPr>
          <w:p w14:paraId="7E791DC9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7789E09" w14:textId="77777777" w:rsidR="007E3FB6" w:rsidRDefault="002F150C">
            <w:r>
              <w:t xml:space="preserve"> 1189 </w:t>
            </w:r>
          </w:p>
        </w:tc>
      </w:tr>
      <w:tr w:rsidR="007E3FB6" w14:paraId="3EFE7A41" w14:textId="77777777">
        <w:tc>
          <w:tcPr>
            <w:tcW w:w="4819" w:type="dxa"/>
          </w:tcPr>
          <w:p w14:paraId="51E4555E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FABDB07" w14:textId="77777777" w:rsidR="007E3FB6" w:rsidRDefault="002F150C">
            <w:r>
              <w:t xml:space="preserve">  </w:t>
            </w:r>
          </w:p>
        </w:tc>
      </w:tr>
    </w:tbl>
    <w:p w14:paraId="43A4D9DE" w14:textId="77777777" w:rsidR="007E3FB6" w:rsidRDefault="007E3FB6">
      <w:pPr>
        <w:spacing w:after="40"/>
        <w:jc w:val="both"/>
      </w:pPr>
    </w:p>
    <w:p w14:paraId="2646F3B7" w14:textId="77777777" w:rsidR="007E3FB6" w:rsidRDefault="002F150C">
      <w:pPr>
        <w:spacing w:after="40"/>
        <w:jc w:val="both"/>
      </w:pPr>
      <w:r>
        <w:t xml:space="preserve">    </w:t>
      </w:r>
    </w:p>
    <w:p w14:paraId="0B0073B3" w14:textId="77777777" w:rsidR="007E3FB6" w:rsidRDefault="002F150C">
      <w:pPr>
        <w:pStyle w:val="Ttulo5"/>
      </w:pPr>
      <w:r>
        <w:t>Create Vnic Details</w:t>
      </w:r>
    </w:p>
    <w:p w14:paraId="2B6340B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03F471" w14:textId="77777777">
        <w:tc>
          <w:tcPr>
            <w:tcW w:w="4819" w:type="dxa"/>
            <w:shd w:val="clear" w:color="auto" w:fill="000000"/>
          </w:tcPr>
          <w:p w14:paraId="19B595A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3AE8D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A70F6E" w14:textId="77777777">
        <w:tc>
          <w:tcPr>
            <w:tcW w:w="4819" w:type="dxa"/>
          </w:tcPr>
          <w:p w14:paraId="1BC59FE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794C06F" w14:textId="77777777" w:rsidR="007E3FB6" w:rsidRDefault="007E3FB6"/>
        </w:tc>
      </w:tr>
      <w:tr w:rsidR="007E3FB6" w14:paraId="0E1C0F3E" w14:textId="77777777">
        <w:tc>
          <w:tcPr>
            <w:tcW w:w="4819" w:type="dxa"/>
          </w:tcPr>
          <w:p w14:paraId="5407D623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BAEDB33" w14:textId="77777777" w:rsidR="007E3FB6" w:rsidRDefault="007E3FB6"/>
        </w:tc>
      </w:tr>
      <w:tr w:rsidR="007E3FB6" w14:paraId="4618C381" w14:textId="77777777">
        <w:tc>
          <w:tcPr>
            <w:tcW w:w="4819" w:type="dxa"/>
          </w:tcPr>
          <w:p w14:paraId="65817D9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3BBC8F2" w14:textId="77777777" w:rsidR="007E3FB6" w:rsidRDefault="002F150C">
            <w:r>
              <w:t xml:space="preserve">  </w:t>
            </w:r>
          </w:p>
        </w:tc>
      </w:tr>
      <w:tr w:rsidR="007E3FB6" w14:paraId="36497A4A" w14:textId="77777777">
        <w:tc>
          <w:tcPr>
            <w:tcW w:w="4819" w:type="dxa"/>
          </w:tcPr>
          <w:p w14:paraId="3F1112A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D05E5B1" w14:textId="77777777" w:rsidR="007E3FB6" w:rsidRDefault="002F150C">
            <w:r>
              <w:t xml:space="preserve">  </w:t>
            </w:r>
          </w:p>
        </w:tc>
      </w:tr>
      <w:tr w:rsidR="007E3FB6" w14:paraId="41C1A376" w14:textId="77777777">
        <w:tc>
          <w:tcPr>
            <w:tcW w:w="4819" w:type="dxa"/>
          </w:tcPr>
          <w:p w14:paraId="3BE52B3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1B6ED7C" w14:textId="77777777" w:rsidR="007E3FB6" w:rsidRDefault="002F150C">
            <w:r>
              <w:t xml:space="preserve">  </w:t>
            </w:r>
          </w:p>
        </w:tc>
      </w:tr>
      <w:tr w:rsidR="007E3FB6" w14:paraId="32EA85A7" w14:textId="77777777">
        <w:tc>
          <w:tcPr>
            <w:tcW w:w="4819" w:type="dxa"/>
          </w:tcPr>
          <w:p w14:paraId="3CA8B18C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EB00CD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0E4F641" w14:textId="77777777">
        <w:tc>
          <w:tcPr>
            <w:tcW w:w="4819" w:type="dxa"/>
          </w:tcPr>
          <w:p w14:paraId="6A162BC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F9BA3B9" w14:textId="77777777" w:rsidR="007E3FB6" w:rsidRDefault="002F150C">
            <w:r>
              <w:t xml:space="preserve">  </w:t>
            </w:r>
          </w:p>
        </w:tc>
      </w:tr>
      <w:tr w:rsidR="007E3FB6" w14:paraId="7889CF5B" w14:textId="77777777">
        <w:tc>
          <w:tcPr>
            <w:tcW w:w="4819" w:type="dxa"/>
          </w:tcPr>
          <w:p w14:paraId="2AC7F3CE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3E0F7A8" w14:textId="77777777" w:rsidR="007E3FB6" w:rsidRDefault="007E3FB6"/>
        </w:tc>
      </w:tr>
      <w:tr w:rsidR="007E3FB6" w14:paraId="60CF6131" w14:textId="77777777">
        <w:tc>
          <w:tcPr>
            <w:tcW w:w="4819" w:type="dxa"/>
          </w:tcPr>
          <w:p w14:paraId="59E4C26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802DC6F" w14:textId="77777777" w:rsidR="007E3FB6" w:rsidRDefault="002F150C">
            <w:r>
              <w:t xml:space="preserve">  </w:t>
            </w:r>
          </w:p>
        </w:tc>
      </w:tr>
      <w:tr w:rsidR="007E3FB6" w14:paraId="637FF190" w14:textId="77777777">
        <w:tc>
          <w:tcPr>
            <w:tcW w:w="4819" w:type="dxa"/>
          </w:tcPr>
          <w:p w14:paraId="0ED090F6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255E004" w14:textId="77777777" w:rsidR="007E3FB6" w:rsidRDefault="002F150C">
            <w:r>
              <w:t xml:space="preserve">  </w:t>
            </w:r>
          </w:p>
        </w:tc>
      </w:tr>
    </w:tbl>
    <w:p w14:paraId="3E6301BF" w14:textId="77777777" w:rsidR="007E3FB6" w:rsidRDefault="002F150C">
      <w:pPr>
        <w:pStyle w:val="Ttulo1"/>
      </w:pPr>
      <w:bookmarkStart w:id="932" w:name="_Toc174960761"/>
      <w:r>
        <w:t>ipv6addressIpv6subnetCidrPairDetails Type list SubType  Required false</w:t>
      </w:r>
      <w:bookmarkEnd w:id="932"/>
    </w:p>
    <w:p w14:paraId="7746CD75" w14:textId="77777777" w:rsidR="007E3FB6" w:rsidRDefault="002F150C">
      <w:pPr>
        <w:spacing w:after="40"/>
        <w:jc w:val="both"/>
      </w:pPr>
      <w:r>
        <w:t xml:space="preserve">    </w:t>
      </w:r>
    </w:p>
    <w:p w14:paraId="7244EFDF" w14:textId="77777777" w:rsidR="007E3FB6" w:rsidRDefault="007E3FB6">
      <w:pPr>
        <w:spacing w:after="40"/>
        <w:jc w:val="both"/>
      </w:pPr>
    </w:p>
    <w:p w14:paraId="59B32D47" w14:textId="77777777" w:rsidR="007E3FB6" w:rsidRDefault="002F150C">
      <w:pPr>
        <w:pStyle w:val="Ttulo4"/>
      </w:pPr>
      <w:bookmarkStart w:id="933" w:name="_Toc174960762"/>
      <w:r>
        <w:t>vnicattachment20240713090756</w:t>
      </w:r>
      <w:bookmarkEnd w:id="933"/>
    </w:p>
    <w:p w14:paraId="49DCF2F4" w14:textId="77777777" w:rsidR="007E3FB6" w:rsidRDefault="007E3FB6">
      <w:pPr>
        <w:spacing w:after="40"/>
        <w:jc w:val="both"/>
      </w:pPr>
    </w:p>
    <w:p w14:paraId="3C6165A4" w14:textId="77777777" w:rsidR="007E3FB6" w:rsidRDefault="007E3FB6">
      <w:pPr>
        <w:spacing w:after="40"/>
        <w:jc w:val="both"/>
      </w:pPr>
    </w:p>
    <w:p w14:paraId="7F8506BC" w14:textId="77777777" w:rsidR="007E3FB6" w:rsidRDefault="007E3FB6">
      <w:pPr>
        <w:spacing w:after="40"/>
        <w:jc w:val="both"/>
      </w:pPr>
    </w:p>
    <w:p w14:paraId="2D60696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4222C3C" w14:textId="77777777">
        <w:tc>
          <w:tcPr>
            <w:tcW w:w="4819" w:type="dxa"/>
            <w:shd w:val="clear" w:color="auto" w:fill="000000"/>
          </w:tcPr>
          <w:p w14:paraId="66B8B89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8E2B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31C34C" w14:textId="77777777">
        <w:tc>
          <w:tcPr>
            <w:tcW w:w="4819" w:type="dxa"/>
          </w:tcPr>
          <w:p w14:paraId="2E07BC0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9C56E9F" w14:textId="77777777" w:rsidR="007E3FB6" w:rsidRDefault="002F150C">
            <w:r>
              <w:t xml:space="preserve"> nymc:US-ASHBURN-AD-1 </w:t>
            </w:r>
          </w:p>
        </w:tc>
      </w:tr>
      <w:tr w:rsidR="007E3FB6" w14:paraId="3C891729" w14:textId="77777777">
        <w:tc>
          <w:tcPr>
            <w:tcW w:w="4819" w:type="dxa"/>
          </w:tcPr>
          <w:p w14:paraId="5E1E061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0DB6A48" w14:textId="77777777" w:rsidR="007E3FB6" w:rsidRDefault="002F150C">
            <w:r>
              <w:t xml:space="preserve"> oke-chqmgmifokq-nfe542w5fgq-skgqt576laa-1 </w:t>
            </w:r>
          </w:p>
        </w:tc>
      </w:tr>
      <w:tr w:rsidR="007E3FB6" w14:paraId="62B12982" w14:textId="77777777">
        <w:tc>
          <w:tcPr>
            <w:tcW w:w="4819" w:type="dxa"/>
          </w:tcPr>
          <w:p w14:paraId="724A52EA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85BBEBD" w14:textId="77777777" w:rsidR="007E3FB6" w:rsidRDefault="002F150C">
            <w:r>
              <w:t xml:space="preserve"> 0 </w:t>
            </w:r>
          </w:p>
        </w:tc>
      </w:tr>
      <w:tr w:rsidR="007E3FB6" w14:paraId="46D19FC5" w14:textId="77777777">
        <w:tc>
          <w:tcPr>
            <w:tcW w:w="4819" w:type="dxa"/>
          </w:tcPr>
          <w:p w14:paraId="419239B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1BC107F" w14:textId="77777777" w:rsidR="007E3FB6" w:rsidRDefault="002F150C">
            <w:r>
              <w:t xml:space="preserve"> SUB_PROD_PRIV_ASHBURN_03 </w:t>
            </w:r>
          </w:p>
        </w:tc>
      </w:tr>
      <w:tr w:rsidR="007E3FB6" w14:paraId="52EEE45C" w14:textId="77777777">
        <w:tc>
          <w:tcPr>
            <w:tcW w:w="4819" w:type="dxa"/>
          </w:tcPr>
          <w:p w14:paraId="72EB14E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F8E58BB" w14:textId="77777777" w:rsidR="007E3FB6" w:rsidRDefault="002F150C">
            <w:r>
              <w:t xml:space="preserve">  </w:t>
            </w:r>
          </w:p>
        </w:tc>
      </w:tr>
      <w:tr w:rsidR="007E3FB6" w14:paraId="57B0C488" w14:textId="77777777">
        <w:tc>
          <w:tcPr>
            <w:tcW w:w="4819" w:type="dxa"/>
          </w:tcPr>
          <w:p w14:paraId="31BB82E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198A2F8" w14:textId="77777777" w:rsidR="007E3FB6" w:rsidRDefault="002F150C">
            <w:r>
              <w:t xml:space="preserve"> 367 </w:t>
            </w:r>
          </w:p>
        </w:tc>
      </w:tr>
      <w:tr w:rsidR="007E3FB6" w14:paraId="7DAAE0BD" w14:textId="77777777">
        <w:tc>
          <w:tcPr>
            <w:tcW w:w="4819" w:type="dxa"/>
          </w:tcPr>
          <w:p w14:paraId="33707757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C9F130D" w14:textId="77777777" w:rsidR="007E3FB6" w:rsidRDefault="002F150C">
            <w:r>
              <w:t xml:space="preserve">  </w:t>
            </w:r>
          </w:p>
        </w:tc>
      </w:tr>
    </w:tbl>
    <w:p w14:paraId="1F7CBF27" w14:textId="77777777" w:rsidR="007E3FB6" w:rsidRDefault="007E3FB6">
      <w:pPr>
        <w:spacing w:after="40"/>
        <w:jc w:val="both"/>
      </w:pPr>
    </w:p>
    <w:p w14:paraId="0FBE04D3" w14:textId="77777777" w:rsidR="007E3FB6" w:rsidRDefault="002F150C">
      <w:pPr>
        <w:spacing w:after="40"/>
        <w:jc w:val="both"/>
      </w:pPr>
      <w:r>
        <w:t xml:space="preserve">    </w:t>
      </w:r>
    </w:p>
    <w:p w14:paraId="07CBDB56" w14:textId="77777777" w:rsidR="007E3FB6" w:rsidRDefault="002F150C">
      <w:pPr>
        <w:pStyle w:val="Ttulo5"/>
      </w:pPr>
      <w:r>
        <w:t>Create Vnic Details</w:t>
      </w:r>
    </w:p>
    <w:p w14:paraId="32AA2D1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AD66C11" w14:textId="77777777">
        <w:tc>
          <w:tcPr>
            <w:tcW w:w="4819" w:type="dxa"/>
            <w:shd w:val="clear" w:color="auto" w:fill="000000"/>
          </w:tcPr>
          <w:p w14:paraId="458F88D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E818BA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39FC65A" w14:textId="77777777">
        <w:tc>
          <w:tcPr>
            <w:tcW w:w="4819" w:type="dxa"/>
          </w:tcPr>
          <w:p w14:paraId="4EFC9414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AC99D2E" w14:textId="77777777" w:rsidR="007E3FB6" w:rsidRDefault="007E3FB6"/>
        </w:tc>
      </w:tr>
      <w:tr w:rsidR="007E3FB6" w14:paraId="0CA4461D" w14:textId="77777777">
        <w:tc>
          <w:tcPr>
            <w:tcW w:w="4819" w:type="dxa"/>
          </w:tcPr>
          <w:p w14:paraId="13893FF7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367B555" w14:textId="77777777" w:rsidR="007E3FB6" w:rsidRDefault="007E3FB6"/>
        </w:tc>
      </w:tr>
      <w:tr w:rsidR="007E3FB6" w14:paraId="5F85128B" w14:textId="77777777">
        <w:tc>
          <w:tcPr>
            <w:tcW w:w="4819" w:type="dxa"/>
          </w:tcPr>
          <w:p w14:paraId="15227DE9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7451009" w14:textId="77777777" w:rsidR="007E3FB6" w:rsidRDefault="002F150C">
            <w:r>
              <w:t xml:space="preserve">  </w:t>
            </w:r>
          </w:p>
        </w:tc>
      </w:tr>
      <w:tr w:rsidR="007E3FB6" w14:paraId="25B0B4EB" w14:textId="77777777">
        <w:tc>
          <w:tcPr>
            <w:tcW w:w="4819" w:type="dxa"/>
          </w:tcPr>
          <w:p w14:paraId="0F254035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31CDF56" w14:textId="77777777" w:rsidR="007E3FB6" w:rsidRDefault="002F150C">
            <w:r>
              <w:t xml:space="preserve">  </w:t>
            </w:r>
          </w:p>
        </w:tc>
      </w:tr>
      <w:tr w:rsidR="007E3FB6" w14:paraId="0A95B5CD" w14:textId="77777777">
        <w:tc>
          <w:tcPr>
            <w:tcW w:w="4819" w:type="dxa"/>
          </w:tcPr>
          <w:p w14:paraId="07196A9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51A3CA6" w14:textId="77777777" w:rsidR="007E3FB6" w:rsidRDefault="002F150C">
            <w:r>
              <w:t xml:space="preserve">  </w:t>
            </w:r>
          </w:p>
        </w:tc>
      </w:tr>
      <w:tr w:rsidR="007E3FB6" w14:paraId="48426D2C" w14:textId="77777777">
        <w:tc>
          <w:tcPr>
            <w:tcW w:w="4819" w:type="dxa"/>
          </w:tcPr>
          <w:p w14:paraId="2C6C38F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ED1234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E97D6FF" w14:textId="77777777">
        <w:tc>
          <w:tcPr>
            <w:tcW w:w="4819" w:type="dxa"/>
          </w:tcPr>
          <w:p w14:paraId="376314C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F21611F" w14:textId="77777777" w:rsidR="007E3FB6" w:rsidRDefault="002F150C">
            <w:r>
              <w:t xml:space="preserve">  </w:t>
            </w:r>
          </w:p>
        </w:tc>
      </w:tr>
      <w:tr w:rsidR="007E3FB6" w14:paraId="481A648E" w14:textId="77777777">
        <w:tc>
          <w:tcPr>
            <w:tcW w:w="4819" w:type="dxa"/>
          </w:tcPr>
          <w:p w14:paraId="521FF4D7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F00ADDB" w14:textId="77777777" w:rsidR="007E3FB6" w:rsidRDefault="007E3FB6"/>
        </w:tc>
      </w:tr>
      <w:tr w:rsidR="007E3FB6" w14:paraId="64825B6A" w14:textId="77777777">
        <w:tc>
          <w:tcPr>
            <w:tcW w:w="4819" w:type="dxa"/>
          </w:tcPr>
          <w:p w14:paraId="379065B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99A036E" w14:textId="77777777" w:rsidR="007E3FB6" w:rsidRDefault="002F150C">
            <w:r>
              <w:t xml:space="preserve">  </w:t>
            </w:r>
          </w:p>
        </w:tc>
      </w:tr>
      <w:tr w:rsidR="007E3FB6" w14:paraId="7D87D4A2" w14:textId="77777777">
        <w:tc>
          <w:tcPr>
            <w:tcW w:w="4819" w:type="dxa"/>
          </w:tcPr>
          <w:p w14:paraId="77F9E42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8B25C32" w14:textId="77777777" w:rsidR="007E3FB6" w:rsidRDefault="002F150C">
            <w:r>
              <w:t xml:space="preserve">  </w:t>
            </w:r>
          </w:p>
        </w:tc>
      </w:tr>
    </w:tbl>
    <w:p w14:paraId="5EF54F53" w14:textId="77777777" w:rsidR="007E3FB6" w:rsidRDefault="002F150C">
      <w:pPr>
        <w:pStyle w:val="Ttulo1"/>
      </w:pPr>
      <w:bookmarkStart w:id="934" w:name="_Toc174960763"/>
      <w:r>
        <w:t>ipv6addressIpv6subnetCidrPairDetails Type list SubType  Required false</w:t>
      </w:r>
      <w:bookmarkEnd w:id="934"/>
    </w:p>
    <w:p w14:paraId="03F10264" w14:textId="77777777" w:rsidR="007E3FB6" w:rsidRDefault="002F150C">
      <w:pPr>
        <w:spacing w:after="40"/>
        <w:jc w:val="both"/>
      </w:pPr>
      <w:r>
        <w:t xml:space="preserve">    </w:t>
      </w:r>
    </w:p>
    <w:p w14:paraId="4FF564A2" w14:textId="77777777" w:rsidR="007E3FB6" w:rsidRDefault="007E3FB6">
      <w:pPr>
        <w:spacing w:after="40"/>
        <w:jc w:val="both"/>
      </w:pPr>
    </w:p>
    <w:p w14:paraId="14227E6F" w14:textId="77777777" w:rsidR="007E3FB6" w:rsidRDefault="002F150C">
      <w:pPr>
        <w:pStyle w:val="Ttulo4"/>
      </w:pPr>
      <w:bookmarkStart w:id="935" w:name="_Toc174960764"/>
      <w:r>
        <w:t>null</w:t>
      </w:r>
      <w:bookmarkEnd w:id="935"/>
    </w:p>
    <w:p w14:paraId="0A592B2A" w14:textId="77777777" w:rsidR="007E3FB6" w:rsidRDefault="007E3FB6">
      <w:pPr>
        <w:spacing w:after="40"/>
        <w:jc w:val="both"/>
      </w:pPr>
    </w:p>
    <w:p w14:paraId="19D99EA3" w14:textId="77777777" w:rsidR="007E3FB6" w:rsidRDefault="007E3FB6">
      <w:pPr>
        <w:spacing w:after="40"/>
        <w:jc w:val="both"/>
      </w:pPr>
    </w:p>
    <w:p w14:paraId="4CA7856B" w14:textId="77777777" w:rsidR="007E3FB6" w:rsidRDefault="007E3FB6">
      <w:pPr>
        <w:spacing w:after="40"/>
        <w:jc w:val="both"/>
      </w:pPr>
    </w:p>
    <w:p w14:paraId="51B6282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3C2EED" w14:textId="77777777">
        <w:tc>
          <w:tcPr>
            <w:tcW w:w="4819" w:type="dxa"/>
            <w:shd w:val="clear" w:color="auto" w:fill="000000"/>
          </w:tcPr>
          <w:p w14:paraId="542FF2B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7ED19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B73D1B" w14:textId="77777777">
        <w:tc>
          <w:tcPr>
            <w:tcW w:w="4819" w:type="dxa"/>
          </w:tcPr>
          <w:p w14:paraId="09E1317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F333CFB" w14:textId="77777777" w:rsidR="007E3FB6" w:rsidRDefault="002F150C">
            <w:r>
              <w:t xml:space="preserve"> nymc:US-ASHBURN-AD-1 </w:t>
            </w:r>
          </w:p>
        </w:tc>
      </w:tr>
      <w:tr w:rsidR="007E3FB6" w14:paraId="3E837AB3" w14:textId="77777777">
        <w:tc>
          <w:tcPr>
            <w:tcW w:w="4819" w:type="dxa"/>
          </w:tcPr>
          <w:p w14:paraId="0FAFF912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CF2ED38" w14:textId="77777777" w:rsidR="007E3FB6" w:rsidRDefault="002F150C">
            <w:r>
              <w:t xml:space="preserve"> OCISIEMP01 </w:t>
            </w:r>
          </w:p>
        </w:tc>
      </w:tr>
      <w:tr w:rsidR="007E3FB6" w14:paraId="442A9185" w14:textId="77777777">
        <w:tc>
          <w:tcPr>
            <w:tcW w:w="4819" w:type="dxa"/>
          </w:tcPr>
          <w:p w14:paraId="5506FA85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7C5A3D3" w14:textId="77777777" w:rsidR="007E3FB6" w:rsidRDefault="002F150C">
            <w:r>
              <w:t xml:space="preserve"> 0 </w:t>
            </w:r>
          </w:p>
        </w:tc>
      </w:tr>
      <w:tr w:rsidR="007E3FB6" w14:paraId="69B9C7F4" w14:textId="77777777">
        <w:tc>
          <w:tcPr>
            <w:tcW w:w="4819" w:type="dxa"/>
          </w:tcPr>
          <w:p w14:paraId="301D7A2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5E4E889" w14:textId="77777777" w:rsidR="007E3FB6" w:rsidRDefault="002F150C">
            <w:r>
              <w:t xml:space="preserve"> SUB_PROD_PRIV_ASHBURN_01 </w:t>
            </w:r>
          </w:p>
        </w:tc>
      </w:tr>
      <w:tr w:rsidR="007E3FB6" w14:paraId="469E4DC4" w14:textId="77777777">
        <w:tc>
          <w:tcPr>
            <w:tcW w:w="4819" w:type="dxa"/>
          </w:tcPr>
          <w:p w14:paraId="1738C2F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79C6A13" w14:textId="77777777" w:rsidR="007E3FB6" w:rsidRDefault="002F150C">
            <w:r>
              <w:t xml:space="preserve">  </w:t>
            </w:r>
          </w:p>
        </w:tc>
      </w:tr>
      <w:tr w:rsidR="007E3FB6" w14:paraId="6CE9C0EC" w14:textId="77777777">
        <w:tc>
          <w:tcPr>
            <w:tcW w:w="4819" w:type="dxa"/>
          </w:tcPr>
          <w:p w14:paraId="421A4393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49F4369" w14:textId="77777777" w:rsidR="007E3FB6" w:rsidRDefault="002F150C">
            <w:r>
              <w:t xml:space="preserve"> 2794 </w:t>
            </w:r>
          </w:p>
        </w:tc>
      </w:tr>
      <w:tr w:rsidR="007E3FB6" w14:paraId="48554509" w14:textId="77777777">
        <w:tc>
          <w:tcPr>
            <w:tcW w:w="4819" w:type="dxa"/>
          </w:tcPr>
          <w:p w14:paraId="5E9B1D43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FBE732B" w14:textId="77777777" w:rsidR="007E3FB6" w:rsidRDefault="002F150C">
            <w:r>
              <w:t xml:space="preserve">  </w:t>
            </w:r>
          </w:p>
        </w:tc>
      </w:tr>
    </w:tbl>
    <w:p w14:paraId="0A465366" w14:textId="77777777" w:rsidR="007E3FB6" w:rsidRDefault="007E3FB6">
      <w:pPr>
        <w:spacing w:after="40"/>
        <w:jc w:val="both"/>
      </w:pPr>
    </w:p>
    <w:p w14:paraId="46FA1D76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0449148F" w14:textId="77777777" w:rsidR="007E3FB6" w:rsidRDefault="002F150C">
      <w:pPr>
        <w:pStyle w:val="Ttulo5"/>
      </w:pPr>
      <w:r>
        <w:t>Create Vnic Details</w:t>
      </w:r>
    </w:p>
    <w:p w14:paraId="02A6598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1BA57F" w14:textId="77777777">
        <w:tc>
          <w:tcPr>
            <w:tcW w:w="4819" w:type="dxa"/>
            <w:shd w:val="clear" w:color="auto" w:fill="000000"/>
          </w:tcPr>
          <w:p w14:paraId="42C4CCD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2F2E3D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0BD5595" w14:textId="77777777">
        <w:tc>
          <w:tcPr>
            <w:tcW w:w="4819" w:type="dxa"/>
          </w:tcPr>
          <w:p w14:paraId="3EA8AC50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7E75539" w14:textId="77777777" w:rsidR="007E3FB6" w:rsidRDefault="007E3FB6"/>
        </w:tc>
      </w:tr>
      <w:tr w:rsidR="007E3FB6" w14:paraId="4C6402BA" w14:textId="77777777">
        <w:tc>
          <w:tcPr>
            <w:tcW w:w="4819" w:type="dxa"/>
          </w:tcPr>
          <w:p w14:paraId="6A8901DA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5190866" w14:textId="77777777" w:rsidR="007E3FB6" w:rsidRDefault="007E3FB6"/>
        </w:tc>
      </w:tr>
      <w:tr w:rsidR="007E3FB6" w14:paraId="4BE533F9" w14:textId="77777777">
        <w:tc>
          <w:tcPr>
            <w:tcW w:w="4819" w:type="dxa"/>
          </w:tcPr>
          <w:p w14:paraId="33C972F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24C1597" w14:textId="77777777" w:rsidR="007E3FB6" w:rsidRDefault="002F150C">
            <w:r>
              <w:t xml:space="preserve">  </w:t>
            </w:r>
          </w:p>
        </w:tc>
      </w:tr>
      <w:tr w:rsidR="007E3FB6" w14:paraId="279557C6" w14:textId="77777777">
        <w:tc>
          <w:tcPr>
            <w:tcW w:w="4819" w:type="dxa"/>
          </w:tcPr>
          <w:p w14:paraId="3307A36F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715BA35" w14:textId="77777777" w:rsidR="007E3FB6" w:rsidRDefault="002F150C">
            <w:r>
              <w:t xml:space="preserve">  </w:t>
            </w:r>
          </w:p>
        </w:tc>
      </w:tr>
      <w:tr w:rsidR="007E3FB6" w14:paraId="3D708EAC" w14:textId="77777777">
        <w:tc>
          <w:tcPr>
            <w:tcW w:w="4819" w:type="dxa"/>
          </w:tcPr>
          <w:p w14:paraId="27551C9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735FE7C" w14:textId="77777777" w:rsidR="007E3FB6" w:rsidRDefault="002F150C">
            <w:r>
              <w:t xml:space="preserve">  </w:t>
            </w:r>
          </w:p>
        </w:tc>
      </w:tr>
      <w:tr w:rsidR="007E3FB6" w14:paraId="3FC354A0" w14:textId="77777777">
        <w:tc>
          <w:tcPr>
            <w:tcW w:w="4819" w:type="dxa"/>
          </w:tcPr>
          <w:p w14:paraId="221E3C1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CF435D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5F2276C" w14:textId="77777777">
        <w:tc>
          <w:tcPr>
            <w:tcW w:w="4819" w:type="dxa"/>
          </w:tcPr>
          <w:p w14:paraId="439242FC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D20949D" w14:textId="77777777" w:rsidR="007E3FB6" w:rsidRDefault="002F150C">
            <w:r>
              <w:t xml:space="preserve">  </w:t>
            </w:r>
          </w:p>
        </w:tc>
      </w:tr>
      <w:tr w:rsidR="007E3FB6" w14:paraId="35799AF2" w14:textId="77777777">
        <w:tc>
          <w:tcPr>
            <w:tcW w:w="4819" w:type="dxa"/>
          </w:tcPr>
          <w:p w14:paraId="75DF32A6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EA6F109" w14:textId="77777777" w:rsidR="007E3FB6" w:rsidRDefault="007E3FB6"/>
        </w:tc>
      </w:tr>
      <w:tr w:rsidR="007E3FB6" w14:paraId="42DC7793" w14:textId="77777777">
        <w:tc>
          <w:tcPr>
            <w:tcW w:w="4819" w:type="dxa"/>
          </w:tcPr>
          <w:p w14:paraId="153A03F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DB7E516" w14:textId="77777777" w:rsidR="007E3FB6" w:rsidRDefault="002F150C">
            <w:r>
              <w:t xml:space="preserve">  </w:t>
            </w:r>
          </w:p>
        </w:tc>
      </w:tr>
      <w:tr w:rsidR="007E3FB6" w14:paraId="77253E5E" w14:textId="77777777">
        <w:tc>
          <w:tcPr>
            <w:tcW w:w="4819" w:type="dxa"/>
          </w:tcPr>
          <w:p w14:paraId="1EE4228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10DBD55" w14:textId="77777777" w:rsidR="007E3FB6" w:rsidRDefault="002F150C">
            <w:r>
              <w:t xml:space="preserve">  </w:t>
            </w:r>
          </w:p>
        </w:tc>
      </w:tr>
    </w:tbl>
    <w:p w14:paraId="6AD689D7" w14:textId="77777777" w:rsidR="007E3FB6" w:rsidRDefault="002F150C">
      <w:pPr>
        <w:pStyle w:val="Ttulo1"/>
      </w:pPr>
      <w:bookmarkStart w:id="936" w:name="_Toc174960765"/>
      <w:r>
        <w:t>ipv6addressIpv6subnetCidrPairDetails Type list SubType  Required false</w:t>
      </w:r>
      <w:bookmarkEnd w:id="936"/>
    </w:p>
    <w:p w14:paraId="4372FA50" w14:textId="77777777" w:rsidR="007E3FB6" w:rsidRDefault="002F150C">
      <w:pPr>
        <w:spacing w:after="40"/>
        <w:jc w:val="both"/>
      </w:pPr>
      <w:r>
        <w:t xml:space="preserve">    </w:t>
      </w:r>
    </w:p>
    <w:p w14:paraId="2CF9969F" w14:textId="77777777" w:rsidR="007E3FB6" w:rsidRDefault="007E3FB6">
      <w:pPr>
        <w:spacing w:after="40"/>
        <w:jc w:val="both"/>
      </w:pPr>
    </w:p>
    <w:p w14:paraId="7E141724" w14:textId="77777777" w:rsidR="007E3FB6" w:rsidRDefault="002F150C">
      <w:pPr>
        <w:pStyle w:val="Ttulo4"/>
      </w:pPr>
      <w:bookmarkStart w:id="937" w:name="_Toc174960766"/>
      <w:r>
        <w:t>null</w:t>
      </w:r>
      <w:bookmarkEnd w:id="937"/>
    </w:p>
    <w:p w14:paraId="63C8C7EC" w14:textId="77777777" w:rsidR="007E3FB6" w:rsidRDefault="007E3FB6">
      <w:pPr>
        <w:spacing w:after="40"/>
        <w:jc w:val="both"/>
      </w:pPr>
    </w:p>
    <w:p w14:paraId="28AA8EB7" w14:textId="77777777" w:rsidR="007E3FB6" w:rsidRDefault="007E3FB6">
      <w:pPr>
        <w:spacing w:after="40"/>
        <w:jc w:val="both"/>
      </w:pPr>
    </w:p>
    <w:p w14:paraId="3231BE20" w14:textId="77777777" w:rsidR="007E3FB6" w:rsidRDefault="007E3FB6">
      <w:pPr>
        <w:spacing w:after="40"/>
        <w:jc w:val="both"/>
      </w:pPr>
    </w:p>
    <w:p w14:paraId="39579B9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EBB2204" w14:textId="77777777">
        <w:tc>
          <w:tcPr>
            <w:tcW w:w="4819" w:type="dxa"/>
            <w:shd w:val="clear" w:color="auto" w:fill="000000"/>
          </w:tcPr>
          <w:p w14:paraId="70F8615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3BA577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FA3A652" w14:textId="77777777">
        <w:tc>
          <w:tcPr>
            <w:tcW w:w="4819" w:type="dxa"/>
          </w:tcPr>
          <w:p w14:paraId="0C14B17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0EA17E7" w14:textId="77777777" w:rsidR="007E3FB6" w:rsidRDefault="002F150C">
            <w:r>
              <w:t xml:space="preserve"> nymc:US-ASHBURN-AD-1 </w:t>
            </w:r>
          </w:p>
        </w:tc>
      </w:tr>
      <w:tr w:rsidR="007E3FB6" w14:paraId="7B2B0104" w14:textId="77777777">
        <w:tc>
          <w:tcPr>
            <w:tcW w:w="4819" w:type="dxa"/>
          </w:tcPr>
          <w:p w14:paraId="44309AD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7B0F81C" w14:textId="77777777" w:rsidR="007E3FB6" w:rsidRDefault="002F150C">
            <w:r>
              <w:t xml:space="preserve"> oke-chqmgmifokq-nfe542w5fgq-skgqt576laa-5 </w:t>
            </w:r>
          </w:p>
        </w:tc>
      </w:tr>
      <w:tr w:rsidR="007E3FB6" w14:paraId="406CD8D6" w14:textId="77777777">
        <w:tc>
          <w:tcPr>
            <w:tcW w:w="4819" w:type="dxa"/>
          </w:tcPr>
          <w:p w14:paraId="3BD2F528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713DF5E" w14:textId="77777777" w:rsidR="007E3FB6" w:rsidRDefault="002F150C">
            <w:r>
              <w:t xml:space="preserve"> 0 </w:t>
            </w:r>
          </w:p>
        </w:tc>
      </w:tr>
      <w:tr w:rsidR="007E3FB6" w14:paraId="59A14BC6" w14:textId="77777777">
        <w:tc>
          <w:tcPr>
            <w:tcW w:w="4819" w:type="dxa"/>
          </w:tcPr>
          <w:p w14:paraId="2AC772B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088C2AD" w14:textId="77777777" w:rsidR="007E3FB6" w:rsidRDefault="002F150C">
            <w:r>
              <w:t xml:space="preserve"> SUB_PROD_PRIV_ASHBURN_03 </w:t>
            </w:r>
          </w:p>
        </w:tc>
      </w:tr>
      <w:tr w:rsidR="007E3FB6" w14:paraId="0A0B5D0D" w14:textId="77777777">
        <w:tc>
          <w:tcPr>
            <w:tcW w:w="4819" w:type="dxa"/>
          </w:tcPr>
          <w:p w14:paraId="1BE4DE7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6377EE1" w14:textId="77777777" w:rsidR="007E3FB6" w:rsidRDefault="002F150C">
            <w:r>
              <w:t xml:space="preserve">  </w:t>
            </w:r>
          </w:p>
        </w:tc>
      </w:tr>
      <w:tr w:rsidR="007E3FB6" w14:paraId="74907071" w14:textId="77777777">
        <w:tc>
          <w:tcPr>
            <w:tcW w:w="4819" w:type="dxa"/>
          </w:tcPr>
          <w:p w14:paraId="70FD70FE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5E4C618" w14:textId="77777777" w:rsidR="007E3FB6" w:rsidRDefault="002F150C">
            <w:r>
              <w:t xml:space="preserve"> 499 </w:t>
            </w:r>
          </w:p>
        </w:tc>
      </w:tr>
      <w:tr w:rsidR="007E3FB6" w14:paraId="6D84011E" w14:textId="77777777">
        <w:tc>
          <w:tcPr>
            <w:tcW w:w="4819" w:type="dxa"/>
          </w:tcPr>
          <w:p w14:paraId="64368434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A7AA120" w14:textId="77777777" w:rsidR="007E3FB6" w:rsidRDefault="002F150C">
            <w:r>
              <w:t xml:space="preserve">  </w:t>
            </w:r>
          </w:p>
        </w:tc>
      </w:tr>
    </w:tbl>
    <w:p w14:paraId="7C2BDA73" w14:textId="77777777" w:rsidR="007E3FB6" w:rsidRDefault="007E3FB6">
      <w:pPr>
        <w:spacing w:after="40"/>
        <w:jc w:val="both"/>
      </w:pPr>
    </w:p>
    <w:p w14:paraId="3968660A" w14:textId="77777777" w:rsidR="007E3FB6" w:rsidRDefault="002F150C">
      <w:pPr>
        <w:spacing w:after="40"/>
        <w:jc w:val="both"/>
      </w:pPr>
      <w:r>
        <w:t xml:space="preserve">    </w:t>
      </w:r>
    </w:p>
    <w:p w14:paraId="751F55A3" w14:textId="77777777" w:rsidR="007E3FB6" w:rsidRDefault="002F150C">
      <w:pPr>
        <w:pStyle w:val="Ttulo5"/>
      </w:pPr>
      <w:r>
        <w:t>Create Vnic Details</w:t>
      </w:r>
    </w:p>
    <w:p w14:paraId="4E253D6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B13DAA" w14:textId="77777777">
        <w:tc>
          <w:tcPr>
            <w:tcW w:w="4819" w:type="dxa"/>
            <w:shd w:val="clear" w:color="auto" w:fill="000000"/>
          </w:tcPr>
          <w:p w14:paraId="05B1ADE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C6938B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5F3DA1" w14:textId="77777777">
        <w:tc>
          <w:tcPr>
            <w:tcW w:w="4819" w:type="dxa"/>
          </w:tcPr>
          <w:p w14:paraId="1997684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088CE4D" w14:textId="77777777" w:rsidR="007E3FB6" w:rsidRDefault="007E3FB6"/>
        </w:tc>
      </w:tr>
      <w:tr w:rsidR="007E3FB6" w14:paraId="32DAB6E0" w14:textId="77777777">
        <w:tc>
          <w:tcPr>
            <w:tcW w:w="4819" w:type="dxa"/>
          </w:tcPr>
          <w:p w14:paraId="0FCC4BA4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B7E99B0" w14:textId="77777777" w:rsidR="007E3FB6" w:rsidRDefault="007E3FB6"/>
        </w:tc>
      </w:tr>
      <w:tr w:rsidR="007E3FB6" w14:paraId="6BEBCCCD" w14:textId="77777777">
        <w:tc>
          <w:tcPr>
            <w:tcW w:w="4819" w:type="dxa"/>
          </w:tcPr>
          <w:p w14:paraId="0BA68339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E04DF00" w14:textId="77777777" w:rsidR="007E3FB6" w:rsidRDefault="002F150C">
            <w:r>
              <w:t xml:space="preserve">  </w:t>
            </w:r>
          </w:p>
        </w:tc>
      </w:tr>
      <w:tr w:rsidR="007E3FB6" w14:paraId="0DBA7869" w14:textId="77777777">
        <w:tc>
          <w:tcPr>
            <w:tcW w:w="4819" w:type="dxa"/>
          </w:tcPr>
          <w:p w14:paraId="501CD174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C9C2814" w14:textId="77777777" w:rsidR="007E3FB6" w:rsidRDefault="002F150C">
            <w:r>
              <w:t xml:space="preserve">  </w:t>
            </w:r>
          </w:p>
        </w:tc>
      </w:tr>
      <w:tr w:rsidR="007E3FB6" w14:paraId="62317BF8" w14:textId="77777777">
        <w:tc>
          <w:tcPr>
            <w:tcW w:w="4819" w:type="dxa"/>
          </w:tcPr>
          <w:p w14:paraId="45AA126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8911DD0" w14:textId="77777777" w:rsidR="007E3FB6" w:rsidRDefault="002F150C">
            <w:r>
              <w:t xml:space="preserve">  </w:t>
            </w:r>
          </w:p>
        </w:tc>
      </w:tr>
      <w:tr w:rsidR="007E3FB6" w14:paraId="7FF569BA" w14:textId="77777777">
        <w:tc>
          <w:tcPr>
            <w:tcW w:w="4819" w:type="dxa"/>
          </w:tcPr>
          <w:p w14:paraId="1F6DB6E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F0EA5A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FF2DA2E" w14:textId="77777777">
        <w:tc>
          <w:tcPr>
            <w:tcW w:w="4819" w:type="dxa"/>
          </w:tcPr>
          <w:p w14:paraId="04E60D0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88E2374" w14:textId="77777777" w:rsidR="007E3FB6" w:rsidRDefault="002F150C">
            <w:r>
              <w:t xml:space="preserve">  </w:t>
            </w:r>
          </w:p>
        </w:tc>
      </w:tr>
      <w:tr w:rsidR="007E3FB6" w14:paraId="78F55F62" w14:textId="77777777">
        <w:tc>
          <w:tcPr>
            <w:tcW w:w="4819" w:type="dxa"/>
          </w:tcPr>
          <w:p w14:paraId="32A8E3AA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432B924" w14:textId="77777777" w:rsidR="007E3FB6" w:rsidRDefault="007E3FB6"/>
        </w:tc>
      </w:tr>
      <w:tr w:rsidR="007E3FB6" w14:paraId="7C8B3FB4" w14:textId="77777777">
        <w:tc>
          <w:tcPr>
            <w:tcW w:w="4819" w:type="dxa"/>
          </w:tcPr>
          <w:p w14:paraId="7859337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118B959" w14:textId="77777777" w:rsidR="007E3FB6" w:rsidRDefault="002F150C">
            <w:r>
              <w:t xml:space="preserve">  </w:t>
            </w:r>
          </w:p>
        </w:tc>
      </w:tr>
      <w:tr w:rsidR="007E3FB6" w14:paraId="2E2DAFD2" w14:textId="77777777">
        <w:tc>
          <w:tcPr>
            <w:tcW w:w="4819" w:type="dxa"/>
          </w:tcPr>
          <w:p w14:paraId="0517DB5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F45A73C" w14:textId="77777777" w:rsidR="007E3FB6" w:rsidRDefault="002F150C">
            <w:r>
              <w:t xml:space="preserve">  </w:t>
            </w:r>
          </w:p>
        </w:tc>
      </w:tr>
    </w:tbl>
    <w:p w14:paraId="29BECB0E" w14:textId="77777777" w:rsidR="007E3FB6" w:rsidRDefault="002F150C">
      <w:pPr>
        <w:pStyle w:val="Ttulo1"/>
      </w:pPr>
      <w:bookmarkStart w:id="938" w:name="_Toc174960767"/>
      <w:r>
        <w:lastRenderedPageBreak/>
        <w:t>ipv6addressIpv6subnetCidrPairDetails Type list SubType  Required false</w:t>
      </w:r>
      <w:bookmarkEnd w:id="938"/>
    </w:p>
    <w:p w14:paraId="1780A1AB" w14:textId="77777777" w:rsidR="007E3FB6" w:rsidRDefault="002F150C">
      <w:pPr>
        <w:spacing w:after="40"/>
        <w:jc w:val="both"/>
      </w:pPr>
      <w:r>
        <w:t xml:space="preserve">    </w:t>
      </w:r>
    </w:p>
    <w:p w14:paraId="3CC6DED5" w14:textId="77777777" w:rsidR="007E3FB6" w:rsidRDefault="007E3FB6">
      <w:pPr>
        <w:spacing w:after="40"/>
        <w:jc w:val="both"/>
      </w:pPr>
    </w:p>
    <w:p w14:paraId="345F76AF" w14:textId="77777777" w:rsidR="007E3FB6" w:rsidRDefault="002F150C">
      <w:pPr>
        <w:pStyle w:val="Ttulo4"/>
      </w:pPr>
      <w:bookmarkStart w:id="939" w:name="_Toc174960768"/>
      <w:r>
        <w:t>vnicattachment20240713085955</w:t>
      </w:r>
      <w:bookmarkEnd w:id="939"/>
    </w:p>
    <w:p w14:paraId="4D58E13A" w14:textId="77777777" w:rsidR="007E3FB6" w:rsidRDefault="007E3FB6">
      <w:pPr>
        <w:spacing w:after="40"/>
        <w:jc w:val="both"/>
      </w:pPr>
    </w:p>
    <w:p w14:paraId="65C55D1D" w14:textId="77777777" w:rsidR="007E3FB6" w:rsidRDefault="007E3FB6">
      <w:pPr>
        <w:spacing w:after="40"/>
        <w:jc w:val="both"/>
      </w:pPr>
    </w:p>
    <w:p w14:paraId="5F9202B7" w14:textId="77777777" w:rsidR="007E3FB6" w:rsidRDefault="007E3FB6">
      <w:pPr>
        <w:spacing w:after="40"/>
        <w:jc w:val="both"/>
      </w:pPr>
    </w:p>
    <w:p w14:paraId="7F7F16D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83B7A1C" w14:textId="77777777">
        <w:tc>
          <w:tcPr>
            <w:tcW w:w="4819" w:type="dxa"/>
            <w:shd w:val="clear" w:color="auto" w:fill="000000"/>
          </w:tcPr>
          <w:p w14:paraId="499D548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C0D86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01D761E" w14:textId="77777777">
        <w:tc>
          <w:tcPr>
            <w:tcW w:w="4819" w:type="dxa"/>
          </w:tcPr>
          <w:p w14:paraId="6CC8339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77073F6" w14:textId="77777777" w:rsidR="007E3FB6" w:rsidRDefault="002F150C">
            <w:r>
              <w:t xml:space="preserve"> nymc:US-ASHBURN-AD-1 </w:t>
            </w:r>
          </w:p>
        </w:tc>
      </w:tr>
      <w:tr w:rsidR="007E3FB6" w14:paraId="4ED744BC" w14:textId="77777777">
        <w:tc>
          <w:tcPr>
            <w:tcW w:w="4819" w:type="dxa"/>
          </w:tcPr>
          <w:p w14:paraId="554916E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000194B" w14:textId="77777777" w:rsidR="007E3FB6" w:rsidRDefault="002F150C">
            <w:r>
              <w:t xml:space="preserve"> oke-chqmgmifokq-nfe542w5fgq-skgqt576laa-12 </w:t>
            </w:r>
          </w:p>
        </w:tc>
      </w:tr>
      <w:tr w:rsidR="007E3FB6" w14:paraId="16075ABE" w14:textId="77777777">
        <w:tc>
          <w:tcPr>
            <w:tcW w:w="4819" w:type="dxa"/>
          </w:tcPr>
          <w:p w14:paraId="3374CF1E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33A7E2D" w14:textId="77777777" w:rsidR="007E3FB6" w:rsidRDefault="002F150C">
            <w:r>
              <w:t xml:space="preserve"> 0 </w:t>
            </w:r>
          </w:p>
        </w:tc>
      </w:tr>
      <w:tr w:rsidR="007E3FB6" w14:paraId="4FC12936" w14:textId="77777777">
        <w:tc>
          <w:tcPr>
            <w:tcW w:w="4819" w:type="dxa"/>
          </w:tcPr>
          <w:p w14:paraId="3330EF0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74FE996" w14:textId="77777777" w:rsidR="007E3FB6" w:rsidRDefault="002F150C">
            <w:r>
              <w:t xml:space="preserve"> SUB_PROD_PRIV_ASHBURN_03 </w:t>
            </w:r>
          </w:p>
        </w:tc>
      </w:tr>
      <w:tr w:rsidR="007E3FB6" w14:paraId="3CD4879C" w14:textId="77777777">
        <w:tc>
          <w:tcPr>
            <w:tcW w:w="4819" w:type="dxa"/>
          </w:tcPr>
          <w:p w14:paraId="4056D11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D9F217C" w14:textId="77777777" w:rsidR="007E3FB6" w:rsidRDefault="002F150C">
            <w:r>
              <w:t xml:space="preserve">  </w:t>
            </w:r>
          </w:p>
        </w:tc>
      </w:tr>
      <w:tr w:rsidR="007E3FB6" w14:paraId="4F019A0F" w14:textId="77777777">
        <w:tc>
          <w:tcPr>
            <w:tcW w:w="4819" w:type="dxa"/>
          </w:tcPr>
          <w:p w14:paraId="40634549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3B65E4A6" w14:textId="77777777" w:rsidR="007E3FB6" w:rsidRDefault="002F150C">
            <w:r>
              <w:t xml:space="preserve"> 1395 </w:t>
            </w:r>
          </w:p>
        </w:tc>
      </w:tr>
      <w:tr w:rsidR="007E3FB6" w14:paraId="0926BA91" w14:textId="77777777">
        <w:tc>
          <w:tcPr>
            <w:tcW w:w="4819" w:type="dxa"/>
          </w:tcPr>
          <w:p w14:paraId="0B7FFE8E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8553D8A" w14:textId="77777777" w:rsidR="007E3FB6" w:rsidRDefault="002F150C">
            <w:r>
              <w:t xml:space="preserve">  </w:t>
            </w:r>
          </w:p>
        </w:tc>
      </w:tr>
    </w:tbl>
    <w:p w14:paraId="2DD00194" w14:textId="77777777" w:rsidR="007E3FB6" w:rsidRDefault="007E3FB6">
      <w:pPr>
        <w:spacing w:after="40"/>
        <w:jc w:val="both"/>
      </w:pPr>
    </w:p>
    <w:p w14:paraId="1FD94763" w14:textId="77777777" w:rsidR="007E3FB6" w:rsidRDefault="002F150C">
      <w:pPr>
        <w:spacing w:after="40"/>
        <w:jc w:val="both"/>
      </w:pPr>
      <w:r>
        <w:t xml:space="preserve">    </w:t>
      </w:r>
    </w:p>
    <w:p w14:paraId="6D94526A" w14:textId="77777777" w:rsidR="007E3FB6" w:rsidRDefault="002F150C">
      <w:pPr>
        <w:pStyle w:val="Ttulo5"/>
      </w:pPr>
      <w:r>
        <w:t>Create Vnic Details</w:t>
      </w:r>
    </w:p>
    <w:p w14:paraId="6E2AA83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5948D3" w14:textId="77777777">
        <w:tc>
          <w:tcPr>
            <w:tcW w:w="4819" w:type="dxa"/>
            <w:shd w:val="clear" w:color="auto" w:fill="000000"/>
          </w:tcPr>
          <w:p w14:paraId="75841B9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24944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656273B" w14:textId="77777777">
        <w:tc>
          <w:tcPr>
            <w:tcW w:w="4819" w:type="dxa"/>
          </w:tcPr>
          <w:p w14:paraId="224BA91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BA36493" w14:textId="77777777" w:rsidR="007E3FB6" w:rsidRDefault="007E3FB6"/>
        </w:tc>
      </w:tr>
      <w:tr w:rsidR="007E3FB6" w14:paraId="40D01FE5" w14:textId="77777777">
        <w:tc>
          <w:tcPr>
            <w:tcW w:w="4819" w:type="dxa"/>
          </w:tcPr>
          <w:p w14:paraId="422BD561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6A5C700" w14:textId="77777777" w:rsidR="007E3FB6" w:rsidRDefault="007E3FB6"/>
        </w:tc>
      </w:tr>
      <w:tr w:rsidR="007E3FB6" w14:paraId="4E8E3E6B" w14:textId="77777777">
        <w:tc>
          <w:tcPr>
            <w:tcW w:w="4819" w:type="dxa"/>
          </w:tcPr>
          <w:p w14:paraId="0B64665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5B5E7E7" w14:textId="77777777" w:rsidR="007E3FB6" w:rsidRDefault="002F150C">
            <w:r>
              <w:t xml:space="preserve">  </w:t>
            </w:r>
          </w:p>
        </w:tc>
      </w:tr>
      <w:tr w:rsidR="007E3FB6" w14:paraId="5A6EC70C" w14:textId="77777777">
        <w:tc>
          <w:tcPr>
            <w:tcW w:w="4819" w:type="dxa"/>
          </w:tcPr>
          <w:p w14:paraId="41FD5CDF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FE0B439" w14:textId="77777777" w:rsidR="007E3FB6" w:rsidRDefault="002F150C">
            <w:r>
              <w:t xml:space="preserve">  </w:t>
            </w:r>
          </w:p>
        </w:tc>
      </w:tr>
      <w:tr w:rsidR="007E3FB6" w14:paraId="40724248" w14:textId="77777777">
        <w:tc>
          <w:tcPr>
            <w:tcW w:w="4819" w:type="dxa"/>
          </w:tcPr>
          <w:p w14:paraId="66D6F71E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FD318FB" w14:textId="77777777" w:rsidR="007E3FB6" w:rsidRDefault="002F150C">
            <w:r>
              <w:t xml:space="preserve">  </w:t>
            </w:r>
          </w:p>
        </w:tc>
      </w:tr>
      <w:tr w:rsidR="007E3FB6" w14:paraId="26B35AFB" w14:textId="77777777">
        <w:tc>
          <w:tcPr>
            <w:tcW w:w="4819" w:type="dxa"/>
          </w:tcPr>
          <w:p w14:paraId="7A65899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45D347D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9BA07F0" w14:textId="77777777">
        <w:tc>
          <w:tcPr>
            <w:tcW w:w="4819" w:type="dxa"/>
          </w:tcPr>
          <w:p w14:paraId="49B6122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8E3E44B" w14:textId="77777777" w:rsidR="007E3FB6" w:rsidRDefault="002F150C">
            <w:r>
              <w:t xml:space="preserve">  </w:t>
            </w:r>
          </w:p>
        </w:tc>
      </w:tr>
      <w:tr w:rsidR="007E3FB6" w14:paraId="075EA119" w14:textId="77777777">
        <w:tc>
          <w:tcPr>
            <w:tcW w:w="4819" w:type="dxa"/>
          </w:tcPr>
          <w:p w14:paraId="40CF2AE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6AC9F0D" w14:textId="77777777" w:rsidR="007E3FB6" w:rsidRDefault="007E3FB6"/>
        </w:tc>
      </w:tr>
      <w:tr w:rsidR="007E3FB6" w14:paraId="729FD8DB" w14:textId="77777777">
        <w:tc>
          <w:tcPr>
            <w:tcW w:w="4819" w:type="dxa"/>
          </w:tcPr>
          <w:p w14:paraId="5456FAB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7DD5F5A" w14:textId="77777777" w:rsidR="007E3FB6" w:rsidRDefault="002F150C">
            <w:r>
              <w:t xml:space="preserve">  </w:t>
            </w:r>
          </w:p>
        </w:tc>
      </w:tr>
      <w:tr w:rsidR="007E3FB6" w14:paraId="0F7E9166" w14:textId="77777777">
        <w:tc>
          <w:tcPr>
            <w:tcW w:w="4819" w:type="dxa"/>
          </w:tcPr>
          <w:p w14:paraId="794F4F9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2ADC57F" w14:textId="77777777" w:rsidR="007E3FB6" w:rsidRDefault="002F150C">
            <w:r>
              <w:t xml:space="preserve">  </w:t>
            </w:r>
          </w:p>
        </w:tc>
      </w:tr>
    </w:tbl>
    <w:p w14:paraId="059CBE11" w14:textId="77777777" w:rsidR="007E3FB6" w:rsidRDefault="002F150C">
      <w:pPr>
        <w:pStyle w:val="Ttulo1"/>
      </w:pPr>
      <w:bookmarkStart w:id="940" w:name="_Toc174960769"/>
      <w:r>
        <w:t>ipv6addressIpv6subnetCidrPairDetails Type list SubType  Required false</w:t>
      </w:r>
      <w:bookmarkEnd w:id="940"/>
    </w:p>
    <w:p w14:paraId="693434A4" w14:textId="77777777" w:rsidR="007E3FB6" w:rsidRDefault="002F150C">
      <w:pPr>
        <w:spacing w:after="40"/>
        <w:jc w:val="both"/>
      </w:pPr>
      <w:r>
        <w:t xml:space="preserve">    </w:t>
      </w:r>
    </w:p>
    <w:p w14:paraId="12D466B3" w14:textId="77777777" w:rsidR="007E3FB6" w:rsidRDefault="007E3FB6">
      <w:pPr>
        <w:spacing w:after="40"/>
        <w:jc w:val="both"/>
      </w:pPr>
    </w:p>
    <w:p w14:paraId="7974A2D0" w14:textId="77777777" w:rsidR="007E3FB6" w:rsidRDefault="002F150C">
      <w:pPr>
        <w:pStyle w:val="Ttulo4"/>
      </w:pPr>
      <w:bookmarkStart w:id="941" w:name="_Toc174960770"/>
      <w:r>
        <w:t>vnicattachment20240713091227</w:t>
      </w:r>
      <w:bookmarkEnd w:id="941"/>
    </w:p>
    <w:p w14:paraId="0A96F1D6" w14:textId="77777777" w:rsidR="007E3FB6" w:rsidRDefault="007E3FB6">
      <w:pPr>
        <w:spacing w:after="40"/>
        <w:jc w:val="both"/>
      </w:pPr>
    </w:p>
    <w:p w14:paraId="5BC86459" w14:textId="77777777" w:rsidR="007E3FB6" w:rsidRDefault="007E3FB6">
      <w:pPr>
        <w:spacing w:after="40"/>
        <w:jc w:val="both"/>
      </w:pPr>
    </w:p>
    <w:p w14:paraId="31BEA0B8" w14:textId="77777777" w:rsidR="007E3FB6" w:rsidRDefault="007E3FB6">
      <w:pPr>
        <w:spacing w:after="40"/>
        <w:jc w:val="both"/>
      </w:pPr>
    </w:p>
    <w:p w14:paraId="79288C6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F231F2" w14:textId="77777777">
        <w:tc>
          <w:tcPr>
            <w:tcW w:w="4819" w:type="dxa"/>
            <w:shd w:val="clear" w:color="auto" w:fill="000000"/>
          </w:tcPr>
          <w:p w14:paraId="239E67C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FF8DD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F38367" w14:textId="77777777">
        <w:tc>
          <w:tcPr>
            <w:tcW w:w="4819" w:type="dxa"/>
          </w:tcPr>
          <w:p w14:paraId="727308D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2284BDF" w14:textId="77777777" w:rsidR="007E3FB6" w:rsidRDefault="002F150C">
            <w:r>
              <w:t xml:space="preserve"> nymc:US-ASHBURN-AD-1 </w:t>
            </w:r>
          </w:p>
        </w:tc>
      </w:tr>
      <w:tr w:rsidR="007E3FB6" w14:paraId="00D53DB8" w14:textId="77777777">
        <w:tc>
          <w:tcPr>
            <w:tcW w:w="4819" w:type="dxa"/>
          </w:tcPr>
          <w:p w14:paraId="7F04D4A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75E89B1" w14:textId="77777777" w:rsidR="007E3FB6" w:rsidRDefault="002F150C">
            <w:r>
              <w:t xml:space="preserve"> oke-chqmgmifokq-nfe542w5fgq-skgqt576laa-3 </w:t>
            </w:r>
          </w:p>
        </w:tc>
      </w:tr>
      <w:tr w:rsidR="007E3FB6" w14:paraId="54144D34" w14:textId="77777777">
        <w:tc>
          <w:tcPr>
            <w:tcW w:w="4819" w:type="dxa"/>
          </w:tcPr>
          <w:p w14:paraId="0FAD7D69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DB0D627" w14:textId="77777777" w:rsidR="007E3FB6" w:rsidRDefault="002F150C">
            <w:r>
              <w:t xml:space="preserve"> 0 </w:t>
            </w:r>
          </w:p>
        </w:tc>
      </w:tr>
      <w:tr w:rsidR="007E3FB6" w14:paraId="1FC20585" w14:textId="77777777">
        <w:tc>
          <w:tcPr>
            <w:tcW w:w="4819" w:type="dxa"/>
          </w:tcPr>
          <w:p w14:paraId="29E29A7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54CD631" w14:textId="77777777" w:rsidR="007E3FB6" w:rsidRDefault="002F150C">
            <w:r>
              <w:t xml:space="preserve"> SUB_PROD_PRIV_ASHBURN_03 </w:t>
            </w:r>
          </w:p>
        </w:tc>
      </w:tr>
      <w:tr w:rsidR="007E3FB6" w14:paraId="5DACEF0D" w14:textId="77777777">
        <w:tc>
          <w:tcPr>
            <w:tcW w:w="4819" w:type="dxa"/>
          </w:tcPr>
          <w:p w14:paraId="715A928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AB57096" w14:textId="77777777" w:rsidR="007E3FB6" w:rsidRDefault="002F150C">
            <w:r>
              <w:t xml:space="preserve">  </w:t>
            </w:r>
          </w:p>
        </w:tc>
      </w:tr>
      <w:tr w:rsidR="007E3FB6" w14:paraId="3B56BFAD" w14:textId="77777777">
        <w:tc>
          <w:tcPr>
            <w:tcW w:w="4819" w:type="dxa"/>
          </w:tcPr>
          <w:p w14:paraId="4E5BA747" w14:textId="77777777" w:rsidR="007E3FB6" w:rsidRDefault="002F150C">
            <w:r>
              <w:lastRenderedPageBreak/>
              <w:t xml:space="preserve"> Vlan Tag </w:t>
            </w:r>
          </w:p>
        </w:tc>
        <w:tc>
          <w:tcPr>
            <w:tcW w:w="4819" w:type="dxa"/>
          </w:tcPr>
          <w:p w14:paraId="2D2D3BAA" w14:textId="77777777" w:rsidR="007E3FB6" w:rsidRDefault="002F150C">
            <w:r>
              <w:t xml:space="preserve"> 2123 </w:t>
            </w:r>
          </w:p>
        </w:tc>
      </w:tr>
      <w:tr w:rsidR="007E3FB6" w14:paraId="566158AE" w14:textId="77777777">
        <w:tc>
          <w:tcPr>
            <w:tcW w:w="4819" w:type="dxa"/>
          </w:tcPr>
          <w:p w14:paraId="0A041E4D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5B0B2A44" w14:textId="77777777" w:rsidR="007E3FB6" w:rsidRDefault="002F150C">
            <w:r>
              <w:t xml:space="preserve">  </w:t>
            </w:r>
          </w:p>
        </w:tc>
      </w:tr>
    </w:tbl>
    <w:p w14:paraId="6F93ED37" w14:textId="77777777" w:rsidR="007E3FB6" w:rsidRDefault="007E3FB6">
      <w:pPr>
        <w:spacing w:after="40"/>
        <w:jc w:val="both"/>
      </w:pPr>
    </w:p>
    <w:p w14:paraId="1900474D" w14:textId="77777777" w:rsidR="007E3FB6" w:rsidRDefault="002F150C">
      <w:pPr>
        <w:spacing w:after="40"/>
        <w:jc w:val="both"/>
      </w:pPr>
      <w:r>
        <w:t xml:space="preserve">    </w:t>
      </w:r>
    </w:p>
    <w:p w14:paraId="3ABC133D" w14:textId="77777777" w:rsidR="007E3FB6" w:rsidRDefault="002F150C">
      <w:pPr>
        <w:pStyle w:val="Ttulo5"/>
      </w:pPr>
      <w:r>
        <w:t>Create Vnic Details</w:t>
      </w:r>
    </w:p>
    <w:p w14:paraId="5C3AE2D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5969EB9" w14:textId="77777777">
        <w:tc>
          <w:tcPr>
            <w:tcW w:w="4819" w:type="dxa"/>
            <w:shd w:val="clear" w:color="auto" w:fill="000000"/>
          </w:tcPr>
          <w:p w14:paraId="5A1CA66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295B0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49A0D8" w14:textId="77777777">
        <w:tc>
          <w:tcPr>
            <w:tcW w:w="4819" w:type="dxa"/>
          </w:tcPr>
          <w:p w14:paraId="7E53DDF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27861B7" w14:textId="77777777" w:rsidR="007E3FB6" w:rsidRDefault="007E3FB6"/>
        </w:tc>
      </w:tr>
      <w:tr w:rsidR="007E3FB6" w14:paraId="2784B5FC" w14:textId="77777777">
        <w:tc>
          <w:tcPr>
            <w:tcW w:w="4819" w:type="dxa"/>
          </w:tcPr>
          <w:p w14:paraId="16AC3F96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69100B0C" w14:textId="77777777" w:rsidR="007E3FB6" w:rsidRDefault="007E3FB6"/>
        </w:tc>
      </w:tr>
      <w:tr w:rsidR="007E3FB6" w14:paraId="2CA37B04" w14:textId="77777777">
        <w:tc>
          <w:tcPr>
            <w:tcW w:w="4819" w:type="dxa"/>
          </w:tcPr>
          <w:p w14:paraId="29464A3B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89A906E" w14:textId="77777777" w:rsidR="007E3FB6" w:rsidRDefault="002F150C">
            <w:r>
              <w:t xml:space="preserve">  </w:t>
            </w:r>
          </w:p>
        </w:tc>
      </w:tr>
      <w:tr w:rsidR="007E3FB6" w14:paraId="77A7BCD2" w14:textId="77777777">
        <w:tc>
          <w:tcPr>
            <w:tcW w:w="4819" w:type="dxa"/>
          </w:tcPr>
          <w:p w14:paraId="16B324FE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19EE442" w14:textId="77777777" w:rsidR="007E3FB6" w:rsidRDefault="002F150C">
            <w:r>
              <w:t xml:space="preserve">  </w:t>
            </w:r>
          </w:p>
        </w:tc>
      </w:tr>
      <w:tr w:rsidR="007E3FB6" w14:paraId="65067AE8" w14:textId="77777777">
        <w:tc>
          <w:tcPr>
            <w:tcW w:w="4819" w:type="dxa"/>
          </w:tcPr>
          <w:p w14:paraId="7903C67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0E0A429" w14:textId="77777777" w:rsidR="007E3FB6" w:rsidRDefault="002F150C">
            <w:r>
              <w:t xml:space="preserve">  </w:t>
            </w:r>
          </w:p>
        </w:tc>
      </w:tr>
      <w:tr w:rsidR="007E3FB6" w14:paraId="1A1958CC" w14:textId="77777777">
        <w:tc>
          <w:tcPr>
            <w:tcW w:w="4819" w:type="dxa"/>
          </w:tcPr>
          <w:p w14:paraId="44A5F11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D1F054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8956B7E" w14:textId="77777777">
        <w:tc>
          <w:tcPr>
            <w:tcW w:w="4819" w:type="dxa"/>
          </w:tcPr>
          <w:p w14:paraId="597036D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0F4C0CE" w14:textId="77777777" w:rsidR="007E3FB6" w:rsidRDefault="002F150C">
            <w:r>
              <w:t xml:space="preserve">  </w:t>
            </w:r>
          </w:p>
        </w:tc>
      </w:tr>
      <w:tr w:rsidR="007E3FB6" w14:paraId="157F9B4C" w14:textId="77777777">
        <w:tc>
          <w:tcPr>
            <w:tcW w:w="4819" w:type="dxa"/>
          </w:tcPr>
          <w:p w14:paraId="67496D47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6F238F4" w14:textId="77777777" w:rsidR="007E3FB6" w:rsidRDefault="007E3FB6"/>
        </w:tc>
      </w:tr>
      <w:tr w:rsidR="007E3FB6" w14:paraId="641545F4" w14:textId="77777777">
        <w:tc>
          <w:tcPr>
            <w:tcW w:w="4819" w:type="dxa"/>
          </w:tcPr>
          <w:p w14:paraId="5B755DF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0A3B9A2" w14:textId="77777777" w:rsidR="007E3FB6" w:rsidRDefault="002F150C">
            <w:r>
              <w:t xml:space="preserve">  </w:t>
            </w:r>
          </w:p>
        </w:tc>
      </w:tr>
      <w:tr w:rsidR="007E3FB6" w14:paraId="2DD3657A" w14:textId="77777777">
        <w:tc>
          <w:tcPr>
            <w:tcW w:w="4819" w:type="dxa"/>
          </w:tcPr>
          <w:p w14:paraId="1F29942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924A4CF" w14:textId="77777777" w:rsidR="007E3FB6" w:rsidRDefault="002F150C">
            <w:r>
              <w:t xml:space="preserve">  </w:t>
            </w:r>
          </w:p>
        </w:tc>
      </w:tr>
    </w:tbl>
    <w:p w14:paraId="21E8CFB7" w14:textId="77777777" w:rsidR="007E3FB6" w:rsidRDefault="002F150C">
      <w:pPr>
        <w:pStyle w:val="Ttulo1"/>
      </w:pPr>
      <w:bookmarkStart w:id="942" w:name="_Toc174960771"/>
      <w:r>
        <w:t>ipv6addressIpv6subnetCidrPairDetails Type list SubType  Required false</w:t>
      </w:r>
      <w:bookmarkEnd w:id="942"/>
    </w:p>
    <w:p w14:paraId="7B756383" w14:textId="77777777" w:rsidR="007E3FB6" w:rsidRDefault="002F150C">
      <w:pPr>
        <w:spacing w:after="40"/>
        <w:jc w:val="both"/>
      </w:pPr>
      <w:r>
        <w:t xml:space="preserve">    </w:t>
      </w:r>
    </w:p>
    <w:p w14:paraId="61779618" w14:textId="77777777" w:rsidR="007E3FB6" w:rsidRDefault="007E3FB6">
      <w:pPr>
        <w:spacing w:after="40"/>
        <w:jc w:val="both"/>
      </w:pPr>
    </w:p>
    <w:p w14:paraId="43C5FA26" w14:textId="77777777" w:rsidR="007E3FB6" w:rsidRDefault="002F150C">
      <w:pPr>
        <w:pStyle w:val="Ttulo4"/>
      </w:pPr>
      <w:bookmarkStart w:id="943" w:name="_Toc174960772"/>
      <w:r>
        <w:t>null</w:t>
      </w:r>
      <w:bookmarkEnd w:id="943"/>
    </w:p>
    <w:p w14:paraId="1D1A5F12" w14:textId="77777777" w:rsidR="007E3FB6" w:rsidRDefault="007E3FB6">
      <w:pPr>
        <w:spacing w:after="40"/>
        <w:jc w:val="both"/>
      </w:pPr>
    </w:p>
    <w:p w14:paraId="17BDF229" w14:textId="77777777" w:rsidR="007E3FB6" w:rsidRDefault="007E3FB6">
      <w:pPr>
        <w:spacing w:after="40"/>
        <w:jc w:val="both"/>
      </w:pPr>
    </w:p>
    <w:p w14:paraId="6CFFC058" w14:textId="77777777" w:rsidR="007E3FB6" w:rsidRDefault="007E3FB6">
      <w:pPr>
        <w:spacing w:after="40"/>
        <w:jc w:val="both"/>
      </w:pPr>
    </w:p>
    <w:p w14:paraId="2A82EBA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305EA56" w14:textId="77777777">
        <w:tc>
          <w:tcPr>
            <w:tcW w:w="4819" w:type="dxa"/>
            <w:shd w:val="clear" w:color="auto" w:fill="000000"/>
          </w:tcPr>
          <w:p w14:paraId="7B98217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49A9D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BE1697" w14:textId="77777777">
        <w:tc>
          <w:tcPr>
            <w:tcW w:w="4819" w:type="dxa"/>
          </w:tcPr>
          <w:p w14:paraId="34FBAC6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6129A81" w14:textId="77777777" w:rsidR="007E3FB6" w:rsidRDefault="002F150C">
            <w:r>
              <w:t xml:space="preserve"> nymc:US-ASHBURN-AD-1 </w:t>
            </w:r>
          </w:p>
        </w:tc>
      </w:tr>
      <w:tr w:rsidR="007E3FB6" w14:paraId="148E4AC0" w14:textId="77777777">
        <w:tc>
          <w:tcPr>
            <w:tcW w:w="4819" w:type="dxa"/>
          </w:tcPr>
          <w:p w14:paraId="51755C8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E6B46F8" w14:textId="77777777" w:rsidR="007E3FB6" w:rsidRDefault="002F150C">
            <w:r>
              <w:t xml:space="preserve"> oke-chqmgmifokq-nfe542w5fgq-skgqt576laa-0 </w:t>
            </w:r>
          </w:p>
        </w:tc>
      </w:tr>
      <w:tr w:rsidR="007E3FB6" w14:paraId="650D5338" w14:textId="77777777">
        <w:tc>
          <w:tcPr>
            <w:tcW w:w="4819" w:type="dxa"/>
          </w:tcPr>
          <w:p w14:paraId="31D65322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6401FB7" w14:textId="77777777" w:rsidR="007E3FB6" w:rsidRDefault="002F150C">
            <w:r>
              <w:t xml:space="preserve"> 0 </w:t>
            </w:r>
          </w:p>
        </w:tc>
      </w:tr>
      <w:tr w:rsidR="007E3FB6" w14:paraId="1C14C7CF" w14:textId="77777777">
        <w:tc>
          <w:tcPr>
            <w:tcW w:w="4819" w:type="dxa"/>
          </w:tcPr>
          <w:p w14:paraId="4B3E7DD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76E4333" w14:textId="77777777" w:rsidR="007E3FB6" w:rsidRDefault="002F150C">
            <w:r>
              <w:t xml:space="preserve"> SUB_PROD_PRIV_ASHBURN_03 </w:t>
            </w:r>
          </w:p>
        </w:tc>
      </w:tr>
      <w:tr w:rsidR="007E3FB6" w14:paraId="18CC21BD" w14:textId="77777777">
        <w:tc>
          <w:tcPr>
            <w:tcW w:w="4819" w:type="dxa"/>
          </w:tcPr>
          <w:p w14:paraId="6442003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30F9B78" w14:textId="77777777" w:rsidR="007E3FB6" w:rsidRDefault="002F150C">
            <w:r>
              <w:t xml:space="preserve">  </w:t>
            </w:r>
          </w:p>
        </w:tc>
      </w:tr>
      <w:tr w:rsidR="007E3FB6" w14:paraId="13626279" w14:textId="77777777">
        <w:tc>
          <w:tcPr>
            <w:tcW w:w="4819" w:type="dxa"/>
          </w:tcPr>
          <w:p w14:paraId="6A370CA6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5CED36F6" w14:textId="77777777" w:rsidR="007E3FB6" w:rsidRDefault="002F150C">
            <w:r>
              <w:t xml:space="preserve"> 528 </w:t>
            </w:r>
          </w:p>
        </w:tc>
      </w:tr>
      <w:tr w:rsidR="007E3FB6" w14:paraId="081CC187" w14:textId="77777777">
        <w:tc>
          <w:tcPr>
            <w:tcW w:w="4819" w:type="dxa"/>
          </w:tcPr>
          <w:p w14:paraId="40686D09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12BCB23" w14:textId="77777777" w:rsidR="007E3FB6" w:rsidRDefault="002F150C">
            <w:r>
              <w:t xml:space="preserve">  </w:t>
            </w:r>
          </w:p>
        </w:tc>
      </w:tr>
    </w:tbl>
    <w:p w14:paraId="52391A48" w14:textId="77777777" w:rsidR="007E3FB6" w:rsidRDefault="007E3FB6">
      <w:pPr>
        <w:spacing w:after="40"/>
        <w:jc w:val="both"/>
      </w:pPr>
    </w:p>
    <w:p w14:paraId="73B21102" w14:textId="77777777" w:rsidR="007E3FB6" w:rsidRDefault="002F150C">
      <w:pPr>
        <w:spacing w:after="40"/>
        <w:jc w:val="both"/>
      </w:pPr>
      <w:r>
        <w:t xml:space="preserve">    </w:t>
      </w:r>
    </w:p>
    <w:p w14:paraId="114381F3" w14:textId="77777777" w:rsidR="007E3FB6" w:rsidRDefault="002F150C">
      <w:pPr>
        <w:pStyle w:val="Ttulo5"/>
      </w:pPr>
      <w:r>
        <w:t>Create Vnic Details</w:t>
      </w:r>
    </w:p>
    <w:p w14:paraId="65DD0371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0C40F8" w14:textId="77777777">
        <w:tc>
          <w:tcPr>
            <w:tcW w:w="4819" w:type="dxa"/>
            <w:shd w:val="clear" w:color="auto" w:fill="000000"/>
          </w:tcPr>
          <w:p w14:paraId="6ADA00C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85CE6B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51CB738" w14:textId="77777777">
        <w:tc>
          <w:tcPr>
            <w:tcW w:w="4819" w:type="dxa"/>
          </w:tcPr>
          <w:p w14:paraId="042523F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FE090B8" w14:textId="77777777" w:rsidR="007E3FB6" w:rsidRDefault="007E3FB6"/>
        </w:tc>
      </w:tr>
      <w:tr w:rsidR="007E3FB6" w14:paraId="2A9FC438" w14:textId="77777777">
        <w:tc>
          <w:tcPr>
            <w:tcW w:w="4819" w:type="dxa"/>
          </w:tcPr>
          <w:p w14:paraId="39AD80B0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02EB342" w14:textId="77777777" w:rsidR="007E3FB6" w:rsidRDefault="007E3FB6"/>
        </w:tc>
      </w:tr>
      <w:tr w:rsidR="007E3FB6" w14:paraId="66EFDA0F" w14:textId="77777777">
        <w:tc>
          <w:tcPr>
            <w:tcW w:w="4819" w:type="dxa"/>
          </w:tcPr>
          <w:p w14:paraId="4E3758A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C5012D9" w14:textId="77777777" w:rsidR="007E3FB6" w:rsidRDefault="002F150C">
            <w:r>
              <w:t xml:space="preserve">  </w:t>
            </w:r>
          </w:p>
        </w:tc>
      </w:tr>
      <w:tr w:rsidR="007E3FB6" w14:paraId="19460F6C" w14:textId="77777777">
        <w:tc>
          <w:tcPr>
            <w:tcW w:w="4819" w:type="dxa"/>
          </w:tcPr>
          <w:p w14:paraId="1A8D5961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BAA8F3E" w14:textId="77777777" w:rsidR="007E3FB6" w:rsidRDefault="002F150C">
            <w:r>
              <w:t xml:space="preserve">  </w:t>
            </w:r>
          </w:p>
        </w:tc>
      </w:tr>
      <w:tr w:rsidR="007E3FB6" w14:paraId="56DA22EC" w14:textId="77777777">
        <w:tc>
          <w:tcPr>
            <w:tcW w:w="4819" w:type="dxa"/>
          </w:tcPr>
          <w:p w14:paraId="2FCA6A2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357B57D" w14:textId="77777777" w:rsidR="007E3FB6" w:rsidRDefault="002F150C">
            <w:r>
              <w:t xml:space="preserve">  </w:t>
            </w:r>
          </w:p>
        </w:tc>
      </w:tr>
      <w:tr w:rsidR="007E3FB6" w14:paraId="5F604FF4" w14:textId="77777777">
        <w:tc>
          <w:tcPr>
            <w:tcW w:w="4819" w:type="dxa"/>
          </w:tcPr>
          <w:p w14:paraId="097A9F8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0462E0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5F34AB2" w14:textId="77777777">
        <w:tc>
          <w:tcPr>
            <w:tcW w:w="4819" w:type="dxa"/>
          </w:tcPr>
          <w:p w14:paraId="0CE83130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2B3C758" w14:textId="77777777" w:rsidR="007E3FB6" w:rsidRDefault="002F150C">
            <w:r>
              <w:t xml:space="preserve">  </w:t>
            </w:r>
          </w:p>
        </w:tc>
      </w:tr>
      <w:tr w:rsidR="007E3FB6" w14:paraId="6B8E5044" w14:textId="77777777">
        <w:tc>
          <w:tcPr>
            <w:tcW w:w="4819" w:type="dxa"/>
          </w:tcPr>
          <w:p w14:paraId="61854C54" w14:textId="77777777" w:rsidR="007E3FB6" w:rsidRDefault="002F150C">
            <w:r>
              <w:lastRenderedPageBreak/>
              <w:t xml:space="preserve"> Skip Source Dest Check </w:t>
            </w:r>
          </w:p>
        </w:tc>
        <w:tc>
          <w:tcPr>
            <w:tcW w:w="4819" w:type="dxa"/>
          </w:tcPr>
          <w:p w14:paraId="51CE1F29" w14:textId="77777777" w:rsidR="007E3FB6" w:rsidRDefault="007E3FB6"/>
        </w:tc>
      </w:tr>
      <w:tr w:rsidR="007E3FB6" w14:paraId="11182B9D" w14:textId="77777777">
        <w:tc>
          <w:tcPr>
            <w:tcW w:w="4819" w:type="dxa"/>
          </w:tcPr>
          <w:p w14:paraId="4DAA41E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7AE3446" w14:textId="77777777" w:rsidR="007E3FB6" w:rsidRDefault="002F150C">
            <w:r>
              <w:t xml:space="preserve">  </w:t>
            </w:r>
          </w:p>
        </w:tc>
      </w:tr>
      <w:tr w:rsidR="007E3FB6" w14:paraId="7E85D191" w14:textId="77777777">
        <w:tc>
          <w:tcPr>
            <w:tcW w:w="4819" w:type="dxa"/>
          </w:tcPr>
          <w:p w14:paraId="674DD2C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F9B93E7" w14:textId="77777777" w:rsidR="007E3FB6" w:rsidRDefault="002F150C">
            <w:r>
              <w:t xml:space="preserve">  </w:t>
            </w:r>
          </w:p>
        </w:tc>
      </w:tr>
    </w:tbl>
    <w:p w14:paraId="6EC5A0E8" w14:textId="77777777" w:rsidR="007E3FB6" w:rsidRDefault="002F150C">
      <w:pPr>
        <w:pStyle w:val="Ttulo1"/>
      </w:pPr>
      <w:bookmarkStart w:id="944" w:name="_Toc174960773"/>
      <w:r>
        <w:t>ipv6addressIpv6subnetCidrPairDetails Type list SubType  Required false</w:t>
      </w:r>
      <w:bookmarkEnd w:id="944"/>
    </w:p>
    <w:p w14:paraId="2EBAE097" w14:textId="77777777" w:rsidR="007E3FB6" w:rsidRDefault="002F150C">
      <w:pPr>
        <w:spacing w:after="40"/>
        <w:jc w:val="both"/>
      </w:pPr>
      <w:r>
        <w:t xml:space="preserve">    </w:t>
      </w:r>
    </w:p>
    <w:p w14:paraId="5246C185" w14:textId="77777777" w:rsidR="007E3FB6" w:rsidRDefault="007E3FB6">
      <w:pPr>
        <w:spacing w:after="40"/>
        <w:jc w:val="both"/>
      </w:pPr>
    </w:p>
    <w:p w14:paraId="7F7ADBC9" w14:textId="77777777" w:rsidR="007E3FB6" w:rsidRDefault="002F150C">
      <w:pPr>
        <w:pStyle w:val="Ttulo4"/>
      </w:pPr>
      <w:bookmarkStart w:id="945" w:name="_Toc174960774"/>
      <w:r>
        <w:t>null</w:t>
      </w:r>
      <w:bookmarkEnd w:id="945"/>
    </w:p>
    <w:p w14:paraId="274EB15F" w14:textId="77777777" w:rsidR="007E3FB6" w:rsidRDefault="007E3FB6">
      <w:pPr>
        <w:spacing w:after="40"/>
        <w:jc w:val="both"/>
      </w:pPr>
    </w:p>
    <w:p w14:paraId="10F74D06" w14:textId="77777777" w:rsidR="007E3FB6" w:rsidRDefault="007E3FB6">
      <w:pPr>
        <w:spacing w:after="40"/>
        <w:jc w:val="both"/>
      </w:pPr>
    </w:p>
    <w:p w14:paraId="7A52ABE7" w14:textId="77777777" w:rsidR="007E3FB6" w:rsidRDefault="007E3FB6">
      <w:pPr>
        <w:spacing w:after="40"/>
        <w:jc w:val="both"/>
      </w:pPr>
    </w:p>
    <w:p w14:paraId="5099BD1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7C18F19" w14:textId="77777777">
        <w:tc>
          <w:tcPr>
            <w:tcW w:w="4819" w:type="dxa"/>
            <w:shd w:val="clear" w:color="auto" w:fill="000000"/>
          </w:tcPr>
          <w:p w14:paraId="34F9200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44DCD1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200F32E" w14:textId="77777777">
        <w:tc>
          <w:tcPr>
            <w:tcW w:w="4819" w:type="dxa"/>
          </w:tcPr>
          <w:p w14:paraId="679B7E3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345A612" w14:textId="77777777" w:rsidR="007E3FB6" w:rsidRDefault="002F150C">
            <w:r>
              <w:t xml:space="preserve"> nymc:US-ASHBURN-AD-1 </w:t>
            </w:r>
          </w:p>
        </w:tc>
      </w:tr>
      <w:tr w:rsidR="007E3FB6" w14:paraId="486BFA9C" w14:textId="77777777">
        <w:tc>
          <w:tcPr>
            <w:tcW w:w="4819" w:type="dxa"/>
          </w:tcPr>
          <w:p w14:paraId="697E021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22389D8" w14:textId="77777777" w:rsidR="007E3FB6" w:rsidRDefault="002F150C">
            <w:r>
              <w:t xml:space="preserve"> OCIJDP01 </w:t>
            </w:r>
          </w:p>
        </w:tc>
      </w:tr>
      <w:tr w:rsidR="007E3FB6" w14:paraId="23909EEC" w14:textId="77777777">
        <w:tc>
          <w:tcPr>
            <w:tcW w:w="4819" w:type="dxa"/>
          </w:tcPr>
          <w:p w14:paraId="717A160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3ABDED6" w14:textId="77777777" w:rsidR="007E3FB6" w:rsidRDefault="002F150C">
            <w:r>
              <w:t xml:space="preserve"> 0 </w:t>
            </w:r>
          </w:p>
        </w:tc>
      </w:tr>
      <w:tr w:rsidR="007E3FB6" w14:paraId="2CE1A97F" w14:textId="77777777">
        <w:tc>
          <w:tcPr>
            <w:tcW w:w="4819" w:type="dxa"/>
          </w:tcPr>
          <w:p w14:paraId="7E2D7BD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1F55C46" w14:textId="77777777" w:rsidR="007E3FB6" w:rsidRDefault="002F150C">
            <w:r>
              <w:t xml:space="preserve"> SUB_PROD_PRIV_ASHBURN_01 </w:t>
            </w:r>
          </w:p>
        </w:tc>
      </w:tr>
      <w:tr w:rsidR="007E3FB6" w14:paraId="56772E32" w14:textId="77777777">
        <w:tc>
          <w:tcPr>
            <w:tcW w:w="4819" w:type="dxa"/>
          </w:tcPr>
          <w:p w14:paraId="68302C3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B1D84AA" w14:textId="77777777" w:rsidR="007E3FB6" w:rsidRDefault="002F150C">
            <w:r>
              <w:t xml:space="preserve">  </w:t>
            </w:r>
          </w:p>
        </w:tc>
      </w:tr>
      <w:tr w:rsidR="007E3FB6" w14:paraId="077DF4DB" w14:textId="77777777">
        <w:tc>
          <w:tcPr>
            <w:tcW w:w="4819" w:type="dxa"/>
          </w:tcPr>
          <w:p w14:paraId="35341619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A408012" w14:textId="77777777" w:rsidR="007E3FB6" w:rsidRDefault="002F150C">
            <w:r>
              <w:t xml:space="preserve"> 2205 </w:t>
            </w:r>
          </w:p>
        </w:tc>
      </w:tr>
      <w:tr w:rsidR="007E3FB6" w14:paraId="29A7E1D4" w14:textId="77777777">
        <w:tc>
          <w:tcPr>
            <w:tcW w:w="4819" w:type="dxa"/>
          </w:tcPr>
          <w:p w14:paraId="06271F8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5F1005E" w14:textId="77777777" w:rsidR="007E3FB6" w:rsidRDefault="002F150C">
            <w:r>
              <w:t xml:space="preserve">  </w:t>
            </w:r>
          </w:p>
        </w:tc>
      </w:tr>
    </w:tbl>
    <w:p w14:paraId="288F4707" w14:textId="77777777" w:rsidR="007E3FB6" w:rsidRDefault="007E3FB6">
      <w:pPr>
        <w:spacing w:after="40"/>
        <w:jc w:val="both"/>
      </w:pPr>
    </w:p>
    <w:p w14:paraId="1BA49630" w14:textId="77777777" w:rsidR="007E3FB6" w:rsidRDefault="002F150C">
      <w:pPr>
        <w:spacing w:after="40"/>
        <w:jc w:val="both"/>
      </w:pPr>
      <w:r>
        <w:t xml:space="preserve">    </w:t>
      </w:r>
    </w:p>
    <w:p w14:paraId="14225D39" w14:textId="77777777" w:rsidR="007E3FB6" w:rsidRDefault="002F150C">
      <w:pPr>
        <w:pStyle w:val="Ttulo5"/>
      </w:pPr>
      <w:r>
        <w:t>Create Vnic Details</w:t>
      </w:r>
    </w:p>
    <w:p w14:paraId="055F068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0B345B2" w14:textId="77777777">
        <w:tc>
          <w:tcPr>
            <w:tcW w:w="4819" w:type="dxa"/>
            <w:shd w:val="clear" w:color="auto" w:fill="000000"/>
          </w:tcPr>
          <w:p w14:paraId="298988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562AC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A12A72" w14:textId="77777777">
        <w:tc>
          <w:tcPr>
            <w:tcW w:w="4819" w:type="dxa"/>
          </w:tcPr>
          <w:p w14:paraId="688582B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4F5C55B" w14:textId="77777777" w:rsidR="007E3FB6" w:rsidRDefault="007E3FB6"/>
        </w:tc>
      </w:tr>
      <w:tr w:rsidR="007E3FB6" w14:paraId="20538E59" w14:textId="77777777">
        <w:tc>
          <w:tcPr>
            <w:tcW w:w="4819" w:type="dxa"/>
          </w:tcPr>
          <w:p w14:paraId="18E630F5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1F0DCCD" w14:textId="77777777" w:rsidR="007E3FB6" w:rsidRDefault="007E3FB6"/>
        </w:tc>
      </w:tr>
      <w:tr w:rsidR="007E3FB6" w14:paraId="50383E8E" w14:textId="77777777">
        <w:tc>
          <w:tcPr>
            <w:tcW w:w="4819" w:type="dxa"/>
          </w:tcPr>
          <w:p w14:paraId="4088B90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8304E49" w14:textId="77777777" w:rsidR="007E3FB6" w:rsidRDefault="002F150C">
            <w:r>
              <w:t xml:space="preserve">  </w:t>
            </w:r>
          </w:p>
        </w:tc>
      </w:tr>
      <w:tr w:rsidR="007E3FB6" w14:paraId="6D83FF1C" w14:textId="77777777">
        <w:tc>
          <w:tcPr>
            <w:tcW w:w="4819" w:type="dxa"/>
          </w:tcPr>
          <w:p w14:paraId="18C4A6F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B46930C" w14:textId="77777777" w:rsidR="007E3FB6" w:rsidRDefault="002F150C">
            <w:r>
              <w:t xml:space="preserve">  </w:t>
            </w:r>
          </w:p>
        </w:tc>
      </w:tr>
      <w:tr w:rsidR="007E3FB6" w14:paraId="7D152F4A" w14:textId="77777777">
        <w:tc>
          <w:tcPr>
            <w:tcW w:w="4819" w:type="dxa"/>
          </w:tcPr>
          <w:p w14:paraId="7BDEC782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C98CDA0" w14:textId="77777777" w:rsidR="007E3FB6" w:rsidRDefault="002F150C">
            <w:r>
              <w:t xml:space="preserve">  </w:t>
            </w:r>
          </w:p>
        </w:tc>
      </w:tr>
      <w:tr w:rsidR="007E3FB6" w14:paraId="554763DF" w14:textId="77777777">
        <w:tc>
          <w:tcPr>
            <w:tcW w:w="4819" w:type="dxa"/>
          </w:tcPr>
          <w:p w14:paraId="30C4249E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FBD894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77881BA" w14:textId="77777777">
        <w:tc>
          <w:tcPr>
            <w:tcW w:w="4819" w:type="dxa"/>
          </w:tcPr>
          <w:p w14:paraId="2ECF3329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DEA7ADE" w14:textId="77777777" w:rsidR="007E3FB6" w:rsidRDefault="002F150C">
            <w:r>
              <w:t xml:space="preserve">  </w:t>
            </w:r>
          </w:p>
        </w:tc>
      </w:tr>
      <w:tr w:rsidR="007E3FB6" w14:paraId="1D0024AE" w14:textId="77777777">
        <w:tc>
          <w:tcPr>
            <w:tcW w:w="4819" w:type="dxa"/>
          </w:tcPr>
          <w:p w14:paraId="35155F57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FF74AE0" w14:textId="77777777" w:rsidR="007E3FB6" w:rsidRDefault="007E3FB6"/>
        </w:tc>
      </w:tr>
      <w:tr w:rsidR="007E3FB6" w14:paraId="639137FA" w14:textId="77777777">
        <w:tc>
          <w:tcPr>
            <w:tcW w:w="4819" w:type="dxa"/>
          </w:tcPr>
          <w:p w14:paraId="298BEE9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84E0135" w14:textId="77777777" w:rsidR="007E3FB6" w:rsidRDefault="002F150C">
            <w:r>
              <w:t xml:space="preserve">  </w:t>
            </w:r>
          </w:p>
        </w:tc>
      </w:tr>
      <w:tr w:rsidR="007E3FB6" w14:paraId="049698F3" w14:textId="77777777">
        <w:tc>
          <w:tcPr>
            <w:tcW w:w="4819" w:type="dxa"/>
          </w:tcPr>
          <w:p w14:paraId="551D570C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1A15068" w14:textId="77777777" w:rsidR="007E3FB6" w:rsidRDefault="002F150C">
            <w:r>
              <w:t xml:space="preserve">  </w:t>
            </w:r>
          </w:p>
        </w:tc>
      </w:tr>
    </w:tbl>
    <w:p w14:paraId="20765CB9" w14:textId="77777777" w:rsidR="007E3FB6" w:rsidRDefault="002F150C">
      <w:pPr>
        <w:pStyle w:val="Ttulo1"/>
      </w:pPr>
      <w:bookmarkStart w:id="946" w:name="_Toc174960775"/>
      <w:r>
        <w:t>ipv6addressIpv6subnetCidrPairDetails Type list SubType  Required false</w:t>
      </w:r>
      <w:bookmarkEnd w:id="946"/>
    </w:p>
    <w:p w14:paraId="77CFF2C1" w14:textId="77777777" w:rsidR="007E3FB6" w:rsidRDefault="002F150C">
      <w:pPr>
        <w:spacing w:after="40"/>
        <w:jc w:val="both"/>
      </w:pPr>
      <w:r>
        <w:t xml:space="preserve">    </w:t>
      </w:r>
    </w:p>
    <w:p w14:paraId="7FA0D63D" w14:textId="77777777" w:rsidR="007E3FB6" w:rsidRDefault="007E3FB6">
      <w:pPr>
        <w:spacing w:after="40"/>
        <w:jc w:val="both"/>
      </w:pPr>
    </w:p>
    <w:p w14:paraId="5847D360" w14:textId="77777777" w:rsidR="007E3FB6" w:rsidRDefault="002F150C">
      <w:pPr>
        <w:pStyle w:val="Ttulo4"/>
      </w:pPr>
      <w:bookmarkStart w:id="947" w:name="_Toc174960776"/>
      <w:r>
        <w:t>null</w:t>
      </w:r>
      <w:bookmarkEnd w:id="947"/>
    </w:p>
    <w:p w14:paraId="5684F565" w14:textId="77777777" w:rsidR="007E3FB6" w:rsidRDefault="007E3FB6">
      <w:pPr>
        <w:spacing w:after="40"/>
        <w:jc w:val="both"/>
      </w:pPr>
    </w:p>
    <w:p w14:paraId="45C716A2" w14:textId="77777777" w:rsidR="007E3FB6" w:rsidRDefault="007E3FB6">
      <w:pPr>
        <w:spacing w:after="40"/>
        <w:jc w:val="both"/>
      </w:pPr>
    </w:p>
    <w:p w14:paraId="01BC10C2" w14:textId="77777777" w:rsidR="007E3FB6" w:rsidRDefault="007E3FB6">
      <w:pPr>
        <w:spacing w:after="40"/>
        <w:jc w:val="both"/>
      </w:pPr>
    </w:p>
    <w:p w14:paraId="26DB960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47891DE" w14:textId="77777777">
        <w:tc>
          <w:tcPr>
            <w:tcW w:w="4819" w:type="dxa"/>
            <w:shd w:val="clear" w:color="auto" w:fill="000000"/>
          </w:tcPr>
          <w:p w14:paraId="5117632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44EE5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D5F383" w14:textId="77777777">
        <w:tc>
          <w:tcPr>
            <w:tcW w:w="4819" w:type="dxa"/>
          </w:tcPr>
          <w:p w14:paraId="1080BAB5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3587690D" w14:textId="77777777" w:rsidR="007E3FB6" w:rsidRDefault="002F150C">
            <w:r>
              <w:t xml:space="preserve"> nymc:US-ASHBURN-AD-1 </w:t>
            </w:r>
          </w:p>
        </w:tc>
      </w:tr>
      <w:tr w:rsidR="007E3FB6" w14:paraId="6C8398C2" w14:textId="77777777">
        <w:tc>
          <w:tcPr>
            <w:tcW w:w="4819" w:type="dxa"/>
          </w:tcPr>
          <w:p w14:paraId="78EBAF9E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4BD4819" w14:textId="77777777" w:rsidR="007E3FB6" w:rsidRDefault="002F150C">
            <w:r>
              <w:t xml:space="preserve"> prd-sql-terc-02 </w:t>
            </w:r>
          </w:p>
        </w:tc>
      </w:tr>
      <w:tr w:rsidR="007E3FB6" w14:paraId="0E3A3345" w14:textId="77777777">
        <w:tc>
          <w:tcPr>
            <w:tcW w:w="4819" w:type="dxa"/>
          </w:tcPr>
          <w:p w14:paraId="0F8834BA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75B8CEC" w14:textId="77777777" w:rsidR="007E3FB6" w:rsidRDefault="002F150C">
            <w:r>
              <w:t xml:space="preserve"> 0 </w:t>
            </w:r>
          </w:p>
        </w:tc>
      </w:tr>
      <w:tr w:rsidR="007E3FB6" w14:paraId="5268CF06" w14:textId="77777777">
        <w:tc>
          <w:tcPr>
            <w:tcW w:w="4819" w:type="dxa"/>
          </w:tcPr>
          <w:p w14:paraId="69CDA98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1ED29C9" w14:textId="77777777" w:rsidR="007E3FB6" w:rsidRDefault="002F150C">
            <w:r>
              <w:t xml:space="preserve"> SUB_PROD_PRIV_ASHBURN_01 </w:t>
            </w:r>
          </w:p>
        </w:tc>
      </w:tr>
      <w:tr w:rsidR="007E3FB6" w14:paraId="7EDB68BF" w14:textId="77777777">
        <w:tc>
          <w:tcPr>
            <w:tcW w:w="4819" w:type="dxa"/>
          </w:tcPr>
          <w:p w14:paraId="19DAEC3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EA44441" w14:textId="77777777" w:rsidR="007E3FB6" w:rsidRDefault="002F150C">
            <w:r>
              <w:t xml:space="preserve">  </w:t>
            </w:r>
          </w:p>
        </w:tc>
      </w:tr>
      <w:tr w:rsidR="007E3FB6" w14:paraId="2A2287CD" w14:textId="77777777">
        <w:tc>
          <w:tcPr>
            <w:tcW w:w="4819" w:type="dxa"/>
          </w:tcPr>
          <w:p w14:paraId="424E606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53D4EA04" w14:textId="77777777" w:rsidR="007E3FB6" w:rsidRDefault="002F150C">
            <w:r>
              <w:t xml:space="preserve"> 484 </w:t>
            </w:r>
          </w:p>
        </w:tc>
      </w:tr>
      <w:tr w:rsidR="007E3FB6" w14:paraId="73EE8025" w14:textId="77777777">
        <w:tc>
          <w:tcPr>
            <w:tcW w:w="4819" w:type="dxa"/>
          </w:tcPr>
          <w:p w14:paraId="09C08FFA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B602EC1" w14:textId="77777777" w:rsidR="007E3FB6" w:rsidRDefault="002F150C">
            <w:r>
              <w:t xml:space="preserve">  </w:t>
            </w:r>
          </w:p>
        </w:tc>
      </w:tr>
    </w:tbl>
    <w:p w14:paraId="1FB70A13" w14:textId="77777777" w:rsidR="007E3FB6" w:rsidRDefault="007E3FB6">
      <w:pPr>
        <w:spacing w:after="40"/>
        <w:jc w:val="both"/>
      </w:pPr>
    </w:p>
    <w:p w14:paraId="4C0A2D7B" w14:textId="77777777" w:rsidR="007E3FB6" w:rsidRDefault="002F150C">
      <w:pPr>
        <w:spacing w:after="40"/>
        <w:jc w:val="both"/>
      </w:pPr>
      <w:r>
        <w:t xml:space="preserve">    </w:t>
      </w:r>
    </w:p>
    <w:p w14:paraId="3D7F9276" w14:textId="77777777" w:rsidR="007E3FB6" w:rsidRDefault="002F150C">
      <w:pPr>
        <w:pStyle w:val="Ttulo5"/>
      </w:pPr>
      <w:r>
        <w:t>Create Vnic Details</w:t>
      </w:r>
    </w:p>
    <w:p w14:paraId="62229D5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EFAFDED" w14:textId="77777777">
        <w:tc>
          <w:tcPr>
            <w:tcW w:w="4819" w:type="dxa"/>
            <w:shd w:val="clear" w:color="auto" w:fill="000000"/>
          </w:tcPr>
          <w:p w14:paraId="64FB290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2631A7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F4E1CE" w14:textId="77777777">
        <w:tc>
          <w:tcPr>
            <w:tcW w:w="4819" w:type="dxa"/>
          </w:tcPr>
          <w:p w14:paraId="7DEC5DD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FD9CF5C" w14:textId="77777777" w:rsidR="007E3FB6" w:rsidRDefault="007E3FB6"/>
        </w:tc>
      </w:tr>
      <w:tr w:rsidR="007E3FB6" w14:paraId="1EC16C07" w14:textId="77777777">
        <w:tc>
          <w:tcPr>
            <w:tcW w:w="4819" w:type="dxa"/>
          </w:tcPr>
          <w:p w14:paraId="7A87462B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29BD183" w14:textId="77777777" w:rsidR="007E3FB6" w:rsidRDefault="007E3FB6"/>
        </w:tc>
      </w:tr>
      <w:tr w:rsidR="007E3FB6" w14:paraId="62833F8E" w14:textId="77777777">
        <w:tc>
          <w:tcPr>
            <w:tcW w:w="4819" w:type="dxa"/>
          </w:tcPr>
          <w:p w14:paraId="7D5A0F6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30E9BFF" w14:textId="77777777" w:rsidR="007E3FB6" w:rsidRDefault="002F150C">
            <w:r>
              <w:t xml:space="preserve">  </w:t>
            </w:r>
          </w:p>
        </w:tc>
      </w:tr>
      <w:tr w:rsidR="007E3FB6" w14:paraId="55586AE7" w14:textId="77777777">
        <w:tc>
          <w:tcPr>
            <w:tcW w:w="4819" w:type="dxa"/>
          </w:tcPr>
          <w:p w14:paraId="602A1416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951773E" w14:textId="77777777" w:rsidR="007E3FB6" w:rsidRDefault="002F150C">
            <w:r>
              <w:t xml:space="preserve">  </w:t>
            </w:r>
          </w:p>
        </w:tc>
      </w:tr>
      <w:tr w:rsidR="007E3FB6" w14:paraId="7CF6FFA4" w14:textId="77777777">
        <w:tc>
          <w:tcPr>
            <w:tcW w:w="4819" w:type="dxa"/>
          </w:tcPr>
          <w:p w14:paraId="3C09F08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45DC90E" w14:textId="77777777" w:rsidR="007E3FB6" w:rsidRDefault="002F150C">
            <w:r>
              <w:t xml:space="preserve">  </w:t>
            </w:r>
          </w:p>
        </w:tc>
      </w:tr>
      <w:tr w:rsidR="007E3FB6" w14:paraId="00BF5FFD" w14:textId="77777777">
        <w:tc>
          <w:tcPr>
            <w:tcW w:w="4819" w:type="dxa"/>
          </w:tcPr>
          <w:p w14:paraId="2ABA2373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1EEC9C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F7D0122" w14:textId="77777777">
        <w:tc>
          <w:tcPr>
            <w:tcW w:w="4819" w:type="dxa"/>
          </w:tcPr>
          <w:p w14:paraId="48D2231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098C2FB" w14:textId="77777777" w:rsidR="007E3FB6" w:rsidRDefault="002F150C">
            <w:r>
              <w:t xml:space="preserve">  </w:t>
            </w:r>
          </w:p>
        </w:tc>
      </w:tr>
      <w:tr w:rsidR="007E3FB6" w14:paraId="64F3FC4F" w14:textId="77777777">
        <w:tc>
          <w:tcPr>
            <w:tcW w:w="4819" w:type="dxa"/>
          </w:tcPr>
          <w:p w14:paraId="39A1490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B7C2713" w14:textId="77777777" w:rsidR="007E3FB6" w:rsidRDefault="007E3FB6"/>
        </w:tc>
      </w:tr>
      <w:tr w:rsidR="007E3FB6" w14:paraId="2FAD3D15" w14:textId="77777777">
        <w:tc>
          <w:tcPr>
            <w:tcW w:w="4819" w:type="dxa"/>
          </w:tcPr>
          <w:p w14:paraId="7F235F0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B009051" w14:textId="77777777" w:rsidR="007E3FB6" w:rsidRDefault="002F150C">
            <w:r>
              <w:t xml:space="preserve">  </w:t>
            </w:r>
          </w:p>
        </w:tc>
      </w:tr>
      <w:tr w:rsidR="007E3FB6" w14:paraId="3F953222" w14:textId="77777777">
        <w:tc>
          <w:tcPr>
            <w:tcW w:w="4819" w:type="dxa"/>
          </w:tcPr>
          <w:p w14:paraId="240D175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54412E2" w14:textId="77777777" w:rsidR="007E3FB6" w:rsidRDefault="002F150C">
            <w:r>
              <w:t xml:space="preserve">  </w:t>
            </w:r>
          </w:p>
        </w:tc>
      </w:tr>
    </w:tbl>
    <w:p w14:paraId="59B10782" w14:textId="77777777" w:rsidR="007E3FB6" w:rsidRDefault="002F150C">
      <w:pPr>
        <w:pStyle w:val="Ttulo1"/>
      </w:pPr>
      <w:bookmarkStart w:id="948" w:name="_Toc174960777"/>
      <w:r>
        <w:t>ipv6addressIpv6subnetCidrPairDetails Type list SubType  Required false</w:t>
      </w:r>
      <w:bookmarkEnd w:id="948"/>
    </w:p>
    <w:p w14:paraId="7779F92A" w14:textId="77777777" w:rsidR="007E3FB6" w:rsidRDefault="002F150C">
      <w:pPr>
        <w:spacing w:after="40"/>
        <w:jc w:val="both"/>
      </w:pPr>
      <w:r>
        <w:t xml:space="preserve">    </w:t>
      </w:r>
    </w:p>
    <w:p w14:paraId="1D58B287" w14:textId="77777777" w:rsidR="007E3FB6" w:rsidRDefault="007E3FB6">
      <w:pPr>
        <w:spacing w:after="40"/>
        <w:jc w:val="both"/>
      </w:pPr>
    </w:p>
    <w:p w14:paraId="6EC598AB" w14:textId="77777777" w:rsidR="007E3FB6" w:rsidRDefault="002F150C">
      <w:pPr>
        <w:pStyle w:val="Ttulo4"/>
      </w:pPr>
      <w:bookmarkStart w:id="949" w:name="_Toc174960778"/>
      <w:r>
        <w:t>vnicattachment20240713091209</w:t>
      </w:r>
      <w:bookmarkEnd w:id="949"/>
    </w:p>
    <w:p w14:paraId="2D7EB7BB" w14:textId="77777777" w:rsidR="007E3FB6" w:rsidRDefault="007E3FB6">
      <w:pPr>
        <w:spacing w:after="40"/>
        <w:jc w:val="both"/>
      </w:pPr>
    </w:p>
    <w:p w14:paraId="715B5214" w14:textId="77777777" w:rsidR="007E3FB6" w:rsidRDefault="007E3FB6">
      <w:pPr>
        <w:spacing w:after="40"/>
        <w:jc w:val="both"/>
      </w:pPr>
    </w:p>
    <w:p w14:paraId="5768BE9A" w14:textId="77777777" w:rsidR="007E3FB6" w:rsidRDefault="007E3FB6">
      <w:pPr>
        <w:spacing w:after="40"/>
        <w:jc w:val="both"/>
      </w:pPr>
    </w:p>
    <w:p w14:paraId="6865052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6EB592" w14:textId="77777777">
        <w:tc>
          <w:tcPr>
            <w:tcW w:w="4819" w:type="dxa"/>
            <w:shd w:val="clear" w:color="auto" w:fill="000000"/>
          </w:tcPr>
          <w:p w14:paraId="068419B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4DA515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FD4AB5" w14:textId="77777777">
        <w:tc>
          <w:tcPr>
            <w:tcW w:w="4819" w:type="dxa"/>
          </w:tcPr>
          <w:p w14:paraId="3038626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E23E461" w14:textId="77777777" w:rsidR="007E3FB6" w:rsidRDefault="002F150C">
            <w:r>
              <w:t xml:space="preserve"> nymc:US-ASHBURN-AD-1 </w:t>
            </w:r>
          </w:p>
        </w:tc>
      </w:tr>
      <w:tr w:rsidR="007E3FB6" w14:paraId="17036E02" w14:textId="77777777">
        <w:tc>
          <w:tcPr>
            <w:tcW w:w="4819" w:type="dxa"/>
          </w:tcPr>
          <w:p w14:paraId="2D27EA2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F4DCECC" w14:textId="77777777" w:rsidR="007E3FB6" w:rsidRDefault="002F150C">
            <w:r>
              <w:t xml:space="preserve"> oke-chqmgmifokq-nfe542w5fgq-skgqt576laa-3 </w:t>
            </w:r>
          </w:p>
        </w:tc>
      </w:tr>
      <w:tr w:rsidR="007E3FB6" w14:paraId="159AFE9E" w14:textId="77777777">
        <w:tc>
          <w:tcPr>
            <w:tcW w:w="4819" w:type="dxa"/>
          </w:tcPr>
          <w:p w14:paraId="79A00CFA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C1ED340" w14:textId="77777777" w:rsidR="007E3FB6" w:rsidRDefault="002F150C">
            <w:r>
              <w:t xml:space="preserve"> 0 </w:t>
            </w:r>
          </w:p>
        </w:tc>
      </w:tr>
      <w:tr w:rsidR="007E3FB6" w14:paraId="7AA1272E" w14:textId="77777777">
        <w:tc>
          <w:tcPr>
            <w:tcW w:w="4819" w:type="dxa"/>
          </w:tcPr>
          <w:p w14:paraId="7626A7F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407CF1B" w14:textId="77777777" w:rsidR="007E3FB6" w:rsidRDefault="002F150C">
            <w:r>
              <w:t xml:space="preserve"> SUB_PROD_PRIV_ASHBURN_03 </w:t>
            </w:r>
          </w:p>
        </w:tc>
      </w:tr>
      <w:tr w:rsidR="007E3FB6" w14:paraId="2F3B2E2E" w14:textId="77777777">
        <w:tc>
          <w:tcPr>
            <w:tcW w:w="4819" w:type="dxa"/>
          </w:tcPr>
          <w:p w14:paraId="136910E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0B9B400" w14:textId="77777777" w:rsidR="007E3FB6" w:rsidRDefault="002F150C">
            <w:r>
              <w:t xml:space="preserve">  </w:t>
            </w:r>
          </w:p>
        </w:tc>
      </w:tr>
      <w:tr w:rsidR="007E3FB6" w14:paraId="658CEE6B" w14:textId="77777777">
        <w:tc>
          <w:tcPr>
            <w:tcW w:w="4819" w:type="dxa"/>
          </w:tcPr>
          <w:p w14:paraId="0C676DCF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6EC6288" w14:textId="77777777" w:rsidR="007E3FB6" w:rsidRDefault="002F150C">
            <w:r>
              <w:t xml:space="preserve"> 2947 </w:t>
            </w:r>
          </w:p>
        </w:tc>
      </w:tr>
      <w:tr w:rsidR="007E3FB6" w14:paraId="51E34BDA" w14:textId="77777777">
        <w:tc>
          <w:tcPr>
            <w:tcW w:w="4819" w:type="dxa"/>
          </w:tcPr>
          <w:p w14:paraId="6AA3782D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C46597A" w14:textId="77777777" w:rsidR="007E3FB6" w:rsidRDefault="002F150C">
            <w:r>
              <w:t xml:space="preserve">  </w:t>
            </w:r>
          </w:p>
        </w:tc>
      </w:tr>
    </w:tbl>
    <w:p w14:paraId="17E1BC52" w14:textId="77777777" w:rsidR="007E3FB6" w:rsidRDefault="007E3FB6">
      <w:pPr>
        <w:spacing w:after="40"/>
        <w:jc w:val="both"/>
      </w:pPr>
    </w:p>
    <w:p w14:paraId="4A024C43" w14:textId="77777777" w:rsidR="007E3FB6" w:rsidRDefault="002F150C">
      <w:pPr>
        <w:spacing w:after="40"/>
        <w:jc w:val="both"/>
      </w:pPr>
      <w:r>
        <w:t xml:space="preserve">    </w:t>
      </w:r>
    </w:p>
    <w:p w14:paraId="55348233" w14:textId="77777777" w:rsidR="007E3FB6" w:rsidRDefault="002F150C">
      <w:pPr>
        <w:pStyle w:val="Ttulo5"/>
      </w:pPr>
      <w:r>
        <w:t>Create Vnic Details</w:t>
      </w:r>
    </w:p>
    <w:p w14:paraId="5A73D2E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7A2D36" w14:textId="77777777">
        <w:tc>
          <w:tcPr>
            <w:tcW w:w="4819" w:type="dxa"/>
            <w:shd w:val="clear" w:color="auto" w:fill="000000"/>
          </w:tcPr>
          <w:p w14:paraId="286E520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4E21F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A76FFF9" w14:textId="77777777">
        <w:tc>
          <w:tcPr>
            <w:tcW w:w="4819" w:type="dxa"/>
          </w:tcPr>
          <w:p w14:paraId="3D25761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12F30FB" w14:textId="77777777" w:rsidR="007E3FB6" w:rsidRDefault="007E3FB6"/>
        </w:tc>
      </w:tr>
      <w:tr w:rsidR="007E3FB6" w14:paraId="4B32C263" w14:textId="77777777">
        <w:tc>
          <w:tcPr>
            <w:tcW w:w="4819" w:type="dxa"/>
          </w:tcPr>
          <w:p w14:paraId="7246D7C9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2D11C2D" w14:textId="77777777" w:rsidR="007E3FB6" w:rsidRDefault="007E3FB6"/>
        </w:tc>
      </w:tr>
      <w:tr w:rsidR="007E3FB6" w14:paraId="1BD90BC0" w14:textId="77777777">
        <w:tc>
          <w:tcPr>
            <w:tcW w:w="4819" w:type="dxa"/>
          </w:tcPr>
          <w:p w14:paraId="75583A3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4BE192F" w14:textId="77777777" w:rsidR="007E3FB6" w:rsidRDefault="002F150C">
            <w:r>
              <w:t xml:space="preserve">  </w:t>
            </w:r>
          </w:p>
        </w:tc>
      </w:tr>
      <w:tr w:rsidR="007E3FB6" w14:paraId="69797D80" w14:textId="77777777">
        <w:tc>
          <w:tcPr>
            <w:tcW w:w="4819" w:type="dxa"/>
          </w:tcPr>
          <w:p w14:paraId="70A478E6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70BEF993" w14:textId="77777777" w:rsidR="007E3FB6" w:rsidRDefault="002F150C">
            <w:r>
              <w:t xml:space="preserve">  </w:t>
            </w:r>
          </w:p>
        </w:tc>
      </w:tr>
      <w:tr w:rsidR="007E3FB6" w14:paraId="5C80EF1A" w14:textId="77777777">
        <w:tc>
          <w:tcPr>
            <w:tcW w:w="4819" w:type="dxa"/>
          </w:tcPr>
          <w:p w14:paraId="74D0968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12AA823" w14:textId="77777777" w:rsidR="007E3FB6" w:rsidRDefault="002F150C">
            <w:r>
              <w:t xml:space="preserve">  </w:t>
            </w:r>
          </w:p>
        </w:tc>
      </w:tr>
      <w:tr w:rsidR="007E3FB6" w14:paraId="0424D4C4" w14:textId="77777777">
        <w:tc>
          <w:tcPr>
            <w:tcW w:w="4819" w:type="dxa"/>
          </w:tcPr>
          <w:p w14:paraId="59618E9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EA8FDF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549E7A0" w14:textId="77777777">
        <w:tc>
          <w:tcPr>
            <w:tcW w:w="4819" w:type="dxa"/>
          </w:tcPr>
          <w:p w14:paraId="14030E5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44AD13D" w14:textId="77777777" w:rsidR="007E3FB6" w:rsidRDefault="002F150C">
            <w:r>
              <w:t xml:space="preserve">  </w:t>
            </w:r>
          </w:p>
        </w:tc>
      </w:tr>
      <w:tr w:rsidR="007E3FB6" w14:paraId="5CCCB979" w14:textId="77777777">
        <w:tc>
          <w:tcPr>
            <w:tcW w:w="4819" w:type="dxa"/>
          </w:tcPr>
          <w:p w14:paraId="0F47D67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1FC72CB" w14:textId="77777777" w:rsidR="007E3FB6" w:rsidRDefault="007E3FB6"/>
        </w:tc>
      </w:tr>
      <w:tr w:rsidR="007E3FB6" w14:paraId="0355344D" w14:textId="77777777">
        <w:tc>
          <w:tcPr>
            <w:tcW w:w="4819" w:type="dxa"/>
          </w:tcPr>
          <w:p w14:paraId="34F44E1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B64C138" w14:textId="77777777" w:rsidR="007E3FB6" w:rsidRDefault="002F150C">
            <w:r>
              <w:t xml:space="preserve">  </w:t>
            </w:r>
          </w:p>
        </w:tc>
      </w:tr>
      <w:tr w:rsidR="007E3FB6" w14:paraId="421B395C" w14:textId="77777777">
        <w:tc>
          <w:tcPr>
            <w:tcW w:w="4819" w:type="dxa"/>
          </w:tcPr>
          <w:p w14:paraId="76C40ED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A7B2A86" w14:textId="77777777" w:rsidR="007E3FB6" w:rsidRDefault="002F150C">
            <w:r>
              <w:t xml:space="preserve">  </w:t>
            </w:r>
          </w:p>
        </w:tc>
      </w:tr>
    </w:tbl>
    <w:p w14:paraId="297460BB" w14:textId="77777777" w:rsidR="007E3FB6" w:rsidRDefault="002F150C">
      <w:pPr>
        <w:pStyle w:val="Ttulo1"/>
      </w:pPr>
      <w:bookmarkStart w:id="950" w:name="_Toc174960779"/>
      <w:r>
        <w:t>ipv6addressIpv6subnetCidrPairDetails Type list SubType  Required false</w:t>
      </w:r>
      <w:bookmarkEnd w:id="950"/>
    </w:p>
    <w:p w14:paraId="70AFA565" w14:textId="77777777" w:rsidR="007E3FB6" w:rsidRDefault="002F150C">
      <w:pPr>
        <w:spacing w:after="40"/>
        <w:jc w:val="both"/>
      </w:pPr>
      <w:r>
        <w:t xml:space="preserve">    </w:t>
      </w:r>
    </w:p>
    <w:p w14:paraId="1D690E20" w14:textId="77777777" w:rsidR="007E3FB6" w:rsidRDefault="007E3FB6">
      <w:pPr>
        <w:spacing w:after="40"/>
        <w:jc w:val="both"/>
      </w:pPr>
    </w:p>
    <w:p w14:paraId="624FB3F8" w14:textId="77777777" w:rsidR="007E3FB6" w:rsidRDefault="002F150C">
      <w:pPr>
        <w:pStyle w:val="Ttulo4"/>
      </w:pPr>
      <w:bookmarkStart w:id="951" w:name="_Toc174960780"/>
      <w:r>
        <w:t>vnicattachment20240717213903</w:t>
      </w:r>
      <w:bookmarkEnd w:id="951"/>
    </w:p>
    <w:p w14:paraId="26B822D6" w14:textId="77777777" w:rsidR="007E3FB6" w:rsidRDefault="007E3FB6">
      <w:pPr>
        <w:spacing w:after="40"/>
        <w:jc w:val="both"/>
      </w:pPr>
    </w:p>
    <w:p w14:paraId="011D3B3F" w14:textId="77777777" w:rsidR="007E3FB6" w:rsidRDefault="007E3FB6">
      <w:pPr>
        <w:spacing w:after="40"/>
        <w:jc w:val="both"/>
      </w:pPr>
    </w:p>
    <w:p w14:paraId="597688A6" w14:textId="77777777" w:rsidR="007E3FB6" w:rsidRDefault="007E3FB6">
      <w:pPr>
        <w:spacing w:after="40"/>
        <w:jc w:val="both"/>
      </w:pPr>
    </w:p>
    <w:p w14:paraId="33651AF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CA0420" w14:textId="77777777">
        <w:tc>
          <w:tcPr>
            <w:tcW w:w="4819" w:type="dxa"/>
            <w:shd w:val="clear" w:color="auto" w:fill="000000"/>
          </w:tcPr>
          <w:p w14:paraId="48C7CEF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45CC3A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3005BB8" w14:textId="77777777">
        <w:tc>
          <w:tcPr>
            <w:tcW w:w="4819" w:type="dxa"/>
          </w:tcPr>
          <w:p w14:paraId="120D3D8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0FD5DB3" w14:textId="77777777" w:rsidR="007E3FB6" w:rsidRDefault="002F150C">
            <w:r>
              <w:t xml:space="preserve"> nymc:US-ASHBURN-AD-1 </w:t>
            </w:r>
          </w:p>
        </w:tc>
      </w:tr>
      <w:tr w:rsidR="007E3FB6" w14:paraId="4035A22C" w14:textId="77777777">
        <w:tc>
          <w:tcPr>
            <w:tcW w:w="4819" w:type="dxa"/>
          </w:tcPr>
          <w:p w14:paraId="2FCB647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8D9A257" w14:textId="77777777" w:rsidR="007E3FB6" w:rsidRDefault="002F150C">
            <w:r>
              <w:t xml:space="preserve"> oke-chqmgmifokq-nfe542w5fgq-skgqt576laa-5 </w:t>
            </w:r>
          </w:p>
        </w:tc>
      </w:tr>
      <w:tr w:rsidR="007E3FB6" w14:paraId="5FAEF505" w14:textId="77777777">
        <w:tc>
          <w:tcPr>
            <w:tcW w:w="4819" w:type="dxa"/>
          </w:tcPr>
          <w:p w14:paraId="649B3F29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2D2E52E" w14:textId="77777777" w:rsidR="007E3FB6" w:rsidRDefault="002F150C">
            <w:r>
              <w:t xml:space="preserve"> 0 </w:t>
            </w:r>
          </w:p>
        </w:tc>
      </w:tr>
      <w:tr w:rsidR="007E3FB6" w14:paraId="5DB7F028" w14:textId="77777777">
        <w:tc>
          <w:tcPr>
            <w:tcW w:w="4819" w:type="dxa"/>
          </w:tcPr>
          <w:p w14:paraId="55FA9C7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A50ED9A" w14:textId="77777777" w:rsidR="007E3FB6" w:rsidRDefault="002F150C">
            <w:r>
              <w:t xml:space="preserve"> SUB_PROD_PRIV_ASHBURN_03 </w:t>
            </w:r>
          </w:p>
        </w:tc>
      </w:tr>
      <w:tr w:rsidR="007E3FB6" w14:paraId="0FB6C85E" w14:textId="77777777">
        <w:tc>
          <w:tcPr>
            <w:tcW w:w="4819" w:type="dxa"/>
          </w:tcPr>
          <w:p w14:paraId="748505B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E3A5AB6" w14:textId="77777777" w:rsidR="007E3FB6" w:rsidRDefault="002F150C">
            <w:r>
              <w:t xml:space="preserve">  </w:t>
            </w:r>
          </w:p>
        </w:tc>
      </w:tr>
      <w:tr w:rsidR="007E3FB6" w14:paraId="5B8DA381" w14:textId="77777777">
        <w:tc>
          <w:tcPr>
            <w:tcW w:w="4819" w:type="dxa"/>
          </w:tcPr>
          <w:p w14:paraId="7231863A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0F7553B" w14:textId="77777777" w:rsidR="007E3FB6" w:rsidRDefault="002F150C">
            <w:r>
              <w:t xml:space="preserve"> 3369 </w:t>
            </w:r>
          </w:p>
        </w:tc>
      </w:tr>
      <w:tr w:rsidR="007E3FB6" w14:paraId="76C03F7E" w14:textId="77777777">
        <w:tc>
          <w:tcPr>
            <w:tcW w:w="4819" w:type="dxa"/>
          </w:tcPr>
          <w:p w14:paraId="63C67B6E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507A168F" w14:textId="77777777" w:rsidR="007E3FB6" w:rsidRDefault="002F150C">
            <w:r>
              <w:t xml:space="preserve">  </w:t>
            </w:r>
          </w:p>
        </w:tc>
      </w:tr>
    </w:tbl>
    <w:p w14:paraId="4850B2EB" w14:textId="77777777" w:rsidR="007E3FB6" w:rsidRDefault="007E3FB6">
      <w:pPr>
        <w:spacing w:after="40"/>
        <w:jc w:val="both"/>
      </w:pPr>
    </w:p>
    <w:p w14:paraId="5AECBBCF" w14:textId="77777777" w:rsidR="007E3FB6" w:rsidRDefault="002F150C">
      <w:pPr>
        <w:spacing w:after="40"/>
        <w:jc w:val="both"/>
      </w:pPr>
      <w:r>
        <w:t xml:space="preserve">    </w:t>
      </w:r>
    </w:p>
    <w:p w14:paraId="46EDD741" w14:textId="77777777" w:rsidR="007E3FB6" w:rsidRDefault="002F150C">
      <w:pPr>
        <w:pStyle w:val="Ttulo5"/>
      </w:pPr>
      <w:r>
        <w:t>Create Vnic Details</w:t>
      </w:r>
    </w:p>
    <w:p w14:paraId="2D67B76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E70553" w14:textId="77777777">
        <w:tc>
          <w:tcPr>
            <w:tcW w:w="4819" w:type="dxa"/>
            <w:shd w:val="clear" w:color="auto" w:fill="000000"/>
          </w:tcPr>
          <w:p w14:paraId="7EF395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B29AB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0DB8FF9" w14:textId="77777777">
        <w:tc>
          <w:tcPr>
            <w:tcW w:w="4819" w:type="dxa"/>
          </w:tcPr>
          <w:p w14:paraId="08C411A1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4E5041C" w14:textId="77777777" w:rsidR="007E3FB6" w:rsidRDefault="007E3FB6"/>
        </w:tc>
      </w:tr>
      <w:tr w:rsidR="007E3FB6" w14:paraId="7B70CED8" w14:textId="77777777">
        <w:tc>
          <w:tcPr>
            <w:tcW w:w="4819" w:type="dxa"/>
          </w:tcPr>
          <w:p w14:paraId="422F0937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18160F1" w14:textId="77777777" w:rsidR="007E3FB6" w:rsidRDefault="007E3FB6"/>
        </w:tc>
      </w:tr>
      <w:tr w:rsidR="007E3FB6" w14:paraId="2717D971" w14:textId="77777777">
        <w:tc>
          <w:tcPr>
            <w:tcW w:w="4819" w:type="dxa"/>
          </w:tcPr>
          <w:p w14:paraId="31BC37B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CB356DB" w14:textId="77777777" w:rsidR="007E3FB6" w:rsidRDefault="002F150C">
            <w:r>
              <w:t xml:space="preserve">  </w:t>
            </w:r>
          </w:p>
        </w:tc>
      </w:tr>
      <w:tr w:rsidR="007E3FB6" w14:paraId="308FBF68" w14:textId="77777777">
        <w:tc>
          <w:tcPr>
            <w:tcW w:w="4819" w:type="dxa"/>
          </w:tcPr>
          <w:p w14:paraId="58FD7B46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F6F0140" w14:textId="77777777" w:rsidR="007E3FB6" w:rsidRDefault="002F150C">
            <w:r>
              <w:t xml:space="preserve">  </w:t>
            </w:r>
          </w:p>
        </w:tc>
      </w:tr>
      <w:tr w:rsidR="007E3FB6" w14:paraId="0C85D250" w14:textId="77777777">
        <w:tc>
          <w:tcPr>
            <w:tcW w:w="4819" w:type="dxa"/>
          </w:tcPr>
          <w:p w14:paraId="15AEB361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A24455C" w14:textId="77777777" w:rsidR="007E3FB6" w:rsidRDefault="002F150C">
            <w:r>
              <w:t xml:space="preserve">  </w:t>
            </w:r>
          </w:p>
        </w:tc>
      </w:tr>
      <w:tr w:rsidR="007E3FB6" w14:paraId="6B60BA37" w14:textId="77777777">
        <w:tc>
          <w:tcPr>
            <w:tcW w:w="4819" w:type="dxa"/>
          </w:tcPr>
          <w:p w14:paraId="04E1EC2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A2D6AA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5DA810CD" w14:textId="77777777">
        <w:tc>
          <w:tcPr>
            <w:tcW w:w="4819" w:type="dxa"/>
          </w:tcPr>
          <w:p w14:paraId="78D4C95C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63DD885" w14:textId="77777777" w:rsidR="007E3FB6" w:rsidRDefault="002F150C">
            <w:r>
              <w:t xml:space="preserve">  </w:t>
            </w:r>
          </w:p>
        </w:tc>
      </w:tr>
      <w:tr w:rsidR="007E3FB6" w14:paraId="3927BC3C" w14:textId="77777777">
        <w:tc>
          <w:tcPr>
            <w:tcW w:w="4819" w:type="dxa"/>
          </w:tcPr>
          <w:p w14:paraId="139961F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E4F0961" w14:textId="77777777" w:rsidR="007E3FB6" w:rsidRDefault="007E3FB6"/>
        </w:tc>
      </w:tr>
      <w:tr w:rsidR="007E3FB6" w14:paraId="5EEF6A89" w14:textId="77777777">
        <w:tc>
          <w:tcPr>
            <w:tcW w:w="4819" w:type="dxa"/>
          </w:tcPr>
          <w:p w14:paraId="446D162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7F78D2B" w14:textId="77777777" w:rsidR="007E3FB6" w:rsidRDefault="002F150C">
            <w:r>
              <w:t xml:space="preserve">  </w:t>
            </w:r>
          </w:p>
        </w:tc>
      </w:tr>
      <w:tr w:rsidR="007E3FB6" w14:paraId="10749BC0" w14:textId="77777777">
        <w:tc>
          <w:tcPr>
            <w:tcW w:w="4819" w:type="dxa"/>
          </w:tcPr>
          <w:p w14:paraId="21D6E14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B8D8D5A" w14:textId="77777777" w:rsidR="007E3FB6" w:rsidRDefault="002F150C">
            <w:r>
              <w:t xml:space="preserve">  </w:t>
            </w:r>
          </w:p>
        </w:tc>
      </w:tr>
    </w:tbl>
    <w:p w14:paraId="6487D75C" w14:textId="77777777" w:rsidR="007E3FB6" w:rsidRDefault="002F150C">
      <w:pPr>
        <w:pStyle w:val="Ttulo1"/>
      </w:pPr>
      <w:bookmarkStart w:id="952" w:name="_Toc174960781"/>
      <w:r>
        <w:t>ipv6addressIpv6subnetCidrPairDetails Type list SubType  Required false</w:t>
      </w:r>
      <w:bookmarkEnd w:id="952"/>
    </w:p>
    <w:p w14:paraId="4A5DD09E" w14:textId="77777777" w:rsidR="007E3FB6" w:rsidRDefault="002F150C">
      <w:pPr>
        <w:spacing w:after="40"/>
        <w:jc w:val="both"/>
      </w:pPr>
      <w:r>
        <w:t xml:space="preserve">    </w:t>
      </w:r>
    </w:p>
    <w:p w14:paraId="0C192255" w14:textId="77777777" w:rsidR="007E3FB6" w:rsidRDefault="007E3FB6">
      <w:pPr>
        <w:spacing w:after="40"/>
        <w:jc w:val="both"/>
      </w:pPr>
    </w:p>
    <w:p w14:paraId="3B46BDB1" w14:textId="77777777" w:rsidR="007E3FB6" w:rsidRDefault="002F150C">
      <w:pPr>
        <w:pStyle w:val="Ttulo4"/>
      </w:pPr>
      <w:bookmarkStart w:id="953" w:name="_Toc174960782"/>
      <w:r>
        <w:t>null</w:t>
      </w:r>
      <w:bookmarkEnd w:id="953"/>
    </w:p>
    <w:p w14:paraId="23E80C97" w14:textId="77777777" w:rsidR="007E3FB6" w:rsidRDefault="007E3FB6">
      <w:pPr>
        <w:spacing w:after="40"/>
        <w:jc w:val="both"/>
      </w:pPr>
    </w:p>
    <w:p w14:paraId="1837B5CE" w14:textId="77777777" w:rsidR="007E3FB6" w:rsidRDefault="007E3FB6">
      <w:pPr>
        <w:spacing w:after="40"/>
        <w:jc w:val="both"/>
      </w:pPr>
    </w:p>
    <w:p w14:paraId="2C46551D" w14:textId="77777777" w:rsidR="007E3FB6" w:rsidRDefault="007E3FB6">
      <w:pPr>
        <w:spacing w:after="40"/>
        <w:jc w:val="both"/>
      </w:pPr>
    </w:p>
    <w:p w14:paraId="213BF2A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57B3DE" w14:textId="77777777">
        <w:tc>
          <w:tcPr>
            <w:tcW w:w="4819" w:type="dxa"/>
            <w:shd w:val="clear" w:color="auto" w:fill="000000"/>
          </w:tcPr>
          <w:p w14:paraId="13D7F41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EBAE1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0E2E920" w14:textId="77777777">
        <w:tc>
          <w:tcPr>
            <w:tcW w:w="4819" w:type="dxa"/>
          </w:tcPr>
          <w:p w14:paraId="399C1BD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4E42EC4" w14:textId="77777777" w:rsidR="007E3FB6" w:rsidRDefault="002F150C">
            <w:r>
              <w:t xml:space="preserve"> nymc:US-ASHBURN-AD-1 </w:t>
            </w:r>
          </w:p>
        </w:tc>
      </w:tr>
      <w:tr w:rsidR="007E3FB6" w14:paraId="1AE0BECD" w14:textId="77777777">
        <w:tc>
          <w:tcPr>
            <w:tcW w:w="4819" w:type="dxa"/>
          </w:tcPr>
          <w:p w14:paraId="0C1634E3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AF7AE26" w14:textId="77777777" w:rsidR="007E3FB6" w:rsidRDefault="002F150C">
            <w:r>
              <w:t xml:space="preserve"> oke-chqmgmifokq-nsksus2qe5q-skgqt576laa-2 </w:t>
            </w:r>
          </w:p>
        </w:tc>
      </w:tr>
      <w:tr w:rsidR="007E3FB6" w14:paraId="4D85041E" w14:textId="77777777">
        <w:tc>
          <w:tcPr>
            <w:tcW w:w="4819" w:type="dxa"/>
          </w:tcPr>
          <w:p w14:paraId="3B046D87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3EAB095" w14:textId="77777777" w:rsidR="007E3FB6" w:rsidRDefault="002F150C">
            <w:r>
              <w:t xml:space="preserve"> 0 </w:t>
            </w:r>
          </w:p>
        </w:tc>
      </w:tr>
      <w:tr w:rsidR="007E3FB6" w14:paraId="3AC07B7E" w14:textId="77777777">
        <w:tc>
          <w:tcPr>
            <w:tcW w:w="4819" w:type="dxa"/>
          </w:tcPr>
          <w:p w14:paraId="02FBD16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19C7851" w14:textId="77777777" w:rsidR="007E3FB6" w:rsidRDefault="002F150C">
            <w:r>
              <w:t xml:space="preserve"> SUB_PROD_PRIV_ASHBURN_03 </w:t>
            </w:r>
          </w:p>
        </w:tc>
      </w:tr>
      <w:tr w:rsidR="007E3FB6" w14:paraId="777E7C9B" w14:textId="77777777">
        <w:tc>
          <w:tcPr>
            <w:tcW w:w="4819" w:type="dxa"/>
          </w:tcPr>
          <w:p w14:paraId="054E66D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BCD212D" w14:textId="77777777" w:rsidR="007E3FB6" w:rsidRDefault="002F150C">
            <w:r>
              <w:t xml:space="preserve">  </w:t>
            </w:r>
          </w:p>
        </w:tc>
      </w:tr>
      <w:tr w:rsidR="007E3FB6" w14:paraId="0D02A2C6" w14:textId="77777777">
        <w:tc>
          <w:tcPr>
            <w:tcW w:w="4819" w:type="dxa"/>
          </w:tcPr>
          <w:p w14:paraId="4A7F4E87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0F47394" w14:textId="77777777" w:rsidR="007E3FB6" w:rsidRDefault="002F150C">
            <w:r>
              <w:t xml:space="preserve"> 556 </w:t>
            </w:r>
          </w:p>
        </w:tc>
      </w:tr>
      <w:tr w:rsidR="007E3FB6" w14:paraId="4D021602" w14:textId="77777777">
        <w:tc>
          <w:tcPr>
            <w:tcW w:w="4819" w:type="dxa"/>
          </w:tcPr>
          <w:p w14:paraId="392B4DA3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D4E3989" w14:textId="77777777" w:rsidR="007E3FB6" w:rsidRDefault="002F150C">
            <w:r>
              <w:t xml:space="preserve">  </w:t>
            </w:r>
          </w:p>
        </w:tc>
      </w:tr>
    </w:tbl>
    <w:p w14:paraId="64133160" w14:textId="77777777" w:rsidR="007E3FB6" w:rsidRDefault="007E3FB6">
      <w:pPr>
        <w:spacing w:after="40"/>
        <w:jc w:val="both"/>
      </w:pPr>
    </w:p>
    <w:p w14:paraId="4F5A2A3B" w14:textId="77777777" w:rsidR="007E3FB6" w:rsidRDefault="002F150C">
      <w:pPr>
        <w:spacing w:after="40"/>
        <w:jc w:val="both"/>
      </w:pPr>
      <w:r>
        <w:t xml:space="preserve">    </w:t>
      </w:r>
    </w:p>
    <w:p w14:paraId="51130B06" w14:textId="77777777" w:rsidR="007E3FB6" w:rsidRDefault="002F150C">
      <w:pPr>
        <w:pStyle w:val="Ttulo5"/>
      </w:pPr>
      <w:r>
        <w:t>Create Vnic Details</w:t>
      </w:r>
    </w:p>
    <w:p w14:paraId="629ACD1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98C4D1" w14:textId="77777777">
        <w:tc>
          <w:tcPr>
            <w:tcW w:w="4819" w:type="dxa"/>
            <w:shd w:val="clear" w:color="auto" w:fill="000000"/>
          </w:tcPr>
          <w:p w14:paraId="67BB5C2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9CBFC3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F9DCC6" w14:textId="77777777">
        <w:tc>
          <w:tcPr>
            <w:tcW w:w="4819" w:type="dxa"/>
          </w:tcPr>
          <w:p w14:paraId="1CC36E27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0659B0C" w14:textId="77777777" w:rsidR="007E3FB6" w:rsidRDefault="007E3FB6"/>
        </w:tc>
      </w:tr>
      <w:tr w:rsidR="007E3FB6" w14:paraId="2079BB7F" w14:textId="77777777">
        <w:tc>
          <w:tcPr>
            <w:tcW w:w="4819" w:type="dxa"/>
          </w:tcPr>
          <w:p w14:paraId="2097615D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6A7EE08F" w14:textId="77777777" w:rsidR="007E3FB6" w:rsidRDefault="007E3FB6"/>
        </w:tc>
      </w:tr>
      <w:tr w:rsidR="007E3FB6" w14:paraId="2A87B7E0" w14:textId="77777777">
        <w:tc>
          <w:tcPr>
            <w:tcW w:w="4819" w:type="dxa"/>
          </w:tcPr>
          <w:p w14:paraId="791AC00A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24635B9" w14:textId="77777777" w:rsidR="007E3FB6" w:rsidRDefault="002F150C">
            <w:r>
              <w:t xml:space="preserve">  </w:t>
            </w:r>
          </w:p>
        </w:tc>
      </w:tr>
      <w:tr w:rsidR="007E3FB6" w14:paraId="464BF398" w14:textId="77777777">
        <w:tc>
          <w:tcPr>
            <w:tcW w:w="4819" w:type="dxa"/>
          </w:tcPr>
          <w:p w14:paraId="33A5D2A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B8F5F67" w14:textId="77777777" w:rsidR="007E3FB6" w:rsidRDefault="002F150C">
            <w:r>
              <w:t xml:space="preserve">  </w:t>
            </w:r>
          </w:p>
        </w:tc>
      </w:tr>
      <w:tr w:rsidR="007E3FB6" w14:paraId="2322437E" w14:textId="77777777">
        <w:tc>
          <w:tcPr>
            <w:tcW w:w="4819" w:type="dxa"/>
          </w:tcPr>
          <w:p w14:paraId="6ACCEDC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2C9CF4B" w14:textId="77777777" w:rsidR="007E3FB6" w:rsidRDefault="002F150C">
            <w:r>
              <w:t xml:space="preserve">  </w:t>
            </w:r>
          </w:p>
        </w:tc>
      </w:tr>
      <w:tr w:rsidR="007E3FB6" w14:paraId="45A04C43" w14:textId="77777777">
        <w:tc>
          <w:tcPr>
            <w:tcW w:w="4819" w:type="dxa"/>
          </w:tcPr>
          <w:p w14:paraId="74840B0B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8A88FC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FF66701" w14:textId="77777777">
        <w:tc>
          <w:tcPr>
            <w:tcW w:w="4819" w:type="dxa"/>
          </w:tcPr>
          <w:p w14:paraId="319A7C0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E961D80" w14:textId="77777777" w:rsidR="007E3FB6" w:rsidRDefault="002F150C">
            <w:r>
              <w:t xml:space="preserve">  </w:t>
            </w:r>
          </w:p>
        </w:tc>
      </w:tr>
      <w:tr w:rsidR="007E3FB6" w14:paraId="7ED207BC" w14:textId="77777777">
        <w:tc>
          <w:tcPr>
            <w:tcW w:w="4819" w:type="dxa"/>
          </w:tcPr>
          <w:p w14:paraId="1ADA715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93B30F5" w14:textId="77777777" w:rsidR="007E3FB6" w:rsidRDefault="007E3FB6"/>
        </w:tc>
      </w:tr>
      <w:tr w:rsidR="007E3FB6" w14:paraId="626A9237" w14:textId="77777777">
        <w:tc>
          <w:tcPr>
            <w:tcW w:w="4819" w:type="dxa"/>
          </w:tcPr>
          <w:p w14:paraId="5A7FA43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DCCBC8E" w14:textId="77777777" w:rsidR="007E3FB6" w:rsidRDefault="002F150C">
            <w:r>
              <w:t xml:space="preserve">  </w:t>
            </w:r>
          </w:p>
        </w:tc>
      </w:tr>
      <w:tr w:rsidR="007E3FB6" w14:paraId="64802E11" w14:textId="77777777">
        <w:tc>
          <w:tcPr>
            <w:tcW w:w="4819" w:type="dxa"/>
          </w:tcPr>
          <w:p w14:paraId="2D7820EC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493C883" w14:textId="77777777" w:rsidR="007E3FB6" w:rsidRDefault="002F150C">
            <w:r>
              <w:t xml:space="preserve">  </w:t>
            </w:r>
          </w:p>
        </w:tc>
      </w:tr>
    </w:tbl>
    <w:p w14:paraId="24743258" w14:textId="77777777" w:rsidR="007E3FB6" w:rsidRDefault="002F150C">
      <w:pPr>
        <w:pStyle w:val="Ttulo1"/>
      </w:pPr>
      <w:bookmarkStart w:id="954" w:name="_Toc174960783"/>
      <w:r>
        <w:t>ipv6addressIpv6subnetCidrPairDetails Type list SubType  Required false</w:t>
      </w:r>
      <w:bookmarkEnd w:id="954"/>
    </w:p>
    <w:p w14:paraId="18BC3097" w14:textId="77777777" w:rsidR="007E3FB6" w:rsidRDefault="002F150C">
      <w:pPr>
        <w:spacing w:after="40"/>
        <w:jc w:val="both"/>
      </w:pPr>
      <w:r>
        <w:t xml:space="preserve">    </w:t>
      </w:r>
    </w:p>
    <w:p w14:paraId="06A0C370" w14:textId="77777777" w:rsidR="007E3FB6" w:rsidRDefault="007E3FB6">
      <w:pPr>
        <w:spacing w:after="40"/>
        <w:jc w:val="both"/>
      </w:pPr>
    </w:p>
    <w:p w14:paraId="6076441A" w14:textId="77777777" w:rsidR="007E3FB6" w:rsidRDefault="002F150C">
      <w:pPr>
        <w:pStyle w:val="Ttulo4"/>
      </w:pPr>
      <w:bookmarkStart w:id="955" w:name="_Toc174960784"/>
      <w:r>
        <w:t>vnicattachment20240713090706</w:t>
      </w:r>
      <w:bookmarkEnd w:id="955"/>
    </w:p>
    <w:p w14:paraId="341F7DED" w14:textId="77777777" w:rsidR="007E3FB6" w:rsidRDefault="007E3FB6">
      <w:pPr>
        <w:spacing w:after="40"/>
        <w:jc w:val="both"/>
      </w:pPr>
    </w:p>
    <w:p w14:paraId="372EB6D4" w14:textId="77777777" w:rsidR="007E3FB6" w:rsidRDefault="007E3FB6">
      <w:pPr>
        <w:spacing w:after="40"/>
        <w:jc w:val="both"/>
      </w:pPr>
    </w:p>
    <w:p w14:paraId="1628B2AB" w14:textId="77777777" w:rsidR="007E3FB6" w:rsidRDefault="007E3FB6">
      <w:pPr>
        <w:spacing w:after="40"/>
        <w:jc w:val="both"/>
      </w:pPr>
    </w:p>
    <w:p w14:paraId="325B00D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700304F" w14:textId="77777777">
        <w:tc>
          <w:tcPr>
            <w:tcW w:w="4819" w:type="dxa"/>
            <w:shd w:val="clear" w:color="auto" w:fill="000000"/>
          </w:tcPr>
          <w:p w14:paraId="683B42B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7A684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BB62D4" w14:textId="77777777">
        <w:tc>
          <w:tcPr>
            <w:tcW w:w="4819" w:type="dxa"/>
          </w:tcPr>
          <w:p w14:paraId="4D4A147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E0054A1" w14:textId="77777777" w:rsidR="007E3FB6" w:rsidRDefault="002F150C">
            <w:r>
              <w:t xml:space="preserve"> nymc:US-ASHBURN-AD-1 </w:t>
            </w:r>
          </w:p>
        </w:tc>
      </w:tr>
      <w:tr w:rsidR="007E3FB6" w14:paraId="7A5D58F9" w14:textId="77777777">
        <w:tc>
          <w:tcPr>
            <w:tcW w:w="4819" w:type="dxa"/>
          </w:tcPr>
          <w:p w14:paraId="78CB3DA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808F2F5" w14:textId="77777777" w:rsidR="007E3FB6" w:rsidRDefault="002F150C">
            <w:r>
              <w:t xml:space="preserve"> oke-chqmgmifokq-nfe542w5fgq-skgqt576laa-0 </w:t>
            </w:r>
          </w:p>
        </w:tc>
      </w:tr>
      <w:tr w:rsidR="007E3FB6" w14:paraId="4F4985E9" w14:textId="77777777">
        <w:tc>
          <w:tcPr>
            <w:tcW w:w="4819" w:type="dxa"/>
          </w:tcPr>
          <w:p w14:paraId="6A2B3C98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7C0820A" w14:textId="77777777" w:rsidR="007E3FB6" w:rsidRDefault="002F150C">
            <w:r>
              <w:t xml:space="preserve"> 0 </w:t>
            </w:r>
          </w:p>
        </w:tc>
      </w:tr>
      <w:tr w:rsidR="007E3FB6" w14:paraId="4199F043" w14:textId="77777777">
        <w:tc>
          <w:tcPr>
            <w:tcW w:w="4819" w:type="dxa"/>
          </w:tcPr>
          <w:p w14:paraId="52A3120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4F7CDAB" w14:textId="77777777" w:rsidR="007E3FB6" w:rsidRDefault="002F150C">
            <w:r>
              <w:t xml:space="preserve"> SUB_PROD_PRIV_ASHBURN_03 </w:t>
            </w:r>
          </w:p>
        </w:tc>
      </w:tr>
      <w:tr w:rsidR="007E3FB6" w14:paraId="3605E31B" w14:textId="77777777">
        <w:tc>
          <w:tcPr>
            <w:tcW w:w="4819" w:type="dxa"/>
          </w:tcPr>
          <w:p w14:paraId="49A31DB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1B709F6" w14:textId="77777777" w:rsidR="007E3FB6" w:rsidRDefault="002F150C">
            <w:r>
              <w:t xml:space="preserve">  </w:t>
            </w:r>
          </w:p>
        </w:tc>
      </w:tr>
      <w:tr w:rsidR="007E3FB6" w14:paraId="1C269CB6" w14:textId="77777777">
        <w:tc>
          <w:tcPr>
            <w:tcW w:w="4819" w:type="dxa"/>
          </w:tcPr>
          <w:p w14:paraId="1AE65A41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221221E" w14:textId="77777777" w:rsidR="007E3FB6" w:rsidRDefault="002F150C">
            <w:r>
              <w:t xml:space="preserve"> 1995 </w:t>
            </w:r>
          </w:p>
        </w:tc>
      </w:tr>
      <w:tr w:rsidR="007E3FB6" w14:paraId="02B545AF" w14:textId="77777777">
        <w:tc>
          <w:tcPr>
            <w:tcW w:w="4819" w:type="dxa"/>
          </w:tcPr>
          <w:p w14:paraId="1056B45B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951D069" w14:textId="77777777" w:rsidR="007E3FB6" w:rsidRDefault="002F150C">
            <w:r>
              <w:t xml:space="preserve">  </w:t>
            </w:r>
          </w:p>
        </w:tc>
      </w:tr>
    </w:tbl>
    <w:p w14:paraId="7F3EEF83" w14:textId="77777777" w:rsidR="007E3FB6" w:rsidRDefault="007E3FB6">
      <w:pPr>
        <w:spacing w:after="40"/>
        <w:jc w:val="both"/>
      </w:pPr>
    </w:p>
    <w:p w14:paraId="2C77637D" w14:textId="77777777" w:rsidR="007E3FB6" w:rsidRDefault="002F150C">
      <w:pPr>
        <w:spacing w:after="40"/>
        <w:jc w:val="both"/>
      </w:pPr>
      <w:r>
        <w:t xml:space="preserve">    </w:t>
      </w:r>
    </w:p>
    <w:p w14:paraId="7B30765E" w14:textId="77777777" w:rsidR="007E3FB6" w:rsidRDefault="002F150C">
      <w:pPr>
        <w:pStyle w:val="Ttulo5"/>
      </w:pPr>
      <w:r>
        <w:t>Create Vnic Details</w:t>
      </w:r>
    </w:p>
    <w:p w14:paraId="0D39EAB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07BBAFC" w14:textId="77777777">
        <w:tc>
          <w:tcPr>
            <w:tcW w:w="4819" w:type="dxa"/>
            <w:shd w:val="clear" w:color="auto" w:fill="000000"/>
          </w:tcPr>
          <w:p w14:paraId="01ED2334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16C3D6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8F1869C" w14:textId="77777777">
        <w:tc>
          <w:tcPr>
            <w:tcW w:w="4819" w:type="dxa"/>
          </w:tcPr>
          <w:p w14:paraId="15C132F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FCD7AEC" w14:textId="77777777" w:rsidR="007E3FB6" w:rsidRDefault="007E3FB6"/>
        </w:tc>
      </w:tr>
      <w:tr w:rsidR="007E3FB6" w14:paraId="6C46B344" w14:textId="77777777">
        <w:tc>
          <w:tcPr>
            <w:tcW w:w="4819" w:type="dxa"/>
          </w:tcPr>
          <w:p w14:paraId="64C6132E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DDAC1BA" w14:textId="77777777" w:rsidR="007E3FB6" w:rsidRDefault="007E3FB6"/>
        </w:tc>
      </w:tr>
      <w:tr w:rsidR="007E3FB6" w14:paraId="64D0647F" w14:textId="77777777">
        <w:tc>
          <w:tcPr>
            <w:tcW w:w="4819" w:type="dxa"/>
          </w:tcPr>
          <w:p w14:paraId="6F582878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4156BAC" w14:textId="77777777" w:rsidR="007E3FB6" w:rsidRDefault="002F150C">
            <w:r>
              <w:t xml:space="preserve">  </w:t>
            </w:r>
          </w:p>
        </w:tc>
      </w:tr>
      <w:tr w:rsidR="007E3FB6" w14:paraId="6A6967A1" w14:textId="77777777">
        <w:tc>
          <w:tcPr>
            <w:tcW w:w="4819" w:type="dxa"/>
          </w:tcPr>
          <w:p w14:paraId="29AC5320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2FDB72F" w14:textId="77777777" w:rsidR="007E3FB6" w:rsidRDefault="002F150C">
            <w:r>
              <w:t xml:space="preserve">  </w:t>
            </w:r>
          </w:p>
        </w:tc>
      </w:tr>
      <w:tr w:rsidR="007E3FB6" w14:paraId="16BD300F" w14:textId="77777777">
        <w:tc>
          <w:tcPr>
            <w:tcW w:w="4819" w:type="dxa"/>
          </w:tcPr>
          <w:p w14:paraId="68B9785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E4B3857" w14:textId="77777777" w:rsidR="007E3FB6" w:rsidRDefault="002F150C">
            <w:r>
              <w:t xml:space="preserve">  </w:t>
            </w:r>
          </w:p>
        </w:tc>
      </w:tr>
      <w:tr w:rsidR="007E3FB6" w14:paraId="7FF6D614" w14:textId="77777777">
        <w:tc>
          <w:tcPr>
            <w:tcW w:w="4819" w:type="dxa"/>
          </w:tcPr>
          <w:p w14:paraId="72E969BE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F8A83F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C17F8DE" w14:textId="77777777">
        <w:tc>
          <w:tcPr>
            <w:tcW w:w="4819" w:type="dxa"/>
          </w:tcPr>
          <w:p w14:paraId="3B7FB4A1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D41459A" w14:textId="77777777" w:rsidR="007E3FB6" w:rsidRDefault="002F150C">
            <w:r>
              <w:t xml:space="preserve">  </w:t>
            </w:r>
          </w:p>
        </w:tc>
      </w:tr>
      <w:tr w:rsidR="007E3FB6" w14:paraId="28D07DA9" w14:textId="77777777">
        <w:tc>
          <w:tcPr>
            <w:tcW w:w="4819" w:type="dxa"/>
          </w:tcPr>
          <w:p w14:paraId="7EB320E8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9025054" w14:textId="77777777" w:rsidR="007E3FB6" w:rsidRDefault="007E3FB6"/>
        </w:tc>
      </w:tr>
      <w:tr w:rsidR="007E3FB6" w14:paraId="1ECC8E15" w14:textId="77777777">
        <w:tc>
          <w:tcPr>
            <w:tcW w:w="4819" w:type="dxa"/>
          </w:tcPr>
          <w:p w14:paraId="6171796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94A9F42" w14:textId="77777777" w:rsidR="007E3FB6" w:rsidRDefault="002F150C">
            <w:r>
              <w:t xml:space="preserve">  </w:t>
            </w:r>
          </w:p>
        </w:tc>
      </w:tr>
      <w:tr w:rsidR="007E3FB6" w14:paraId="74D57B92" w14:textId="77777777">
        <w:tc>
          <w:tcPr>
            <w:tcW w:w="4819" w:type="dxa"/>
          </w:tcPr>
          <w:p w14:paraId="28736CB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F1E349E" w14:textId="77777777" w:rsidR="007E3FB6" w:rsidRDefault="002F150C">
            <w:r>
              <w:t xml:space="preserve">  </w:t>
            </w:r>
          </w:p>
        </w:tc>
      </w:tr>
    </w:tbl>
    <w:p w14:paraId="3CF278B7" w14:textId="77777777" w:rsidR="007E3FB6" w:rsidRDefault="002F150C">
      <w:pPr>
        <w:pStyle w:val="Ttulo1"/>
      </w:pPr>
      <w:bookmarkStart w:id="956" w:name="_Toc174960785"/>
      <w:r>
        <w:t>ipv6addressIpv6subnetCidrPairDetails Type list SubType  Required false</w:t>
      </w:r>
      <w:bookmarkEnd w:id="956"/>
    </w:p>
    <w:p w14:paraId="3D0DD4E1" w14:textId="77777777" w:rsidR="007E3FB6" w:rsidRDefault="002F150C">
      <w:pPr>
        <w:spacing w:after="40"/>
        <w:jc w:val="both"/>
      </w:pPr>
      <w:r>
        <w:t xml:space="preserve">    </w:t>
      </w:r>
    </w:p>
    <w:p w14:paraId="56AC91C1" w14:textId="77777777" w:rsidR="007E3FB6" w:rsidRDefault="007E3FB6">
      <w:pPr>
        <w:spacing w:after="40"/>
        <w:jc w:val="both"/>
      </w:pPr>
    </w:p>
    <w:p w14:paraId="35608709" w14:textId="77777777" w:rsidR="007E3FB6" w:rsidRDefault="002F150C">
      <w:pPr>
        <w:pStyle w:val="Ttulo4"/>
      </w:pPr>
      <w:bookmarkStart w:id="957" w:name="_Toc174960786"/>
      <w:r>
        <w:t>vnicattachment20240713090828</w:t>
      </w:r>
      <w:bookmarkEnd w:id="957"/>
    </w:p>
    <w:p w14:paraId="532929A7" w14:textId="77777777" w:rsidR="007E3FB6" w:rsidRDefault="007E3FB6">
      <w:pPr>
        <w:spacing w:after="40"/>
        <w:jc w:val="both"/>
      </w:pPr>
    </w:p>
    <w:p w14:paraId="6D2FCD26" w14:textId="77777777" w:rsidR="007E3FB6" w:rsidRDefault="007E3FB6">
      <w:pPr>
        <w:spacing w:after="40"/>
        <w:jc w:val="both"/>
      </w:pPr>
    </w:p>
    <w:p w14:paraId="5DDE10B5" w14:textId="77777777" w:rsidR="007E3FB6" w:rsidRDefault="007E3FB6">
      <w:pPr>
        <w:spacing w:after="40"/>
        <w:jc w:val="both"/>
      </w:pPr>
    </w:p>
    <w:p w14:paraId="2B33CAC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BBEEE4" w14:textId="77777777">
        <w:tc>
          <w:tcPr>
            <w:tcW w:w="4819" w:type="dxa"/>
            <w:shd w:val="clear" w:color="auto" w:fill="000000"/>
          </w:tcPr>
          <w:p w14:paraId="7CF79BD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21AB7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3D8AC4" w14:textId="77777777">
        <w:tc>
          <w:tcPr>
            <w:tcW w:w="4819" w:type="dxa"/>
          </w:tcPr>
          <w:p w14:paraId="64C8619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653CF1D" w14:textId="77777777" w:rsidR="007E3FB6" w:rsidRDefault="002F150C">
            <w:r>
              <w:t xml:space="preserve"> nymc:US-ASHBURN-AD-1 </w:t>
            </w:r>
          </w:p>
        </w:tc>
      </w:tr>
      <w:tr w:rsidR="007E3FB6" w14:paraId="4F005F70" w14:textId="77777777">
        <w:tc>
          <w:tcPr>
            <w:tcW w:w="4819" w:type="dxa"/>
          </w:tcPr>
          <w:p w14:paraId="3C01452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7C72C6F" w14:textId="77777777" w:rsidR="007E3FB6" w:rsidRDefault="002F150C">
            <w:r>
              <w:t xml:space="preserve"> oke-chqmgmifokq-nfe542w5fgq-skgqt576laa-2 </w:t>
            </w:r>
          </w:p>
        </w:tc>
      </w:tr>
      <w:tr w:rsidR="007E3FB6" w14:paraId="014F0183" w14:textId="77777777">
        <w:tc>
          <w:tcPr>
            <w:tcW w:w="4819" w:type="dxa"/>
          </w:tcPr>
          <w:p w14:paraId="5C5A1F9B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87B67EF" w14:textId="77777777" w:rsidR="007E3FB6" w:rsidRDefault="002F150C">
            <w:r>
              <w:t xml:space="preserve"> 0 </w:t>
            </w:r>
          </w:p>
        </w:tc>
      </w:tr>
      <w:tr w:rsidR="007E3FB6" w14:paraId="01933CD8" w14:textId="77777777">
        <w:tc>
          <w:tcPr>
            <w:tcW w:w="4819" w:type="dxa"/>
          </w:tcPr>
          <w:p w14:paraId="4EF9AF3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BC3CCC3" w14:textId="77777777" w:rsidR="007E3FB6" w:rsidRDefault="002F150C">
            <w:r>
              <w:t xml:space="preserve"> SUB_PROD_PRIV_ASHBURN_03 </w:t>
            </w:r>
          </w:p>
        </w:tc>
      </w:tr>
      <w:tr w:rsidR="007E3FB6" w14:paraId="6B4656D2" w14:textId="77777777">
        <w:tc>
          <w:tcPr>
            <w:tcW w:w="4819" w:type="dxa"/>
          </w:tcPr>
          <w:p w14:paraId="0891E27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FA8D6D3" w14:textId="77777777" w:rsidR="007E3FB6" w:rsidRDefault="002F150C">
            <w:r>
              <w:t xml:space="preserve">  </w:t>
            </w:r>
          </w:p>
        </w:tc>
      </w:tr>
      <w:tr w:rsidR="007E3FB6" w14:paraId="213D2081" w14:textId="77777777">
        <w:tc>
          <w:tcPr>
            <w:tcW w:w="4819" w:type="dxa"/>
          </w:tcPr>
          <w:p w14:paraId="047DA9AF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63E3478F" w14:textId="77777777" w:rsidR="007E3FB6" w:rsidRDefault="002F150C">
            <w:r>
              <w:t xml:space="preserve"> 3340 </w:t>
            </w:r>
          </w:p>
        </w:tc>
      </w:tr>
      <w:tr w:rsidR="007E3FB6" w14:paraId="0317BEA8" w14:textId="77777777">
        <w:tc>
          <w:tcPr>
            <w:tcW w:w="4819" w:type="dxa"/>
          </w:tcPr>
          <w:p w14:paraId="4114A963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50B32177" w14:textId="77777777" w:rsidR="007E3FB6" w:rsidRDefault="002F150C">
            <w:r>
              <w:t xml:space="preserve">  </w:t>
            </w:r>
          </w:p>
        </w:tc>
      </w:tr>
    </w:tbl>
    <w:p w14:paraId="40F9E023" w14:textId="77777777" w:rsidR="007E3FB6" w:rsidRDefault="007E3FB6">
      <w:pPr>
        <w:spacing w:after="40"/>
        <w:jc w:val="both"/>
      </w:pPr>
    </w:p>
    <w:p w14:paraId="4D1885E5" w14:textId="77777777" w:rsidR="007E3FB6" w:rsidRDefault="002F150C">
      <w:pPr>
        <w:spacing w:after="40"/>
        <w:jc w:val="both"/>
      </w:pPr>
      <w:r>
        <w:t xml:space="preserve">    </w:t>
      </w:r>
    </w:p>
    <w:p w14:paraId="40D5713E" w14:textId="77777777" w:rsidR="007E3FB6" w:rsidRDefault="002F150C">
      <w:pPr>
        <w:pStyle w:val="Ttulo5"/>
      </w:pPr>
      <w:r>
        <w:t>Create Vnic Details</w:t>
      </w:r>
    </w:p>
    <w:p w14:paraId="5766233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E0CA417" w14:textId="77777777">
        <w:tc>
          <w:tcPr>
            <w:tcW w:w="4819" w:type="dxa"/>
            <w:shd w:val="clear" w:color="auto" w:fill="000000"/>
          </w:tcPr>
          <w:p w14:paraId="046146E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E9CA8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FEE4CE1" w14:textId="77777777">
        <w:tc>
          <w:tcPr>
            <w:tcW w:w="4819" w:type="dxa"/>
          </w:tcPr>
          <w:p w14:paraId="460005E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9EE8EF0" w14:textId="77777777" w:rsidR="007E3FB6" w:rsidRDefault="007E3FB6"/>
        </w:tc>
      </w:tr>
      <w:tr w:rsidR="007E3FB6" w14:paraId="760E5FF8" w14:textId="77777777">
        <w:tc>
          <w:tcPr>
            <w:tcW w:w="4819" w:type="dxa"/>
          </w:tcPr>
          <w:p w14:paraId="1408165A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54E4088" w14:textId="77777777" w:rsidR="007E3FB6" w:rsidRDefault="007E3FB6"/>
        </w:tc>
      </w:tr>
      <w:tr w:rsidR="007E3FB6" w14:paraId="4D2F91C4" w14:textId="77777777">
        <w:tc>
          <w:tcPr>
            <w:tcW w:w="4819" w:type="dxa"/>
          </w:tcPr>
          <w:p w14:paraId="2084A0A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B13444A" w14:textId="77777777" w:rsidR="007E3FB6" w:rsidRDefault="002F150C">
            <w:r>
              <w:t xml:space="preserve">  </w:t>
            </w:r>
          </w:p>
        </w:tc>
      </w:tr>
      <w:tr w:rsidR="007E3FB6" w14:paraId="3EDBB7EA" w14:textId="77777777">
        <w:tc>
          <w:tcPr>
            <w:tcW w:w="4819" w:type="dxa"/>
          </w:tcPr>
          <w:p w14:paraId="34F7DF9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449D0CB" w14:textId="77777777" w:rsidR="007E3FB6" w:rsidRDefault="002F150C">
            <w:r>
              <w:t xml:space="preserve">  </w:t>
            </w:r>
          </w:p>
        </w:tc>
      </w:tr>
      <w:tr w:rsidR="007E3FB6" w14:paraId="47EB873C" w14:textId="77777777">
        <w:tc>
          <w:tcPr>
            <w:tcW w:w="4819" w:type="dxa"/>
          </w:tcPr>
          <w:p w14:paraId="0E2B6061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11D30F2" w14:textId="77777777" w:rsidR="007E3FB6" w:rsidRDefault="002F150C">
            <w:r>
              <w:t xml:space="preserve">  </w:t>
            </w:r>
          </w:p>
        </w:tc>
      </w:tr>
      <w:tr w:rsidR="007E3FB6" w14:paraId="07A986BC" w14:textId="77777777">
        <w:tc>
          <w:tcPr>
            <w:tcW w:w="4819" w:type="dxa"/>
          </w:tcPr>
          <w:p w14:paraId="31AFE20A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37F59E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23862A8" w14:textId="77777777">
        <w:tc>
          <w:tcPr>
            <w:tcW w:w="4819" w:type="dxa"/>
          </w:tcPr>
          <w:p w14:paraId="0DA27F2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DF52FD2" w14:textId="77777777" w:rsidR="007E3FB6" w:rsidRDefault="002F150C">
            <w:r>
              <w:t xml:space="preserve">  </w:t>
            </w:r>
          </w:p>
        </w:tc>
      </w:tr>
      <w:tr w:rsidR="007E3FB6" w14:paraId="59A5A68D" w14:textId="77777777">
        <w:tc>
          <w:tcPr>
            <w:tcW w:w="4819" w:type="dxa"/>
          </w:tcPr>
          <w:p w14:paraId="382D98EE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850AA64" w14:textId="77777777" w:rsidR="007E3FB6" w:rsidRDefault="007E3FB6"/>
        </w:tc>
      </w:tr>
      <w:tr w:rsidR="007E3FB6" w14:paraId="5DF7F35F" w14:textId="77777777">
        <w:tc>
          <w:tcPr>
            <w:tcW w:w="4819" w:type="dxa"/>
          </w:tcPr>
          <w:p w14:paraId="42F3627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E1530A5" w14:textId="77777777" w:rsidR="007E3FB6" w:rsidRDefault="002F150C">
            <w:r>
              <w:t xml:space="preserve">  </w:t>
            </w:r>
          </w:p>
        </w:tc>
      </w:tr>
      <w:tr w:rsidR="007E3FB6" w14:paraId="1A88F21A" w14:textId="77777777">
        <w:tc>
          <w:tcPr>
            <w:tcW w:w="4819" w:type="dxa"/>
          </w:tcPr>
          <w:p w14:paraId="0C405DA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C5596DA" w14:textId="77777777" w:rsidR="007E3FB6" w:rsidRDefault="002F150C">
            <w:r>
              <w:t xml:space="preserve">  </w:t>
            </w:r>
          </w:p>
        </w:tc>
      </w:tr>
    </w:tbl>
    <w:p w14:paraId="12BC9F2C" w14:textId="77777777" w:rsidR="007E3FB6" w:rsidRDefault="002F150C">
      <w:pPr>
        <w:pStyle w:val="Ttulo1"/>
      </w:pPr>
      <w:bookmarkStart w:id="958" w:name="_Toc174960787"/>
      <w:r>
        <w:t>ipv6addressIpv6subnetCidrPairDetails Type list SubType  Required false</w:t>
      </w:r>
      <w:bookmarkEnd w:id="958"/>
    </w:p>
    <w:p w14:paraId="693318A6" w14:textId="77777777" w:rsidR="007E3FB6" w:rsidRDefault="002F150C">
      <w:pPr>
        <w:spacing w:after="40"/>
        <w:jc w:val="both"/>
      </w:pPr>
      <w:r>
        <w:t xml:space="preserve">    </w:t>
      </w:r>
    </w:p>
    <w:p w14:paraId="684584F3" w14:textId="77777777" w:rsidR="007E3FB6" w:rsidRDefault="007E3FB6">
      <w:pPr>
        <w:spacing w:after="40"/>
        <w:jc w:val="both"/>
      </w:pPr>
    </w:p>
    <w:p w14:paraId="4E0A46A7" w14:textId="77777777" w:rsidR="007E3FB6" w:rsidRDefault="002F150C">
      <w:pPr>
        <w:pStyle w:val="Ttulo4"/>
      </w:pPr>
      <w:bookmarkStart w:id="959" w:name="_Toc174960788"/>
      <w:r>
        <w:t>vnicattachment20240717213924</w:t>
      </w:r>
      <w:bookmarkEnd w:id="959"/>
    </w:p>
    <w:p w14:paraId="7B454F7A" w14:textId="77777777" w:rsidR="007E3FB6" w:rsidRDefault="007E3FB6">
      <w:pPr>
        <w:spacing w:after="40"/>
        <w:jc w:val="both"/>
      </w:pPr>
    </w:p>
    <w:p w14:paraId="2D070138" w14:textId="77777777" w:rsidR="007E3FB6" w:rsidRDefault="007E3FB6">
      <w:pPr>
        <w:spacing w:after="40"/>
        <w:jc w:val="both"/>
      </w:pPr>
    </w:p>
    <w:p w14:paraId="00C68B9A" w14:textId="77777777" w:rsidR="007E3FB6" w:rsidRDefault="007E3FB6">
      <w:pPr>
        <w:spacing w:after="40"/>
        <w:jc w:val="both"/>
      </w:pPr>
    </w:p>
    <w:p w14:paraId="5BE646A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51B888" w14:textId="77777777">
        <w:tc>
          <w:tcPr>
            <w:tcW w:w="4819" w:type="dxa"/>
            <w:shd w:val="clear" w:color="auto" w:fill="000000"/>
          </w:tcPr>
          <w:p w14:paraId="2C310E8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106DCC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02A0DD" w14:textId="77777777">
        <w:tc>
          <w:tcPr>
            <w:tcW w:w="4819" w:type="dxa"/>
          </w:tcPr>
          <w:p w14:paraId="6D21103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8792EBC" w14:textId="77777777" w:rsidR="007E3FB6" w:rsidRDefault="002F150C">
            <w:r>
              <w:t xml:space="preserve"> nymc:US-ASHBURN-AD-1 </w:t>
            </w:r>
          </w:p>
        </w:tc>
      </w:tr>
      <w:tr w:rsidR="007E3FB6" w14:paraId="798D3679" w14:textId="77777777">
        <w:tc>
          <w:tcPr>
            <w:tcW w:w="4819" w:type="dxa"/>
          </w:tcPr>
          <w:p w14:paraId="1BE20B7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9DE8B27" w14:textId="77777777" w:rsidR="007E3FB6" w:rsidRDefault="002F150C">
            <w:r>
              <w:t xml:space="preserve"> oke-chqmgmifokq-nsksus2qe5q-skgqt576laa-1 </w:t>
            </w:r>
          </w:p>
        </w:tc>
      </w:tr>
      <w:tr w:rsidR="007E3FB6" w14:paraId="71A47F4F" w14:textId="77777777">
        <w:tc>
          <w:tcPr>
            <w:tcW w:w="4819" w:type="dxa"/>
          </w:tcPr>
          <w:p w14:paraId="396FC1F5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F70B38A" w14:textId="77777777" w:rsidR="007E3FB6" w:rsidRDefault="002F150C">
            <w:r>
              <w:t xml:space="preserve"> 0 </w:t>
            </w:r>
          </w:p>
        </w:tc>
      </w:tr>
      <w:tr w:rsidR="007E3FB6" w14:paraId="7006F3F4" w14:textId="77777777">
        <w:tc>
          <w:tcPr>
            <w:tcW w:w="4819" w:type="dxa"/>
          </w:tcPr>
          <w:p w14:paraId="4EB4F32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EE1304F" w14:textId="77777777" w:rsidR="007E3FB6" w:rsidRDefault="002F150C">
            <w:r>
              <w:t xml:space="preserve"> SUB_PROD_PRIV_ASHBURN_03 </w:t>
            </w:r>
          </w:p>
        </w:tc>
      </w:tr>
      <w:tr w:rsidR="007E3FB6" w14:paraId="371F2585" w14:textId="77777777">
        <w:tc>
          <w:tcPr>
            <w:tcW w:w="4819" w:type="dxa"/>
          </w:tcPr>
          <w:p w14:paraId="55C9CCC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9C0DE5B" w14:textId="77777777" w:rsidR="007E3FB6" w:rsidRDefault="002F150C">
            <w:r>
              <w:t xml:space="preserve">  </w:t>
            </w:r>
          </w:p>
        </w:tc>
      </w:tr>
      <w:tr w:rsidR="007E3FB6" w14:paraId="3C0D9131" w14:textId="77777777">
        <w:tc>
          <w:tcPr>
            <w:tcW w:w="4819" w:type="dxa"/>
          </w:tcPr>
          <w:p w14:paraId="40EF3EB3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35453BA2" w14:textId="77777777" w:rsidR="007E3FB6" w:rsidRDefault="002F150C">
            <w:r>
              <w:t xml:space="preserve"> 1357 </w:t>
            </w:r>
          </w:p>
        </w:tc>
      </w:tr>
      <w:tr w:rsidR="007E3FB6" w14:paraId="178C9631" w14:textId="77777777">
        <w:tc>
          <w:tcPr>
            <w:tcW w:w="4819" w:type="dxa"/>
          </w:tcPr>
          <w:p w14:paraId="6F87C862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71F51A9" w14:textId="77777777" w:rsidR="007E3FB6" w:rsidRDefault="002F150C">
            <w:r>
              <w:t xml:space="preserve">  </w:t>
            </w:r>
          </w:p>
        </w:tc>
      </w:tr>
    </w:tbl>
    <w:p w14:paraId="076A8875" w14:textId="77777777" w:rsidR="007E3FB6" w:rsidRDefault="007E3FB6">
      <w:pPr>
        <w:spacing w:after="40"/>
        <w:jc w:val="both"/>
      </w:pPr>
    </w:p>
    <w:p w14:paraId="1D019BE4" w14:textId="77777777" w:rsidR="007E3FB6" w:rsidRDefault="002F150C">
      <w:pPr>
        <w:spacing w:after="40"/>
        <w:jc w:val="both"/>
      </w:pPr>
      <w:r>
        <w:t xml:space="preserve">    </w:t>
      </w:r>
    </w:p>
    <w:p w14:paraId="61C633D2" w14:textId="77777777" w:rsidR="007E3FB6" w:rsidRDefault="002F150C">
      <w:pPr>
        <w:pStyle w:val="Ttulo5"/>
      </w:pPr>
      <w:r>
        <w:t>Create Vnic Details</w:t>
      </w:r>
    </w:p>
    <w:p w14:paraId="0BBEEFC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0C2DE7C" w14:textId="77777777">
        <w:tc>
          <w:tcPr>
            <w:tcW w:w="4819" w:type="dxa"/>
            <w:shd w:val="clear" w:color="auto" w:fill="000000"/>
          </w:tcPr>
          <w:p w14:paraId="3700B19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AA4FC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80BB1E" w14:textId="77777777">
        <w:tc>
          <w:tcPr>
            <w:tcW w:w="4819" w:type="dxa"/>
          </w:tcPr>
          <w:p w14:paraId="1EDDEB14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290224D" w14:textId="77777777" w:rsidR="007E3FB6" w:rsidRDefault="007E3FB6"/>
        </w:tc>
      </w:tr>
      <w:tr w:rsidR="007E3FB6" w14:paraId="0EB0295E" w14:textId="77777777">
        <w:tc>
          <w:tcPr>
            <w:tcW w:w="4819" w:type="dxa"/>
          </w:tcPr>
          <w:p w14:paraId="1B972AE5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1554120" w14:textId="77777777" w:rsidR="007E3FB6" w:rsidRDefault="007E3FB6"/>
        </w:tc>
      </w:tr>
      <w:tr w:rsidR="007E3FB6" w14:paraId="5EC38BFF" w14:textId="77777777">
        <w:tc>
          <w:tcPr>
            <w:tcW w:w="4819" w:type="dxa"/>
          </w:tcPr>
          <w:p w14:paraId="172FAC3B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AEF05F0" w14:textId="77777777" w:rsidR="007E3FB6" w:rsidRDefault="002F150C">
            <w:r>
              <w:t xml:space="preserve">  </w:t>
            </w:r>
          </w:p>
        </w:tc>
      </w:tr>
      <w:tr w:rsidR="007E3FB6" w14:paraId="1CB5C220" w14:textId="77777777">
        <w:tc>
          <w:tcPr>
            <w:tcW w:w="4819" w:type="dxa"/>
          </w:tcPr>
          <w:p w14:paraId="0EDE9E3D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D695385" w14:textId="77777777" w:rsidR="007E3FB6" w:rsidRDefault="002F150C">
            <w:r>
              <w:t xml:space="preserve">  </w:t>
            </w:r>
          </w:p>
        </w:tc>
      </w:tr>
      <w:tr w:rsidR="007E3FB6" w14:paraId="4861DD85" w14:textId="77777777">
        <w:tc>
          <w:tcPr>
            <w:tcW w:w="4819" w:type="dxa"/>
          </w:tcPr>
          <w:p w14:paraId="03E510EF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5C742FF" w14:textId="77777777" w:rsidR="007E3FB6" w:rsidRDefault="002F150C">
            <w:r>
              <w:t xml:space="preserve">  </w:t>
            </w:r>
          </w:p>
        </w:tc>
      </w:tr>
      <w:tr w:rsidR="007E3FB6" w14:paraId="77F8C665" w14:textId="77777777">
        <w:tc>
          <w:tcPr>
            <w:tcW w:w="4819" w:type="dxa"/>
          </w:tcPr>
          <w:p w14:paraId="6D7C099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A88AA4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9F521B1" w14:textId="77777777">
        <w:tc>
          <w:tcPr>
            <w:tcW w:w="4819" w:type="dxa"/>
          </w:tcPr>
          <w:p w14:paraId="1DE00CC6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756D9FA" w14:textId="77777777" w:rsidR="007E3FB6" w:rsidRDefault="002F150C">
            <w:r>
              <w:t xml:space="preserve">  </w:t>
            </w:r>
          </w:p>
        </w:tc>
      </w:tr>
      <w:tr w:rsidR="007E3FB6" w14:paraId="24E16528" w14:textId="77777777">
        <w:tc>
          <w:tcPr>
            <w:tcW w:w="4819" w:type="dxa"/>
          </w:tcPr>
          <w:p w14:paraId="6C1A3CEB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59FF75C" w14:textId="77777777" w:rsidR="007E3FB6" w:rsidRDefault="007E3FB6"/>
        </w:tc>
      </w:tr>
      <w:tr w:rsidR="007E3FB6" w14:paraId="24DE3DA4" w14:textId="77777777">
        <w:tc>
          <w:tcPr>
            <w:tcW w:w="4819" w:type="dxa"/>
          </w:tcPr>
          <w:p w14:paraId="75F2761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1AA146B" w14:textId="77777777" w:rsidR="007E3FB6" w:rsidRDefault="002F150C">
            <w:r>
              <w:t xml:space="preserve">  </w:t>
            </w:r>
          </w:p>
        </w:tc>
      </w:tr>
      <w:tr w:rsidR="007E3FB6" w14:paraId="6C427517" w14:textId="77777777">
        <w:tc>
          <w:tcPr>
            <w:tcW w:w="4819" w:type="dxa"/>
          </w:tcPr>
          <w:p w14:paraId="7CEF7E4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ACCC230" w14:textId="77777777" w:rsidR="007E3FB6" w:rsidRDefault="002F150C">
            <w:r>
              <w:t xml:space="preserve">  </w:t>
            </w:r>
          </w:p>
        </w:tc>
      </w:tr>
    </w:tbl>
    <w:p w14:paraId="4C92E266" w14:textId="77777777" w:rsidR="007E3FB6" w:rsidRDefault="002F150C">
      <w:pPr>
        <w:pStyle w:val="Ttulo1"/>
      </w:pPr>
      <w:bookmarkStart w:id="960" w:name="_Toc174960789"/>
      <w:r>
        <w:t>ipv6addressIpv6subnetCidrPairDetails Type list SubType  Required false</w:t>
      </w:r>
      <w:bookmarkEnd w:id="960"/>
    </w:p>
    <w:p w14:paraId="3A044463" w14:textId="77777777" w:rsidR="007E3FB6" w:rsidRDefault="002F150C">
      <w:pPr>
        <w:spacing w:after="40"/>
        <w:jc w:val="both"/>
      </w:pPr>
      <w:r>
        <w:t xml:space="preserve">    </w:t>
      </w:r>
    </w:p>
    <w:p w14:paraId="50C061EE" w14:textId="77777777" w:rsidR="007E3FB6" w:rsidRDefault="007E3FB6">
      <w:pPr>
        <w:spacing w:after="40"/>
        <w:jc w:val="both"/>
      </w:pPr>
    </w:p>
    <w:p w14:paraId="7F79CABD" w14:textId="77777777" w:rsidR="007E3FB6" w:rsidRDefault="002F150C">
      <w:pPr>
        <w:pStyle w:val="Ttulo4"/>
      </w:pPr>
      <w:bookmarkStart w:id="961" w:name="_Toc174960790"/>
      <w:r>
        <w:t>vnicattachment20240713091318</w:t>
      </w:r>
      <w:bookmarkEnd w:id="961"/>
    </w:p>
    <w:p w14:paraId="7E63A859" w14:textId="77777777" w:rsidR="007E3FB6" w:rsidRDefault="007E3FB6">
      <w:pPr>
        <w:spacing w:after="40"/>
        <w:jc w:val="both"/>
      </w:pPr>
    </w:p>
    <w:p w14:paraId="503E498E" w14:textId="77777777" w:rsidR="007E3FB6" w:rsidRDefault="007E3FB6">
      <w:pPr>
        <w:spacing w:after="40"/>
        <w:jc w:val="both"/>
      </w:pPr>
    </w:p>
    <w:p w14:paraId="0098A3BB" w14:textId="77777777" w:rsidR="007E3FB6" w:rsidRDefault="007E3FB6">
      <w:pPr>
        <w:spacing w:after="40"/>
        <w:jc w:val="both"/>
      </w:pPr>
    </w:p>
    <w:p w14:paraId="7ACDF9E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294B5B" w14:textId="77777777">
        <w:tc>
          <w:tcPr>
            <w:tcW w:w="4819" w:type="dxa"/>
            <w:shd w:val="clear" w:color="auto" w:fill="000000"/>
          </w:tcPr>
          <w:p w14:paraId="4AF9CD6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49680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F0C6016" w14:textId="77777777">
        <w:tc>
          <w:tcPr>
            <w:tcW w:w="4819" w:type="dxa"/>
          </w:tcPr>
          <w:p w14:paraId="663CC87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4E42280" w14:textId="77777777" w:rsidR="007E3FB6" w:rsidRDefault="002F150C">
            <w:r>
              <w:t xml:space="preserve"> nymc:US-ASHBURN-AD-1 </w:t>
            </w:r>
          </w:p>
        </w:tc>
      </w:tr>
      <w:tr w:rsidR="007E3FB6" w14:paraId="3D02B938" w14:textId="77777777">
        <w:tc>
          <w:tcPr>
            <w:tcW w:w="4819" w:type="dxa"/>
          </w:tcPr>
          <w:p w14:paraId="18CF392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0D09576" w14:textId="77777777" w:rsidR="007E3FB6" w:rsidRDefault="002F150C">
            <w:r>
              <w:t xml:space="preserve"> oke-chqmgmifokq-nfe542w5fgq-skgqt576laa-9 </w:t>
            </w:r>
          </w:p>
        </w:tc>
      </w:tr>
      <w:tr w:rsidR="007E3FB6" w14:paraId="22B3CE1C" w14:textId="77777777">
        <w:tc>
          <w:tcPr>
            <w:tcW w:w="4819" w:type="dxa"/>
          </w:tcPr>
          <w:p w14:paraId="2C885BA8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6310C5C" w14:textId="77777777" w:rsidR="007E3FB6" w:rsidRDefault="002F150C">
            <w:r>
              <w:t xml:space="preserve"> 0 </w:t>
            </w:r>
          </w:p>
        </w:tc>
      </w:tr>
      <w:tr w:rsidR="007E3FB6" w14:paraId="37C90AE5" w14:textId="77777777">
        <w:tc>
          <w:tcPr>
            <w:tcW w:w="4819" w:type="dxa"/>
          </w:tcPr>
          <w:p w14:paraId="66F6D3D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62A1735" w14:textId="77777777" w:rsidR="007E3FB6" w:rsidRDefault="002F150C">
            <w:r>
              <w:t xml:space="preserve"> SUB_PROD_PRIV_ASHBURN_03 </w:t>
            </w:r>
          </w:p>
        </w:tc>
      </w:tr>
      <w:tr w:rsidR="007E3FB6" w14:paraId="6B700076" w14:textId="77777777">
        <w:tc>
          <w:tcPr>
            <w:tcW w:w="4819" w:type="dxa"/>
          </w:tcPr>
          <w:p w14:paraId="36B3C756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9F30769" w14:textId="77777777" w:rsidR="007E3FB6" w:rsidRDefault="002F150C">
            <w:r>
              <w:t xml:space="preserve">  </w:t>
            </w:r>
          </w:p>
        </w:tc>
      </w:tr>
      <w:tr w:rsidR="007E3FB6" w14:paraId="7176C885" w14:textId="77777777">
        <w:tc>
          <w:tcPr>
            <w:tcW w:w="4819" w:type="dxa"/>
          </w:tcPr>
          <w:p w14:paraId="42CEAD59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DDCFA30" w14:textId="77777777" w:rsidR="007E3FB6" w:rsidRDefault="002F150C">
            <w:r>
              <w:t xml:space="preserve"> 254 </w:t>
            </w:r>
          </w:p>
        </w:tc>
      </w:tr>
      <w:tr w:rsidR="007E3FB6" w14:paraId="0E541DC5" w14:textId="77777777">
        <w:tc>
          <w:tcPr>
            <w:tcW w:w="4819" w:type="dxa"/>
          </w:tcPr>
          <w:p w14:paraId="74F78249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564E20FB" w14:textId="77777777" w:rsidR="007E3FB6" w:rsidRDefault="002F150C">
            <w:r>
              <w:t xml:space="preserve">  </w:t>
            </w:r>
          </w:p>
        </w:tc>
      </w:tr>
    </w:tbl>
    <w:p w14:paraId="4C06C736" w14:textId="77777777" w:rsidR="007E3FB6" w:rsidRDefault="007E3FB6">
      <w:pPr>
        <w:spacing w:after="40"/>
        <w:jc w:val="both"/>
      </w:pPr>
    </w:p>
    <w:p w14:paraId="3B1548BF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3A9490F8" w14:textId="77777777" w:rsidR="007E3FB6" w:rsidRDefault="002F150C">
      <w:pPr>
        <w:pStyle w:val="Ttulo5"/>
      </w:pPr>
      <w:r>
        <w:t>Create Vnic Details</w:t>
      </w:r>
    </w:p>
    <w:p w14:paraId="708A3BCE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73B5FB" w14:textId="77777777">
        <w:tc>
          <w:tcPr>
            <w:tcW w:w="4819" w:type="dxa"/>
            <w:shd w:val="clear" w:color="auto" w:fill="000000"/>
          </w:tcPr>
          <w:p w14:paraId="0225332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27B5B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B09B54A" w14:textId="77777777">
        <w:tc>
          <w:tcPr>
            <w:tcW w:w="4819" w:type="dxa"/>
          </w:tcPr>
          <w:p w14:paraId="3019300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1537DB0" w14:textId="77777777" w:rsidR="007E3FB6" w:rsidRDefault="007E3FB6"/>
        </w:tc>
      </w:tr>
      <w:tr w:rsidR="007E3FB6" w14:paraId="412F4392" w14:textId="77777777">
        <w:tc>
          <w:tcPr>
            <w:tcW w:w="4819" w:type="dxa"/>
          </w:tcPr>
          <w:p w14:paraId="0E7C7E06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8FB711D" w14:textId="77777777" w:rsidR="007E3FB6" w:rsidRDefault="007E3FB6"/>
        </w:tc>
      </w:tr>
      <w:tr w:rsidR="007E3FB6" w14:paraId="7A6E03D4" w14:textId="77777777">
        <w:tc>
          <w:tcPr>
            <w:tcW w:w="4819" w:type="dxa"/>
          </w:tcPr>
          <w:p w14:paraId="4D40104E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DBE5921" w14:textId="77777777" w:rsidR="007E3FB6" w:rsidRDefault="002F150C">
            <w:r>
              <w:t xml:space="preserve">  </w:t>
            </w:r>
          </w:p>
        </w:tc>
      </w:tr>
      <w:tr w:rsidR="007E3FB6" w14:paraId="465B2124" w14:textId="77777777">
        <w:tc>
          <w:tcPr>
            <w:tcW w:w="4819" w:type="dxa"/>
          </w:tcPr>
          <w:p w14:paraId="6995C8B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242C3B7" w14:textId="77777777" w:rsidR="007E3FB6" w:rsidRDefault="002F150C">
            <w:r>
              <w:t xml:space="preserve">  </w:t>
            </w:r>
          </w:p>
        </w:tc>
      </w:tr>
      <w:tr w:rsidR="007E3FB6" w14:paraId="0FA6D88C" w14:textId="77777777">
        <w:tc>
          <w:tcPr>
            <w:tcW w:w="4819" w:type="dxa"/>
          </w:tcPr>
          <w:p w14:paraId="31133DDE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A3934AE" w14:textId="77777777" w:rsidR="007E3FB6" w:rsidRDefault="002F150C">
            <w:r>
              <w:t xml:space="preserve">  </w:t>
            </w:r>
          </w:p>
        </w:tc>
      </w:tr>
      <w:tr w:rsidR="007E3FB6" w14:paraId="2B47CD22" w14:textId="77777777">
        <w:tc>
          <w:tcPr>
            <w:tcW w:w="4819" w:type="dxa"/>
          </w:tcPr>
          <w:p w14:paraId="0ECE2477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559A626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8D4121C" w14:textId="77777777">
        <w:tc>
          <w:tcPr>
            <w:tcW w:w="4819" w:type="dxa"/>
          </w:tcPr>
          <w:p w14:paraId="7C95563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8192CB0" w14:textId="77777777" w:rsidR="007E3FB6" w:rsidRDefault="002F150C">
            <w:r>
              <w:t xml:space="preserve">  </w:t>
            </w:r>
          </w:p>
        </w:tc>
      </w:tr>
      <w:tr w:rsidR="007E3FB6" w14:paraId="11759FF9" w14:textId="77777777">
        <w:tc>
          <w:tcPr>
            <w:tcW w:w="4819" w:type="dxa"/>
          </w:tcPr>
          <w:p w14:paraId="0AC7A287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7B2CD2B" w14:textId="77777777" w:rsidR="007E3FB6" w:rsidRDefault="007E3FB6"/>
        </w:tc>
      </w:tr>
      <w:tr w:rsidR="007E3FB6" w14:paraId="5E0BAF28" w14:textId="77777777">
        <w:tc>
          <w:tcPr>
            <w:tcW w:w="4819" w:type="dxa"/>
          </w:tcPr>
          <w:p w14:paraId="6886D38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76D7AC6" w14:textId="77777777" w:rsidR="007E3FB6" w:rsidRDefault="002F150C">
            <w:r>
              <w:t xml:space="preserve">  </w:t>
            </w:r>
          </w:p>
        </w:tc>
      </w:tr>
      <w:tr w:rsidR="007E3FB6" w14:paraId="04C78C8E" w14:textId="77777777">
        <w:tc>
          <w:tcPr>
            <w:tcW w:w="4819" w:type="dxa"/>
          </w:tcPr>
          <w:p w14:paraId="014B7856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75436CF" w14:textId="77777777" w:rsidR="007E3FB6" w:rsidRDefault="002F150C">
            <w:r>
              <w:t xml:space="preserve">  </w:t>
            </w:r>
          </w:p>
        </w:tc>
      </w:tr>
    </w:tbl>
    <w:p w14:paraId="7667CAFF" w14:textId="77777777" w:rsidR="007E3FB6" w:rsidRDefault="002F150C">
      <w:pPr>
        <w:pStyle w:val="Ttulo1"/>
      </w:pPr>
      <w:bookmarkStart w:id="962" w:name="_Toc174960791"/>
      <w:r>
        <w:t>ipv6addressIpv6subnetCidrPairDetails Type list SubType  Required false</w:t>
      </w:r>
      <w:bookmarkEnd w:id="962"/>
    </w:p>
    <w:p w14:paraId="06E3874F" w14:textId="77777777" w:rsidR="007E3FB6" w:rsidRDefault="002F150C">
      <w:pPr>
        <w:spacing w:after="40"/>
        <w:jc w:val="both"/>
      </w:pPr>
      <w:r>
        <w:t xml:space="preserve">    </w:t>
      </w:r>
    </w:p>
    <w:p w14:paraId="61CAA01D" w14:textId="77777777" w:rsidR="007E3FB6" w:rsidRDefault="007E3FB6">
      <w:pPr>
        <w:spacing w:after="40"/>
        <w:jc w:val="both"/>
      </w:pPr>
    </w:p>
    <w:p w14:paraId="356D5E24" w14:textId="77777777" w:rsidR="007E3FB6" w:rsidRDefault="002F150C">
      <w:pPr>
        <w:pStyle w:val="Ttulo4"/>
      </w:pPr>
      <w:bookmarkStart w:id="963" w:name="_Toc174960792"/>
      <w:r>
        <w:t>vnicattachment20240713090739</w:t>
      </w:r>
      <w:bookmarkEnd w:id="963"/>
    </w:p>
    <w:p w14:paraId="3FC14A3E" w14:textId="77777777" w:rsidR="007E3FB6" w:rsidRDefault="007E3FB6">
      <w:pPr>
        <w:spacing w:after="40"/>
        <w:jc w:val="both"/>
      </w:pPr>
    </w:p>
    <w:p w14:paraId="754A0B14" w14:textId="77777777" w:rsidR="007E3FB6" w:rsidRDefault="007E3FB6">
      <w:pPr>
        <w:spacing w:after="40"/>
        <w:jc w:val="both"/>
      </w:pPr>
    </w:p>
    <w:p w14:paraId="3498074F" w14:textId="77777777" w:rsidR="007E3FB6" w:rsidRDefault="007E3FB6">
      <w:pPr>
        <w:spacing w:after="40"/>
        <w:jc w:val="both"/>
      </w:pPr>
    </w:p>
    <w:p w14:paraId="475D441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3CEC6A" w14:textId="77777777">
        <w:tc>
          <w:tcPr>
            <w:tcW w:w="4819" w:type="dxa"/>
            <w:shd w:val="clear" w:color="auto" w:fill="000000"/>
          </w:tcPr>
          <w:p w14:paraId="6009A00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C4E55C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6CA5E1C" w14:textId="77777777">
        <w:tc>
          <w:tcPr>
            <w:tcW w:w="4819" w:type="dxa"/>
          </w:tcPr>
          <w:p w14:paraId="0046589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5C0F6D7" w14:textId="77777777" w:rsidR="007E3FB6" w:rsidRDefault="002F150C">
            <w:r>
              <w:t xml:space="preserve"> nymc:US-ASHBURN-AD-1 </w:t>
            </w:r>
          </w:p>
        </w:tc>
      </w:tr>
      <w:tr w:rsidR="007E3FB6" w14:paraId="0FE95614" w14:textId="77777777">
        <w:tc>
          <w:tcPr>
            <w:tcW w:w="4819" w:type="dxa"/>
          </w:tcPr>
          <w:p w14:paraId="4C8955C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BAB9113" w14:textId="77777777" w:rsidR="007E3FB6" w:rsidRDefault="002F150C">
            <w:r>
              <w:t xml:space="preserve"> oke-chqmgmifokq-nfe542w5fgq-skgqt576laa-1 </w:t>
            </w:r>
          </w:p>
        </w:tc>
      </w:tr>
      <w:tr w:rsidR="007E3FB6" w14:paraId="20AE2028" w14:textId="77777777">
        <w:tc>
          <w:tcPr>
            <w:tcW w:w="4819" w:type="dxa"/>
          </w:tcPr>
          <w:p w14:paraId="0597FE62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306A329" w14:textId="77777777" w:rsidR="007E3FB6" w:rsidRDefault="002F150C">
            <w:r>
              <w:t xml:space="preserve"> 0 </w:t>
            </w:r>
          </w:p>
        </w:tc>
      </w:tr>
      <w:tr w:rsidR="007E3FB6" w14:paraId="77A8EDDF" w14:textId="77777777">
        <w:tc>
          <w:tcPr>
            <w:tcW w:w="4819" w:type="dxa"/>
          </w:tcPr>
          <w:p w14:paraId="5314643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05568F9" w14:textId="77777777" w:rsidR="007E3FB6" w:rsidRDefault="002F150C">
            <w:r>
              <w:t xml:space="preserve"> SUB_PROD_PRIV_ASHBURN_03 </w:t>
            </w:r>
          </w:p>
        </w:tc>
      </w:tr>
      <w:tr w:rsidR="007E3FB6" w14:paraId="2BD5BAFE" w14:textId="77777777">
        <w:tc>
          <w:tcPr>
            <w:tcW w:w="4819" w:type="dxa"/>
          </w:tcPr>
          <w:p w14:paraId="26BA86E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CD67F12" w14:textId="77777777" w:rsidR="007E3FB6" w:rsidRDefault="002F150C">
            <w:r>
              <w:t xml:space="preserve">  </w:t>
            </w:r>
          </w:p>
        </w:tc>
      </w:tr>
      <w:tr w:rsidR="007E3FB6" w14:paraId="3A84FFED" w14:textId="77777777">
        <w:tc>
          <w:tcPr>
            <w:tcW w:w="4819" w:type="dxa"/>
          </w:tcPr>
          <w:p w14:paraId="417379DD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616FA17" w14:textId="77777777" w:rsidR="007E3FB6" w:rsidRDefault="002F150C">
            <w:r>
              <w:t xml:space="preserve"> 1969 </w:t>
            </w:r>
          </w:p>
        </w:tc>
      </w:tr>
      <w:tr w:rsidR="007E3FB6" w14:paraId="012550AA" w14:textId="77777777">
        <w:tc>
          <w:tcPr>
            <w:tcW w:w="4819" w:type="dxa"/>
          </w:tcPr>
          <w:p w14:paraId="1B5AEA1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9D3104F" w14:textId="77777777" w:rsidR="007E3FB6" w:rsidRDefault="002F150C">
            <w:r>
              <w:t xml:space="preserve">  </w:t>
            </w:r>
          </w:p>
        </w:tc>
      </w:tr>
    </w:tbl>
    <w:p w14:paraId="0F943272" w14:textId="77777777" w:rsidR="007E3FB6" w:rsidRDefault="007E3FB6">
      <w:pPr>
        <w:spacing w:after="40"/>
        <w:jc w:val="both"/>
      </w:pPr>
    </w:p>
    <w:p w14:paraId="43600B18" w14:textId="77777777" w:rsidR="007E3FB6" w:rsidRDefault="002F150C">
      <w:pPr>
        <w:spacing w:after="40"/>
        <w:jc w:val="both"/>
      </w:pPr>
      <w:r>
        <w:t xml:space="preserve">    </w:t>
      </w:r>
    </w:p>
    <w:p w14:paraId="5696683A" w14:textId="77777777" w:rsidR="007E3FB6" w:rsidRDefault="002F150C">
      <w:pPr>
        <w:pStyle w:val="Ttulo5"/>
      </w:pPr>
      <w:r>
        <w:t>Create Vnic Details</w:t>
      </w:r>
    </w:p>
    <w:p w14:paraId="63296CC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A4F81B" w14:textId="77777777">
        <w:tc>
          <w:tcPr>
            <w:tcW w:w="4819" w:type="dxa"/>
            <w:shd w:val="clear" w:color="auto" w:fill="000000"/>
          </w:tcPr>
          <w:p w14:paraId="473E39B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385F1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C3D664A" w14:textId="77777777">
        <w:tc>
          <w:tcPr>
            <w:tcW w:w="4819" w:type="dxa"/>
          </w:tcPr>
          <w:p w14:paraId="4DCEFC39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8AEFD70" w14:textId="77777777" w:rsidR="007E3FB6" w:rsidRDefault="007E3FB6"/>
        </w:tc>
      </w:tr>
      <w:tr w:rsidR="007E3FB6" w14:paraId="157FB877" w14:textId="77777777">
        <w:tc>
          <w:tcPr>
            <w:tcW w:w="4819" w:type="dxa"/>
          </w:tcPr>
          <w:p w14:paraId="2A89EBFE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082F3137" w14:textId="77777777" w:rsidR="007E3FB6" w:rsidRDefault="007E3FB6"/>
        </w:tc>
      </w:tr>
      <w:tr w:rsidR="007E3FB6" w14:paraId="7D0D4BA9" w14:textId="77777777">
        <w:tc>
          <w:tcPr>
            <w:tcW w:w="4819" w:type="dxa"/>
          </w:tcPr>
          <w:p w14:paraId="5FD46A85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307607B" w14:textId="77777777" w:rsidR="007E3FB6" w:rsidRDefault="002F150C">
            <w:r>
              <w:t xml:space="preserve">  </w:t>
            </w:r>
          </w:p>
        </w:tc>
      </w:tr>
      <w:tr w:rsidR="007E3FB6" w14:paraId="485B8530" w14:textId="77777777">
        <w:tc>
          <w:tcPr>
            <w:tcW w:w="4819" w:type="dxa"/>
          </w:tcPr>
          <w:p w14:paraId="021C91B4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D0E4AE2" w14:textId="77777777" w:rsidR="007E3FB6" w:rsidRDefault="002F150C">
            <w:r>
              <w:t xml:space="preserve">  </w:t>
            </w:r>
          </w:p>
        </w:tc>
      </w:tr>
      <w:tr w:rsidR="007E3FB6" w14:paraId="2ABCB9A7" w14:textId="77777777">
        <w:tc>
          <w:tcPr>
            <w:tcW w:w="4819" w:type="dxa"/>
          </w:tcPr>
          <w:p w14:paraId="7A115F0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7783CAF" w14:textId="77777777" w:rsidR="007E3FB6" w:rsidRDefault="002F150C">
            <w:r>
              <w:t xml:space="preserve">  </w:t>
            </w:r>
          </w:p>
        </w:tc>
      </w:tr>
      <w:tr w:rsidR="007E3FB6" w14:paraId="5888827A" w14:textId="77777777">
        <w:tc>
          <w:tcPr>
            <w:tcW w:w="4819" w:type="dxa"/>
          </w:tcPr>
          <w:p w14:paraId="252AF85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C86C03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702ABC1" w14:textId="77777777">
        <w:tc>
          <w:tcPr>
            <w:tcW w:w="4819" w:type="dxa"/>
          </w:tcPr>
          <w:p w14:paraId="0802584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D00E94A" w14:textId="77777777" w:rsidR="007E3FB6" w:rsidRDefault="002F150C">
            <w:r>
              <w:t xml:space="preserve">  </w:t>
            </w:r>
          </w:p>
        </w:tc>
      </w:tr>
      <w:tr w:rsidR="007E3FB6" w14:paraId="5B51CBD3" w14:textId="77777777">
        <w:tc>
          <w:tcPr>
            <w:tcW w:w="4819" w:type="dxa"/>
          </w:tcPr>
          <w:p w14:paraId="0C83C5D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64A4BFC" w14:textId="77777777" w:rsidR="007E3FB6" w:rsidRDefault="007E3FB6"/>
        </w:tc>
      </w:tr>
      <w:tr w:rsidR="007E3FB6" w14:paraId="03ABA4BA" w14:textId="77777777">
        <w:tc>
          <w:tcPr>
            <w:tcW w:w="4819" w:type="dxa"/>
          </w:tcPr>
          <w:p w14:paraId="6C05503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2E343C5" w14:textId="77777777" w:rsidR="007E3FB6" w:rsidRDefault="002F150C">
            <w:r>
              <w:t xml:space="preserve">  </w:t>
            </w:r>
          </w:p>
        </w:tc>
      </w:tr>
      <w:tr w:rsidR="007E3FB6" w14:paraId="3C671BDB" w14:textId="77777777">
        <w:tc>
          <w:tcPr>
            <w:tcW w:w="4819" w:type="dxa"/>
          </w:tcPr>
          <w:p w14:paraId="6ADB23F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3FFEE55" w14:textId="77777777" w:rsidR="007E3FB6" w:rsidRDefault="002F150C">
            <w:r>
              <w:t xml:space="preserve">  </w:t>
            </w:r>
          </w:p>
        </w:tc>
      </w:tr>
    </w:tbl>
    <w:p w14:paraId="5AA46677" w14:textId="77777777" w:rsidR="007E3FB6" w:rsidRDefault="002F150C">
      <w:pPr>
        <w:pStyle w:val="Ttulo1"/>
      </w:pPr>
      <w:bookmarkStart w:id="964" w:name="_Toc174960793"/>
      <w:r>
        <w:lastRenderedPageBreak/>
        <w:t>ipv6addressIpv6subnetCidrPairDetails Type list SubType  Required false</w:t>
      </w:r>
      <w:bookmarkEnd w:id="964"/>
    </w:p>
    <w:p w14:paraId="6FFBCF20" w14:textId="77777777" w:rsidR="007E3FB6" w:rsidRDefault="002F150C">
      <w:pPr>
        <w:spacing w:after="40"/>
        <w:jc w:val="both"/>
      </w:pPr>
      <w:r>
        <w:t xml:space="preserve">    </w:t>
      </w:r>
    </w:p>
    <w:p w14:paraId="2A45EE0C" w14:textId="77777777" w:rsidR="007E3FB6" w:rsidRDefault="007E3FB6">
      <w:pPr>
        <w:spacing w:after="40"/>
        <w:jc w:val="both"/>
      </w:pPr>
    </w:p>
    <w:p w14:paraId="57C9F9BB" w14:textId="77777777" w:rsidR="007E3FB6" w:rsidRDefault="002F150C">
      <w:pPr>
        <w:pStyle w:val="Ttulo4"/>
      </w:pPr>
      <w:bookmarkStart w:id="965" w:name="_Toc174960794"/>
      <w:r>
        <w:t>vnicattachment20240717213921</w:t>
      </w:r>
      <w:bookmarkEnd w:id="965"/>
    </w:p>
    <w:p w14:paraId="7A7E5DB0" w14:textId="77777777" w:rsidR="007E3FB6" w:rsidRDefault="007E3FB6">
      <w:pPr>
        <w:spacing w:after="40"/>
        <w:jc w:val="both"/>
      </w:pPr>
    </w:p>
    <w:p w14:paraId="5CDD1236" w14:textId="77777777" w:rsidR="007E3FB6" w:rsidRDefault="007E3FB6">
      <w:pPr>
        <w:spacing w:after="40"/>
        <w:jc w:val="both"/>
      </w:pPr>
    </w:p>
    <w:p w14:paraId="28108367" w14:textId="77777777" w:rsidR="007E3FB6" w:rsidRDefault="007E3FB6">
      <w:pPr>
        <w:spacing w:after="40"/>
        <w:jc w:val="both"/>
      </w:pPr>
    </w:p>
    <w:p w14:paraId="1C8DBB7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2E5954" w14:textId="77777777">
        <w:tc>
          <w:tcPr>
            <w:tcW w:w="4819" w:type="dxa"/>
            <w:shd w:val="clear" w:color="auto" w:fill="000000"/>
          </w:tcPr>
          <w:p w14:paraId="045DB52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9FB426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6102DA" w14:textId="77777777">
        <w:tc>
          <w:tcPr>
            <w:tcW w:w="4819" w:type="dxa"/>
          </w:tcPr>
          <w:p w14:paraId="2825E06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01EB70B" w14:textId="77777777" w:rsidR="007E3FB6" w:rsidRDefault="002F150C">
            <w:r>
              <w:t xml:space="preserve"> nymc:US-ASHBURN-AD-1 </w:t>
            </w:r>
          </w:p>
        </w:tc>
      </w:tr>
      <w:tr w:rsidR="007E3FB6" w14:paraId="1C50D77A" w14:textId="77777777">
        <w:tc>
          <w:tcPr>
            <w:tcW w:w="4819" w:type="dxa"/>
          </w:tcPr>
          <w:p w14:paraId="35B7479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341BF33" w14:textId="77777777" w:rsidR="007E3FB6" w:rsidRDefault="002F150C">
            <w:r>
              <w:t xml:space="preserve"> oke-chqmgmifokq-nfe542w5fgq-skgqt576laa-5 </w:t>
            </w:r>
          </w:p>
        </w:tc>
      </w:tr>
      <w:tr w:rsidR="007E3FB6" w14:paraId="08F3B7AD" w14:textId="77777777">
        <w:tc>
          <w:tcPr>
            <w:tcW w:w="4819" w:type="dxa"/>
          </w:tcPr>
          <w:p w14:paraId="646735E4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68B4C1C" w14:textId="77777777" w:rsidR="007E3FB6" w:rsidRDefault="002F150C">
            <w:r>
              <w:t xml:space="preserve"> 0 </w:t>
            </w:r>
          </w:p>
        </w:tc>
      </w:tr>
      <w:tr w:rsidR="007E3FB6" w14:paraId="2DF8560A" w14:textId="77777777">
        <w:tc>
          <w:tcPr>
            <w:tcW w:w="4819" w:type="dxa"/>
          </w:tcPr>
          <w:p w14:paraId="08DA11B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0E72161" w14:textId="77777777" w:rsidR="007E3FB6" w:rsidRDefault="002F150C">
            <w:r>
              <w:t xml:space="preserve"> SUB_PROD_PRIV_ASHBURN_03 </w:t>
            </w:r>
          </w:p>
        </w:tc>
      </w:tr>
      <w:tr w:rsidR="007E3FB6" w14:paraId="2DA0C0D2" w14:textId="77777777">
        <w:tc>
          <w:tcPr>
            <w:tcW w:w="4819" w:type="dxa"/>
          </w:tcPr>
          <w:p w14:paraId="2B09824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6D7533B" w14:textId="77777777" w:rsidR="007E3FB6" w:rsidRDefault="002F150C">
            <w:r>
              <w:t xml:space="preserve">  </w:t>
            </w:r>
          </w:p>
        </w:tc>
      </w:tr>
      <w:tr w:rsidR="007E3FB6" w14:paraId="64AC1580" w14:textId="77777777">
        <w:tc>
          <w:tcPr>
            <w:tcW w:w="4819" w:type="dxa"/>
          </w:tcPr>
          <w:p w14:paraId="0B120F96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EEC920E" w14:textId="77777777" w:rsidR="007E3FB6" w:rsidRDefault="002F150C">
            <w:r>
              <w:t xml:space="preserve"> 3612 </w:t>
            </w:r>
          </w:p>
        </w:tc>
      </w:tr>
      <w:tr w:rsidR="007E3FB6" w14:paraId="784016BC" w14:textId="77777777">
        <w:tc>
          <w:tcPr>
            <w:tcW w:w="4819" w:type="dxa"/>
          </w:tcPr>
          <w:p w14:paraId="38C1B75A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AA3C817" w14:textId="77777777" w:rsidR="007E3FB6" w:rsidRDefault="002F150C">
            <w:r>
              <w:t xml:space="preserve">  </w:t>
            </w:r>
          </w:p>
        </w:tc>
      </w:tr>
    </w:tbl>
    <w:p w14:paraId="4DB51837" w14:textId="77777777" w:rsidR="007E3FB6" w:rsidRDefault="007E3FB6">
      <w:pPr>
        <w:spacing w:after="40"/>
        <w:jc w:val="both"/>
      </w:pPr>
    </w:p>
    <w:p w14:paraId="376EE1CE" w14:textId="77777777" w:rsidR="007E3FB6" w:rsidRDefault="002F150C">
      <w:pPr>
        <w:spacing w:after="40"/>
        <w:jc w:val="both"/>
      </w:pPr>
      <w:r>
        <w:t xml:space="preserve">    </w:t>
      </w:r>
    </w:p>
    <w:p w14:paraId="33D95DEC" w14:textId="77777777" w:rsidR="007E3FB6" w:rsidRDefault="002F150C">
      <w:pPr>
        <w:pStyle w:val="Ttulo5"/>
      </w:pPr>
      <w:r>
        <w:t>Create Vnic Details</w:t>
      </w:r>
    </w:p>
    <w:p w14:paraId="34F50884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2B4BF8" w14:textId="77777777">
        <w:tc>
          <w:tcPr>
            <w:tcW w:w="4819" w:type="dxa"/>
            <w:shd w:val="clear" w:color="auto" w:fill="000000"/>
          </w:tcPr>
          <w:p w14:paraId="37548B5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735FB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2E2DFA" w14:textId="77777777">
        <w:tc>
          <w:tcPr>
            <w:tcW w:w="4819" w:type="dxa"/>
          </w:tcPr>
          <w:p w14:paraId="520E18D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1DB252F" w14:textId="77777777" w:rsidR="007E3FB6" w:rsidRDefault="007E3FB6"/>
        </w:tc>
      </w:tr>
      <w:tr w:rsidR="007E3FB6" w14:paraId="02A13566" w14:textId="77777777">
        <w:tc>
          <w:tcPr>
            <w:tcW w:w="4819" w:type="dxa"/>
          </w:tcPr>
          <w:p w14:paraId="39A6A89D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99F62E1" w14:textId="77777777" w:rsidR="007E3FB6" w:rsidRDefault="007E3FB6"/>
        </w:tc>
      </w:tr>
      <w:tr w:rsidR="007E3FB6" w14:paraId="5867D721" w14:textId="77777777">
        <w:tc>
          <w:tcPr>
            <w:tcW w:w="4819" w:type="dxa"/>
          </w:tcPr>
          <w:p w14:paraId="7D8A2D7E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90037C2" w14:textId="77777777" w:rsidR="007E3FB6" w:rsidRDefault="002F150C">
            <w:r>
              <w:t xml:space="preserve">  </w:t>
            </w:r>
          </w:p>
        </w:tc>
      </w:tr>
      <w:tr w:rsidR="007E3FB6" w14:paraId="684B5C62" w14:textId="77777777">
        <w:tc>
          <w:tcPr>
            <w:tcW w:w="4819" w:type="dxa"/>
          </w:tcPr>
          <w:p w14:paraId="22B4FC09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435A017" w14:textId="77777777" w:rsidR="007E3FB6" w:rsidRDefault="002F150C">
            <w:r>
              <w:t xml:space="preserve">  </w:t>
            </w:r>
          </w:p>
        </w:tc>
      </w:tr>
      <w:tr w:rsidR="007E3FB6" w14:paraId="197D4DCC" w14:textId="77777777">
        <w:tc>
          <w:tcPr>
            <w:tcW w:w="4819" w:type="dxa"/>
          </w:tcPr>
          <w:p w14:paraId="2E240720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7322334" w14:textId="77777777" w:rsidR="007E3FB6" w:rsidRDefault="002F150C">
            <w:r>
              <w:t xml:space="preserve">  </w:t>
            </w:r>
          </w:p>
        </w:tc>
      </w:tr>
      <w:tr w:rsidR="007E3FB6" w14:paraId="3EF8D89D" w14:textId="77777777">
        <w:tc>
          <w:tcPr>
            <w:tcW w:w="4819" w:type="dxa"/>
          </w:tcPr>
          <w:p w14:paraId="771E3EA8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E56B20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5F8A10E" w14:textId="77777777">
        <w:tc>
          <w:tcPr>
            <w:tcW w:w="4819" w:type="dxa"/>
          </w:tcPr>
          <w:p w14:paraId="6B9AD49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DDB026B" w14:textId="77777777" w:rsidR="007E3FB6" w:rsidRDefault="002F150C">
            <w:r>
              <w:t xml:space="preserve">  </w:t>
            </w:r>
          </w:p>
        </w:tc>
      </w:tr>
      <w:tr w:rsidR="007E3FB6" w14:paraId="5FC2A6FD" w14:textId="77777777">
        <w:tc>
          <w:tcPr>
            <w:tcW w:w="4819" w:type="dxa"/>
          </w:tcPr>
          <w:p w14:paraId="6E477C4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777F36E" w14:textId="77777777" w:rsidR="007E3FB6" w:rsidRDefault="007E3FB6"/>
        </w:tc>
      </w:tr>
      <w:tr w:rsidR="007E3FB6" w14:paraId="58FC0F2E" w14:textId="77777777">
        <w:tc>
          <w:tcPr>
            <w:tcW w:w="4819" w:type="dxa"/>
          </w:tcPr>
          <w:p w14:paraId="498D248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6C043F6" w14:textId="77777777" w:rsidR="007E3FB6" w:rsidRDefault="002F150C">
            <w:r>
              <w:t xml:space="preserve">  </w:t>
            </w:r>
          </w:p>
        </w:tc>
      </w:tr>
      <w:tr w:rsidR="007E3FB6" w14:paraId="5AC1FD45" w14:textId="77777777">
        <w:tc>
          <w:tcPr>
            <w:tcW w:w="4819" w:type="dxa"/>
          </w:tcPr>
          <w:p w14:paraId="58DF373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6573612" w14:textId="77777777" w:rsidR="007E3FB6" w:rsidRDefault="002F150C">
            <w:r>
              <w:t xml:space="preserve">  </w:t>
            </w:r>
          </w:p>
        </w:tc>
      </w:tr>
    </w:tbl>
    <w:p w14:paraId="5F1E2AC3" w14:textId="77777777" w:rsidR="007E3FB6" w:rsidRDefault="002F150C">
      <w:pPr>
        <w:pStyle w:val="Ttulo1"/>
      </w:pPr>
      <w:bookmarkStart w:id="966" w:name="_Toc174960795"/>
      <w:r>
        <w:t>ipv6addressIpv6subnetCidrPairDetails Type list SubType  Required false</w:t>
      </w:r>
      <w:bookmarkEnd w:id="966"/>
    </w:p>
    <w:p w14:paraId="235B6DDB" w14:textId="77777777" w:rsidR="007E3FB6" w:rsidRDefault="002F150C">
      <w:pPr>
        <w:spacing w:after="40"/>
        <w:jc w:val="both"/>
      </w:pPr>
      <w:r>
        <w:t xml:space="preserve">    </w:t>
      </w:r>
    </w:p>
    <w:p w14:paraId="05923D6F" w14:textId="77777777" w:rsidR="007E3FB6" w:rsidRDefault="007E3FB6">
      <w:pPr>
        <w:spacing w:after="40"/>
        <w:jc w:val="both"/>
      </w:pPr>
    </w:p>
    <w:p w14:paraId="564B7AC1" w14:textId="77777777" w:rsidR="007E3FB6" w:rsidRDefault="002F150C">
      <w:pPr>
        <w:pStyle w:val="Ttulo4"/>
      </w:pPr>
      <w:bookmarkStart w:id="967" w:name="_Toc174960796"/>
      <w:r>
        <w:t>vnicattachment20240713085937</w:t>
      </w:r>
      <w:bookmarkEnd w:id="967"/>
    </w:p>
    <w:p w14:paraId="28B11721" w14:textId="77777777" w:rsidR="007E3FB6" w:rsidRDefault="007E3FB6">
      <w:pPr>
        <w:spacing w:after="40"/>
        <w:jc w:val="both"/>
      </w:pPr>
    </w:p>
    <w:p w14:paraId="2CD11EBD" w14:textId="77777777" w:rsidR="007E3FB6" w:rsidRDefault="007E3FB6">
      <w:pPr>
        <w:spacing w:after="40"/>
        <w:jc w:val="both"/>
      </w:pPr>
    </w:p>
    <w:p w14:paraId="6D94F2A7" w14:textId="77777777" w:rsidR="007E3FB6" w:rsidRDefault="007E3FB6">
      <w:pPr>
        <w:spacing w:after="40"/>
        <w:jc w:val="both"/>
      </w:pPr>
    </w:p>
    <w:p w14:paraId="062DE12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BAC745" w14:textId="77777777">
        <w:tc>
          <w:tcPr>
            <w:tcW w:w="4819" w:type="dxa"/>
            <w:shd w:val="clear" w:color="auto" w:fill="000000"/>
          </w:tcPr>
          <w:p w14:paraId="2922C7E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5C51C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40607E" w14:textId="77777777">
        <w:tc>
          <w:tcPr>
            <w:tcW w:w="4819" w:type="dxa"/>
          </w:tcPr>
          <w:p w14:paraId="2E7B527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C17AC78" w14:textId="77777777" w:rsidR="007E3FB6" w:rsidRDefault="002F150C">
            <w:r>
              <w:t xml:space="preserve"> nymc:US-ASHBURN-AD-1 </w:t>
            </w:r>
          </w:p>
        </w:tc>
      </w:tr>
      <w:tr w:rsidR="007E3FB6" w14:paraId="4F758386" w14:textId="77777777">
        <w:tc>
          <w:tcPr>
            <w:tcW w:w="4819" w:type="dxa"/>
          </w:tcPr>
          <w:p w14:paraId="17C2A70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18D940D" w14:textId="77777777" w:rsidR="007E3FB6" w:rsidRDefault="002F150C">
            <w:r>
              <w:t xml:space="preserve"> oke-chqmgmifokq-nfe542w5fgq-skgqt576laa-12 </w:t>
            </w:r>
          </w:p>
        </w:tc>
      </w:tr>
      <w:tr w:rsidR="007E3FB6" w14:paraId="653B0B21" w14:textId="77777777">
        <w:tc>
          <w:tcPr>
            <w:tcW w:w="4819" w:type="dxa"/>
          </w:tcPr>
          <w:p w14:paraId="6A438C7C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C7164F6" w14:textId="77777777" w:rsidR="007E3FB6" w:rsidRDefault="002F150C">
            <w:r>
              <w:t xml:space="preserve"> 0 </w:t>
            </w:r>
          </w:p>
        </w:tc>
      </w:tr>
      <w:tr w:rsidR="007E3FB6" w14:paraId="26788B6F" w14:textId="77777777">
        <w:tc>
          <w:tcPr>
            <w:tcW w:w="4819" w:type="dxa"/>
          </w:tcPr>
          <w:p w14:paraId="2526E20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FBB1098" w14:textId="77777777" w:rsidR="007E3FB6" w:rsidRDefault="002F150C">
            <w:r>
              <w:t xml:space="preserve"> SUB_PROD_PRIV_ASHBURN_03 </w:t>
            </w:r>
          </w:p>
        </w:tc>
      </w:tr>
      <w:tr w:rsidR="007E3FB6" w14:paraId="1B267058" w14:textId="77777777">
        <w:tc>
          <w:tcPr>
            <w:tcW w:w="4819" w:type="dxa"/>
          </w:tcPr>
          <w:p w14:paraId="7989F09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BDFFE2A" w14:textId="77777777" w:rsidR="007E3FB6" w:rsidRDefault="002F150C">
            <w:r>
              <w:t xml:space="preserve">  </w:t>
            </w:r>
          </w:p>
        </w:tc>
      </w:tr>
      <w:tr w:rsidR="007E3FB6" w14:paraId="3A11C948" w14:textId="77777777">
        <w:tc>
          <w:tcPr>
            <w:tcW w:w="4819" w:type="dxa"/>
          </w:tcPr>
          <w:p w14:paraId="2CB0A6B4" w14:textId="77777777" w:rsidR="007E3FB6" w:rsidRDefault="002F150C">
            <w:r>
              <w:lastRenderedPageBreak/>
              <w:t xml:space="preserve"> Vlan Tag </w:t>
            </w:r>
          </w:p>
        </w:tc>
        <w:tc>
          <w:tcPr>
            <w:tcW w:w="4819" w:type="dxa"/>
          </w:tcPr>
          <w:p w14:paraId="0FF80CDA" w14:textId="77777777" w:rsidR="007E3FB6" w:rsidRDefault="002F150C">
            <w:r>
              <w:t xml:space="preserve"> 3114 </w:t>
            </w:r>
          </w:p>
        </w:tc>
      </w:tr>
      <w:tr w:rsidR="007E3FB6" w14:paraId="41415880" w14:textId="77777777">
        <w:tc>
          <w:tcPr>
            <w:tcW w:w="4819" w:type="dxa"/>
          </w:tcPr>
          <w:p w14:paraId="5763B0F0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687C29A" w14:textId="77777777" w:rsidR="007E3FB6" w:rsidRDefault="002F150C">
            <w:r>
              <w:t xml:space="preserve">  </w:t>
            </w:r>
          </w:p>
        </w:tc>
      </w:tr>
    </w:tbl>
    <w:p w14:paraId="02ECF614" w14:textId="77777777" w:rsidR="007E3FB6" w:rsidRDefault="007E3FB6">
      <w:pPr>
        <w:spacing w:after="40"/>
        <w:jc w:val="both"/>
      </w:pPr>
    </w:p>
    <w:p w14:paraId="57A90CFE" w14:textId="77777777" w:rsidR="007E3FB6" w:rsidRDefault="002F150C">
      <w:pPr>
        <w:spacing w:after="40"/>
        <w:jc w:val="both"/>
      </w:pPr>
      <w:r>
        <w:t xml:space="preserve">    </w:t>
      </w:r>
    </w:p>
    <w:p w14:paraId="0B64612B" w14:textId="77777777" w:rsidR="007E3FB6" w:rsidRDefault="002F150C">
      <w:pPr>
        <w:pStyle w:val="Ttulo5"/>
      </w:pPr>
      <w:r>
        <w:t>Create Vnic Details</w:t>
      </w:r>
    </w:p>
    <w:p w14:paraId="24F0608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DB19D5" w14:textId="77777777">
        <w:tc>
          <w:tcPr>
            <w:tcW w:w="4819" w:type="dxa"/>
            <w:shd w:val="clear" w:color="auto" w:fill="000000"/>
          </w:tcPr>
          <w:p w14:paraId="34B3CD7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DE57C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909355" w14:textId="77777777">
        <w:tc>
          <w:tcPr>
            <w:tcW w:w="4819" w:type="dxa"/>
          </w:tcPr>
          <w:p w14:paraId="1C7AC970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D8E84FC" w14:textId="77777777" w:rsidR="007E3FB6" w:rsidRDefault="007E3FB6"/>
        </w:tc>
      </w:tr>
      <w:tr w:rsidR="007E3FB6" w14:paraId="23EE8FE2" w14:textId="77777777">
        <w:tc>
          <w:tcPr>
            <w:tcW w:w="4819" w:type="dxa"/>
          </w:tcPr>
          <w:p w14:paraId="78711145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4B08BC3" w14:textId="77777777" w:rsidR="007E3FB6" w:rsidRDefault="007E3FB6"/>
        </w:tc>
      </w:tr>
      <w:tr w:rsidR="007E3FB6" w14:paraId="56E87F22" w14:textId="77777777">
        <w:tc>
          <w:tcPr>
            <w:tcW w:w="4819" w:type="dxa"/>
          </w:tcPr>
          <w:p w14:paraId="121294FD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DEA771D" w14:textId="77777777" w:rsidR="007E3FB6" w:rsidRDefault="002F150C">
            <w:r>
              <w:t xml:space="preserve">  </w:t>
            </w:r>
          </w:p>
        </w:tc>
      </w:tr>
      <w:tr w:rsidR="007E3FB6" w14:paraId="51F09E88" w14:textId="77777777">
        <w:tc>
          <w:tcPr>
            <w:tcW w:w="4819" w:type="dxa"/>
          </w:tcPr>
          <w:p w14:paraId="30620EE6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CE25556" w14:textId="77777777" w:rsidR="007E3FB6" w:rsidRDefault="002F150C">
            <w:r>
              <w:t xml:space="preserve">  </w:t>
            </w:r>
          </w:p>
        </w:tc>
      </w:tr>
      <w:tr w:rsidR="007E3FB6" w14:paraId="46799B3A" w14:textId="77777777">
        <w:tc>
          <w:tcPr>
            <w:tcW w:w="4819" w:type="dxa"/>
          </w:tcPr>
          <w:p w14:paraId="16FE9C87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0C7A7B5" w14:textId="77777777" w:rsidR="007E3FB6" w:rsidRDefault="002F150C">
            <w:r>
              <w:t xml:space="preserve">  </w:t>
            </w:r>
          </w:p>
        </w:tc>
      </w:tr>
      <w:tr w:rsidR="007E3FB6" w14:paraId="6C290939" w14:textId="77777777">
        <w:tc>
          <w:tcPr>
            <w:tcW w:w="4819" w:type="dxa"/>
          </w:tcPr>
          <w:p w14:paraId="4244DD0E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6E14BE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D4B8799" w14:textId="77777777">
        <w:tc>
          <w:tcPr>
            <w:tcW w:w="4819" w:type="dxa"/>
          </w:tcPr>
          <w:p w14:paraId="7D53ADA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E3A4A92" w14:textId="77777777" w:rsidR="007E3FB6" w:rsidRDefault="002F150C">
            <w:r>
              <w:t xml:space="preserve">  </w:t>
            </w:r>
          </w:p>
        </w:tc>
      </w:tr>
      <w:tr w:rsidR="007E3FB6" w14:paraId="3C06DA27" w14:textId="77777777">
        <w:tc>
          <w:tcPr>
            <w:tcW w:w="4819" w:type="dxa"/>
          </w:tcPr>
          <w:p w14:paraId="059DDA24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3C65DBD" w14:textId="77777777" w:rsidR="007E3FB6" w:rsidRDefault="007E3FB6"/>
        </w:tc>
      </w:tr>
      <w:tr w:rsidR="007E3FB6" w14:paraId="16CDAD18" w14:textId="77777777">
        <w:tc>
          <w:tcPr>
            <w:tcW w:w="4819" w:type="dxa"/>
          </w:tcPr>
          <w:p w14:paraId="6DEBD06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AA5D449" w14:textId="77777777" w:rsidR="007E3FB6" w:rsidRDefault="002F150C">
            <w:r>
              <w:t xml:space="preserve">  </w:t>
            </w:r>
          </w:p>
        </w:tc>
      </w:tr>
      <w:tr w:rsidR="007E3FB6" w14:paraId="3EE30972" w14:textId="77777777">
        <w:tc>
          <w:tcPr>
            <w:tcW w:w="4819" w:type="dxa"/>
          </w:tcPr>
          <w:p w14:paraId="6B762A8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F49D7A8" w14:textId="77777777" w:rsidR="007E3FB6" w:rsidRDefault="002F150C">
            <w:r>
              <w:t xml:space="preserve">  </w:t>
            </w:r>
          </w:p>
        </w:tc>
      </w:tr>
    </w:tbl>
    <w:p w14:paraId="26EE23D8" w14:textId="77777777" w:rsidR="007E3FB6" w:rsidRDefault="002F150C">
      <w:pPr>
        <w:pStyle w:val="Ttulo1"/>
      </w:pPr>
      <w:bookmarkStart w:id="968" w:name="_Toc174960797"/>
      <w:r>
        <w:t>ipv6addressIpv6subnetCidrPairDetails Type list SubType  Required false</w:t>
      </w:r>
      <w:bookmarkEnd w:id="968"/>
    </w:p>
    <w:p w14:paraId="18E1EF9C" w14:textId="77777777" w:rsidR="007E3FB6" w:rsidRDefault="002F150C">
      <w:pPr>
        <w:spacing w:after="40"/>
        <w:jc w:val="both"/>
      </w:pPr>
      <w:r>
        <w:t xml:space="preserve">    </w:t>
      </w:r>
    </w:p>
    <w:p w14:paraId="2EB1FADB" w14:textId="77777777" w:rsidR="007E3FB6" w:rsidRDefault="007E3FB6">
      <w:pPr>
        <w:spacing w:after="40"/>
        <w:jc w:val="both"/>
      </w:pPr>
    </w:p>
    <w:p w14:paraId="7CF16C76" w14:textId="77777777" w:rsidR="007E3FB6" w:rsidRDefault="002F150C">
      <w:pPr>
        <w:pStyle w:val="Ttulo4"/>
      </w:pPr>
      <w:bookmarkStart w:id="969" w:name="_Toc174960798"/>
      <w:r>
        <w:t>null</w:t>
      </w:r>
      <w:bookmarkEnd w:id="969"/>
    </w:p>
    <w:p w14:paraId="54DAE0F4" w14:textId="77777777" w:rsidR="007E3FB6" w:rsidRDefault="007E3FB6">
      <w:pPr>
        <w:spacing w:after="40"/>
        <w:jc w:val="both"/>
      </w:pPr>
    </w:p>
    <w:p w14:paraId="6BF4D4AB" w14:textId="77777777" w:rsidR="007E3FB6" w:rsidRDefault="007E3FB6">
      <w:pPr>
        <w:spacing w:after="40"/>
        <w:jc w:val="both"/>
      </w:pPr>
    </w:p>
    <w:p w14:paraId="2A8F90C5" w14:textId="77777777" w:rsidR="007E3FB6" w:rsidRDefault="007E3FB6">
      <w:pPr>
        <w:spacing w:after="40"/>
        <w:jc w:val="both"/>
      </w:pPr>
    </w:p>
    <w:p w14:paraId="60B197B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33E88E" w14:textId="77777777">
        <w:tc>
          <w:tcPr>
            <w:tcW w:w="4819" w:type="dxa"/>
            <w:shd w:val="clear" w:color="auto" w:fill="000000"/>
          </w:tcPr>
          <w:p w14:paraId="1816A35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84581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1F5878" w14:textId="77777777">
        <w:tc>
          <w:tcPr>
            <w:tcW w:w="4819" w:type="dxa"/>
          </w:tcPr>
          <w:p w14:paraId="416D820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12121EE" w14:textId="77777777" w:rsidR="007E3FB6" w:rsidRDefault="002F150C">
            <w:r>
              <w:t xml:space="preserve"> nymc:US-ASHBURN-AD-1 </w:t>
            </w:r>
          </w:p>
        </w:tc>
      </w:tr>
      <w:tr w:rsidR="007E3FB6" w14:paraId="67CF2B98" w14:textId="77777777">
        <w:tc>
          <w:tcPr>
            <w:tcW w:w="4819" w:type="dxa"/>
          </w:tcPr>
          <w:p w14:paraId="40919F2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D927CEC" w14:textId="77777777" w:rsidR="007E3FB6" w:rsidRDefault="002F150C">
            <w:r>
              <w:t xml:space="preserve"> oke-chqmgmifokq-nsksus2qe5q-skgqt576laa-1 </w:t>
            </w:r>
          </w:p>
        </w:tc>
      </w:tr>
      <w:tr w:rsidR="007E3FB6" w14:paraId="40C92496" w14:textId="77777777">
        <w:tc>
          <w:tcPr>
            <w:tcW w:w="4819" w:type="dxa"/>
          </w:tcPr>
          <w:p w14:paraId="11C8597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E1CC547" w14:textId="77777777" w:rsidR="007E3FB6" w:rsidRDefault="002F150C">
            <w:r>
              <w:t xml:space="preserve"> 0 </w:t>
            </w:r>
          </w:p>
        </w:tc>
      </w:tr>
      <w:tr w:rsidR="007E3FB6" w14:paraId="1B66E054" w14:textId="77777777">
        <w:tc>
          <w:tcPr>
            <w:tcW w:w="4819" w:type="dxa"/>
          </w:tcPr>
          <w:p w14:paraId="7F8D68A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EF3D608" w14:textId="77777777" w:rsidR="007E3FB6" w:rsidRDefault="002F150C">
            <w:r>
              <w:t xml:space="preserve"> SUB_PROD_PRIV_ASHBURN_03 </w:t>
            </w:r>
          </w:p>
        </w:tc>
      </w:tr>
      <w:tr w:rsidR="007E3FB6" w14:paraId="61220D9E" w14:textId="77777777">
        <w:tc>
          <w:tcPr>
            <w:tcW w:w="4819" w:type="dxa"/>
          </w:tcPr>
          <w:p w14:paraId="54B8ADE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BF3C038" w14:textId="77777777" w:rsidR="007E3FB6" w:rsidRDefault="002F150C">
            <w:r>
              <w:t xml:space="preserve">  </w:t>
            </w:r>
          </w:p>
        </w:tc>
      </w:tr>
      <w:tr w:rsidR="007E3FB6" w14:paraId="2691745D" w14:textId="77777777">
        <w:tc>
          <w:tcPr>
            <w:tcW w:w="4819" w:type="dxa"/>
          </w:tcPr>
          <w:p w14:paraId="7271481A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EE80840" w14:textId="77777777" w:rsidR="007E3FB6" w:rsidRDefault="002F150C">
            <w:r>
              <w:t xml:space="preserve"> 153 </w:t>
            </w:r>
          </w:p>
        </w:tc>
      </w:tr>
      <w:tr w:rsidR="007E3FB6" w14:paraId="455B64BF" w14:textId="77777777">
        <w:tc>
          <w:tcPr>
            <w:tcW w:w="4819" w:type="dxa"/>
          </w:tcPr>
          <w:p w14:paraId="3529EA07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403EB02" w14:textId="77777777" w:rsidR="007E3FB6" w:rsidRDefault="002F150C">
            <w:r>
              <w:t xml:space="preserve">  </w:t>
            </w:r>
          </w:p>
        </w:tc>
      </w:tr>
    </w:tbl>
    <w:p w14:paraId="5E34D5FE" w14:textId="77777777" w:rsidR="007E3FB6" w:rsidRDefault="007E3FB6">
      <w:pPr>
        <w:spacing w:after="40"/>
        <w:jc w:val="both"/>
      </w:pPr>
    </w:p>
    <w:p w14:paraId="2C024C9D" w14:textId="77777777" w:rsidR="007E3FB6" w:rsidRDefault="002F150C">
      <w:pPr>
        <w:spacing w:after="40"/>
        <w:jc w:val="both"/>
      </w:pPr>
      <w:r>
        <w:t xml:space="preserve">    </w:t>
      </w:r>
    </w:p>
    <w:p w14:paraId="6F41E69E" w14:textId="77777777" w:rsidR="007E3FB6" w:rsidRDefault="002F150C">
      <w:pPr>
        <w:pStyle w:val="Ttulo5"/>
      </w:pPr>
      <w:r>
        <w:t>Create Vnic Details</w:t>
      </w:r>
    </w:p>
    <w:p w14:paraId="4E39357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9E6EDF" w14:textId="77777777">
        <w:tc>
          <w:tcPr>
            <w:tcW w:w="4819" w:type="dxa"/>
            <w:shd w:val="clear" w:color="auto" w:fill="000000"/>
          </w:tcPr>
          <w:p w14:paraId="03C49F4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91FFFA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99B086" w14:textId="77777777">
        <w:tc>
          <w:tcPr>
            <w:tcW w:w="4819" w:type="dxa"/>
          </w:tcPr>
          <w:p w14:paraId="1810415F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2A8A39E" w14:textId="77777777" w:rsidR="007E3FB6" w:rsidRDefault="007E3FB6"/>
        </w:tc>
      </w:tr>
      <w:tr w:rsidR="007E3FB6" w14:paraId="048745B0" w14:textId="77777777">
        <w:tc>
          <w:tcPr>
            <w:tcW w:w="4819" w:type="dxa"/>
          </w:tcPr>
          <w:p w14:paraId="5515F37F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62B41C7" w14:textId="77777777" w:rsidR="007E3FB6" w:rsidRDefault="007E3FB6"/>
        </w:tc>
      </w:tr>
      <w:tr w:rsidR="007E3FB6" w14:paraId="6543CFEF" w14:textId="77777777">
        <w:tc>
          <w:tcPr>
            <w:tcW w:w="4819" w:type="dxa"/>
          </w:tcPr>
          <w:p w14:paraId="548934F9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EC20B9A" w14:textId="77777777" w:rsidR="007E3FB6" w:rsidRDefault="002F150C">
            <w:r>
              <w:t xml:space="preserve">  </w:t>
            </w:r>
          </w:p>
        </w:tc>
      </w:tr>
      <w:tr w:rsidR="007E3FB6" w14:paraId="01644577" w14:textId="77777777">
        <w:tc>
          <w:tcPr>
            <w:tcW w:w="4819" w:type="dxa"/>
          </w:tcPr>
          <w:p w14:paraId="758CFE7B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D0B9BC9" w14:textId="77777777" w:rsidR="007E3FB6" w:rsidRDefault="002F150C">
            <w:r>
              <w:t xml:space="preserve">  </w:t>
            </w:r>
          </w:p>
        </w:tc>
      </w:tr>
      <w:tr w:rsidR="007E3FB6" w14:paraId="56108805" w14:textId="77777777">
        <w:tc>
          <w:tcPr>
            <w:tcW w:w="4819" w:type="dxa"/>
          </w:tcPr>
          <w:p w14:paraId="7EC998B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6F5281C" w14:textId="77777777" w:rsidR="007E3FB6" w:rsidRDefault="002F150C">
            <w:r>
              <w:t xml:space="preserve">  </w:t>
            </w:r>
          </w:p>
        </w:tc>
      </w:tr>
      <w:tr w:rsidR="007E3FB6" w14:paraId="0AE95738" w14:textId="77777777">
        <w:tc>
          <w:tcPr>
            <w:tcW w:w="4819" w:type="dxa"/>
          </w:tcPr>
          <w:p w14:paraId="533F1D7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759CBB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84AD3D3" w14:textId="77777777">
        <w:tc>
          <w:tcPr>
            <w:tcW w:w="4819" w:type="dxa"/>
          </w:tcPr>
          <w:p w14:paraId="34C3BF1C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4875EC0" w14:textId="77777777" w:rsidR="007E3FB6" w:rsidRDefault="002F150C">
            <w:r>
              <w:t xml:space="preserve">  </w:t>
            </w:r>
          </w:p>
        </w:tc>
      </w:tr>
      <w:tr w:rsidR="007E3FB6" w14:paraId="2C199614" w14:textId="77777777">
        <w:tc>
          <w:tcPr>
            <w:tcW w:w="4819" w:type="dxa"/>
          </w:tcPr>
          <w:p w14:paraId="19AD2AF5" w14:textId="77777777" w:rsidR="007E3FB6" w:rsidRDefault="002F150C">
            <w:r>
              <w:lastRenderedPageBreak/>
              <w:t xml:space="preserve"> Skip Source Dest Check </w:t>
            </w:r>
          </w:p>
        </w:tc>
        <w:tc>
          <w:tcPr>
            <w:tcW w:w="4819" w:type="dxa"/>
          </w:tcPr>
          <w:p w14:paraId="2355C2A9" w14:textId="77777777" w:rsidR="007E3FB6" w:rsidRDefault="007E3FB6"/>
        </w:tc>
      </w:tr>
      <w:tr w:rsidR="007E3FB6" w14:paraId="7084A156" w14:textId="77777777">
        <w:tc>
          <w:tcPr>
            <w:tcW w:w="4819" w:type="dxa"/>
          </w:tcPr>
          <w:p w14:paraId="6C9F381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3376E06" w14:textId="77777777" w:rsidR="007E3FB6" w:rsidRDefault="002F150C">
            <w:r>
              <w:t xml:space="preserve">  </w:t>
            </w:r>
          </w:p>
        </w:tc>
      </w:tr>
      <w:tr w:rsidR="007E3FB6" w14:paraId="6AD6F979" w14:textId="77777777">
        <w:tc>
          <w:tcPr>
            <w:tcW w:w="4819" w:type="dxa"/>
          </w:tcPr>
          <w:p w14:paraId="2B2E532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B39FE21" w14:textId="77777777" w:rsidR="007E3FB6" w:rsidRDefault="002F150C">
            <w:r>
              <w:t xml:space="preserve">  </w:t>
            </w:r>
          </w:p>
        </w:tc>
      </w:tr>
    </w:tbl>
    <w:p w14:paraId="542D8DB8" w14:textId="77777777" w:rsidR="007E3FB6" w:rsidRDefault="002F150C">
      <w:pPr>
        <w:pStyle w:val="Ttulo1"/>
      </w:pPr>
      <w:bookmarkStart w:id="970" w:name="_Toc174960799"/>
      <w:r>
        <w:t>ipv6addressIpv6subnetCidrPairDetails Type list SubType  Required false</w:t>
      </w:r>
      <w:bookmarkEnd w:id="970"/>
    </w:p>
    <w:p w14:paraId="72A2A1EF" w14:textId="77777777" w:rsidR="007E3FB6" w:rsidRDefault="002F150C">
      <w:pPr>
        <w:spacing w:after="40"/>
        <w:jc w:val="both"/>
      </w:pPr>
      <w:r>
        <w:t xml:space="preserve">    </w:t>
      </w:r>
    </w:p>
    <w:p w14:paraId="642B42B6" w14:textId="77777777" w:rsidR="007E3FB6" w:rsidRDefault="007E3FB6">
      <w:pPr>
        <w:spacing w:after="40"/>
        <w:jc w:val="both"/>
      </w:pPr>
    </w:p>
    <w:p w14:paraId="6AAB27BE" w14:textId="77777777" w:rsidR="007E3FB6" w:rsidRDefault="002F150C">
      <w:pPr>
        <w:pStyle w:val="Ttulo4"/>
      </w:pPr>
      <w:bookmarkStart w:id="971" w:name="_Toc174960800"/>
      <w:r>
        <w:t>vnicattachment20240713091209</w:t>
      </w:r>
      <w:bookmarkEnd w:id="971"/>
    </w:p>
    <w:p w14:paraId="432085E1" w14:textId="77777777" w:rsidR="007E3FB6" w:rsidRDefault="007E3FB6">
      <w:pPr>
        <w:spacing w:after="40"/>
        <w:jc w:val="both"/>
      </w:pPr>
    </w:p>
    <w:p w14:paraId="51BCEB1E" w14:textId="77777777" w:rsidR="007E3FB6" w:rsidRDefault="007E3FB6">
      <w:pPr>
        <w:spacing w:after="40"/>
        <w:jc w:val="both"/>
      </w:pPr>
    </w:p>
    <w:p w14:paraId="5794CAB1" w14:textId="77777777" w:rsidR="007E3FB6" w:rsidRDefault="007E3FB6">
      <w:pPr>
        <w:spacing w:after="40"/>
        <w:jc w:val="both"/>
      </w:pPr>
    </w:p>
    <w:p w14:paraId="0230DE9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C04A5C" w14:textId="77777777">
        <w:tc>
          <w:tcPr>
            <w:tcW w:w="4819" w:type="dxa"/>
            <w:shd w:val="clear" w:color="auto" w:fill="000000"/>
          </w:tcPr>
          <w:p w14:paraId="27D8FF9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D2BD9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458A6B5" w14:textId="77777777">
        <w:tc>
          <w:tcPr>
            <w:tcW w:w="4819" w:type="dxa"/>
          </w:tcPr>
          <w:p w14:paraId="18F1729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1C66D38" w14:textId="77777777" w:rsidR="007E3FB6" w:rsidRDefault="002F150C">
            <w:r>
              <w:t xml:space="preserve"> nymc:US-ASHBURN-AD-1 </w:t>
            </w:r>
          </w:p>
        </w:tc>
      </w:tr>
      <w:tr w:rsidR="007E3FB6" w14:paraId="0156ECA1" w14:textId="77777777">
        <w:tc>
          <w:tcPr>
            <w:tcW w:w="4819" w:type="dxa"/>
          </w:tcPr>
          <w:p w14:paraId="48002B6C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98EAB85" w14:textId="77777777" w:rsidR="007E3FB6" w:rsidRDefault="002F150C">
            <w:r>
              <w:t xml:space="preserve"> oke-chqmgmifokq-nfe542w5fgq-skgqt576laa-4 </w:t>
            </w:r>
          </w:p>
        </w:tc>
      </w:tr>
      <w:tr w:rsidR="007E3FB6" w14:paraId="1831E9BA" w14:textId="77777777">
        <w:tc>
          <w:tcPr>
            <w:tcW w:w="4819" w:type="dxa"/>
          </w:tcPr>
          <w:p w14:paraId="7EC091C2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CA4C54D" w14:textId="77777777" w:rsidR="007E3FB6" w:rsidRDefault="002F150C">
            <w:r>
              <w:t xml:space="preserve"> 0 </w:t>
            </w:r>
          </w:p>
        </w:tc>
      </w:tr>
      <w:tr w:rsidR="007E3FB6" w14:paraId="75BB25A6" w14:textId="77777777">
        <w:tc>
          <w:tcPr>
            <w:tcW w:w="4819" w:type="dxa"/>
          </w:tcPr>
          <w:p w14:paraId="4DE0346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D461C5F" w14:textId="77777777" w:rsidR="007E3FB6" w:rsidRDefault="002F150C">
            <w:r>
              <w:t xml:space="preserve"> SUB_PROD_PRIV_ASHBURN_03 </w:t>
            </w:r>
          </w:p>
        </w:tc>
      </w:tr>
      <w:tr w:rsidR="007E3FB6" w14:paraId="67B0B991" w14:textId="77777777">
        <w:tc>
          <w:tcPr>
            <w:tcW w:w="4819" w:type="dxa"/>
          </w:tcPr>
          <w:p w14:paraId="27A059E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DA5AB7D" w14:textId="77777777" w:rsidR="007E3FB6" w:rsidRDefault="002F150C">
            <w:r>
              <w:t xml:space="preserve">  </w:t>
            </w:r>
          </w:p>
        </w:tc>
      </w:tr>
      <w:tr w:rsidR="007E3FB6" w14:paraId="645CFF3F" w14:textId="77777777">
        <w:tc>
          <w:tcPr>
            <w:tcW w:w="4819" w:type="dxa"/>
          </w:tcPr>
          <w:p w14:paraId="01CBE3BE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5ECB15D" w14:textId="77777777" w:rsidR="007E3FB6" w:rsidRDefault="002F150C">
            <w:r>
              <w:t xml:space="preserve"> 1360 </w:t>
            </w:r>
          </w:p>
        </w:tc>
      </w:tr>
      <w:tr w:rsidR="007E3FB6" w14:paraId="573108B5" w14:textId="77777777">
        <w:tc>
          <w:tcPr>
            <w:tcW w:w="4819" w:type="dxa"/>
          </w:tcPr>
          <w:p w14:paraId="5EB90923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BA07EE5" w14:textId="77777777" w:rsidR="007E3FB6" w:rsidRDefault="002F150C">
            <w:r>
              <w:t xml:space="preserve">  </w:t>
            </w:r>
          </w:p>
        </w:tc>
      </w:tr>
    </w:tbl>
    <w:p w14:paraId="0F27E8CA" w14:textId="77777777" w:rsidR="007E3FB6" w:rsidRDefault="007E3FB6">
      <w:pPr>
        <w:spacing w:after="40"/>
        <w:jc w:val="both"/>
      </w:pPr>
    </w:p>
    <w:p w14:paraId="091A497B" w14:textId="77777777" w:rsidR="007E3FB6" w:rsidRDefault="002F150C">
      <w:pPr>
        <w:spacing w:after="40"/>
        <w:jc w:val="both"/>
      </w:pPr>
      <w:r>
        <w:t xml:space="preserve">    </w:t>
      </w:r>
    </w:p>
    <w:p w14:paraId="50819AB8" w14:textId="77777777" w:rsidR="007E3FB6" w:rsidRDefault="002F150C">
      <w:pPr>
        <w:pStyle w:val="Ttulo5"/>
      </w:pPr>
      <w:r>
        <w:t>Create Vnic Details</w:t>
      </w:r>
    </w:p>
    <w:p w14:paraId="1719770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C39EEC" w14:textId="77777777">
        <w:tc>
          <w:tcPr>
            <w:tcW w:w="4819" w:type="dxa"/>
            <w:shd w:val="clear" w:color="auto" w:fill="000000"/>
          </w:tcPr>
          <w:p w14:paraId="46F8673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29C85B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07E6988" w14:textId="77777777">
        <w:tc>
          <w:tcPr>
            <w:tcW w:w="4819" w:type="dxa"/>
          </w:tcPr>
          <w:p w14:paraId="30B46F7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526119D" w14:textId="77777777" w:rsidR="007E3FB6" w:rsidRDefault="007E3FB6"/>
        </w:tc>
      </w:tr>
      <w:tr w:rsidR="007E3FB6" w14:paraId="178BEE82" w14:textId="77777777">
        <w:tc>
          <w:tcPr>
            <w:tcW w:w="4819" w:type="dxa"/>
          </w:tcPr>
          <w:p w14:paraId="3CA37AC5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66A9B4DA" w14:textId="77777777" w:rsidR="007E3FB6" w:rsidRDefault="007E3FB6"/>
        </w:tc>
      </w:tr>
      <w:tr w:rsidR="007E3FB6" w14:paraId="0925AFBB" w14:textId="77777777">
        <w:tc>
          <w:tcPr>
            <w:tcW w:w="4819" w:type="dxa"/>
          </w:tcPr>
          <w:p w14:paraId="6E49A68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A855BF6" w14:textId="77777777" w:rsidR="007E3FB6" w:rsidRDefault="002F150C">
            <w:r>
              <w:t xml:space="preserve">  </w:t>
            </w:r>
          </w:p>
        </w:tc>
      </w:tr>
      <w:tr w:rsidR="007E3FB6" w14:paraId="030485CF" w14:textId="77777777">
        <w:tc>
          <w:tcPr>
            <w:tcW w:w="4819" w:type="dxa"/>
          </w:tcPr>
          <w:p w14:paraId="05D357B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7D9364A" w14:textId="77777777" w:rsidR="007E3FB6" w:rsidRDefault="002F150C">
            <w:r>
              <w:t xml:space="preserve">  </w:t>
            </w:r>
          </w:p>
        </w:tc>
      </w:tr>
      <w:tr w:rsidR="007E3FB6" w14:paraId="3AC65C16" w14:textId="77777777">
        <w:tc>
          <w:tcPr>
            <w:tcW w:w="4819" w:type="dxa"/>
          </w:tcPr>
          <w:p w14:paraId="5F8E104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812F824" w14:textId="77777777" w:rsidR="007E3FB6" w:rsidRDefault="002F150C">
            <w:r>
              <w:t xml:space="preserve">  </w:t>
            </w:r>
          </w:p>
        </w:tc>
      </w:tr>
      <w:tr w:rsidR="007E3FB6" w14:paraId="7B37242D" w14:textId="77777777">
        <w:tc>
          <w:tcPr>
            <w:tcW w:w="4819" w:type="dxa"/>
          </w:tcPr>
          <w:p w14:paraId="66C79E1E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309D4D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87F3FDB" w14:textId="77777777">
        <w:tc>
          <w:tcPr>
            <w:tcW w:w="4819" w:type="dxa"/>
          </w:tcPr>
          <w:p w14:paraId="0D73DE0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119091C" w14:textId="77777777" w:rsidR="007E3FB6" w:rsidRDefault="002F150C">
            <w:r>
              <w:t xml:space="preserve">  </w:t>
            </w:r>
          </w:p>
        </w:tc>
      </w:tr>
      <w:tr w:rsidR="007E3FB6" w14:paraId="0E296A3B" w14:textId="77777777">
        <w:tc>
          <w:tcPr>
            <w:tcW w:w="4819" w:type="dxa"/>
          </w:tcPr>
          <w:p w14:paraId="34C16F6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BDAA644" w14:textId="77777777" w:rsidR="007E3FB6" w:rsidRDefault="007E3FB6"/>
        </w:tc>
      </w:tr>
      <w:tr w:rsidR="007E3FB6" w14:paraId="6159E80F" w14:textId="77777777">
        <w:tc>
          <w:tcPr>
            <w:tcW w:w="4819" w:type="dxa"/>
          </w:tcPr>
          <w:p w14:paraId="65DCFFB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A4B2F13" w14:textId="77777777" w:rsidR="007E3FB6" w:rsidRDefault="002F150C">
            <w:r>
              <w:t xml:space="preserve">  </w:t>
            </w:r>
          </w:p>
        </w:tc>
      </w:tr>
      <w:tr w:rsidR="007E3FB6" w14:paraId="298C052E" w14:textId="77777777">
        <w:tc>
          <w:tcPr>
            <w:tcW w:w="4819" w:type="dxa"/>
          </w:tcPr>
          <w:p w14:paraId="5128607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50986FB" w14:textId="77777777" w:rsidR="007E3FB6" w:rsidRDefault="002F150C">
            <w:r>
              <w:t xml:space="preserve">  </w:t>
            </w:r>
          </w:p>
        </w:tc>
      </w:tr>
    </w:tbl>
    <w:p w14:paraId="7BAF7FD0" w14:textId="77777777" w:rsidR="007E3FB6" w:rsidRDefault="002F150C">
      <w:pPr>
        <w:pStyle w:val="Ttulo1"/>
      </w:pPr>
      <w:bookmarkStart w:id="972" w:name="_Toc174960801"/>
      <w:r>
        <w:t>ipv6addressIpv6subnetCidrPairDetails Type list SubType  Required false</w:t>
      </w:r>
      <w:bookmarkEnd w:id="972"/>
    </w:p>
    <w:p w14:paraId="16C7410E" w14:textId="77777777" w:rsidR="007E3FB6" w:rsidRDefault="002F150C">
      <w:pPr>
        <w:spacing w:after="40"/>
        <w:jc w:val="both"/>
      </w:pPr>
      <w:r>
        <w:t xml:space="preserve">    </w:t>
      </w:r>
    </w:p>
    <w:p w14:paraId="75177E8A" w14:textId="77777777" w:rsidR="007E3FB6" w:rsidRDefault="007E3FB6">
      <w:pPr>
        <w:spacing w:after="40"/>
        <w:jc w:val="both"/>
      </w:pPr>
    </w:p>
    <w:p w14:paraId="215E66C6" w14:textId="77777777" w:rsidR="007E3FB6" w:rsidRDefault="002F150C">
      <w:pPr>
        <w:pStyle w:val="Ttulo4"/>
      </w:pPr>
      <w:bookmarkStart w:id="973" w:name="_Toc174960802"/>
      <w:r>
        <w:t>null</w:t>
      </w:r>
      <w:bookmarkEnd w:id="973"/>
    </w:p>
    <w:p w14:paraId="3D999079" w14:textId="77777777" w:rsidR="007E3FB6" w:rsidRDefault="007E3FB6">
      <w:pPr>
        <w:spacing w:after="40"/>
        <w:jc w:val="both"/>
      </w:pPr>
    </w:p>
    <w:p w14:paraId="474843EE" w14:textId="77777777" w:rsidR="007E3FB6" w:rsidRDefault="007E3FB6">
      <w:pPr>
        <w:spacing w:after="40"/>
        <w:jc w:val="both"/>
      </w:pPr>
    </w:p>
    <w:p w14:paraId="3A62D05C" w14:textId="77777777" w:rsidR="007E3FB6" w:rsidRDefault="007E3FB6">
      <w:pPr>
        <w:spacing w:after="40"/>
        <w:jc w:val="both"/>
      </w:pPr>
    </w:p>
    <w:p w14:paraId="7BE03D8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AD5F90" w14:textId="77777777">
        <w:tc>
          <w:tcPr>
            <w:tcW w:w="4819" w:type="dxa"/>
            <w:shd w:val="clear" w:color="auto" w:fill="000000"/>
          </w:tcPr>
          <w:p w14:paraId="64A5314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60EE9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E92651" w14:textId="77777777">
        <w:tc>
          <w:tcPr>
            <w:tcW w:w="4819" w:type="dxa"/>
          </w:tcPr>
          <w:p w14:paraId="4337C8D7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4E20BC6B" w14:textId="77777777" w:rsidR="007E3FB6" w:rsidRDefault="002F150C">
            <w:r>
              <w:t xml:space="preserve"> nymc:US-ASHBURN-AD-1 </w:t>
            </w:r>
          </w:p>
        </w:tc>
      </w:tr>
      <w:tr w:rsidR="007E3FB6" w14:paraId="55D83E72" w14:textId="77777777">
        <w:tc>
          <w:tcPr>
            <w:tcW w:w="4819" w:type="dxa"/>
          </w:tcPr>
          <w:p w14:paraId="036FDC4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5624404" w14:textId="77777777" w:rsidR="007E3FB6" w:rsidRDefault="002F150C">
            <w:r>
              <w:t xml:space="preserve"> OCITEMAP01 </w:t>
            </w:r>
          </w:p>
        </w:tc>
      </w:tr>
      <w:tr w:rsidR="007E3FB6" w14:paraId="440666B8" w14:textId="77777777">
        <w:tc>
          <w:tcPr>
            <w:tcW w:w="4819" w:type="dxa"/>
          </w:tcPr>
          <w:p w14:paraId="63E071F4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48095FA" w14:textId="77777777" w:rsidR="007E3FB6" w:rsidRDefault="002F150C">
            <w:r>
              <w:t xml:space="preserve"> 0 </w:t>
            </w:r>
          </w:p>
        </w:tc>
      </w:tr>
      <w:tr w:rsidR="007E3FB6" w14:paraId="6BDEBE4B" w14:textId="77777777">
        <w:tc>
          <w:tcPr>
            <w:tcW w:w="4819" w:type="dxa"/>
          </w:tcPr>
          <w:p w14:paraId="449F84F3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6BC2B88" w14:textId="77777777" w:rsidR="007E3FB6" w:rsidRDefault="002F150C">
            <w:r>
              <w:t xml:space="preserve"> SUB_PROD_PRIV_ASHBURN_01 </w:t>
            </w:r>
          </w:p>
        </w:tc>
      </w:tr>
      <w:tr w:rsidR="007E3FB6" w14:paraId="13C7BB13" w14:textId="77777777">
        <w:tc>
          <w:tcPr>
            <w:tcW w:w="4819" w:type="dxa"/>
          </w:tcPr>
          <w:p w14:paraId="5B3744CC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2572232" w14:textId="77777777" w:rsidR="007E3FB6" w:rsidRDefault="002F150C">
            <w:r>
              <w:t xml:space="preserve">  </w:t>
            </w:r>
          </w:p>
        </w:tc>
      </w:tr>
      <w:tr w:rsidR="007E3FB6" w14:paraId="0E09664F" w14:textId="77777777">
        <w:tc>
          <w:tcPr>
            <w:tcW w:w="4819" w:type="dxa"/>
          </w:tcPr>
          <w:p w14:paraId="70607262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3F11196E" w14:textId="77777777" w:rsidR="007E3FB6" w:rsidRDefault="002F150C">
            <w:r>
              <w:t xml:space="preserve"> 3210 </w:t>
            </w:r>
          </w:p>
        </w:tc>
      </w:tr>
      <w:tr w:rsidR="007E3FB6" w14:paraId="54E0AD70" w14:textId="77777777">
        <w:tc>
          <w:tcPr>
            <w:tcW w:w="4819" w:type="dxa"/>
          </w:tcPr>
          <w:p w14:paraId="19A693E8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684EF65" w14:textId="77777777" w:rsidR="007E3FB6" w:rsidRDefault="002F150C">
            <w:r>
              <w:t xml:space="preserve">  </w:t>
            </w:r>
          </w:p>
        </w:tc>
      </w:tr>
    </w:tbl>
    <w:p w14:paraId="4A6A80EC" w14:textId="77777777" w:rsidR="007E3FB6" w:rsidRDefault="007E3FB6">
      <w:pPr>
        <w:spacing w:after="40"/>
        <w:jc w:val="both"/>
      </w:pPr>
    </w:p>
    <w:p w14:paraId="72E0B267" w14:textId="77777777" w:rsidR="007E3FB6" w:rsidRDefault="002F150C">
      <w:pPr>
        <w:spacing w:after="40"/>
        <w:jc w:val="both"/>
      </w:pPr>
      <w:r>
        <w:t xml:space="preserve">    </w:t>
      </w:r>
    </w:p>
    <w:p w14:paraId="3128FD00" w14:textId="77777777" w:rsidR="007E3FB6" w:rsidRDefault="002F150C">
      <w:pPr>
        <w:pStyle w:val="Ttulo5"/>
      </w:pPr>
      <w:r>
        <w:t>Create Vnic Details</w:t>
      </w:r>
    </w:p>
    <w:p w14:paraId="0C7EABEA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6DC23D4" w14:textId="77777777">
        <w:tc>
          <w:tcPr>
            <w:tcW w:w="4819" w:type="dxa"/>
            <w:shd w:val="clear" w:color="auto" w:fill="000000"/>
          </w:tcPr>
          <w:p w14:paraId="7295EB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72B02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FACA12" w14:textId="77777777">
        <w:tc>
          <w:tcPr>
            <w:tcW w:w="4819" w:type="dxa"/>
          </w:tcPr>
          <w:p w14:paraId="56575242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EFB8A6F" w14:textId="77777777" w:rsidR="007E3FB6" w:rsidRDefault="007E3FB6"/>
        </w:tc>
      </w:tr>
      <w:tr w:rsidR="007E3FB6" w14:paraId="40372322" w14:textId="77777777">
        <w:tc>
          <w:tcPr>
            <w:tcW w:w="4819" w:type="dxa"/>
          </w:tcPr>
          <w:p w14:paraId="2A26F739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3E701A7" w14:textId="77777777" w:rsidR="007E3FB6" w:rsidRDefault="007E3FB6"/>
        </w:tc>
      </w:tr>
      <w:tr w:rsidR="007E3FB6" w14:paraId="0086B7C5" w14:textId="77777777">
        <w:tc>
          <w:tcPr>
            <w:tcW w:w="4819" w:type="dxa"/>
          </w:tcPr>
          <w:p w14:paraId="1E4BA36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6C9386E" w14:textId="77777777" w:rsidR="007E3FB6" w:rsidRDefault="002F150C">
            <w:r>
              <w:t xml:space="preserve">  </w:t>
            </w:r>
          </w:p>
        </w:tc>
      </w:tr>
      <w:tr w:rsidR="007E3FB6" w14:paraId="23337F0A" w14:textId="77777777">
        <w:tc>
          <w:tcPr>
            <w:tcW w:w="4819" w:type="dxa"/>
          </w:tcPr>
          <w:p w14:paraId="4B44B1F2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56B5F4B" w14:textId="77777777" w:rsidR="007E3FB6" w:rsidRDefault="002F150C">
            <w:r>
              <w:t xml:space="preserve">  </w:t>
            </w:r>
          </w:p>
        </w:tc>
      </w:tr>
      <w:tr w:rsidR="007E3FB6" w14:paraId="381554D5" w14:textId="77777777">
        <w:tc>
          <w:tcPr>
            <w:tcW w:w="4819" w:type="dxa"/>
          </w:tcPr>
          <w:p w14:paraId="099D5E5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539739D" w14:textId="77777777" w:rsidR="007E3FB6" w:rsidRDefault="002F150C">
            <w:r>
              <w:t xml:space="preserve">  </w:t>
            </w:r>
          </w:p>
        </w:tc>
      </w:tr>
      <w:tr w:rsidR="007E3FB6" w14:paraId="7C806686" w14:textId="77777777">
        <w:tc>
          <w:tcPr>
            <w:tcW w:w="4819" w:type="dxa"/>
          </w:tcPr>
          <w:p w14:paraId="25644087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20C4A0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EB28CB3" w14:textId="77777777">
        <w:tc>
          <w:tcPr>
            <w:tcW w:w="4819" w:type="dxa"/>
          </w:tcPr>
          <w:p w14:paraId="64EA122C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2C8069E" w14:textId="77777777" w:rsidR="007E3FB6" w:rsidRDefault="002F150C">
            <w:r>
              <w:t xml:space="preserve">  </w:t>
            </w:r>
          </w:p>
        </w:tc>
      </w:tr>
      <w:tr w:rsidR="007E3FB6" w14:paraId="45B66864" w14:textId="77777777">
        <w:tc>
          <w:tcPr>
            <w:tcW w:w="4819" w:type="dxa"/>
          </w:tcPr>
          <w:p w14:paraId="32CC9CC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EA832EC" w14:textId="77777777" w:rsidR="007E3FB6" w:rsidRDefault="007E3FB6"/>
        </w:tc>
      </w:tr>
      <w:tr w:rsidR="007E3FB6" w14:paraId="07CE51B6" w14:textId="77777777">
        <w:tc>
          <w:tcPr>
            <w:tcW w:w="4819" w:type="dxa"/>
          </w:tcPr>
          <w:p w14:paraId="01CFAA7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6CB1416" w14:textId="77777777" w:rsidR="007E3FB6" w:rsidRDefault="002F150C">
            <w:r>
              <w:t xml:space="preserve">  </w:t>
            </w:r>
          </w:p>
        </w:tc>
      </w:tr>
      <w:tr w:rsidR="007E3FB6" w14:paraId="0EE6CFE8" w14:textId="77777777">
        <w:tc>
          <w:tcPr>
            <w:tcW w:w="4819" w:type="dxa"/>
          </w:tcPr>
          <w:p w14:paraId="112162B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8D42D9E" w14:textId="77777777" w:rsidR="007E3FB6" w:rsidRDefault="002F150C">
            <w:r>
              <w:t xml:space="preserve">  </w:t>
            </w:r>
          </w:p>
        </w:tc>
      </w:tr>
    </w:tbl>
    <w:p w14:paraId="47C2B206" w14:textId="77777777" w:rsidR="007E3FB6" w:rsidRDefault="002F150C">
      <w:pPr>
        <w:pStyle w:val="Ttulo1"/>
      </w:pPr>
      <w:bookmarkStart w:id="974" w:name="_Toc174960803"/>
      <w:r>
        <w:t>ipv6addressIpv6subnetCidrPairDetails Type list SubType  Required false</w:t>
      </w:r>
      <w:bookmarkEnd w:id="974"/>
    </w:p>
    <w:p w14:paraId="1334799B" w14:textId="77777777" w:rsidR="007E3FB6" w:rsidRDefault="002F150C">
      <w:pPr>
        <w:spacing w:after="40"/>
        <w:jc w:val="both"/>
      </w:pPr>
      <w:r>
        <w:t xml:space="preserve">    </w:t>
      </w:r>
    </w:p>
    <w:p w14:paraId="5F29F896" w14:textId="77777777" w:rsidR="007E3FB6" w:rsidRDefault="007E3FB6">
      <w:pPr>
        <w:spacing w:after="40"/>
        <w:jc w:val="both"/>
      </w:pPr>
    </w:p>
    <w:p w14:paraId="6832850E" w14:textId="77777777" w:rsidR="007E3FB6" w:rsidRDefault="002F150C">
      <w:pPr>
        <w:pStyle w:val="Ttulo4"/>
      </w:pPr>
      <w:bookmarkStart w:id="975" w:name="_Toc174960804"/>
      <w:r>
        <w:t>vnicattachment20240713091221</w:t>
      </w:r>
      <w:bookmarkEnd w:id="975"/>
    </w:p>
    <w:p w14:paraId="75275FDF" w14:textId="77777777" w:rsidR="007E3FB6" w:rsidRDefault="007E3FB6">
      <w:pPr>
        <w:spacing w:after="40"/>
        <w:jc w:val="both"/>
      </w:pPr>
    </w:p>
    <w:p w14:paraId="0295DC89" w14:textId="77777777" w:rsidR="007E3FB6" w:rsidRDefault="007E3FB6">
      <w:pPr>
        <w:spacing w:after="40"/>
        <w:jc w:val="both"/>
      </w:pPr>
    </w:p>
    <w:p w14:paraId="4A3A243F" w14:textId="77777777" w:rsidR="007E3FB6" w:rsidRDefault="007E3FB6">
      <w:pPr>
        <w:spacing w:after="40"/>
        <w:jc w:val="both"/>
      </w:pPr>
    </w:p>
    <w:p w14:paraId="338D72B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44807CE" w14:textId="77777777">
        <w:tc>
          <w:tcPr>
            <w:tcW w:w="4819" w:type="dxa"/>
            <w:shd w:val="clear" w:color="auto" w:fill="000000"/>
          </w:tcPr>
          <w:p w14:paraId="54776BB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46C280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1810DEE" w14:textId="77777777">
        <w:tc>
          <w:tcPr>
            <w:tcW w:w="4819" w:type="dxa"/>
          </w:tcPr>
          <w:p w14:paraId="1A60485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AC34D7F" w14:textId="77777777" w:rsidR="007E3FB6" w:rsidRDefault="002F150C">
            <w:r>
              <w:t xml:space="preserve"> nymc:US-ASHBURN-AD-1 </w:t>
            </w:r>
          </w:p>
        </w:tc>
      </w:tr>
      <w:tr w:rsidR="007E3FB6" w14:paraId="5DCE4641" w14:textId="77777777">
        <w:tc>
          <w:tcPr>
            <w:tcW w:w="4819" w:type="dxa"/>
          </w:tcPr>
          <w:p w14:paraId="3F0022A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33D32B0" w14:textId="77777777" w:rsidR="007E3FB6" w:rsidRDefault="002F150C">
            <w:r>
              <w:t xml:space="preserve"> oke-chqmgmifokq-nfe542w5fgq-skgqt576laa-3 </w:t>
            </w:r>
          </w:p>
        </w:tc>
      </w:tr>
      <w:tr w:rsidR="007E3FB6" w14:paraId="6A2CAEE4" w14:textId="77777777">
        <w:tc>
          <w:tcPr>
            <w:tcW w:w="4819" w:type="dxa"/>
          </w:tcPr>
          <w:p w14:paraId="4D6A0DEC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8A4ED33" w14:textId="77777777" w:rsidR="007E3FB6" w:rsidRDefault="002F150C">
            <w:r>
              <w:t xml:space="preserve"> 0 </w:t>
            </w:r>
          </w:p>
        </w:tc>
      </w:tr>
      <w:tr w:rsidR="007E3FB6" w14:paraId="63A869FE" w14:textId="77777777">
        <w:tc>
          <w:tcPr>
            <w:tcW w:w="4819" w:type="dxa"/>
          </w:tcPr>
          <w:p w14:paraId="4F3E5A4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61A8D38" w14:textId="77777777" w:rsidR="007E3FB6" w:rsidRDefault="002F150C">
            <w:r>
              <w:t xml:space="preserve"> SUB_PROD_PRIV_ASHBURN_03 </w:t>
            </w:r>
          </w:p>
        </w:tc>
      </w:tr>
      <w:tr w:rsidR="007E3FB6" w14:paraId="10DA23D6" w14:textId="77777777">
        <w:tc>
          <w:tcPr>
            <w:tcW w:w="4819" w:type="dxa"/>
          </w:tcPr>
          <w:p w14:paraId="4EF72E8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BC00704" w14:textId="77777777" w:rsidR="007E3FB6" w:rsidRDefault="002F150C">
            <w:r>
              <w:t xml:space="preserve">  </w:t>
            </w:r>
          </w:p>
        </w:tc>
      </w:tr>
      <w:tr w:rsidR="007E3FB6" w14:paraId="0943C0A8" w14:textId="77777777">
        <w:tc>
          <w:tcPr>
            <w:tcW w:w="4819" w:type="dxa"/>
          </w:tcPr>
          <w:p w14:paraId="1B9D7421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27CCFFD" w14:textId="77777777" w:rsidR="007E3FB6" w:rsidRDefault="002F150C">
            <w:r>
              <w:t xml:space="preserve"> 930 </w:t>
            </w:r>
          </w:p>
        </w:tc>
      </w:tr>
      <w:tr w:rsidR="007E3FB6" w14:paraId="33BEF744" w14:textId="77777777">
        <w:tc>
          <w:tcPr>
            <w:tcW w:w="4819" w:type="dxa"/>
          </w:tcPr>
          <w:p w14:paraId="074292CD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0067B90" w14:textId="77777777" w:rsidR="007E3FB6" w:rsidRDefault="002F150C">
            <w:r>
              <w:t xml:space="preserve">  </w:t>
            </w:r>
          </w:p>
        </w:tc>
      </w:tr>
    </w:tbl>
    <w:p w14:paraId="4020C83D" w14:textId="77777777" w:rsidR="007E3FB6" w:rsidRDefault="007E3FB6">
      <w:pPr>
        <w:spacing w:after="40"/>
        <w:jc w:val="both"/>
      </w:pPr>
    </w:p>
    <w:p w14:paraId="44AEB283" w14:textId="77777777" w:rsidR="007E3FB6" w:rsidRDefault="002F150C">
      <w:pPr>
        <w:spacing w:after="40"/>
        <w:jc w:val="both"/>
      </w:pPr>
      <w:r>
        <w:t xml:space="preserve">    </w:t>
      </w:r>
    </w:p>
    <w:p w14:paraId="7D032A12" w14:textId="77777777" w:rsidR="007E3FB6" w:rsidRDefault="002F150C">
      <w:pPr>
        <w:pStyle w:val="Ttulo5"/>
      </w:pPr>
      <w:r>
        <w:t>Create Vnic Details</w:t>
      </w:r>
    </w:p>
    <w:p w14:paraId="7D71F69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AC2840" w14:textId="77777777">
        <w:tc>
          <w:tcPr>
            <w:tcW w:w="4819" w:type="dxa"/>
            <w:shd w:val="clear" w:color="auto" w:fill="000000"/>
          </w:tcPr>
          <w:p w14:paraId="180ECB7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AA0536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D2BEA08" w14:textId="77777777">
        <w:tc>
          <w:tcPr>
            <w:tcW w:w="4819" w:type="dxa"/>
          </w:tcPr>
          <w:p w14:paraId="3E9101E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C03E9C4" w14:textId="77777777" w:rsidR="007E3FB6" w:rsidRDefault="007E3FB6"/>
        </w:tc>
      </w:tr>
      <w:tr w:rsidR="007E3FB6" w14:paraId="44444A42" w14:textId="77777777">
        <w:tc>
          <w:tcPr>
            <w:tcW w:w="4819" w:type="dxa"/>
          </w:tcPr>
          <w:p w14:paraId="38BE08FA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6D6B3104" w14:textId="77777777" w:rsidR="007E3FB6" w:rsidRDefault="007E3FB6"/>
        </w:tc>
      </w:tr>
      <w:tr w:rsidR="007E3FB6" w14:paraId="3633C009" w14:textId="77777777">
        <w:tc>
          <w:tcPr>
            <w:tcW w:w="4819" w:type="dxa"/>
          </w:tcPr>
          <w:p w14:paraId="0AE19DB9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C6C6A39" w14:textId="77777777" w:rsidR="007E3FB6" w:rsidRDefault="002F150C">
            <w:r>
              <w:t xml:space="preserve">  </w:t>
            </w:r>
          </w:p>
        </w:tc>
      </w:tr>
      <w:tr w:rsidR="007E3FB6" w14:paraId="6779142F" w14:textId="77777777">
        <w:tc>
          <w:tcPr>
            <w:tcW w:w="4819" w:type="dxa"/>
          </w:tcPr>
          <w:p w14:paraId="7A5ADD00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0ADD5100" w14:textId="77777777" w:rsidR="007E3FB6" w:rsidRDefault="002F150C">
            <w:r>
              <w:t xml:space="preserve">  </w:t>
            </w:r>
          </w:p>
        </w:tc>
      </w:tr>
      <w:tr w:rsidR="007E3FB6" w14:paraId="5C94CCBA" w14:textId="77777777">
        <w:tc>
          <w:tcPr>
            <w:tcW w:w="4819" w:type="dxa"/>
          </w:tcPr>
          <w:p w14:paraId="2B084F3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8D34897" w14:textId="77777777" w:rsidR="007E3FB6" w:rsidRDefault="002F150C">
            <w:r>
              <w:t xml:space="preserve">  </w:t>
            </w:r>
          </w:p>
        </w:tc>
      </w:tr>
      <w:tr w:rsidR="007E3FB6" w14:paraId="6F213AD3" w14:textId="77777777">
        <w:tc>
          <w:tcPr>
            <w:tcW w:w="4819" w:type="dxa"/>
          </w:tcPr>
          <w:p w14:paraId="537EEFC9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7C1C14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17AA248" w14:textId="77777777">
        <w:tc>
          <w:tcPr>
            <w:tcW w:w="4819" w:type="dxa"/>
          </w:tcPr>
          <w:p w14:paraId="68DAB606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985EA4F" w14:textId="77777777" w:rsidR="007E3FB6" w:rsidRDefault="002F150C">
            <w:r>
              <w:t xml:space="preserve">  </w:t>
            </w:r>
          </w:p>
        </w:tc>
      </w:tr>
      <w:tr w:rsidR="007E3FB6" w14:paraId="5D1C8C4B" w14:textId="77777777">
        <w:tc>
          <w:tcPr>
            <w:tcW w:w="4819" w:type="dxa"/>
          </w:tcPr>
          <w:p w14:paraId="28B065D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240DAF4" w14:textId="77777777" w:rsidR="007E3FB6" w:rsidRDefault="007E3FB6"/>
        </w:tc>
      </w:tr>
      <w:tr w:rsidR="007E3FB6" w14:paraId="76F9B634" w14:textId="77777777">
        <w:tc>
          <w:tcPr>
            <w:tcW w:w="4819" w:type="dxa"/>
          </w:tcPr>
          <w:p w14:paraId="2B3F084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C2DE011" w14:textId="77777777" w:rsidR="007E3FB6" w:rsidRDefault="002F150C">
            <w:r>
              <w:t xml:space="preserve">  </w:t>
            </w:r>
          </w:p>
        </w:tc>
      </w:tr>
      <w:tr w:rsidR="007E3FB6" w14:paraId="7929FEC3" w14:textId="77777777">
        <w:tc>
          <w:tcPr>
            <w:tcW w:w="4819" w:type="dxa"/>
          </w:tcPr>
          <w:p w14:paraId="64CFD46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414B32A" w14:textId="77777777" w:rsidR="007E3FB6" w:rsidRDefault="002F150C">
            <w:r>
              <w:t xml:space="preserve">  </w:t>
            </w:r>
          </w:p>
        </w:tc>
      </w:tr>
    </w:tbl>
    <w:p w14:paraId="5B1F7AFF" w14:textId="77777777" w:rsidR="007E3FB6" w:rsidRDefault="002F150C">
      <w:pPr>
        <w:pStyle w:val="Ttulo1"/>
      </w:pPr>
      <w:bookmarkStart w:id="976" w:name="_Toc174960805"/>
      <w:r>
        <w:t>ipv6addressIpv6subnetCidrPairDetails Type list SubType  Required false</w:t>
      </w:r>
      <w:bookmarkEnd w:id="976"/>
    </w:p>
    <w:p w14:paraId="61BE61BA" w14:textId="77777777" w:rsidR="007E3FB6" w:rsidRDefault="002F150C">
      <w:pPr>
        <w:spacing w:after="40"/>
        <w:jc w:val="both"/>
      </w:pPr>
      <w:r>
        <w:t xml:space="preserve">    </w:t>
      </w:r>
    </w:p>
    <w:p w14:paraId="5FB7F549" w14:textId="77777777" w:rsidR="007E3FB6" w:rsidRDefault="007E3FB6">
      <w:pPr>
        <w:spacing w:after="40"/>
        <w:jc w:val="both"/>
      </w:pPr>
    </w:p>
    <w:p w14:paraId="2F49CDC2" w14:textId="77777777" w:rsidR="007E3FB6" w:rsidRDefault="002F150C">
      <w:pPr>
        <w:pStyle w:val="Ttulo4"/>
      </w:pPr>
      <w:bookmarkStart w:id="977" w:name="_Toc174960806"/>
      <w:r>
        <w:t>vnicattachment20240713090750</w:t>
      </w:r>
      <w:bookmarkEnd w:id="977"/>
    </w:p>
    <w:p w14:paraId="3D6755F5" w14:textId="77777777" w:rsidR="007E3FB6" w:rsidRDefault="007E3FB6">
      <w:pPr>
        <w:spacing w:after="40"/>
        <w:jc w:val="both"/>
      </w:pPr>
    </w:p>
    <w:p w14:paraId="4059609C" w14:textId="77777777" w:rsidR="007E3FB6" w:rsidRDefault="007E3FB6">
      <w:pPr>
        <w:spacing w:after="40"/>
        <w:jc w:val="both"/>
      </w:pPr>
    </w:p>
    <w:p w14:paraId="3FDC1AE3" w14:textId="77777777" w:rsidR="007E3FB6" w:rsidRDefault="007E3FB6">
      <w:pPr>
        <w:spacing w:after="40"/>
        <w:jc w:val="both"/>
      </w:pPr>
    </w:p>
    <w:p w14:paraId="7A00449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CBA9D4F" w14:textId="77777777">
        <w:tc>
          <w:tcPr>
            <w:tcW w:w="4819" w:type="dxa"/>
            <w:shd w:val="clear" w:color="auto" w:fill="000000"/>
          </w:tcPr>
          <w:p w14:paraId="7755262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A6A95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78926B5" w14:textId="77777777">
        <w:tc>
          <w:tcPr>
            <w:tcW w:w="4819" w:type="dxa"/>
          </w:tcPr>
          <w:p w14:paraId="2E31B67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431DA1B" w14:textId="77777777" w:rsidR="007E3FB6" w:rsidRDefault="002F150C">
            <w:r>
              <w:t xml:space="preserve"> nymc:US-ASHBURN-AD-1 </w:t>
            </w:r>
          </w:p>
        </w:tc>
      </w:tr>
      <w:tr w:rsidR="007E3FB6" w14:paraId="33115AC0" w14:textId="77777777">
        <w:tc>
          <w:tcPr>
            <w:tcW w:w="4819" w:type="dxa"/>
          </w:tcPr>
          <w:p w14:paraId="739ED2F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F10D03C" w14:textId="77777777" w:rsidR="007E3FB6" w:rsidRDefault="002F150C">
            <w:r>
              <w:t xml:space="preserve"> oke-chqmgmifokq-nfe542w5fgq-skgqt576laa-1 </w:t>
            </w:r>
          </w:p>
        </w:tc>
      </w:tr>
      <w:tr w:rsidR="007E3FB6" w14:paraId="468EB6E8" w14:textId="77777777">
        <w:tc>
          <w:tcPr>
            <w:tcW w:w="4819" w:type="dxa"/>
          </w:tcPr>
          <w:p w14:paraId="3BD34022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2501DA9" w14:textId="77777777" w:rsidR="007E3FB6" w:rsidRDefault="002F150C">
            <w:r>
              <w:t xml:space="preserve"> 0 </w:t>
            </w:r>
          </w:p>
        </w:tc>
      </w:tr>
      <w:tr w:rsidR="007E3FB6" w14:paraId="56787CBF" w14:textId="77777777">
        <w:tc>
          <w:tcPr>
            <w:tcW w:w="4819" w:type="dxa"/>
          </w:tcPr>
          <w:p w14:paraId="6C0BCC4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BA9A700" w14:textId="77777777" w:rsidR="007E3FB6" w:rsidRDefault="002F150C">
            <w:r>
              <w:t xml:space="preserve"> SUB_PROD_PRIV_ASHBURN_03 </w:t>
            </w:r>
          </w:p>
        </w:tc>
      </w:tr>
      <w:tr w:rsidR="007E3FB6" w14:paraId="5B52F5E6" w14:textId="77777777">
        <w:tc>
          <w:tcPr>
            <w:tcW w:w="4819" w:type="dxa"/>
          </w:tcPr>
          <w:p w14:paraId="67568BB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E3BE87D" w14:textId="77777777" w:rsidR="007E3FB6" w:rsidRDefault="002F150C">
            <w:r>
              <w:t xml:space="preserve">  </w:t>
            </w:r>
          </w:p>
        </w:tc>
      </w:tr>
      <w:tr w:rsidR="007E3FB6" w14:paraId="7478A08F" w14:textId="77777777">
        <w:tc>
          <w:tcPr>
            <w:tcW w:w="4819" w:type="dxa"/>
          </w:tcPr>
          <w:p w14:paraId="18B0676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27A9A27" w14:textId="77777777" w:rsidR="007E3FB6" w:rsidRDefault="002F150C">
            <w:r>
              <w:t xml:space="preserve"> 3334 </w:t>
            </w:r>
          </w:p>
        </w:tc>
      </w:tr>
      <w:tr w:rsidR="007E3FB6" w14:paraId="0A999651" w14:textId="77777777">
        <w:tc>
          <w:tcPr>
            <w:tcW w:w="4819" w:type="dxa"/>
          </w:tcPr>
          <w:p w14:paraId="52B47859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079C579" w14:textId="77777777" w:rsidR="007E3FB6" w:rsidRDefault="002F150C">
            <w:r>
              <w:t xml:space="preserve">  </w:t>
            </w:r>
          </w:p>
        </w:tc>
      </w:tr>
    </w:tbl>
    <w:p w14:paraId="41284F82" w14:textId="77777777" w:rsidR="007E3FB6" w:rsidRDefault="007E3FB6">
      <w:pPr>
        <w:spacing w:after="40"/>
        <w:jc w:val="both"/>
      </w:pPr>
    </w:p>
    <w:p w14:paraId="427EFCE7" w14:textId="77777777" w:rsidR="007E3FB6" w:rsidRDefault="002F150C">
      <w:pPr>
        <w:spacing w:after="40"/>
        <w:jc w:val="both"/>
      </w:pPr>
      <w:r>
        <w:t xml:space="preserve">    </w:t>
      </w:r>
    </w:p>
    <w:p w14:paraId="1CB8F91F" w14:textId="77777777" w:rsidR="007E3FB6" w:rsidRDefault="002F150C">
      <w:pPr>
        <w:pStyle w:val="Ttulo5"/>
      </w:pPr>
      <w:r>
        <w:t>Create Vnic Details</w:t>
      </w:r>
    </w:p>
    <w:p w14:paraId="7F39CD8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EED78D" w14:textId="77777777">
        <w:tc>
          <w:tcPr>
            <w:tcW w:w="4819" w:type="dxa"/>
            <w:shd w:val="clear" w:color="auto" w:fill="000000"/>
          </w:tcPr>
          <w:p w14:paraId="678DFDB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4B61A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35469C" w14:textId="77777777">
        <w:tc>
          <w:tcPr>
            <w:tcW w:w="4819" w:type="dxa"/>
          </w:tcPr>
          <w:p w14:paraId="68D034C8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685C077" w14:textId="77777777" w:rsidR="007E3FB6" w:rsidRDefault="007E3FB6"/>
        </w:tc>
      </w:tr>
      <w:tr w:rsidR="007E3FB6" w14:paraId="38DB4975" w14:textId="77777777">
        <w:tc>
          <w:tcPr>
            <w:tcW w:w="4819" w:type="dxa"/>
          </w:tcPr>
          <w:p w14:paraId="2AE29D0C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2AFAF0C" w14:textId="77777777" w:rsidR="007E3FB6" w:rsidRDefault="007E3FB6"/>
        </w:tc>
      </w:tr>
      <w:tr w:rsidR="007E3FB6" w14:paraId="0BDE2D9A" w14:textId="77777777">
        <w:tc>
          <w:tcPr>
            <w:tcW w:w="4819" w:type="dxa"/>
          </w:tcPr>
          <w:p w14:paraId="4F9DEF2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8EBDF30" w14:textId="77777777" w:rsidR="007E3FB6" w:rsidRDefault="002F150C">
            <w:r>
              <w:t xml:space="preserve">  </w:t>
            </w:r>
          </w:p>
        </w:tc>
      </w:tr>
      <w:tr w:rsidR="007E3FB6" w14:paraId="761159A2" w14:textId="77777777">
        <w:tc>
          <w:tcPr>
            <w:tcW w:w="4819" w:type="dxa"/>
          </w:tcPr>
          <w:p w14:paraId="6588157B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0ACF3CA" w14:textId="77777777" w:rsidR="007E3FB6" w:rsidRDefault="002F150C">
            <w:r>
              <w:t xml:space="preserve">  </w:t>
            </w:r>
          </w:p>
        </w:tc>
      </w:tr>
      <w:tr w:rsidR="007E3FB6" w14:paraId="7F4CE063" w14:textId="77777777">
        <w:tc>
          <w:tcPr>
            <w:tcW w:w="4819" w:type="dxa"/>
          </w:tcPr>
          <w:p w14:paraId="12A8801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5476725" w14:textId="77777777" w:rsidR="007E3FB6" w:rsidRDefault="002F150C">
            <w:r>
              <w:t xml:space="preserve">  </w:t>
            </w:r>
          </w:p>
        </w:tc>
      </w:tr>
      <w:tr w:rsidR="007E3FB6" w14:paraId="25D7C879" w14:textId="77777777">
        <w:tc>
          <w:tcPr>
            <w:tcW w:w="4819" w:type="dxa"/>
          </w:tcPr>
          <w:p w14:paraId="43493006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9C42BF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E0417DA" w14:textId="77777777">
        <w:tc>
          <w:tcPr>
            <w:tcW w:w="4819" w:type="dxa"/>
          </w:tcPr>
          <w:p w14:paraId="62329BB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A8C28C0" w14:textId="77777777" w:rsidR="007E3FB6" w:rsidRDefault="002F150C">
            <w:r>
              <w:t xml:space="preserve">  </w:t>
            </w:r>
          </w:p>
        </w:tc>
      </w:tr>
      <w:tr w:rsidR="007E3FB6" w14:paraId="0C0B2F0C" w14:textId="77777777">
        <w:tc>
          <w:tcPr>
            <w:tcW w:w="4819" w:type="dxa"/>
          </w:tcPr>
          <w:p w14:paraId="7E13F8A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F384064" w14:textId="77777777" w:rsidR="007E3FB6" w:rsidRDefault="007E3FB6"/>
        </w:tc>
      </w:tr>
      <w:tr w:rsidR="007E3FB6" w14:paraId="4C1F45C2" w14:textId="77777777">
        <w:tc>
          <w:tcPr>
            <w:tcW w:w="4819" w:type="dxa"/>
          </w:tcPr>
          <w:p w14:paraId="2418965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E4D0756" w14:textId="77777777" w:rsidR="007E3FB6" w:rsidRDefault="002F150C">
            <w:r>
              <w:t xml:space="preserve">  </w:t>
            </w:r>
          </w:p>
        </w:tc>
      </w:tr>
      <w:tr w:rsidR="007E3FB6" w14:paraId="422B55BA" w14:textId="77777777">
        <w:tc>
          <w:tcPr>
            <w:tcW w:w="4819" w:type="dxa"/>
          </w:tcPr>
          <w:p w14:paraId="66C4034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8BFD3C1" w14:textId="77777777" w:rsidR="007E3FB6" w:rsidRDefault="002F150C">
            <w:r>
              <w:t xml:space="preserve">  </w:t>
            </w:r>
          </w:p>
        </w:tc>
      </w:tr>
    </w:tbl>
    <w:p w14:paraId="13848668" w14:textId="77777777" w:rsidR="007E3FB6" w:rsidRDefault="002F150C">
      <w:pPr>
        <w:pStyle w:val="Ttulo1"/>
      </w:pPr>
      <w:bookmarkStart w:id="978" w:name="_Toc174960807"/>
      <w:r>
        <w:t>ipv6addressIpv6subnetCidrPairDetails Type list SubType  Required false</w:t>
      </w:r>
      <w:bookmarkEnd w:id="978"/>
    </w:p>
    <w:p w14:paraId="5E250258" w14:textId="77777777" w:rsidR="007E3FB6" w:rsidRDefault="002F150C">
      <w:pPr>
        <w:spacing w:after="40"/>
        <w:jc w:val="both"/>
      </w:pPr>
      <w:r>
        <w:t xml:space="preserve">    </w:t>
      </w:r>
    </w:p>
    <w:p w14:paraId="4CD7DD82" w14:textId="77777777" w:rsidR="007E3FB6" w:rsidRDefault="007E3FB6">
      <w:pPr>
        <w:spacing w:after="40"/>
        <w:jc w:val="both"/>
      </w:pPr>
    </w:p>
    <w:p w14:paraId="1059A184" w14:textId="77777777" w:rsidR="007E3FB6" w:rsidRDefault="002F150C">
      <w:pPr>
        <w:pStyle w:val="Ttulo4"/>
      </w:pPr>
      <w:bookmarkStart w:id="979" w:name="_Toc174960808"/>
      <w:r>
        <w:t>vnicattachment20240717213915</w:t>
      </w:r>
      <w:bookmarkEnd w:id="979"/>
    </w:p>
    <w:p w14:paraId="5995FDE6" w14:textId="77777777" w:rsidR="007E3FB6" w:rsidRDefault="007E3FB6">
      <w:pPr>
        <w:spacing w:after="40"/>
        <w:jc w:val="both"/>
      </w:pPr>
    </w:p>
    <w:p w14:paraId="6A3A3C31" w14:textId="77777777" w:rsidR="007E3FB6" w:rsidRDefault="007E3FB6">
      <w:pPr>
        <w:spacing w:after="40"/>
        <w:jc w:val="both"/>
      </w:pPr>
    </w:p>
    <w:p w14:paraId="57240342" w14:textId="77777777" w:rsidR="007E3FB6" w:rsidRDefault="007E3FB6">
      <w:pPr>
        <w:spacing w:after="40"/>
        <w:jc w:val="both"/>
      </w:pPr>
    </w:p>
    <w:p w14:paraId="1B9DE48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627644" w14:textId="77777777">
        <w:tc>
          <w:tcPr>
            <w:tcW w:w="4819" w:type="dxa"/>
            <w:shd w:val="clear" w:color="auto" w:fill="000000"/>
          </w:tcPr>
          <w:p w14:paraId="1355CC7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90CF0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C14118" w14:textId="77777777">
        <w:tc>
          <w:tcPr>
            <w:tcW w:w="4819" w:type="dxa"/>
          </w:tcPr>
          <w:p w14:paraId="375FCFD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1B458D8" w14:textId="77777777" w:rsidR="007E3FB6" w:rsidRDefault="002F150C">
            <w:r>
              <w:t xml:space="preserve"> nymc:US-ASHBURN-AD-1 </w:t>
            </w:r>
          </w:p>
        </w:tc>
      </w:tr>
      <w:tr w:rsidR="007E3FB6" w14:paraId="03DA7C75" w14:textId="77777777">
        <w:tc>
          <w:tcPr>
            <w:tcW w:w="4819" w:type="dxa"/>
          </w:tcPr>
          <w:p w14:paraId="46EAFB7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FBE5548" w14:textId="77777777" w:rsidR="007E3FB6" w:rsidRDefault="002F150C">
            <w:r>
              <w:t xml:space="preserve"> oke-chqmgmifokq-nfe542w5fgq-skgqt576laa-5 </w:t>
            </w:r>
          </w:p>
        </w:tc>
      </w:tr>
      <w:tr w:rsidR="007E3FB6" w14:paraId="3B8A558A" w14:textId="77777777">
        <w:tc>
          <w:tcPr>
            <w:tcW w:w="4819" w:type="dxa"/>
          </w:tcPr>
          <w:p w14:paraId="6FE54B0D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A7D148E" w14:textId="77777777" w:rsidR="007E3FB6" w:rsidRDefault="002F150C">
            <w:r>
              <w:t xml:space="preserve"> 0 </w:t>
            </w:r>
          </w:p>
        </w:tc>
      </w:tr>
      <w:tr w:rsidR="007E3FB6" w14:paraId="18C2F3BF" w14:textId="77777777">
        <w:tc>
          <w:tcPr>
            <w:tcW w:w="4819" w:type="dxa"/>
          </w:tcPr>
          <w:p w14:paraId="450073B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D62F7A3" w14:textId="77777777" w:rsidR="007E3FB6" w:rsidRDefault="002F150C">
            <w:r>
              <w:t xml:space="preserve"> SUB_PROD_PRIV_ASHBURN_03 </w:t>
            </w:r>
          </w:p>
        </w:tc>
      </w:tr>
      <w:tr w:rsidR="007E3FB6" w14:paraId="0F315F26" w14:textId="77777777">
        <w:tc>
          <w:tcPr>
            <w:tcW w:w="4819" w:type="dxa"/>
          </w:tcPr>
          <w:p w14:paraId="0A0D9D76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75E7EC0" w14:textId="77777777" w:rsidR="007E3FB6" w:rsidRDefault="002F150C">
            <w:r>
              <w:t xml:space="preserve">  </w:t>
            </w:r>
          </w:p>
        </w:tc>
      </w:tr>
      <w:tr w:rsidR="007E3FB6" w14:paraId="6D543E2F" w14:textId="77777777">
        <w:tc>
          <w:tcPr>
            <w:tcW w:w="4819" w:type="dxa"/>
          </w:tcPr>
          <w:p w14:paraId="741BEEA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6E9F38D5" w14:textId="77777777" w:rsidR="007E3FB6" w:rsidRDefault="002F150C">
            <w:r>
              <w:t xml:space="preserve"> 3157 </w:t>
            </w:r>
          </w:p>
        </w:tc>
      </w:tr>
      <w:tr w:rsidR="007E3FB6" w14:paraId="7E40B0AB" w14:textId="77777777">
        <w:tc>
          <w:tcPr>
            <w:tcW w:w="4819" w:type="dxa"/>
          </w:tcPr>
          <w:p w14:paraId="53E28630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442B5AE" w14:textId="77777777" w:rsidR="007E3FB6" w:rsidRDefault="002F150C">
            <w:r>
              <w:t xml:space="preserve">  </w:t>
            </w:r>
          </w:p>
        </w:tc>
      </w:tr>
    </w:tbl>
    <w:p w14:paraId="12C695DF" w14:textId="77777777" w:rsidR="007E3FB6" w:rsidRDefault="007E3FB6">
      <w:pPr>
        <w:spacing w:after="40"/>
        <w:jc w:val="both"/>
      </w:pPr>
    </w:p>
    <w:p w14:paraId="67704854" w14:textId="77777777" w:rsidR="007E3FB6" w:rsidRDefault="002F150C">
      <w:pPr>
        <w:spacing w:after="40"/>
        <w:jc w:val="both"/>
      </w:pPr>
      <w:r>
        <w:t xml:space="preserve">    </w:t>
      </w:r>
    </w:p>
    <w:p w14:paraId="5993A0D2" w14:textId="77777777" w:rsidR="007E3FB6" w:rsidRDefault="002F150C">
      <w:pPr>
        <w:pStyle w:val="Ttulo5"/>
      </w:pPr>
      <w:r>
        <w:t>Create Vnic Details</w:t>
      </w:r>
    </w:p>
    <w:p w14:paraId="0F8D7E1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1FF5EB0" w14:textId="77777777">
        <w:tc>
          <w:tcPr>
            <w:tcW w:w="4819" w:type="dxa"/>
            <w:shd w:val="clear" w:color="auto" w:fill="000000"/>
          </w:tcPr>
          <w:p w14:paraId="422C18F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C6B44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7B162F" w14:textId="77777777">
        <w:tc>
          <w:tcPr>
            <w:tcW w:w="4819" w:type="dxa"/>
          </w:tcPr>
          <w:p w14:paraId="4CE05DA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676AA96" w14:textId="77777777" w:rsidR="007E3FB6" w:rsidRDefault="007E3FB6"/>
        </w:tc>
      </w:tr>
      <w:tr w:rsidR="007E3FB6" w14:paraId="047D72DC" w14:textId="77777777">
        <w:tc>
          <w:tcPr>
            <w:tcW w:w="4819" w:type="dxa"/>
          </w:tcPr>
          <w:p w14:paraId="0A0ECCD0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4D402D4" w14:textId="77777777" w:rsidR="007E3FB6" w:rsidRDefault="007E3FB6"/>
        </w:tc>
      </w:tr>
      <w:tr w:rsidR="007E3FB6" w14:paraId="2F899A05" w14:textId="77777777">
        <w:tc>
          <w:tcPr>
            <w:tcW w:w="4819" w:type="dxa"/>
          </w:tcPr>
          <w:p w14:paraId="5BAC0E81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2B5479F" w14:textId="77777777" w:rsidR="007E3FB6" w:rsidRDefault="002F150C">
            <w:r>
              <w:t xml:space="preserve">  </w:t>
            </w:r>
          </w:p>
        </w:tc>
      </w:tr>
      <w:tr w:rsidR="007E3FB6" w14:paraId="763D0AEE" w14:textId="77777777">
        <w:tc>
          <w:tcPr>
            <w:tcW w:w="4819" w:type="dxa"/>
          </w:tcPr>
          <w:p w14:paraId="4CE68403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2634AE5" w14:textId="77777777" w:rsidR="007E3FB6" w:rsidRDefault="002F150C">
            <w:r>
              <w:t xml:space="preserve">  </w:t>
            </w:r>
          </w:p>
        </w:tc>
      </w:tr>
      <w:tr w:rsidR="007E3FB6" w14:paraId="18D1B6D3" w14:textId="77777777">
        <w:tc>
          <w:tcPr>
            <w:tcW w:w="4819" w:type="dxa"/>
          </w:tcPr>
          <w:p w14:paraId="1ED9413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FA71B5F" w14:textId="77777777" w:rsidR="007E3FB6" w:rsidRDefault="002F150C">
            <w:r>
              <w:t xml:space="preserve">  </w:t>
            </w:r>
          </w:p>
        </w:tc>
      </w:tr>
      <w:tr w:rsidR="007E3FB6" w14:paraId="0E847871" w14:textId="77777777">
        <w:tc>
          <w:tcPr>
            <w:tcW w:w="4819" w:type="dxa"/>
          </w:tcPr>
          <w:p w14:paraId="405F6FAE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284C347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1176E1D" w14:textId="77777777">
        <w:tc>
          <w:tcPr>
            <w:tcW w:w="4819" w:type="dxa"/>
          </w:tcPr>
          <w:p w14:paraId="0B0D5308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937146E" w14:textId="77777777" w:rsidR="007E3FB6" w:rsidRDefault="002F150C">
            <w:r>
              <w:t xml:space="preserve">  </w:t>
            </w:r>
          </w:p>
        </w:tc>
      </w:tr>
      <w:tr w:rsidR="007E3FB6" w14:paraId="58FA9E43" w14:textId="77777777">
        <w:tc>
          <w:tcPr>
            <w:tcW w:w="4819" w:type="dxa"/>
          </w:tcPr>
          <w:p w14:paraId="2AE84A8B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C8081A7" w14:textId="77777777" w:rsidR="007E3FB6" w:rsidRDefault="007E3FB6"/>
        </w:tc>
      </w:tr>
      <w:tr w:rsidR="007E3FB6" w14:paraId="61F7DA95" w14:textId="77777777">
        <w:tc>
          <w:tcPr>
            <w:tcW w:w="4819" w:type="dxa"/>
          </w:tcPr>
          <w:p w14:paraId="21964BD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DE7D58A" w14:textId="77777777" w:rsidR="007E3FB6" w:rsidRDefault="002F150C">
            <w:r>
              <w:t xml:space="preserve">  </w:t>
            </w:r>
          </w:p>
        </w:tc>
      </w:tr>
      <w:tr w:rsidR="007E3FB6" w14:paraId="2606299C" w14:textId="77777777">
        <w:tc>
          <w:tcPr>
            <w:tcW w:w="4819" w:type="dxa"/>
          </w:tcPr>
          <w:p w14:paraId="7C8982F5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271E25F" w14:textId="77777777" w:rsidR="007E3FB6" w:rsidRDefault="002F150C">
            <w:r>
              <w:t xml:space="preserve">  </w:t>
            </w:r>
          </w:p>
        </w:tc>
      </w:tr>
    </w:tbl>
    <w:p w14:paraId="55770A01" w14:textId="77777777" w:rsidR="007E3FB6" w:rsidRDefault="002F150C">
      <w:pPr>
        <w:pStyle w:val="Ttulo1"/>
      </w:pPr>
      <w:bookmarkStart w:id="980" w:name="_Toc174960809"/>
      <w:r>
        <w:t>ipv6addressIpv6subnetCidrPairDetails Type list SubType  Required false</w:t>
      </w:r>
      <w:bookmarkEnd w:id="980"/>
    </w:p>
    <w:p w14:paraId="52C7BB61" w14:textId="77777777" w:rsidR="007E3FB6" w:rsidRDefault="002F150C">
      <w:pPr>
        <w:spacing w:after="40"/>
        <w:jc w:val="both"/>
      </w:pPr>
      <w:r>
        <w:t xml:space="preserve">    </w:t>
      </w:r>
    </w:p>
    <w:p w14:paraId="536C4B1C" w14:textId="77777777" w:rsidR="007E3FB6" w:rsidRDefault="007E3FB6">
      <w:pPr>
        <w:spacing w:after="40"/>
        <w:jc w:val="both"/>
      </w:pPr>
    </w:p>
    <w:p w14:paraId="7C8A46F6" w14:textId="77777777" w:rsidR="007E3FB6" w:rsidRDefault="002F150C">
      <w:pPr>
        <w:pStyle w:val="Ttulo4"/>
      </w:pPr>
      <w:bookmarkStart w:id="981" w:name="_Toc174960810"/>
      <w:r>
        <w:t>vnicattachment20240713090717</w:t>
      </w:r>
      <w:bookmarkEnd w:id="981"/>
    </w:p>
    <w:p w14:paraId="5FD14ABE" w14:textId="77777777" w:rsidR="007E3FB6" w:rsidRDefault="007E3FB6">
      <w:pPr>
        <w:spacing w:after="40"/>
        <w:jc w:val="both"/>
      </w:pPr>
    </w:p>
    <w:p w14:paraId="7B2D5321" w14:textId="77777777" w:rsidR="007E3FB6" w:rsidRDefault="007E3FB6">
      <w:pPr>
        <w:spacing w:after="40"/>
        <w:jc w:val="both"/>
      </w:pPr>
    </w:p>
    <w:p w14:paraId="14DB1FB6" w14:textId="77777777" w:rsidR="007E3FB6" w:rsidRDefault="007E3FB6">
      <w:pPr>
        <w:spacing w:after="40"/>
        <w:jc w:val="both"/>
      </w:pPr>
    </w:p>
    <w:p w14:paraId="355C535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386835" w14:textId="77777777">
        <w:tc>
          <w:tcPr>
            <w:tcW w:w="4819" w:type="dxa"/>
            <w:shd w:val="clear" w:color="auto" w:fill="000000"/>
          </w:tcPr>
          <w:p w14:paraId="31F73D9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0216F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6AF81EB" w14:textId="77777777">
        <w:tc>
          <w:tcPr>
            <w:tcW w:w="4819" w:type="dxa"/>
          </w:tcPr>
          <w:p w14:paraId="4B02AEF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0FF215B" w14:textId="77777777" w:rsidR="007E3FB6" w:rsidRDefault="002F150C">
            <w:r>
              <w:t xml:space="preserve"> nymc:US-ASHBURN-AD-1 </w:t>
            </w:r>
          </w:p>
        </w:tc>
      </w:tr>
      <w:tr w:rsidR="007E3FB6" w14:paraId="004DD2CB" w14:textId="77777777">
        <w:tc>
          <w:tcPr>
            <w:tcW w:w="4819" w:type="dxa"/>
          </w:tcPr>
          <w:p w14:paraId="6617D063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AA252C3" w14:textId="77777777" w:rsidR="007E3FB6" w:rsidRDefault="002F150C">
            <w:r>
              <w:t xml:space="preserve"> oke-chqmgmifokq-nfe542w5fgq-skgqt576laa-0 </w:t>
            </w:r>
          </w:p>
        </w:tc>
      </w:tr>
      <w:tr w:rsidR="007E3FB6" w14:paraId="042B2EA0" w14:textId="77777777">
        <w:tc>
          <w:tcPr>
            <w:tcW w:w="4819" w:type="dxa"/>
          </w:tcPr>
          <w:p w14:paraId="449C61F4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E66ADED" w14:textId="77777777" w:rsidR="007E3FB6" w:rsidRDefault="002F150C">
            <w:r>
              <w:t xml:space="preserve"> 0 </w:t>
            </w:r>
          </w:p>
        </w:tc>
      </w:tr>
      <w:tr w:rsidR="007E3FB6" w14:paraId="47AA07C8" w14:textId="77777777">
        <w:tc>
          <w:tcPr>
            <w:tcW w:w="4819" w:type="dxa"/>
          </w:tcPr>
          <w:p w14:paraId="07A8553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FD9F572" w14:textId="77777777" w:rsidR="007E3FB6" w:rsidRDefault="002F150C">
            <w:r>
              <w:t xml:space="preserve"> SUB_PROD_PRIV_ASHBURN_03 </w:t>
            </w:r>
          </w:p>
        </w:tc>
      </w:tr>
      <w:tr w:rsidR="007E3FB6" w14:paraId="1D5F148A" w14:textId="77777777">
        <w:tc>
          <w:tcPr>
            <w:tcW w:w="4819" w:type="dxa"/>
          </w:tcPr>
          <w:p w14:paraId="60F956A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87F0E93" w14:textId="77777777" w:rsidR="007E3FB6" w:rsidRDefault="002F150C">
            <w:r>
              <w:t xml:space="preserve">  </w:t>
            </w:r>
          </w:p>
        </w:tc>
      </w:tr>
      <w:tr w:rsidR="007E3FB6" w14:paraId="53D8FF18" w14:textId="77777777">
        <w:tc>
          <w:tcPr>
            <w:tcW w:w="4819" w:type="dxa"/>
          </w:tcPr>
          <w:p w14:paraId="63A3C4A1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CBB2DCE" w14:textId="77777777" w:rsidR="007E3FB6" w:rsidRDefault="002F150C">
            <w:r>
              <w:t xml:space="preserve"> 2772 </w:t>
            </w:r>
          </w:p>
        </w:tc>
      </w:tr>
      <w:tr w:rsidR="007E3FB6" w14:paraId="0AE309B2" w14:textId="77777777">
        <w:tc>
          <w:tcPr>
            <w:tcW w:w="4819" w:type="dxa"/>
          </w:tcPr>
          <w:p w14:paraId="46BF0B98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A2C91D3" w14:textId="77777777" w:rsidR="007E3FB6" w:rsidRDefault="002F150C">
            <w:r>
              <w:t xml:space="preserve">  </w:t>
            </w:r>
          </w:p>
        </w:tc>
      </w:tr>
    </w:tbl>
    <w:p w14:paraId="42F7B46D" w14:textId="77777777" w:rsidR="007E3FB6" w:rsidRDefault="007E3FB6">
      <w:pPr>
        <w:spacing w:after="40"/>
        <w:jc w:val="both"/>
      </w:pPr>
    </w:p>
    <w:p w14:paraId="33D18D5E" w14:textId="77777777" w:rsidR="007E3FB6" w:rsidRDefault="002F150C">
      <w:pPr>
        <w:spacing w:after="40"/>
        <w:jc w:val="both"/>
      </w:pPr>
      <w:r>
        <w:t xml:space="preserve">    </w:t>
      </w:r>
    </w:p>
    <w:p w14:paraId="09292BD7" w14:textId="77777777" w:rsidR="007E3FB6" w:rsidRDefault="002F150C">
      <w:pPr>
        <w:pStyle w:val="Ttulo5"/>
      </w:pPr>
      <w:r>
        <w:t>Create Vnic Details</w:t>
      </w:r>
    </w:p>
    <w:p w14:paraId="0B837EA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6C8844" w14:textId="77777777">
        <w:tc>
          <w:tcPr>
            <w:tcW w:w="4819" w:type="dxa"/>
            <w:shd w:val="clear" w:color="auto" w:fill="000000"/>
          </w:tcPr>
          <w:p w14:paraId="4E9F3C5D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DB983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CA483C" w14:textId="77777777">
        <w:tc>
          <w:tcPr>
            <w:tcW w:w="4819" w:type="dxa"/>
          </w:tcPr>
          <w:p w14:paraId="6AB4A1A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EAB1ED3" w14:textId="77777777" w:rsidR="007E3FB6" w:rsidRDefault="007E3FB6"/>
        </w:tc>
      </w:tr>
      <w:tr w:rsidR="007E3FB6" w14:paraId="334757C9" w14:textId="77777777">
        <w:tc>
          <w:tcPr>
            <w:tcW w:w="4819" w:type="dxa"/>
          </w:tcPr>
          <w:p w14:paraId="6C421FDA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FCCEA5A" w14:textId="77777777" w:rsidR="007E3FB6" w:rsidRDefault="007E3FB6"/>
        </w:tc>
      </w:tr>
      <w:tr w:rsidR="007E3FB6" w14:paraId="57ACDC3F" w14:textId="77777777">
        <w:tc>
          <w:tcPr>
            <w:tcW w:w="4819" w:type="dxa"/>
          </w:tcPr>
          <w:p w14:paraId="52FF92B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1AD1289" w14:textId="77777777" w:rsidR="007E3FB6" w:rsidRDefault="002F150C">
            <w:r>
              <w:t xml:space="preserve">  </w:t>
            </w:r>
          </w:p>
        </w:tc>
      </w:tr>
      <w:tr w:rsidR="007E3FB6" w14:paraId="02177C16" w14:textId="77777777">
        <w:tc>
          <w:tcPr>
            <w:tcW w:w="4819" w:type="dxa"/>
          </w:tcPr>
          <w:p w14:paraId="1D8A4BD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D8CEAC5" w14:textId="77777777" w:rsidR="007E3FB6" w:rsidRDefault="002F150C">
            <w:r>
              <w:t xml:space="preserve">  </w:t>
            </w:r>
          </w:p>
        </w:tc>
      </w:tr>
      <w:tr w:rsidR="007E3FB6" w14:paraId="639301D1" w14:textId="77777777">
        <w:tc>
          <w:tcPr>
            <w:tcW w:w="4819" w:type="dxa"/>
          </w:tcPr>
          <w:p w14:paraId="59FFF66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B9D109C" w14:textId="77777777" w:rsidR="007E3FB6" w:rsidRDefault="002F150C">
            <w:r>
              <w:t xml:space="preserve">  </w:t>
            </w:r>
          </w:p>
        </w:tc>
      </w:tr>
      <w:tr w:rsidR="007E3FB6" w14:paraId="77A770A2" w14:textId="77777777">
        <w:tc>
          <w:tcPr>
            <w:tcW w:w="4819" w:type="dxa"/>
          </w:tcPr>
          <w:p w14:paraId="19B9A44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1DF896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5D3E57E" w14:textId="77777777">
        <w:tc>
          <w:tcPr>
            <w:tcW w:w="4819" w:type="dxa"/>
          </w:tcPr>
          <w:p w14:paraId="6D9901D8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1E8AA24" w14:textId="77777777" w:rsidR="007E3FB6" w:rsidRDefault="002F150C">
            <w:r>
              <w:t xml:space="preserve">  </w:t>
            </w:r>
          </w:p>
        </w:tc>
      </w:tr>
      <w:tr w:rsidR="007E3FB6" w14:paraId="529F2DFA" w14:textId="77777777">
        <w:tc>
          <w:tcPr>
            <w:tcW w:w="4819" w:type="dxa"/>
          </w:tcPr>
          <w:p w14:paraId="5D17F860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BA06066" w14:textId="77777777" w:rsidR="007E3FB6" w:rsidRDefault="007E3FB6"/>
        </w:tc>
      </w:tr>
      <w:tr w:rsidR="007E3FB6" w14:paraId="113F2A73" w14:textId="77777777">
        <w:tc>
          <w:tcPr>
            <w:tcW w:w="4819" w:type="dxa"/>
          </w:tcPr>
          <w:p w14:paraId="3FB3B2A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BD97A8B" w14:textId="77777777" w:rsidR="007E3FB6" w:rsidRDefault="002F150C">
            <w:r>
              <w:t xml:space="preserve">  </w:t>
            </w:r>
          </w:p>
        </w:tc>
      </w:tr>
      <w:tr w:rsidR="007E3FB6" w14:paraId="5F5BE920" w14:textId="77777777">
        <w:tc>
          <w:tcPr>
            <w:tcW w:w="4819" w:type="dxa"/>
          </w:tcPr>
          <w:p w14:paraId="3F4C2C4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84CA4D2" w14:textId="77777777" w:rsidR="007E3FB6" w:rsidRDefault="002F150C">
            <w:r>
              <w:t xml:space="preserve">  </w:t>
            </w:r>
          </w:p>
        </w:tc>
      </w:tr>
    </w:tbl>
    <w:p w14:paraId="640B4C7C" w14:textId="77777777" w:rsidR="007E3FB6" w:rsidRDefault="002F150C">
      <w:pPr>
        <w:pStyle w:val="Ttulo1"/>
      </w:pPr>
      <w:bookmarkStart w:id="982" w:name="_Toc174960811"/>
      <w:r>
        <w:t>ipv6addressIpv6subnetCidrPairDetails Type list SubType  Required false</w:t>
      </w:r>
      <w:bookmarkEnd w:id="982"/>
    </w:p>
    <w:p w14:paraId="2082256A" w14:textId="77777777" w:rsidR="007E3FB6" w:rsidRDefault="002F150C">
      <w:pPr>
        <w:spacing w:after="40"/>
        <w:jc w:val="both"/>
      </w:pPr>
      <w:r>
        <w:t xml:space="preserve">    </w:t>
      </w:r>
    </w:p>
    <w:p w14:paraId="3BE20A5B" w14:textId="77777777" w:rsidR="007E3FB6" w:rsidRDefault="007E3FB6">
      <w:pPr>
        <w:spacing w:after="40"/>
        <w:jc w:val="both"/>
      </w:pPr>
    </w:p>
    <w:p w14:paraId="69B41D66" w14:textId="77777777" w:rsidR="007E3FB6" w:rsidRDefault="002F150C">
      <w:pPr>
        <w:pStyle w:val="Ttulo4"/>
      </w:pPr>
      <w:bookmarkStart w:id="983" w:name="_Toc174960812"/>
      <w:r>
        <w:t>null</w:t>
      </w:r>
      <w:bookmarkEnd w:id="983"/>
    </w:p>
    <w:p w14:paraId="3DD8B1D0" w14:textId="77777777" w:rsidR="007E3FB6" w:rsidRDefault="007E3FB6">
      <w:pPr>
        <w:spacing w:after="40"/>
        <w:jc w:val="both"/>
      </w:pPr>
    </w:p>
    <w:p w14:paraId="3D2A57A6" w14:textId="77777777" w:rsidR="007E3FB6" w:rsidRDefault="007E3FB6">
      <w:pPr>
        <w:spacing w:after="40"/>
        <w:jc w:val="both"/>
      </w:pPr>
    </w:p>
    <w:p w14:paraId="1C71420A" w14:textId="77777777" w:rsidR="007E3FB6" w:rsidRDefault="007E3FB6">
      <w:pPr>
        <w:spacing w:after="40"/>
        <w:jc w:val="both"/>
      </w:pPr>
    </w:p>
    <w:p w14:paraId="3FFF3F1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062DD1" w14:textId="77777777">
        <w:tc>
          <w:tcPr>
            <w:tcW w:w="4819" w:type="dxa"/>
            <w:shd w:val="clear" w:color="auto" w:fill="000000"/>
          </w:tcPr>
          <w:p w14:paraId="3E243DC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63E99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365550C" w14:textId="77777777">
        <w:tc>
          <w:tcPr>
            <w:tcW w:w="4819" w:type="dxa"/>
          </w:tcPr>
          <w:p w14:paraId="13184F1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6A00179" w14:textId="77777777" w:rsidR="007E3FB6" w:rsidRDefault="002F150C">
            <w:r>
              <w:t xml:space="preserve"> nymc:US-ASHBURN-AD-1 </w:t>
            </w:r>
          </w:p>
        </w:tc>
      </w:tr>
      <w:tr w:rsidR="007E3FB6" w14:paraId="0FC3AD73" w14:textId="77777777">
        <w:tc>
          <w:tcPr>
            <w:tcW w:w="4819" w:type="dxa"/>
          </w:tcPr>
          <w:p w14:paraId="417CA23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5693283" w14:textId="77777777" w:rsidR="007E3FB6" w:rsidRDefault="002F150C">
            <w:r>
              <w:t xml:space="preserve"> LIFT-MIGRACAO-MDS </w:t>
            </w:r>
          </w:p>
        </w:tc>
      </w:tr>
      <w:tr w:rsidR="007E3FB6" w14:paraId="60CCEC71" w14:textId="77777777">
        <w:tc>
          <w:tcPr>
            <w:tcW w:w="4819" w:type="dxa"/>
          </w:tcPr>
          <w:p w14:paraId="60E1D0CB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5213E88B" w14:textId="77777777" w:rsidR="007E3FB6" w:rsidRDefault="002F150C">
            <w:r>
              <w:t xml:space="preserve"> 0 </w:t>
            </w:r>
          </w:p>
        </w:tc>
      </w:tr>
      <w:tr w:rsidR="007E3FB6" w14:paraId="3829E084" w14:textId="77777777">
        <w:tc>
          <w:tcPr>
            <w:tcW w:w="4819" w:type="dxa"/>
          </w:tcPr>
          <w:p w14:paraId="3097A3F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47ADAD4" w14:textId="77777777" w:rsidR="007E3FB6" w:rsidRDefault="002F150C">
            <w:r>
              <w:t xml:space="preserve"> SUB_PROD_PRIV_ASHBURN_01 </w:t>
            </w:r>
          </w:p>
        </w:tc>
      </w:tr>
      <w:tr w:rsidR="007E3FB6" w14:paraId="33F7E242" w14:textId="77777777">
        <w:tc>
          <w:tcPr>
            <w:tcW w:w="4819" w:type="dxa"/>
          </w:tcPr>
          <w:p w14:paraId="3996F83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FBCAAF8" w14:textId="77777777" w:rsidR="007E3FB6" w:rsidRDefault="002F150C">
            <w:r>
              <w:t xml:space="preserve">  </w:t>
            </w:r>
          </w:p>
        </w:tc>
      </w:tr>
      <w:tr w:rsidR="007E3FB6" w14:paraId="1198A7CF" w14:textId="77777777">
        <w:tc>
          <w:tcPr>
            <w:tcW w:w="4819" w:type="dxa"/>
          </w:tcPr>
          <w:p w14:paraId="47AFC2B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3CCCA311" w14:textId="77777777" w:rsidR="007E3FB6" w:rsidRDefault="002F150C">
            <w:r>
              <w:t xml:space="preserve"> 464 </w:t>
            </w:r>
          </w:p>
        </w:tc>
      </w:tr>
      <w:tr w:rsidR="007E3FB6" w14:paraId="5E0C89E0" w14:textId="77777777">
        <w:tc>
          <w:tcPr>
            <w:tcW w:w="4819" w:type="dxa"/>
          </w:tcPr>
          <w:p w14:paraId="286A6181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42B5946" w14:textId="77777777" w:rsidR="007E3FB6" w:rsidRDefault="002F150C">
            <w:r>
              <w:t xml:space="preserve">  </w:t>
            </w:r>
          </w:p>
        </w:tc>
      </w:tr>
    </w:tbl>
    <w:p w14:paraId="2212401A" w14:textId="77777777" w:rsidR="007E3FB6" w:rsidRDefault="007E3FB6">
      <w:pPr>
        <w:spacing w:after="40"/>
        <w:jc w:val="both"/>
      </w:pPr>
    </w:p>
    <w:p w14:paraId="3131E43D" w14:textId="77777777" w:rsidR="007E3FB6" w:rsidRDefault="002F150C">
      <w:pPr>
        <w:spacing w:after="40"/>
        <w:jc w:val="both"/>
      </w:pPr>
      <w:r>
        <w:t xml:space="preserve">    </w:t>
      </w:r>
    </w:p>
    <w:p w14:paraId="620DB3E0" w14:textId="77777777" w:rsidR="007E3FB6" w:rsidRDefault="002F150C">
      <w:pPr>
        <w:pStyle w:val="Ttulo5"/>
      </w:pPr>
      <w:r>
        <w:t>Create Vnic Details</w:t>
      </w:r>
    </w:p>
    <w:p w14:paraId="42BA8FA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4888E5D" w14:textId="77777777">
        <w:tc>
          <w:tcPr>
            <w:tcW w:w="4819" w:type="dxa"/>
            <w:shd w:val="clear" w:color="auto" w:fill="000000"/>
          </w:tcPr>
          <w:p w14:paraId="0A2626D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AC641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8894636" w14:textId="77777777">
        <w:tc>
          <w:tcPr>
            <w:tcW w:w="4819" w:type="dxa"/>
          </w:tcPr>
          <w:p w14:paraId="55CA4EB0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D39AC06" w14:textId="77777777" w:rsidR="007E3FB6" w:rsidRDefault="007E3FB6"/>
        </w:tc>
      </w:tr>
      <w:tr w:rsidR="007E3FB6" w14:paraId="1C68EB47" w14:textId="77777777">
        <w:tc>
          <w:tcPr>
            <w:tcW w:w="4819" w:type="dxa"/>
          </w:tcPr>
          <w:p w14:paraId="05574BE7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01079EEF" w14:textId="77777777" w:rsidR="007E3FB6" w:rsidRDefault="007E3FB6"/>
        </w:tc>
      </w:tr>
      <w:tr w:rsidR="007E3FB6" w14:paraId="415645E4" w14:textId="77777777">
        <w:tc>
          <w:tcPr>
            <w:tcW w:w="4819" w:type="dxa"/>
          </w:tcPr>
          <w:p w14:paraId="0016BBF8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335C86A" w14:textId="77777777" w:rsidR="007E3FB6" w:rsidRDefault="002F150C">
            <w:r>
              <w:t xml:space="preserve">  </w:t>
            </w:r>
          </w:p>
        </w:tc>
      </w:tr>
      <w:tr w:rsidR="007E3FB6" w14:paraId="0191F976" w14:textId="77777777">
        <w:tc>
          <w:tcPr>
            <w:tcW w:w="4819" w:type="dxa"/>
          </w:tcPr>
          <w:p w14:paraId="25C40E3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D62C7A5" w14:textId="77777777" w:rsidR="007E3FB6" w:rsidRDefault="002F150C">
            <w:r>
              <w:t xml:space="preserve">  </w:t>
            </w:r>
          </w:p>
        </w:tc>
      </w:tr>
      <w:tr w:rsidR="007E3FB6" w14:paraId="5750D30B" w14:textId="77777777">
        <w:tc>
          <w:tcPr>
            <w:tcW w:w="4819" w:type="dxa"/>
          </w:tcPr>
          <w:p w14:paraId="581BC25D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BFC40DB" w14:textId="77777777" w:rsidR="007E3FB6" w:rsidRDefault="002F150C">
            <w:r>
              <w:t xml:space="preserve">  </w:t>
            </w:r>
          </w:p>
        </w:tc>
      </w:tr>
      <w:tr w:rsidR="007E3FB6" w14:paraId="5FD9B2B1" w14:textId="77777777">
        <w:tc>
          <w:tcPr>
            <w:tcW w:w="4819" w:type="dxa"/>
          </w:tcPr>
          <w:p w14:paraId="52BD43C2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1DD3F7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4A2F302" w14:textId="77777777">
        <w:tc>
          <w:tcPr>
            <w:tcW w:w="4819" w:type="dxa"/>
          </w:tcPr>
          <w:p w14:paraId="3DA91C0C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BA5D9D8" w14:textId="77777777" w:rsidR="007E3FB6" w:rsidRDefault="002F150C">
            <w:r>
              <w:t xml:space="preserve">  </w:t>
            </w:r>
          </w:p>
        </w:tc>
      </w:tr>
      <w:tr w:rsidR="007E3FB6" w14:paraId="363D3EF9" w14:textId="77777777">
        <w:tc>
          <w:tcPr>
            <w:tcW w:w="4819" w:type="dxa"/>
          </w:tcPr>
          <w:p w14:paraId="3A516EC4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1132347" w14:textId="77777777" w:rsidR="007E3FB6" w:rsidRDefault="007E3FB6"/>
        </w:tc>
      </w:tr>
      <w:tr w:rsidR="007E3FB6" w14:paraId="77270EBE" w14:textId="77777777">
        <w:tc>
          <w:tcPr>
            <w:tcW w:w="4819" w:type="dxa"/>
          </w:tcPr>
          <w:p w14:paraId="66A5AAA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C918EFA" w14:textId="77777777" w:rsidR="007E3FB6" w:rsidRDefault="002F150C">
            <w:r>
              <w:t xml:space="preserve">  </w:t>
            </w:r>
          </w:p>
        </w:tc>
      </w:tr>
      <w:tr w:rsidR="007E3FB6" w14:paraId="587A1508" w14:textId="77777777">
        <w:tc>
          <w:tcPr>
            <w:tcW w:w="4819" w:type="dxa"/>
          </w:tcPr>
          <w:p w14:paraId="306D8E0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5EE77E2" w14:textId="77777777" w:rsidR="007E3FB6" w:rsidRDefault="002F150C">
            <w:r>
              <w:t xml:space="preserve">  </w:t>
            </w:r>
          </w:p>
        </w:tc>
      </w:tr>
    </w:tbl>
    <w:p w14:paraId="5E85BE87" w14:textId="77777777" w:rsidR="007E3FB6" w:rsidRDefault="002F150C">
      <w:pPr>
        <w:pStyle w:val="Ttulo1"/>
      </w:pPr>
      <w:bookmarkStart w:id="984" w:name="_Toc174960813"/>
      <w:r>
        <w:t>ipv6addressIpv6subnetCidrPairDetails Type list SubType  Required false</w:t>
      </w:r>
      <w:bookmarkEnd w:id="984"/>
    </w:p>
    <w:p w14:paraId="4BEB2D17" w14:textId="77777777" w:rsidR="007E3FB6" w:rsidRDefault="002F150C">
      <w:pPr>
        <w:spacing w:after="40"/>
        <w:jc w:val="both"/>
      </w:pPr>
      <w:r>
        <w:t xml:space="preserve">    </w:t>
      </w:r>
    </w:p>
    <w:p w14:paraId="182DA25A" w14:textId="77777777" w:rsidR="007E3FB6" w:rsidRDefault="007E3FB6">
      <w:pPr>
        <w:spacing w:after="40"/>
        <w:jc w:val="both"/>
      </w:pPr>
    </w:p>
    <w:p w14:paraId="29BA05C1" w14:textId="77777777" w:rsidR="007E3FB6" w:rsidRDefault="002F150C">
      <w:pPr>
        <w:pStyle w:val="Ttulo4"/>
      </w:pPr>
      <w:bookmarkStart w:id="985" w:name="_Toc174960814"/>
      <w:r>
        <w:t>null</w:t>
      </w:r>
      <w:bookmarkEnd w:id="985"/>
    </w:p>
    <w:p w14:paraId="607B7349" w14:textId="77777777" w:rsidR="007E3FB6" w:rsidRDefault="007E3FB6">
      <w:pPr>
        <w:spacing w:after="40"/>
        <w:jc w:val="both"/>
      </w:pPr>
    </w:p>
    <w:p w14:paraId="7B029DDE" w14:textId="77777777" w:rsidR="007E3FB6" w:rsidRDefault="007E3FB6">
      <w:pPr>
        <w:spacing w:after="40"/>
        <w:jc w:val="both"/>
      </w:pPr>
    </w:p>
    <w:p w14:paraId="2E6F527F" w14:textId="77777777" w:rsidR="007E3FB6" w:rsidRDefault="007E3FB6">
      <w:pPr>
        <w:spacing w:after="40"/>
        <w:jc w:val="both"/>
      </w:pPr>
    </w:p>
    <w:p w14:paraId="7FBCADE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8060CC2" w14:textId="77777777">
        <w:tc>
          <w:tcPr>
            <w:tcW w:w="4819" w:type="dxa"/>
            <w:shd w:val="clear" w:color="auto" w:fill="000000"/>
          </w:tcPr>
          <w:p w14:paraId="0469242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9BE75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F877AE" w14:textId="77777777">
        <w:tc>
          <w:tcPr>
            <w:tcW w:w="4819" w:type="dxa"/>
          </w:tcPr>
          <w:p w14:paraId="6B242B6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5A18F04" w14:textId="77777777" w:rsidR="007E3FB6" w:rsidRDefault="002F150C">
            <w:r>
              <w:t xml:space="preserve"> nymc:US-ASHBURN-AD-1 </w:t>
            </w:r>
          </w:p>
        </w:tc>
      </w:tr>
      <w:tr w:rsidR="007E3FB6" w14:paraId="40EB991C" w14:textId="77777777">
        <w:tc>
          <w:tcPr>
            <w:tcW w:w="4819" w:type="dxa"/>
          </w:tcPr>
          <w:p w14:paraId="3413FEE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E273365" w14:textId="77777777" w:rsidR="007E3FB6" w:rsidRDefault="002F150C">
            <w:r>
              <w:t xml:space="preserve"> oke-chqmgmifokq-nsksus2qe5q-skgqt576laa-0 </w:t>
            </w:r>
          </w:p>
        </w:tc>
      </w:tr>
      <w:tr w:rsidR="007E3FB6" w14:paraId="06C1B18C" w14:textId="77777777">
        <w:tc>
          <w:tcPr>
            <w:tcW w:w="4819" w:type="dxa"/>
          </w:tcPr>
          <w:p w14:paraId="295DA4E9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88C3B0A" w14:textId="77777777" w:rsidR="007E3FB6" w:rsidRDefault="002F150C">
            <w:r>
              <w:t xml:space="preserve"> 0 </w:t>
            </w:r>
          </w:p>
        </w:tc>
      </w:tr>
      <w:tr w:rsidR="007E3FB6" w14:paraId="5317CFEB" w14:textId="77777777">
        <w:tc>
          <w:tcPr>
            <w:tcW w:w="4819" w:type="dxa"/>
          </w:tcPr>
          <w:p w14:paraId="4FC5033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418B655" w14:textId="77777777" w:rsidR="007E3FB6" w:rsidRDefault="002F150C">
            <w:r>
              <w:t xml:space="preserve"> SUB_PROD_PRIV_ASHBURN_03 </w:t>
            </w:r>
          </w:p>
        </w:tc>
      </w:tr>
      <w:tr w:rsidR="007E3FB6" w14:paraId="3BB13CCC" w14:textId="77777777">
        <w:tc>
          <w:tcPr>
            <w:tcW w:w="4819" w:type="dxa"/>
          </w:tcPr>
          <w:p w14:paraId="5390399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EFD6FA7" w14:textId="77777777" w:rsidR="007E3FB6" w:rsidRDefault="002F150C">
            <w:r>
              <w:t xml:space="preserve">  </w:t>
            </w:r>
          </w:p>
        </w:tc>
      </w:tr>
      <w:tr w:rsidR="007E3FB6" w14:paraId="15FDA649" w14:textId="77777777">
        <w:tc>
          <w:tcPr>
            <w:tcW w:w="4819" w:type="dxa"/>
          </w:tcPr>
          <w:p w14:paraId="197643DD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69164262" w14:textId="77777777" w:rsidR="007E3FB6" w:rsidRDefault="002F150C">
            <w:r>
              <w:t xml:space="preserve"> 47 </w:t>
            </w:r>
          </w:p>
        </w:tc>
      </w:tr>
      <w:tr w:rsidR="007E3FB6" w14:paraId="7291C317" w14:textId="77777777">
        <w:tc>
          <w:tcPr>
            <w:tcW w:w="4819" w:type="dxa"/>
          </w:tcPr>
          <w:p w14:paraId="3EE0FB96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582084C1" w14:textId="77777777" w:rsidR="007E3FB6" w:rsidRDefault="002F150C">
            <w:r>
              <w:t xml:space="preserve">  </w:t>
            </w:r>
          </w:p>
        </w:tc>
      </w:tr>
    </w:tbl>
    <w:p w14:paraId="5CF64789" w14:textId="77777777" w:rsidR="007E3FB6" w:rsidRDefault="007E3FB6">
      <w:pPr>
        <w:spacing w:after="40"/>
        <w:jc w:val="both"/>
      </w:pPr>
    </w:p>
    <w:p w14:paraId="6F23281C" w14:textId="77777777" w:rsidR="007E3FB6" w:rsidRDefault="002F150C">
      <w:pPr>
        <w:spacing w:after="40"/>
        <w:jc w:val="both"/>
      </w:pPr>
      <w:r>
        <w:t xml:space="preserve">    </w:t>
      </w:r>
    </w:p>
    <w:p w14:paraId="32C6B61B" w14:textId="77777777" w:rsidR="007E3FB6" w:rsidRDefault="002F150C">
      <w:pPr>
        <w:pStyle w:val="Ttulo5"/>
      </w:pPr>
      <w:r>
        <w:t>Create Vnic Details</w:t>
      </w:r>
    </w:p>
    <w:p w14:paraId="0C44EE1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257C373" w14:textId="77777777">
        <w:tc>
          <w:tcPr>
            <w:tcW w:w="4819" w:type="dxa"/>
            <w:shd w:val="clear" w:color="auto" w:fill="000000"/>
          </w:tcPr>
          <w:p w14:paraId="4B6DEE3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58D7B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76D16FA" w14:textId="77777777">
        <w:tc>
          <w:tcPr>
            <w:tcW w:w="4819" w:type="dxa"/>
          </w:tcPr>
          <w:p w14:paraId="4BF1C8F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5B6F8A2" w14:textId="77777777" w:rsidR="007E3FB6" w:rsidRDefault="007E3FB6"/>
        </w:tc>
      </w:tr>
      <w:tr w:rsidR="007E3FB6" w14:paraId="2957A3D0" w14:textId="77777777">
        <w:tc>
          <w:tcPr>
            <w:tcW w:w="4819" w:type="dxa"/>
          </w:tcPr>
          <w:p w14:paraId="1F172A2C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6B99A0C" w14:textId="77777777" w:rsidR="007E3FB6" w:rsidRDefault="007E3FB6"/>
        </w:tc>
      </w:tr>
      <w:tr w:rsidR="007E3FB6" w14:paraId="69089C06" w14:textId="77777777">
        <w:tc>
          <w:tcPr>
            <w:tcW w:w="4819" w:type="dxa"/>
          </w:tcPr>
          <w:p w14:paraId="22343A28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8A7D0F8" w14:textId="77777777" w:rsidR="007E3FB6" w:rsidRDefault="002F150C">
            <w:r>
              <w:t xml:space="preserve">  </w:t>
            </w:r>
          </w:p>
        </w:tc>
      </w:tr>
      <w:tr w:rsidR="007E3FB6" w14:paraId="1D19AD2B" w14:textId="77777777">
        <w:tc>
          <w:tcPr>
            <w:tcW w:w="4819" w:type="dxa"/>
          </w:tcPr>
          <w:p w14:paraId="0A567B88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2CDD2B8" w14:textId="77777777" w:rsidR="007E3FB6" w:rsidRDefault="002F150C">
            <w:r>
              <w:t xml:space="preserve">  </w:t>
            </w:r>
          </w:p>
        </w:tc>
      </w:tr>
      <w:tr w:rsidR="007E3FB6" w14:paraId="21C7BB6B" w14:textId="77777777">
        <w:tc>
          <w:tcPr>
            <w:tcW w:w="4819" w:type="dxa"/>
          </w:tcPr>
          <w:p w14:paraId="7D1519A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D86A72A" w14:textId="77777777" w:rsidR="007E3FB6" w:rsidRDefault="002F150C">
            <w:r>
              <w:t xml:space="preserve">  </w:t>
            </w:r>
          </w:p>
        </w:tc>
      </w:tr>
      <w:tr w:rsidR="007E3FB6" w14:paraId="3BFC5C20" w14:textId="77777777">
        <w:tc>
          <w:tcPr>
            <w:tcW w:w="4819" w:type="dxa"/>
          </w:tcPr>
          <w:p w14:paraId="066DC47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C163BA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808800F" w14:textId="77777777">
        <w:tc>
          <w:tcPr>
            <w:tcW w:w="4819" w:type="dxa"/>
          </w:tcPr>
          <w:p w14:paraId="5B67104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BE7D5F9" w14:textId="77777777" w:rsidR="007E3FB6" w:rsidRDefault="002F150C">
            <w:r>
              <w:t xml:space="preserve">  </w:t>
            </w:r>
          </w:p>
        </w:tc>
      </w:tr>
      <w:tr w:rsidR="007E3FB6" w14:paraId="3C1855AC" w14:textId="77777777">
        <w:tc>
          <w:tcPr>
            <w:tcW w:w="4819" w:type="dxa"/>
          </w:tcPr>
          <w:p w14:paraId="692587AE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FD2FBF2" w14:textId="77777777" w:rsidR="007E3FB6" w:rsidRDefault="007E3FB6"/>
        </w:tc>
      </w:tr>
      <w:tr w:rsidR="007E3FB6" w14:paraId="5629CB7F" w14:textId="77777777">
        <w:tc>
          <w:tcPr>
            <w:tcW w:w="4819" w:type="dxa"/>
          </w:tcPr>
          <w:p w14:paraId="0C9B6A6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14D8666" w14:textId="77777777" w:rsidR="007E3FB6" w:rsidRDefault="002F150C">
            <w:r>
              <w:t xml:space="preserve">  </w:t>
            </w:r>
          </w:p>
        </w:tc>
      </w:tr>
      <w:tr w:rsidR="007E3FB6" w14:paraId="2B79A97A" w14:textId="77777777">
        <w:tc>
          <w:tcPr>
            <w:tcW w:w="4819" w:type="dxa"/>
          </w:tcPr>
          <w:p w14:paraId="1C70BC2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BEFD98C" w14:textId="77777777" w:rsidR="007E3FB6" w:rsidRDefault="002F150C">
            <w:r>
              <w:t xml:space="preserve">  </w:t>
            </w:r>
          </w:p>
        </w:tc>
      </w:tr>
    </w:tbl>
    <w:p w14:paraId="75676A16" w14:textId="77777777" w:rsidR="007E3FB6" w:rsidRDefault="002F150C">
      <w:pPr>
        <w:pStyle w:val="Ttulo1"/>
      </w:pPr>
      <w:bookmarkStart w:id="986" w:name="_Toc174960815"/>
      <w:r>
        <w:t>ipv6addressIpv6subnetCidrPairDetails Type list SubType  Required false</w:t>
      </w:r>
      <w:bookmarkEnd w:id="986"/>
    </w:p>
    <w:p w14:paraId="1B5DB3BF" w14:textId="77777777" w:rsidR="007E3FB6" w:rsidRDefault="002F150C">
      <w:pPr>
        <w:spacing w:after="40"/>
        <w:jc w:val="both"/>
      </w:pPr>
      <w:r>
        <w:t xml:space="preserve">    </w:t>
      </w:r>
    </w:p>
    <w:p w14:paraId="74C573A3" w14:textId="77777777" w:rsidR="007E3FB6" w:rsidRDefault="007E3FB6">
      <w:pPr>
        <w:spacing w:after="40"/>
        <w:jc w:val="both"/>
      </w:pPr>
    </w:p>
    <w:p w14:paraId="55F21878" w14:textId="77777777" w:rsidR="007E3FB6" w:rsidRDefault="002F150C">
      <w:pPr>
        <w:pStyle w:val="Ttulo4"/>
      </w:pPr>
      <w:bookmarkStart w:id="987" w:name="_Toc174960816"/>
      <w:r>
        <w:t>null</w:t>
      </w:r>
      <w:bookmarkEnd w:id="987"/>
    </w:p>
    <w:p w14:paraId="43A18EEE" w14:textId="77777777" w:rsidR="007E3FB6" w:rsidRDefault="007E3FB6">
      <w:pPr>
        <w:spacing w:after="40"/>
        <w:jc w:val="both"/>
      </w:pPr>
    </w:p>
    <w:p w14:paraId="27F52A69" w14:textId="77777777" w:rsidR="007E3FB6" w:rsidRDefault="007E3FB6">
      <w:pPr>
        <w:spacing w:after="40"/>
        <w:jc w:val="both"/>
      </w:pPr>
    </w:p>
    <w:p w14:paraId="0368D1D8" w14:textId="77777777" w:rsidR="007E3FB6" w:rsidRDefault="007E3FB6">
      <w:pPr>
        <w:spacing w:after="40"/>
        <w:jc w:val="both"/>
      </w:pPr>
    </w:p>
    <w:p w14:paraId="6746FAD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5CE0B2D" w14:textId="77777777">
        <w:tc>
          <w:tcPr>
            <w:tcW w:w="4819" w:type="dxa"/>
            <w:shd w:val="clear" w:color="auto" w:fill="000000"/>
          </w:tcPr>
          <w:p w14:paraId="291142B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638A2E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2B4562" w14:textId="77777777">
        <w:tc>
          <w:tcPr>
            <w:tcW w:w="4819" w:type="dxa"/>
          </w:tcPr>
          <w:p w14:paraId="1C8F8AF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9D35330" w14:textId="77777777" w:rsidR="007E3FB6" w:rsidRDefault="002F150C">
            <w:r>
              <w:t xml:space="preserve"> nymc:US-ASHBURN-AD-1 </w:t>
            </w:r>
          </w:p>
        </w:tc>
      </w:tr>
      <w:tr w:rsidR="007E3FB6" w14:paraId="1AD592B2" w14:textId="77777777">
        <w:tc>
          <w:tcPr>
            <w:tcW w:w="4819" w:type="dxa"/>
          </w:tcPr>
          <w:p w14:paraId="56119E7C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CF9EBBC" w14:textId="77777777" w:rsidR="007E3FB6" w:rsidRDefault="002F150C">
            <w:r>
              <w:t xml:space="preserve"> oke-chqmgmifokq-nfe542w5fgq-skgqt576laa-3 </w:t>
            </w:r>
          </w:p>
        </w:tc>
      </w:tr>
      <w:tr w:rsidR="007E3FB6" w14:paraId="56B97275" w14:textId="77777777">
        <w:tc>
          <w:tcPr>
            <w:tcW w:w="4819" w:type="dxa"/>
          </w:tcPr>
          <w:p w14:paraId="0E6972D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E6729BF" w14:textId="77777777" w:rsidR="007E3FB6" w:rsidRDefault="002F150C">
            <w:r>
              <w:t xml:space="preserve"> 0 </w:t>
            </w:r>
          </w:p>
        </w:tc>
      </w:tr>
      <w:tr w:rsidR="007E3FB6" w14:paraId="23FA635F" w14:textId="77777777">
        <w:tc>
          <w:tcPr>
            <w:tcW w:w="4819" w:type="dxa"/>
          </w:tcPr>
          <w:p w14:paraId="2368C5E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57CE8C4" w14:textId="77777777" w:rsidR="007E3FB6" w:rsidRDefault="002F150C">
            <w:r>
              <w:t xml:space="preserve"> SUB_PROD_PRIV_ASHBURN_03 </w:t>
            </w:r>
          </w:p>
        </w:tc>
      </w:tr>
      <w:tr w:rsidR="007E3FB6" w14:paraId="04E74886" w14:textId="77777777">
        <w:tc>
          <w:tcPr>
            <w:tcW w:w="4819" w:type="dxa"/>
          </w:tcPr>
          <w:p w14:paraId="57C307E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01230CE" w14:textId="77777777" w:rsidR="007E3FB6" w:rsidRDefault="002F150C">
            <w:r>
              <w:t xml:space="preserve">  </w:t>
            </w:r>
          </w:p>
        </w:tc>
      </w:tr>
      <w:tr w:rsidR="007E3FB6" w14:paraId="22C05528" w14:textId="77777777">
        <w:tc>
          <w:tcPr>
            <w:tcW w:w="4819" w:type="dxa"/>
          </w:tcPr>
          <w:p w14:paraId="37D5EF8F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554013D" w14:textId="77777777" w:rsidR="007E3FB6" w:rsidRDefault="002F150C">
            <w:r>
              <w:t xml:space="preserve"> 2219 </w:t>
            </w:r>
          </w:p>
        </w:tc>
      </w:tr>
      <w:tr w:rsidR="007E3FB6" w14:paraId="4AC692C9" w14:textId="77777777">
        <w:tc>
          <w:tcPr>
            <w:tcW w:w="4819" w:type="dxa"/>
          </w:tcPr>
          <w:p w14:paraId="478FAAC2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D96BC66" w14:textId="77777777" w:rsidR="007E3FB6" w:rsidRDefault="002F150C">
            <w:r>
              <w:t xml:space="preserve">  </w:t>
            </w:r>
          </w:p>
        </w:tc>
      </w:tr>
    </w:tbl>
    <w:p w14:paraId="3EF9FB11" w14:textId="77777777" w:rsidR="007E3FB6" w:rsidRDefault="007E3FB6">
      <w:pPr>
        <w:spacing w:after="40"/>
        <w:jc w:val="both"/>
      </w:pPr>
    </w:p>
    <w:p w14:paraId="1721910C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7DC632FA" w14:textId="77777777" w:rsidR="007E3FB6" w:rsidRDefault="002F150C">
      <w:pPr>
        <w:pStyle w:val="Ttulo5"/>
      </w:pPr>
      <w:r>
        <w:t>Create Vnic Details</w:t>
      </w:r>
    </w:p>
    <w:p w14:paraId="379E94C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6DFFAB" w14:textId="77777777">
        <w:tc>
          <w:tcPr>
            <w:tcW w:w="4819" w:type="dxa"/>
            <w:shd w:val="clear" w:color="auto" w:fill="000000"/>
          </w:tcPr>
          <w:p w14:paraId="59BFA9E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8E6FC6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F0D48A9" w14:textId="77777777">
        <w:tc>
          <w:tcPr>
            <w:tcW w:w="4819" w:type="dxa"/>
          </w:tcPr>
          <w:p w14:paraId="56F60D7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86ED5CF" w14:textId="77777777" w:rsidR="007E3FB6" w:rsidRDefault="007E3FB6"/>
        </w:tc>
      </w:tr>
      <w:tr w:rsidR="007E3FB6" w14:paraId="36FD531D" w14:textId="77777777">
        <w:tc>
          <w:tcPr>
            <w:tcW w:w="4819" w:type="dxa"/>
          </w:tcPr>
          <w:p w14:paraId="0BA92270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29AC826" w14:textId="77777777" w:rsidR="007E3FB6" w:rsidRDefault="007E3FB6"/>
        </w:tc>
      </w:tr>
      <w:tr w:rsidR="007E3FB6" w14:paraId="5DF124E0" w14:textId="77777777">
        <w:tc>
          <w:tcPr>
            <w:tcW w:w="4819" w:type="dxa"/>
          </w:tcPr>
          <w:p w14:paraId="2F6A5C5F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E668460" w14:textId="77777777" w:rsidR="007E3FB6" w:rsidRDefault="002F150C">
            <w:r>
              <w:t xml:space="preserve">  </w:t>
            </w:r>
          </w:p>
        </w:tc>
      </w:tr>
      <w:tr w:rsidR="007E3FB6" w14:paraId="4BADA723" w14:textId="77777777">
        <w:tc>
          <w:tcPr>
            <w:tcW w:w="4819" w:type="dxa"/>
          </w:tcPr>
          <w:p w14:paraId="07208297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53E8CD6" w14:textId="77777777" w:rsidR="007E3FB6" w:rsidRDefault="002F150C">
            <w:r>
              <w:t xml:space="preserve">  </w:t>
            </w:r>
          </w:p>
        </w:tc>
      </w:tr>
      <w:tr w:rsidR="007E3FB6" w14:paraId="7C39E1B6" w14:textId="77777777">
        <w:tc>
          <w:tcPr>
            <w:tcW w:w="4819" w:type="dxa"/>
          </w:tcPr>
          <w:p w14:paraId="5FF1C8CC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59B12734" w14:textId="77777777" w:rsidR="007E3FB6" w:rsidRDefault="002F150C">
            <w:r>
              <w:t xml:space="preserve">  </w:t>
            </w:r>
          </w:p>
        </w:tc>
      </w:tr>
      <w:tr w:rsidR="007E3FB6" w14:paraId="004A52A9" w14:textId="77777777">
        <w:tc>
          <w:tcPr>
            <w:tcW w:w="4819" w:type="dxa"/>
          </w:tcPr>
          <w:p w14:paraId="5394EB91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31DFB9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71D23B4" w14:textId="77777777">
        <w:tc>
          <w:tcPr>
            <w:tcW w:w="4819" w:type="dxa"/>
          </w:tcPr>
          <w:p w14:paraId="3E51DFB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5FFF314" w14:textId="77777777" w:rsidR="007E3FB6" w:rsidRDefault="002F150C">
            <w:r>
              <w:t xml:space="preserve">  </w:t>
            </w:r>
          </w:p>
        </w:tc>
      </w:tr>
      <w:tr w:rsidR="007E3FB6" w14:paraId="3363FDDD" w14:textId="77777777">
        <w:tc>
          <w:tcPr>
            <w:tcW w:w="4819" w:type="dxa"/>
          </w:tcPr>
          <w:p w14:paraId="23EF7746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4BF8BD3" w14:textId="77777777" w:rsidR="007E3FB6" w:rsidRDefault="007E3FB6"/>
        </w:tc>
      </w:tr>
      <w:tr w:rsidR="007E3FB6" w14:paraId="6DAC224B" w14:textId="77777777">
        <w:tc>
          <w:tcPr>
            <w:tcW w:w="4819" w:type="dxa"/>
          </w:tcPr>
          <w:p w14:paraId="1E0EC37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76D0D83" w14:textId="77777777" w:rsidR="007E3FB6" w:rsidRDefault="002F150C">
            <w:r>
              <w:t xml:space="preserve">  </w:t>
            </w:r>
          </w:p>
        </w:tc>
      </w:tr>
      <w:tr w:rsidR="007E3FB6" w14:paraId="440660C1" w14:textId="77777777">
        <w:tc>
          <w:tcPr>
            <w:tcW w:w="4819" w:type="dxa"/>
          </w:tcPr>
          <w:p w14:paraId="7FAC90E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A40D3B4" w14:textId="77777777" w:rsidR="007E3FB6" w:rsidRDefault="002F150C">
            <w:r>
              <w:t xml:space="preserve">  </w:t>
            </w:r>
          </w:p>
        </w:tc>
      </w:tr>
    </w:tbl>
    <w:p w14:paraId="43BAA714" w14:textId="77777777" w:rsidR="007E3FB6" w:rsidRDefault="002F150C">
      <w:pPr>
        <w:pStyle w:val="Ttulo1"/>
      </w:pPr>
      <w:bookmarkStart w:id="988" w:name="_Toc174960817"/>
      <w:r>
        <w:t>ipv6addressIpv6subnetCidrPairDetails Type list SubType  Required false</w:t>
      </w:r>
      <w:bookmarkEnd w:id="988"/>
    </w:p>
    <w:p w14:paraId="6AA8715F" w14:textId="77777777" w:rsidR="007E3FB6" w:rsidRDefault="002F150C">
      <w:pPr>
        <w:spacing w:after="40"/>
        <w:jc w:val="both"/>
      </w:pPr>
      <w:r>
        <w:t xml:space="preserve">    </w:t>
      </w:r>
    </w:p>
    <w:p w14:paraId="5B1231D0" w14:textId="77777777" w:rsidR="007E3FB6" w:rsidRDefault="007E3FB6">
      <w:pPr>
        <w:spacing w:after="40"/>
        <w:jc w:val="both"/>
      </w:pPr>
    </w:p>
    <w:p w14:paraId="640DCC68" w14:textId="77777777" w:rsidR="007E3FB6" w:rsidRDefault="002F150C">
      <w:pPr>
        <w:pStyle w:val="Ttulo4"/>
      </w:pPr>
      <w:bookmarkStart w:id="989" w:name="_Toc174960818"/>
      <w:r>
        <w:t>vnicattachment20240713091307</w:t>
      </w:r>
      <w:bookmarkEnd w:id="989"/>
    </w:p>
    <w:p w14:paraId="00679571" w14:textId="77777777" w:rsidR="007E3FB6" w:rsidRDefault="007E3FB6">
      <w:pPr>
        <w:spacing w:after="40"/>
        <w:jc w:val="both"/>
      </w:pPr>
    </w:p>
    <w:p w14:paraId="20DCB37E" w14:textId="77777777" w:rsidR="007E3FB6" w:rsidRDefault="007E3FB6">
      <w:pPr>
        <w:spacing w:after="40"/>
        <w:jc w:val="both"/>
      </w:pPr>
    </w:p>
    <w:p w14:paraId="4DDEBF64" w14:textId="77777777" w:rsidR="007E3FB6" w:rsidRDefault="007E3FB6">
      <w:pPr>
        <w:spacing w:after="40"/>
        <w:jc w:val="both"/>
      </w:pPr>
    </w:p>
    <w:p w14:paraId="756146A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DC15AF" w14:textId="77777777">
        <w:tc>
          <w:tcPr>
            <w:tcW w:w="4819" w:type="dxa"/>
            <w:shd w:val="clear" w:color="auto" w:fill="000000"/>
          </w:tcPr>
          <w:p w14:paraId="2FE0610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F6A31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FF457FD" w14:textId="77777777">
        <w:tc>
          <w:tcPr>
            <w:tcW w:w="4819" w:type="dxa"/>
          </w:tcPr>
          <w:p w14:paraId="5B388A0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3132161" w14:textId="77777777" w:rsidR="007E3FB6" w:rsidRDefault="002F150C">
            <w:r>
              <w:t xml:space="preserve"> nymc:US-ASHBURN-AD-1 </w:t>
            </w:r>
          </w:p>
        </w:tc>
      </w:tr>
      <w:tr w:rsidR="007E3FB6" w14:paraId="6D4CE617" w14:textId="77777777">
        <w:tc>
          <w:tcPr>
            <w:tcW w:w="4819" w:type="dxa"/>
          </w:tcPr>
          <w:p w14:paraId="4BE03EE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4DA1462" w14:textId="77777777" w:rsidR="007E3FB6" w:rsidRDefault="002F150C">
            <w:r>
              <w:t xml:space="preserve"> oke-chqmgmifokq-nfe542w5fgq-skgqt576laa-9 </w:t>
            </w:r>
          </w:p>
        </w:tc>
      </w:tr>
      <w:tr w:rsidR="007E3FB6" w14:paraId="56667963" w14:textId="77777777">
        <w:tc>
          <w:tcPr>
            <w:tcW w:w="4819" w:type="dxa"/>
          </w:tcPr>
          <w:p w14:paraId="3A23EF2D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F9B5DB4" w14:textId="77777777" w:rsidR="007E3FB6" w:rsidRDefault="002F150C">
            <w:r>
              <w:t xml:space="preserve"> 0 </w:t>
            </w:r>
          </w:p>
        </w:tc>
      </w:tr>
      <w:tr w:rsidR="007E3FB6" w14:paraId="3B3FB277" w14:textId="77777777">
        <w:tc>
          <w:tcPr>
            <w:tcW w:w="4819" w:type="dxa"/>
          </w:tcPr>
          <w:p w14:paraId="344BB13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6DB6F0A" w14:textId="77777777" w:rsidR="007E3FB6" w:rsidRDefault="002F150C">
            <w:r>
              <w:t xml:space="preserve"> SUB_PROD_PRIV_ASHBURN_03 </w:t>
            </w:r>
          </w:p>
        </w:tc>
      </w:tr>
      <w:tr w:rsidR="007E3FB6" w14:paraId="18BE3230" w14:textId="77777777">
        <w:tc>
          <w:tcPr>
            <w:tcW w:w="4819" w:type="dxa"/>
          </w:tcPr>
          <w:p w14:paraId="15AE654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E706421" w14:textId="77777777" w:rsidR="007E3FB6" w:rsidRDefault="002F150C">
            <w:r>
              <w:t xml:space="preserve">  </w:t>
            </w:r>
          </w:p>
        </w:tc>
      </w:tr>
      <w:tr w:rsidR="007E3FB6" w14:paraId="2E863C6C" w14:textId="77777777">
        <w:tc>
          <w:tcPr>
            <w:tcW w:w="4819" w:type="dxa"/>
          </w:tcPr>
          <w:p w14:paraId="53981A0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D2A658B" w14:textId="77777777" w:rsidR="007E3FB6" w:rsidRDefault="002F150C">
            <w:r>
              <w:t xml:space="preserve"> 1565 </w:t>
            </w:r>
          </w:p>
        </w:tc>
      </w:tr>
      <w:tr w:rsidR="007E3FB6" w14:paraId="544049DD" w14:textId="77777777">
        <w:tc>
          <w:tcPr>
            <w:tcW w:w="4819" w:type="dxa"/>
          </w:tcPr>
          <w:p w14:paraId="6EC8B42D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4B5245A" w14:textId="77777777" w:rsidR="007E3FB6" w:rsidRDefault="002F150C">
            <w:r>
              <w:t xml:space="preserve">  </w:t>
            </w:r>
          </w:p>
        </w:tc>
      </w:tr>
    </w:tbl>
    <w:p w14:paraId="415E93D4" w14:textId="77777777" w:rsidR="007E3FB6" w:rsidRDefault="007E3FB6">
      <w:pPr>
        <w:spacing w:after="40"/>
        <w:jc w:val="both"/>
      </w:pPr>
    </w:p>
    <w:p w14:paraId="6459FF1C" w14:textId="77777777" w:rsidR="007E3FB6" w:rsidRDefault="002F150C">
      <w:pPr>
        <w:spacing w:after="40"/>
        <w:jc w:val="both"/>
      </w:pPr>
      <w:r>
        <w:t xml:space="preserve">    </w:t>
      </w:r>
    </w:p>
    <w:p w14:paraId="6B9CBFDE" w14:textId="77777777" w:rsidR="007E3FB6" w:rsidRDefault="002F150C">
      <w:pPr>
        <w:pStyle w:val="Ttulo5"/>
      </w:pPr>
      <w:r>
        <w:t>Create Vnic Details</w:t>
      </w:r>
    </w:p>
    <w:p w14:paraId="77799AA9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12FF8EE" w14:textId="77777777">
        <w:tc>
          <w:tcPr>
            <w:tcW w:w="4819" w:type="dxa"/>
            <w:shd w:val="clear" w:color="auto" w:fill="000000"/>
          </w:tcPr>
          <w:p w14:paraId="0F2F3EB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2855C3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C1D6B7F" w14:textId="77777777">
        <w:tc>
          <w:tcPr>
            <w:tcW w:w="4819" w:type="dxa"/>
          </w:tcPr>
          <w:p w14:paraId="586DB6D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40B99F1" w14:textId="77777777" w:rsidR="007E3FB6" w:rsidRDefault="007E3FB6"/>
        </w:tc>
      </w:tr>
      <w:tr w:rsidR="007E3FB6" w14:paraId="26FD908A" w14:textId="77777777">
        <w:tc>
          <w:tcPr>
            <w:tcW w:w="4819" w:type="dxa"/>
          </w:tcPr>
          <w:p w14:paraId="1FB1C2C7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018A0564" w14:textId="77777777" w:rsidR="007E3FB6" w:rsidRDefault="007E3FB6"/>
        </w:tc>
      </w:tr>
      <w:tr w:rsidR="007E3FB6" w14:paraId="2DDEB664" w14:textId="77777777">
        <w:tc>
          <w:tcPr>
            <w:tcW w:w="4819" w:type="dxa"/>
          </w:tcPr>
          <w:p w14:paraId="689ED559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06BAD28" w14:textId="77777777" w:rsidR="007E3FB6" w:rsidRDefault="002F150C">
            <w:r>
              <w:t xml:space="preserve">  </w:t>
            </w:r>
          </w:p>
        </w:tc>
      </w:tr>
      <w:tr w:rsidR="007E3FB6" w14:paraId="385EE80B" w14:textId="77777777">
        <w:tc>
          <w:tcPr>
            <w:tcW w:w="4819" w:type="dxa"/>
          </w:tcPr>
          <w:p w14:paraId="5407F285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FEFAA23" w14:textId="77777777" w:rsidR="007E3FB6" w:rsidRDefault="002F150C">
            <w:r>
              <w:t xml:space="preserve">  </w:t>
            </w:r>
          </w:p>
        </w:tc>
      </w:tr>
      <w:tr w:rsidR="007E3FB6" w14:paraId="2778D4E0" w14:textId="77777777">
        <w:tc>
          <w:tcPr>
            <w:tcW w:w="4819" w:type="dxa"/>
          </w:tcPr>
          <w:p w14:paraId="2BF8B3F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F1D70AF" w14:textId="77777777" w:rsidR="007E3FB6" w:rsidRDefault="002F150C">
            <w:r>
              <w:t xml:space="preserve">  </w:t>
            </w:r>
          </w:p>
        </w:tc>
      </w:tr>
      <w:tr w:rsidR="007E3FB6" w14:paraId="7D06DBE9" w14:textId="77777777">
        <w:tc>
          <w:tcPr>
            <w:tcW w:w="4819" w:type="dxa"/>
          </w:tcPr>
          <w:p w14:paraId="618B4D0C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8179DA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9592196" w14:textId="77777777">
        <w:tc>
          <w:tcPr>
            <w:tcW w:w="4819" w:type="dxa"/>
          </w:tcPr>
          <w:p w14:paraId="0B2F833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8C99B57" w14:textId="77777777" w:rsidR="007E3FB6" w:rsidRDefault="002F150C">
            <w:r>
              <w:t xml:space="preserve">  </w:t>
            </w:r>
          </w:p>
        </w:tc>
      </w:tr>
      <w:tr w:rsidR="007E3FB6" w14:paraId="5A37CA34" w14:textId="77777777">
        <w:tc>
          <w:tcPr>
            <w:tcW w:w="4819" w:type="dxa"/>
          </w:tcPr>
          <w:p w14:paraId="5B6A4E2F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84640FC" w14:textId="77777777" w:rsidR="007E3FB6" w:rsidRDefault="007E3FB6"/>
        </w:tc>
      </w:tr>
      <w:tr w:rsidR="007E3FB6" w14:paraId="0E82B2A1" w14:textId="77777777">
        <w:tc>
          <w:tcPr>
            <w:tcW w:w="4819" w:type="dxa"/>
          </w:tcPr>
          <w:p w14:paraId="295511B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F969298" w14:textId="77777777" w:rsidR="007E3FB6" w:rsidRDefault="002F150C">
            <w:r>
              <w:t xml:space="preserve">  </w:t>
            </w:r>
          </w:p>
        </w:tc>
      </w:tr>
      <w:tr w:rsidR="007E3FB6" w14:paraId="32D6EF60" w14:textId="77777777">
        <w:tc>
          <w:tcPr>
            <w:tcW w:w="4819" w:type="dxa"/>
          </w:tcPr>
          <w:p w14:paraId="470B830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FAFB59C" w14:textId="77777777" w:rsidR="007E3FB6" w:rsidRDefault="002F150C">
            <w:r>
              <w:t xml:space="preserve">  </w:t>
            </w:r>
          </w:p>
        </w:tc>
      </w:tr>
    </w:tbl>
    <w:p w14:paraId="7AA9F736" w14:textId="77777777" w:rsidR="007E3FB6" w:rsidRDefault="002F150C">
      <w:pPr>
        <w:pStyle w:val="Ttulo1"/>
      </w:pPr>
      <w:bookmarkStart w:id="990" w:name="_Toc174960819"/>
      <w:r>
        <w:lastRenderedPageBreak/>
        <w:t>ipv6addressIpv6subnetCidrPairDetails Type list SubType  Required false</w:t>
      </w:r>
      <w:bookmarkEnd w:id="990"/>
    </w:p>
    <w:p w14:paraId="657DBB71" w14:textId="77777777" w:rsidR="007E3FB6" w:rsidRDefault="002F150C">
      <w:pPr>
        <w:spacing w:after="40"/>
        <w:jc w:val="both"/>
      </w:pPr>
      <w:r>
        <w:t xml:space="preserve">    </w:t>
      </w:r>
    </w:p>
    <w:p w14:paraId="238CBC63" w14:textId="77777777" w:rsidR="007E3FB6" w:rsidRDefault="007E3FB6">
      <w:pPr>
        <w:spacing w:after="40"/>
        <w:jc w:val="both"/>
      </w:pPr>
    </w:p>
    <w:p w14:paraId="6923EFBD" w14:textId="77777777" w:rsidR="007E3FB6" w:rsidRDefault="002F150C">
      <w:pPr>
        <w:pStyle w:val="Ttulo4"/>
      </w:pPr>
      <w:bookmarkStart w:id="991" w:name="_Toc174960820"/>
      <w:r>
        <w:t>null</w:t>
      </w:r>
      <w:bookmarkEnd w:id="991"/>
    </w:p>
    <w:p w14:paraId="22B11455" w14:textId="77777777" w:rsidR="007E3FB6" w:rsidRDefault="007E3FB6">
      <w:pPr>
        <w:spacing w:after="40"/>
        <w:jc w:val="both"/>
      </w:pPr>
    </w:p>
    <w:p w14:paraId="7E65BF37" w14:textId="77777777" w:rsidR="007E3FB6" w:rsidRDefault="007E3FB6">
      <w:pPr>
        <w:spacing w:after="40"/>
        <w:jc w:val="both"/>
      </w:pPr>
    </w:p>
    <w:p w14:paraId="2065A5FB" w14:textId="77777777" w:rsidR="007E3FB6" w:rsidRDefault="007E3FB6">
      <w:pPr>
        <w:spacing w:after="40"/>
        <w:jc w:val="both"/>
      </w:pPr>
    </w:p>
    <w:p w14:paraId="769D518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0EB6A1" w14:textId="77777777">
        <w:tc>
          <w:tcPr>
            <w:tcW w:w="4819" w:type="dxa"/>
            <w:shd w:val="clear" w:color="auto" w:fill="000000"/>
          </w:tcPr>
          <w:p w14:paraId="0C4E26A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D2D908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9C5913B" w14:textId="77777777">
        <w:tc>
          <w:tcPr>
            <w:tcW w:w="4819" w:type="dxa"/>
          </w:tcPr>
          <w:p w14:paraId="778116A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E4FE309" w14:textId="77777777" w:rsidR="007E3FB6" w:rsidRDefault="002F150C">
            <w:r>
              <w:t xml:space="preserve"> nymc:US-ASHBURN-AD-1 </w:t>
            </w:r>
          </w:p>
        </w:tc>
      </w:tr>
      <w:tr w:rsidR="007E3FB6" w14:paraId="720B6AD3" w14:textId="77777777">
        <w:tc>
          <w:tcPr>
            <w:tcW w:w="4819" w:type="dxa"/>
          </w:tcPr>
          <w:p w14:paraId="3B6170C8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4307529" w14:textId="77777777" w:rsidR="007E3FB6" w:rsidRDefault="002F150C">
            <w:r>
              <w:t xml:space="preserve"> oci-rabbitmq-p01 </w:t>
            </w:r>
          </w:p>
        </w:tc>
      </w:tr>
      <w:tr w:rsidR="007E3FB6" w14:paraId="0BFD1193" w14:textId="77777777">
        <w:tc>
          <w:tcPr>
            <w:tcW w:w="4819" w:type="dxa"/>
          </w:tcPr>
          <w:p w14:paraId="3B0E250D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8B03C11" w14:textId="77777777" w:rsidR="007E3FB6" w:rsidRDefault="002F150C">
            <w:r>
              <w:t xml:space="preserve"> 0 </w:t>
            </w:r>
          </w:p>
        </w:tc>
      </w:tr>
      <w:tr w:rsidR="007E3FB6" w14:paraId="366AADE2" w14:textId="77777777">
        <w:tc>
          <w:tcPr>
            <w:tcW w:w="4819" w:type="dxa"/>
          </w:tcPr>
          <w:p w14:paraId="0697ED20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D70AB5C" w14:textId="77777777" w:rsidR="007E3FB6" w:rsidRDefault="002F150C">
            <w:r>
              <w:t xml:space="preserve"> SUB_PROD_PRIV_ASHBURN_01 </w:t>
            </w:r>
          </w:p>
        </w:tc>
      </w:tr>
      <w:tr w:rsidR="007E3FB6" w14:paraId="0E2B27C2" w14:textId="77777777">
        <w:tc>
          <w:tcPr>
            <w:tcW w:w="4819" w:type="dxa"/>
          </w:tcPr>
          <w:p w14:paraId="359D793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53F0837" w14:textId="77777777" w:rsidR="007E3FB6" w:rsidRDefault="002F150C">
            <w:r>
              <w:t xml:space="preserve">  </w:t>
            </w:r>
          </w:p>
        </w:tc>
      </w:tr>
      <w:tr w:rsidR="007E3FB6" w14:paraId="44D946C7" w14:textId="77777777">
        <w:tc>
          <w:tcPr>
            <w:tcW w:w="4819" w:type="dxa"/>
          </w:tcPr>
          <w:p w14:paraId="28A10808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44BDEA7B" w14:textId="77777777" w:rsidR="007E3FB6" w:rsidRDefault="002F150C">
            <w:r>
              <w:t xml:space="preserve"> 338 </w:t>
            </w:r>
          </w:p>
        </w:tc>
      </w:tr>
      <w:tr w:rsidR="007E3FB6" w14:paraId="002EB615" w14:textId="77777777">
        <w:tc>
          <w:tcPr>
            <w:tcW w:w="4819" w:type="dxa"/>
          </w:tcPr>
          <w:p w14:paraId="5E7D0ED1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7EAE4F8C" w14:textId="77777777" w:rsidR="007E3FB6" w:rsidRDefault="002F150C">
            <w:r>
              <w:t xml:space="preserve">  </w:t>
            </w:r>
          </w:p>
        </w:tc>
      </w:tr>
    </w:tbl>
    <w:p w14:paraId="1B0BFFCD" w14:textId="77777777" w:rsidR="007E3FB6" w:rsidRDefault="007E3FB6">
      <w:pPr>
        <w:spacing w:after="40"/>
        <w:jc w:val="both"/>
      </w:pPr>
    </w:p>
    <w:p w14:paraId="3661097B" w14:textId="77777777" w:rsidR="007E3FB6" w:rsidRDefault="002F150C">
      <w:pPr>
        <w:spacing w:after="40"/>
        <w:jc w:val="both"/>
      </w:pPr>
      <w:r>
        <w:t xml:space="preserve">    </w:t>
      </w:r>
    </w:p>
    <w:p w14:paraId="43B589C7" w14:textId="77777777" w:rsidR="007E3FB6" w:rsidRDefault="002F150C">
      <w:pPr>
        <w:pStyle w:val="Ttulo5"/>
      </w:pPr>
      <w:r>
        <w:t>Create Vnic Details</w:t>
      </w:r>
    </w:p>
    <w:p w14:paraId="267365D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BD3B2A6" w14:textId="77777777">
        <w:tc>
          <w:tcPr>
            <w:tcW w:w="4819" w:type="dxa"/>
            <w:shd w:val="clear" w:color="auto" w:fill="000000"/>
          </w:tcPr>
          <w:p w14:paraId="3415EA8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7D4051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715D50" w14:textId="77777777">
        <w:tc>
          <w:tcPr>
            <w:tcW w:w="4819" w:type="dxa"/>
          </w:tcPr>
          <w:p w14:paraId="737950B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101B329D" w14:textId="77777777" w:rsidR="007E3FB6" w:rsidRDefault="007E3FB6"/>
        </w:tc>
      </w:tr>
      <w:tr w:rsidR="007E3FB6" w14:paraId="244B3670" w14:textId="77777777">
        <w:tc>
          <w:tcPr>
            <w:tcW w:w="4819" w:type="dxa"/>
          </w:tcPr>
          <w:p w14:paraId="5E15D3AD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06667961" w14:textId="77777777" w:rsidR="007E3FB6" w:rsidRDefault="007E3FB6"/>
        </w:tc>
      </w:tr>
      <w:tr w:rsidR="007E3FB6" w14:paraId="2818E8F3" w14:textId="77777777">
        <w:tc>
          <w:tcPr>
            <w:tcW w:w="4819" w:type="dxa"/>
          </w:tcPr>
          <w:p w14:paraId="7474230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66FBFAC" w14:textId="77777777" w:rsidR="007E3FB6" w:rsidRDefault="002F150C">
            <w:r>
              <w:t xml:space="preserve">  </w:t>
            </w:r>
          </w:p>
        </w:tc>
      </w:tr>
      <w:tr w:rsidR="007E3FB6" w14:paraId="41BDDCD9" w14:textId="77777777">
        <w:tc>
          <w:tcPr>
            <w:tcW w:w="4819" w:type="dxa"/>
          </w:tcPr>
          <w:p w14:paraId="5EAD8658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207D687" w14:textId="77777777" w:rsidR="007E3FB6" w:rsidRDefault="002F150C">
            <w:r>
              <w:t xml:space="preserve">  </w:t>
            </w:r>
          </w:p>
        </w:tc>
      </w:tr>
      <w:tr w:rsidR="007E3FB6" w14:paraId="0A8E94FC" w14:textId="77777777">
        <w:tc>
          <w:tcPr>
            <w:tcW w:w="4819" w:type="dxa"/>
          </w:tcPr>
          <w:p w14:paraId="2BCE489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3C2FDC8" w14:textId="77777777" w:rsidR="007E3FB6" w:rsidRDefault="002F150C">
            <w:r>
              <w:t xml:space="preserve">  </w:t>
            </w:r>
          </w:p>
        </w:tc>
      </w:tr>
      <w:tr w:rsidR="007E3FB6" w14:paraId="6BE614DB" w14:textId="77777777">
        <w:tc>
          <w:tcPr>
            <w:tcW w:w="4819" w:type="dxa"/>
          </w:tcPr>
          <w:p w14:paraId="1AF64B49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5B2EAC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05FB6BFD" w14:textId="77777777">
        <w:tc>
          <w:tcPr>
            <w:tcW w:w="4819" w:type="dxa"/>
          </w:tcPr>
          <w:p w14:paraId="74BB0EDD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736377C" w14:textId="77777777" w:rsidR="007E3FB6" w:rsidRDefault="002F150C">
            <w:r>
              <w:t xml:space="preserve">  </w:t>
            </w:r>
          </w:p>
        </w:tc>
      </w:tr>
      <w:tr w:rsidR="007E3FB6" w14:paraId="25416AB7" w14:textId="77777777">
        <w:tc>
          <w:tcPr>
            <w:tcW w:w="4819" w:type="dxa"/>
          </w:tcPr>
          <w:p w14:paraId="196A7785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477DC0B" w14:textId="77777777" w:rsidR="007E3FB6" w:rsidRDefault="007E3FB6"/>
        </w:tc>
      </w:tr>
      <w:tr w:rsidR="007E3FB6" w14:paraId="649CD3BD" w14:textId="77777777">
        <w:tc>
          <w:tcPr>
            <w:tcW w:w="4819" w:type="dxa"/>
          </w:tcPr>
          <w:p w14:paraId="59A7A45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F59018A" w14:textId="77777777" w:rsidR="007E3FB6" w:rsidRDefault="002F150C">
            <w:r>
              <w:t xml:space="preserve">  </w:t>
            </w:r>
          </w:p>
        </w:tc>
      </w:tr>
      <w:tr w:rsidR="007E3FB6" w14:paraId="4ECB2DE7" w14:textId="77777777">
        <w:tc>
          <w:tcPr>
            <w:tcW w:w="4819" w:type="dxa"/>
          </w:tcPr>
          <w:p w14:paraId="6F73D3D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9940686" w14:textId="77777777" w:rsidR="007E3FB6" w:rsidRDefault="002F150C">
            <w:r>
              <w:t xml:space="preserve">  </w:t>
            </w:r>
          </w:p>
        </w:tc>
      </w:tr>
    </w:tbl>
    <w:p w14:paraId="63ACCDFC" w14:textId="77777777" w:rsidR="007E3FB6" w:rsidRDefault="002F150C">
      <w:pPr>
        <w:pStyle w:val="Ttulo1"/>
      </w:pPr>
      <w:bookmarkStart w:id="992" w:name="_Toc174960821"/>
      <w:r>
        <w:t>ipv6addressIpv6subnetCidrPairDetails Type list SubType  Required false</w:t>
      </w:r>
      <w:bookmarkEnd w:id="992"/>
    </w:p>
    <w:p w14:paraId="776718EE" w14:textId="77777777" w:rsidR="007E3FB6" w:rsidRDefault="002F150C">
      <w:pPr>
        <w:spacing w:after="40"/>
        <w:jc w:val="both"/>
      </w:pPr>
      <w:r>
        <w:t xml:space="preserve">    </w:t>
      </w:r>
    </w:p>
    <w:p w14:paraId="4934613D" w14:textId="77777777" w:rsidR="007E3FB6" w:rsidRDefault="007E3FB6">
      <w:pPr>
        <w:spacing w:after="40"/>
        <w:jc w:val="both"/>
      </w:pPr>
    </w:p>
    <w:p w14:paraId="798347E2" w14:textId="77777777" w:rsidR="007E3FB6" w:rsidRDefault="002F150C">
      <w:pPr>
        <w:pStyle w:val="Ttulo4"/>
      </w:pPr>
      <w:bookmarkStart w:id="993" w:name="_Toc174960822"/>
      <w:r>
        <w:t>vnicattachment20240814070229</w:t>
      </w:r>
      <w:bookmarkEnd w:id="993"/>
    </w:p>
    <w:p w14:paraId="3C69AA6E" w14:textId="77777777" w:rsidR="007E3FB6" w:rsidRDefault="007E3FB6">
      <w:pPr>
        <w:spacing w:after="40"/>
        <w:jc w:val="both"/>
      </w:pPr>
    </w:p>
    <w:p w14:paraId="3CBC0538" w14:textId="77777777" w:rsidR="007E3FB6" w:rsidRDefault="007E3FB6">
      <w:pPr>
        <w:spacing w:after="40"/>
        <w:jc w:val="both"/>
      </w:pPr>
    </w:p>
    <w:p w14:paraId="14210538" w14:textId="77777777" w:rsidR="007E3FB6" w:rsidRDefault="007E3FB6">
      <w:pPr>
        <w:spacing w:after="40"/>
        <w:jc w:val="both"/>
      </w:pPr>
    </w:p>
    <w:p w14:paraId="51D200F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03DB8FE" w14:textId="77777777">
        <w:tc>
          <w:tcPr>
            <w:tcW w:w="4819" w:type="dxa"/>
            <w:shd w:val="clear" w:color="auto" w:fill="000000"/>
          </w:tcPr>
          <w:p w14:paraId="007B285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C6948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EB04A3" w14:textId="77777777">
        <w:tc>
          <w:tcPr>
            <w:tcW w:w="4819" w:type="dxa"/>
          </w:tcPr>
          <w:p w14:paraId="6AEED07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6C01B7A" w14:textId="77777777" w:rsidR="007E3FB6" w:rsidRDefault="002F150C">
            <w:r>
              <w:t xml:space="preserve"> nymc:US-ASHBURN-AD-1 </w:t>
            </w:r>
          </w:p>
        </w:tc>
      </w:tr>
      <w:tr w:rsidR="007E3FB6" w14:paraId="2B7E2DDD" w14:textId="77777777">
        <w:tc>
          <w:tcPr>
            <w:tcW w:w="4819" w:type="dxa"/>
          </w:tcPr>
          <w:p w14:paraId="3D1DE1F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E71B6CA" w14:textId="77777777" w:rsidR="007E3FB6" w:rsidRDefault="002F150C">
            <w:r>
              <w:t xml:space="preserve"> oke-chqmgmifokq-nsksus2qe5q-skgqt576laa-2 </w:t>
            </w:r>
          </w:p>
        </w:tc>
      </w:tr>
      <w:tr w:rsidR="007E3FB6" w14:paraId="4D57BC25" w14:textId="77777777">
        <w:tc>
          <w:tcPr>
            <w:tcW w:w="4819" w:type="dxa"/>
          </w:tcPr>
          <w:p w14:paraId="22B23FE5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B49E80B" w14:textId="77777777" w:rsidR="007E3FB6" w:rsidRDefault="002F150C">
            <w:r>
              <w:t xml:space="preserve"> 0 </w:t>
            </w:r>
          </w:p>
        </w:tc>
      </w:tr>
      <w:tr w:rsidR="007E3FB6" w14:paraId="27E47326" w14:textId="77777777">
        <w:tc>
          <w:tcPr>
            <w:tcW w:w="4819" w:type="dxa"/>
          </w:tcPr>
          <w:p w14:paraId="39D9C29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20AEAF3" w14:textId="77777777" w:rsidR="007E3FB6" w:rsidRDefault="002F150C">
            <w:r>
              <w:t xml:space="preserve"> SUB_PROD_PRIV_ASHBURN_03 </w:t>
            </w:r>
          </w:p>
        </w:tc>
      </w:tr>
      <w:tr w:rsidR="007E3FB6" w14:paraId="654C540D" w14:textId="77777777">
        <w:tc>
          <w:tcPr>
            <w:tcW w:w="4819" w:type="dxa"/>
          </w:tcPr>
          <w:p w14:paraId="022250D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98458B7" w14:textId="77777777" w:rsidR="007E3FB6" w:rsidRDefault="002F150C">
            <w:r>
              <w:t xml:space="preserve">  </w:t>
            </w:r>
          </w:p>
        </w:tc>
      </w:tr>
      <w:tr w:rsidR="007E3FB6" w14:paraId="11D45A71" w14:textId="77777777">
        <w:tc>
          <w:tcPr>
            <w:tcW w:w="4819" w:type="dxa"/>
          </w:tcPr>
          <w:p w14:paraId="3C4152F6" w14:textId="77777777" w:rsidR="007E3FB6" w:rsidRDefault="002F150C">
            <w:r>
              <w:lastRenderedPageBreak/>
              <w:t xml:space="preserve"> Vlan Tag </w:t>
            </w:r>
          </w:p>
        </w:tc>
        <w:tc>
          <w:tcPr>
            <w:tcW w:w="4819" w:type="dxa"/>
          </w:tcPr>
          <w:p w14:paraId="311871D9" w14:textId="77777777" w:rsidR="007E3FB6" w:rsidRDefault="002F150C">
            <w:r>
              <w:t xml:space="preserve"> 76 </w:t>
            </w:r>
          </w:p>
        </w:tc>
      </w:tr>
      <w:tr w:rsidR="007E3FB6" w14:paraId="7BA5A752" w14:textId="77777777">
        <w:tc>
          <w:tcPr>
            <w:tcW w:w="4819" w:type="dxa"/>
          </w:tcPr>
          <w:p w14:paraId="1A9E54E7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72BF011" w14:textId="77777777" w:rsidR="007E3FB6" w:rsidRDefault="002F150C">
            <w:r>
              <w:t xml:space="preserve">  </w:t>
            </w:r>
          </w:p>
        </w:tc>
      </w:tr>
    </w:tbl>
    <w:p w14:paraId="1D10EB41" w14:textId="77777777" w:rsidR="007E3FB6" w:rsidRDefault="007E3FB6">
      <w:pPr>
        <w:spacing w:after="40"/>
        <w:jc w:val="both"/>
      </w:pPr>
    </w:p>
    <w:p w14:paraId="2D1DD6D6" w14:textId="77777777" w:rsidR="007E3FB6" w:rsidRDefault="002F150C">
      <w:pPr>
        <w:spacing w:after="40"/>
        <w:jc w:val="both"/>
      </w:pPr>
      <w:r>
        <w:t xml:space="preserve">    </w:t>
      </w:r>
    </w:p>
    <w:p w14:paraId="6CC78863" w14:textId="77777777" w:rsidR="007E3FB6" w:rsidRDefault="002F150C">
      <w:pPr>
        <w:pStyle w:val="Ttulo5"/>
      </w:pPr>
      <w:r>
        <w:t>Create Vnic Details</w:t>
      </w:r>
    </w:p>
    <w:p w14:paraId="3DC82418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A26DC5" w14:textId="77777777">
        <w:tc>
          <w:tcPr>
            <w:tcW w:w="4819" w:type="dxa"/>
            <w:shd w:val="clear" w:color="auto" w:fill="000000"/>
          </w:tcPr>
          <w:p w14:paraId="421D766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53098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B2817D" w14:textId="77777777">
        <w:tc>
          <w:tcPr>
            <w:tcW w:w="4819" w:type="dxa"/>
          </w:tcPr>
          <w:p w14:paraId="0559E8AD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53FDA9C" w14:textId="77777777" w:rsidR="007E3FB6" w:rsidRDefault="007E3FB6"/>
        </w:tc>
      </w:tr>
      <w:tr w:rsidR="007E3FB6" w14:paraId="3EE06AEF" w14:textId="77777777">
        <w:tc>
          <w:tcPr>
            <w:tcW w:w="4819" w:type="dxa"/>
          </w:tcPr>
          <w:p w14:paraId="241E8B0D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42C9481D" w14:textId="77777777" w:rsidR="007E3FB6" w:rsidRDefault="007E3FB6"/>
        </w:tc>
      </w:tr>
      <w:tr w:rsidR="007E3FB6" w14:paraId="2D2B3C4A" w14:textId="77777777">
        <w:tc>
          <w:tcPr>
            <w:tcW w:w="4819" w:type="dxa"/>
          </w:tcPr>
          <w:p w14:paraId="427329F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571DCC16" w14:textId="77777777" w:rsidR="007E3FB6" w:rsidRDefault="002F150C">
            <w:r>
              <w:t xml:space="preserve">  </w:t>
            </w:r>
          </w:p>
        </w:tc>
      </w:tr>
      <w:tr w:rsidR="007E3FB6" w14:paraId="4DF3BDD4" w14:textId="77777777">
        <w:tc>
          <w:tcPr>
            <w:tcW w:w="4819" w:type="dxa"/>
          </w:tcPr>
          <w:p w14:paraId="6EB4A39E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2F5E235" w14:textId="77777777" w:rsidR="007E3FB6" w:rsidRDefault="002F150C">
            <w:r>
              <w:t xml:space="preserve">  </w:t>
            </w:r>
          </w:p>
        </w:tc>
      </w:tr>
      <w:tr w:rsidR="007E3FB6" w14:paraId="197F4AD2" w14:textId="77777777">
        <w:tc>
          <w:tcPr>
            <w:tcW w:w="4819" w:type="dxa"/>
          </w:tcPr>
          <w:p w14:paraId="1AC65F2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73D6603" w14:textId="77777777" w:rsidR="007E3FB6" w:rsidRDefault="002F150C">
            <w:r>
              <w:t xml:space="preserve">  </w:t>
            </w:r>
          </w:p>
        </w:tc>
      </w:tr>
      <w:tr w:rsidR="007E3FB6" w14:paraId="29C696A8" w14:textId="77777777">
        <w:tc>
          <w:tcPr>
            <w:tcW w:w="4819" w:type="dxa"/>
          </w:tcPr>
          <w:p w14:paraId="436629F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163B940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A5CE848" w14:textId="77777777">
        <w:tc>
          <w:tcPr>
            <w:tcW w:w="4819" w:type="dxa"/>
          </w:tcPr>
          <w:p w14:paraId="428E6CA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CEBBA74" w14:textId="77777777" w:rsidR="007E3FB6" w:rsidRDefault="002F150C">
            <w:r>
              <w:t xml:space="preserve">  </w:t>
            </w:r>
          </w:p>
        </w:tc>
      </w:tr>
      <w:tr w:rsidR="007E3FB6" w14:paraId="16F92475" w14:textId="77777777">
        <w:tc>
          <w:tcPr>
            <w:tcW w:w="4819" w:type="dxa"/>
          </w:tcPr>
          <w:p w14:paraId="4947DA9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49A854F" w14:textId="77777777" w:rsidR="007E3FB6" w:rsidRDefault="007E3FB6"/>
        </w:tc>
      </w:tr>
      <w:tr w:rsidR="007E3FB6" w14:paraId="0FE611DD" w14:textId="77777777">
        <w:tc>
          <w:tcPr>
            <w:tcW w:w="4819" w:type="dxa"/>
          </w:tcPr>
          <w:p w14:paraId="6EF8608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99C6546" w14:textId="77777777" w:rsidR="007E3FB6" w:rsidRDefault="002F150C">
            <w:r>
              <w:t xml:space="preserve">  </w:t>
            </w:r>
          </w:p>
        </w:tc>
      </w:tr>
      <w:tr w:rsidR="007E3FB6" w14:paraId="0F2866E8" w14:textId="77777777">
        <w:tc>
          <w:tcPr>
            <w:tcW w:w="4819" w:type="dxa"/>
          </w:tcPr>
          <w:p w14:paraId="0848003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D3BEE0E" w14:textId="77777777" w:rsidR="007E3FB6" w:rsidRDefault="002F150C">
            <w:r>
              <w:t xml:space="preserve">  </w:t>
            </w:r>
          </w:p>
        </w:tc>
      </w:tr>
    </w:tbl>
    <w:p w14:paraId="1C008144" w14:textId="77777777" w:rsidR="007E3FB6" w:rsidRDefault="002F150C">
      <w:pPr>
        <w:pStyle w:val="Ttulo1"/>
      </w:pPr>
      <w:bookmarkStart w:id="994" w:name="_Toc174960823"/>
      <w:r>
        <w:t>ipv6addressIpv6subnetCidrPairDetails Type list SubType  Required false</w:t>
      </w:r>
      <w:bookmarkEnd w:id="994"/>
    </w:p>
    <w:p w14:paraId="5A6BBCE8" w14:textId="77777777" w:rsidR="007E3FB6" w:rsidRDefault="002F150C">
      <w:pPr>
        <w:spacing w:after="40"/>
        <w:jc w:val="both"/>
      </w:pPr>
      <w:r>
        <w:t xml:space="preserve">    </w:t>
      </w:r>
    </w:p>
    <w:p w14:paraId="723AFAC0" w14:textId="77777777" w:rsidR="007E3FB6" w:rsidRDefault="007E3FB6">
      <w:pPr>
        <w:spacing w:after="40"/>
        <w:jc w:val="both"/>
      </w:pPr>
    </w:p>
    <w:p w14:paraId="5BB29C39" w14:textId="77777777" w:rsidR="007E3FB6" w:rsidRDefault="002F150C">
      <w:pPr>
        <w:pStyle w:val="Ttulo4"/>
      </w:pPr>
      <w:bookmarkStart w:id="995" w:name="_Toc174960824"/>
      <w:r>
        <w:t>vnicattachment20240713090834</w:t>
      </w:r>
      <w:bookmarkEnd w:id="995"/>
    </w:p>
    <w:p w14:paraId="6E2015F0" w14:textId="77777777" w:rsidR="007E3FB6" w:rsidRDefault="007E3FB6">
      <w:pPr>
        <w:spacing w:after="40"/>
        <w:jc w:val="both"/>
      </w:pPr>
    </w:p>
    <w:p w14:paraId="5FF69338" w14:textId="77777777" w:rsidR="007E3FB6" w:rsidRDefault="007E3FB6">
      <w:pPr>
        <w:spacing w:after="40"/>
        <w:jc w:val="both"/>
      </w:pPr>
    </w:p>
    <w:p w14:paraId="117AAF14" w14:textId="77777777" w:rsidR="007E3FB6" w:rsidRDefault="007E3FB6">
      <w:pPr>
        <w:spacing w:after="40"/>
        <w:jc w:val="both"/>
      </w:pPr>
    </w:p>
    <w:p w14:paraId="2A9B3CA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E3A1FC7" w14:textId="77777777">
        <w:tc>
          <w:tcPr>
            <w:tcW w:w="4819" w:type="dxa"/>
            <w:shd w:val="clear" w:color="auto" w:fill="000000"/>
          </w:tcPr>
          <w:p w14:paraId="20738B5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BB5884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8E651C" w14:textId="77777777">
        <w:tc>
          <w:tcPr>
            <w:tcW w:w="4819" w:type="dxa"/>
          </w:tcPr>
          <w:p w14:paraId="26E1E52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3216E39" w14:textId="77777777" w:rsidR="007E3FB6" w:rsidRDefault="002F150C">
            <w:r>
              <w:t xml:space="preserve"> nymc:US-ASHBURN-AD-1 </w:t>
            </w:r>
          </w:p>
        </w:tc>
      </w:tr>
      <w:tr w:rsidR="007E3FB6" w14:paraId="56216CCB" w14:textId="77777777">
        <w:tc>
          <w:tcPr>
            <w:tcW w:w="4819" w:type="dxa"/>
          </w:tcPr>
          <w:p w14:paraId="15C9CC4D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9AF5373" w14:textId="77777777" w:rsidR="007E3FB6" w:rsidRDefault="002F150C">
            <w:r>
              <w:t xml:space="preserve"> oke-chqmgmifokq-nfe542w5fgq-skgqt576laa-2 </w:t>
            </w:r>
          </w:p>
        </w:tc>
      </w:tr>
      <w:tr w:rsidR="007E3FB6" w14:paraId="7FA320D8" w14:textId="77777777">
        <w:tc>
          <w:tcPr>
            <w:tcW w:w="4819" w:type="dxa"/>
          </w:tcPr>
          <w:p w14:paraId="5B579810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A71825E" w14:textId="77777777" w:rsidR="007E3FB6" w:rsidRDefault="002F150C">
            <w:r>
              <w:t xml:space="preserve"> 0 </w:t>
            </w:r>
          </w:p>
        </w:tc>
      </w:tr>
      <w:tr w:rsidR="007E3FB6" w14:paraId="32537CCE" w14:textId="77777777">
        <w:tc>
          <w:tcPr>
            <w:tcW w:w="4819" w:type="dxa"/>
          </w:tcPr>
          <w:p w14:paraId="302FF05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A24D6DC" w14:textId="77777777" w:rsidR="007E3FB6" w:rsidRDefault="002F150C">
            <w:r>
              <w:t xml:space="preserve"> SUB_PROD_PRIV_ASHBURN_03 </w:t>
            </w:r>
          </w:p>
        </w:tc>
      </w:tr>
      <w:tr w:rsidR="007E3FB6" w14:paraId="796D1F1B" w14:textId="77777777">
        <w:tc>
          <w:tcPr>
            <w:tcW w:w="4819" w:type="dxa"/>
          </w:tcPr>
          <w:p w14:paraId="47E7BE3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079BDA5" w14:textId="77777777" w:rsidR="007E3FB6" w:rsidRDefault="002F150C">
            <w:r>
              <w:t xml:space="preserve">  </w:t>
            </w:r>
          </w:p>
        </w:tc>
      </w:tr>
      <w:tr w:rsidR="007E3FB6" w14:paraId="6B9D5AF3" w14:textId="77777777">
        <w:tc>
          <w:tcPr>
            <w:tcW w:w="4819" w:type="dxa"/>
          </w:tcPr>
          <w:p w14:paraId="6A4F498A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EC52159" w14:textId="77777777" w:rsidR="007E3FB6" w:rsidRDefault="002F150C">
            <w:r>
              <w:t xml:space="preserve"> 754 </w:t>
            </w:r>
          </w:p>
        </w:tc>
      </w:tr>
      <w:tr w:rsidR="007E3FB6" w14:paraId="42809D01" w14:textId="77777777">
        <w:tc>
          <w:tcPr>
            <w:tcW w:w="4819" w:type="dxa"/>
          </w:tcPr>
          <w:p w14:paraId="0EB713CB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07EFB6F" w14:textId="77777777" w:rsidR="007E3FB6" w:rsidRDefault="002F150C">
            <w:r>
              <w:t xml:space="preserve">  </w:t>
            </w:r>
          </w:p>
        </w:tc>
      </w:tr>
    </w:tbl>
    <w:p w14:paraId="5B13F45F" w14:textId="77777777" w:rsidR="007E3FB6" w:rsidRDefault="007E3FB6">
      <w:pPr>
        <w:spacing w:after="40"/>
        <w:jc w:val="both"/>
      </w:pPr>
    </w:p>
    <w:p w14:paraId="2792C584" w14:textId="77777777" w:rsidR="007E3FB6" w:rsidRDefault="002F150C">
      <w:pPr>
        <w:spacing w:after="40"/>
        <w:jc w:val="both"/>
      </w:pPr>
      <w:r>
        <w:t xml:space="preserve">    </w:t>
      </w:r>
    </w:p>
    <w:p w14:paraId="44B02D19" w14:textId="77777777" w:rsidR="007E3FB6" w:rsidRDefault="002F150C">
      <w:pPr>
        <w:pStyle w:val="Ttulo5"/>
      </w:pPr>
      <w:r>
        <w:t>Create Vnic Details</w:t>
      </w:r>
    </w:p>
    <w:p w14:paraId="35BEF13F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7BD8362" w14:textId="77777777">
        <w:tc>
          <w:tcPr>
            <w:tcW w:w="4819" w:type="dxa"/>
            <w:shd w:val="clear" w:color="auto" w:fill="000000"/>
          </w:tcPr>
          <w:p w14:paraId="7939DD9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BF6022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E9A6F9" w14:textId="77777777">
        <w:tc>
          <w:tcPr>
            <w:tcW w:w="4819" w:type="dxa"/>
          </w:tcPr>
          <w:p w14:paraId="6C66320C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79AE255" w14:textId="77777777" w:rsidR="007E3FB6" w:rsidRDefault="007E3FB6"/>
        </w:tc>
      </w:tr>
      <w:tr w:rsidR="007E3FB6" w14:paraId="6EB4B4D5" w14:textId="77777777">
        <w:tc>
          <w:tcPr>
            <w:tcW w:w="4819" w:type="dxa"/>
          </w:tcPr>
          <w:p w14:paraId="4DB7A554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194E5F8F" w14:textId="77777777" w:rsidR="007E3FB6" w:rsidRDefault="007E3FB6"/>
        </w:tc>
      </w:tr>
      <w:tr w:rsidR="007E3FB6" w14:paraId="144C1602" w14:textId="77777777">
        <w:tc>
          <w:tcPr>
            <w:tcW w:w="4819" w:type="dxa"/>
          </w:tcPr>
          <w:p w14:paraId="258A3EF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39DB596" w14:textId="77777777" w:rsidR="007E3FB6" w:rsidRDefault="002F150C">
            <w:r>
              <w:t xml:space="preserve">  </w:t>
            </w:r>
          </w:p>
        </w:tc>
      </w:tr>
      <w:tr w:rsidR="007E3FB6" w14:paraId="5B11E015" w14:textId="77777777">
        <w:tc>
          <w:tcPr>
            <w:tcW w:w="4819" w:type="dxa"/>
          </w:tcPr>
          <w:p w14:paraId="45F50E63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6535C6A0" w14:textId="77777777" w:rsidR="007E3FB6" w:rsidRDefault="002F150C">
            <w:r>
              <w:t xml:space="preserve">  </w:t>
            </w:r>
          </w:p>
        </w:tc>
      </w:tr>
      <w:tr w:rsidR="007E3FB6" w14:paraId="1D79EEF0" w14:textId="77777777">
        <w:tc>
          <w:tcPr>
            <w:tcW w:w="4819" w:type="dxa"/>
          </w:tcPr>
          <w:p w14:paraId="57CE7E6A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7D47ADB" w14:textId="77777777" w:rsidR="007E3FB6" w:rsidRDefault="002F150C">
            <w:r>
              <w:t xml:space="preserve">  </w:t>
            </w:r>
          </w:p>
        </w:tc>
      </w:tr>
      <w:tr w:rsidR="007E3FB6" w14:paraId="5E106775" w14:textId="77777777">
        <w:tc>
          <w:tcPr>
            <w:tcW w:w="4819" w:type="dxa"/>
          </w:tcPr>
          <w:p w14:paraId="69D03CAF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4B4FB0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C3F334A" w14:textId="77777777">
        <w:tc>
          <w:tcPr>
            <w:tcW w:w="4819" w:type="dxa"/>
          </w:tcPr>
          <w:p w14:paraId="365DDAD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49A0E35D" w14:textId="77777777" w:rsidR="007E3FB6" w:rsidRDefault="002F150C">
            <w:r>
              <w:t xml:space="preserve">  </w:t>
            </w:r>
          </w:p>
        </w:tc>
      </w:tr>
      <w:tr w:rsidR="007E3FB6" w14:paraId="66B6BAA1" w14:textId="77777777">
        <w:tc>
          <w:tcPr>
            <w:tcW w:w="4819" w:type="dxa"/>
          </w:tcPr>
          <w:p w14:paraId="5F9F62D1" w14:textId="77777777" w:rsidR="007E3FB6" w:rsidRDefault="002F150C">
            <w:r>
              <w:lastRenderedPageBreak/>
              <w:t xml:space="preserve"> Skip Source Dest Check </w:t>
            </w:r>
          </w:p>
        </w:tc>
        <w:tc>
          <w:tcPr>
            <w:tcW w:w="4819" w:type="dxa"/>
          </w:tcPr>
          <w:p w14:paraId="009EC9F7" w14:textId="77777777" w:rsidR="007E3FB6" w:rsidRDefault="007E3FB6"/>
        </w:tc>
      </w:tr>
      <w:tr w:rsidR="007E3FB6" w14:paraId="72EC8896" w14:textId="77777777">
        <w:tc>
          <w:tcPr>
            <w:tcW w:w="4819" w:type="dxa"/>
          </w:tcPr>
          <w:p w14:paraId="0B22B1A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D05CF3F" w14:textId="77777777" w:rsidR="007E3FB6" w:rsidRDefault="002F150C">
            <w:r>
              <w:t xml:space="preserve">  </w:t>
            </w:r>
          </w:p>
        </w:tc>
      </w:tr>
      <w:tr w:rsidR="007E3FB6" w14:paraId="0D8F4D95" w14:textId="77777777">
        <w:tc>
          <w:tcPr>
            <w:tcW w:w="4819" w:type="dxa"/>
          </w:tcPr>
          <w:p w14:paraId="7740E77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FFD9023" w14:textId="77777777" w:rsidR="007E3FB6" w:rsidRDefault="002F150C">
            <w:r>
              <w:t xml:space="preserve">  </w:t>
            </w:r>
          </w:p>
        </w:tc>
      </w:tr>
    </w:tbl>
    <w:p w14:paraId="4DA00FD1" w14:textId="77777777" w:rsidR="007E3FB6" w:rsidRDefault="002F150C">
      <w:pPr>
        <w:pStyle w:val="Ttulo1"/>
      </w:pPr>
      <w:bookmarkStart w:id="996" w:name="_Toc174960825"/>
      <w:r>
        <w:t>ipv6addressIpv6subnetCidrPairDetails Type list SubType  Required false</w:t>
      </w:r>
      <w:bookmarkEnd w:id="996"/>
    </w:p>
    <w:p w14:paraId="108B91BB" w14:textId="77777777" w:rsidR="007E3FB6" w:rsidRDefault="002F150C">
      <w:pPr>
        <w:spacing w:after="40"/>
        <w:jc w:val="both"/>
      </w:pPr>
      <w:r>
        <w:t xml:space="preserve">    </w:t>
      </w:r>
    </w:p>
    <w:p w14:paraId="55626D60" w14:textId="77777777" w:rsidR="007E3FB6" w:rsidRDefault="007E3FB6">
      <w:pPr>
        <w:spacing w:after="40"/>
        <w:jc w:val="both"/>
      </w:pPr>
    </w:p>
    <w:p w14:paraId="3C0AEFCA" w14:textId="77777777" w:rsidR="007E3FB6" w:rsidRDefault="002F150C">
      <w:pPr>
        <w:pStyle w:val="Ttulo4"/>
      </w:pPr>
      <w:bookmarkStart w:id="997" w:name="_Toc174960826"/>
      <w:r>
        <w:t>null</w:t>
      </w:r>
      <w:bookmarkEnd w:id="997"/>
    </w:p>
    <w:p w14:paraId="0A9DF227" w14:textId="77777777" w:rsidR="007E3FB6" w:rsidRDefault="007E3FB6">
      <w:pPr>
        <w:spacing w:after="40"/>
        <w:jc w:val="both"/>
      </w:pPr>
    </w:p>
    <w:p w14:paraId="685F6682" w14:textId="77777777" w:rsidR="007E3FB6" w:rsidRDefault="007E3FB6">
      <w:pPr>
        <w:spacing w:after="40"/>
        <w:jc w:val="both"/>
      </w:pPr>
    </w:p>
    <w:p w14:paraId="2EEC66BD" w14:textId="77777777" w:rsidR="007E3FB6" w:rsidRDefault="007E3FB6">
      <w:pPr>
        <w:spacing w:after="40"/>
        <w:jc w:val="both"/>
      </w:pPr>
    </w:p>
    <w:p w14:paraId="3E2E2E8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2963FA8" w14:textId="77777777">
        <w:tc>
          <w:tcPr>
            <w:tcW w:w="4819" w:type="dxa"/>
            <w:shd w:val="clear" w:color="auto" w:fill="000000"/>
          </w:tcPr>
          <w:p w14:paraId="0CBB26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CECCD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D91E54" w14:textId="77777777">
        <w:tc>
          <w:tcPr>
            <w:tcW w:w="4819" w:type="dxa"/>
          </w:tcPr>
          <w:p w14:paraId="6914F62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434637A" w14:textId="77777777" w:rsidR="007E3FB6" w:rsidRDefault="002F150C">
            <w:r>
              <w:t xml:space="preserve"> nymc:US-ASHBURN-AD-1 </w:t>
            </w:r>
          </w:p>
        </w:tc>
      </w:tr>
      <w:tr w:rsidR="007E3FB6" w14:paraId="6A6F5F64" w14:textId="77777777">
        <w:tc>
          <w:tcPr>
            <w:tcW w:w="4819" w:type="dxa"/>
          </w:tcPr>
          <w:p w14:paraId="4C6D62A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B6E1D86" w14:textId="77777777" w:rsidR="007E3FB6" w:rsidRDefault="002F150C">
            <w:r>
              <w:t xml:space="preserve"> OCI-BRITECHP01 </w:t>
            </w:r>
          </w:p>
        </w:tc>
      </w:tr>
      <w:tr w:rsidR="007E3FB6" w14:paraId="185C97E9" w14:textId="77777777">
        <w:tc>
          <w:tcPr>
            <w:tcW w:w="4819" w:type="dxa"/>
          </w:tcPr>
          <w:p w14:paraId="4DAB64A1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3406482" w14:textId="77777777" w:rsidR="007E3FB6" w:rsidRDefault="002F150C">
            <w:r>
              <w:t xml:space="preserve"> 0 </w:t>
            </w:r>
          </w:p>
        </w:tc>
      </w:tr>
      <w:tr w:rsidR="007E3FB6" w14:paraId="65D1127F" w14:textId="77777777">
        <w:tc>
          <w:tcPr>
            <w:tcW w:w="4819" w:type="dxa"/>
          </w:tcPr>
          <w:p w14:paraId="333C807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3191F43" w14:textId="77777777" w:rsidR="007E3FB6" w:rsidRDefault="002F150C">
            <w:r>
              <w:t xml:space="preserve"> SUB_PROD_PRIV_ASHBURN_01 </w:t>
            </w:r>
          </w:p>
        </w:tc>
      </w:tr>
      <w:tr w:rsidR="007E3FB6" w14:paraId="1E82778A" w14:textId="77777777">
        <w:tc>
          <w:tcPr>
            <w:tcW w:w="4819" w:type="dxa"/>
          </w:tcPr>
          <w:p w14:paraId="20BF851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E611C2A" w14:textId="77777777" w:rsidR="007E3FB6" w:rsidRDefault="002F150C">
            <w:r>
              <w:t xml:space="preserve">  </w:t>
            </w:r>
          </w:p>
        </w:tc>
      </w:tr>
      <w:tr w:rsidR="007E3FB6" w14:paraId="5D9C111B" w14:textId="77777777">
        <w:tc>
          <w:tcPr>
            <w:tcW w:w="4819" w:type="dxa"/>
          </w:tcPr>
          <w:p w14:paraId="0E309B6A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79C6E069" w14:textId="77777777" w:rsidR="007E3FB6" w:rsidRDefault="002F150C">
            <w:r>
              <w:t xml:space="preserve"> 3446 </w:t>
            </w:r>
          </w:p>
        </w:tc>
      </w:tr>
      <w:tr w:rsidR="007E3FB6" w14:paraId="2949BCD1" w14:textId="77777777">
        <w:tc>
          <w:tcPr>
            <w:tcW w:w="4819" w:type="dxa"/>
          </w:tcPr>
          <w:p w14:paraId="4749277A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5C7C5806" w14:textId="77777777" w:rsidR="007E3FB6" w:rsidRDefault="002F150C">
            <w:r>
              <w:t xml:space="preserve">  </w:t>
            </w:r>
          </w:p>
        </w:tc>
      </w:tr>
    </w:tbl>
    <w:p w14:paraId="0CDD6137" w14:textId="77777777" w:rsidR="007E3FB6" w:rsidRDefault="007E3FB6">
      <w:pPr>
        <w:spacing w:after="40"/>
        <w:jc w:val="both"/>
      </w:pPr>
    </w:p>
    <w:p w14:paraId="23E732CE" w14:textId="77777777" w:rsidR="007E3FB6" w:rsidRDefault="002F150C">
      <w:pPr>
        <w:spacing w:after="40"/>
        <w:jc w:val="both"/>
      </w:pPr>
      <w:r>
        <w:t xml:space="preserve">    </w:t>
      </w:r>
    </w:p>
    <w:p w14:paraId="7794C8AC" w14:textId="77777777" w:rsidR="007E3FB6" w:rsidRDefault="002F150C">
      <w:pPr>
        <w:pStyle w:val="Ttulo5"/>
      </w:pPr>
      <w:r>
        <w:t>Create Vnic Details</w:t>
      </w:r>
    </w:p>
    <w:p w14:paraId="21E36566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E7775C8" w14:textId="77777777">
        <w:tc>
          <w:tcPr>
            <w:tcW w:w="4819" w:type="dxa"/>
            <w:shd w:val="clear" w:color="auto" w:fill="000000"/>
          </w:tcPr>
          <w:p w14:paraId="2BB5B7B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555FA7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F0A50F3" w14:textId="77777777">
        <w:tc>
          <w:tcPr>
            <w:tcW w:w="4819" w:type="dxa"/>
          </w:tcPr>
          <w:p w14:paraId="47EE7AE8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22EDFCDC" w14:textId="77777777" w:rsidR="007E3FB6" w:rsidRDefault="007E3FB6"/>
        </w:tc>
      </w:tr>
      <w:tr w:rsidR="007E3FB6" w14:paraId="4260D5BC" w14:textId="77777777">
        <w:tc>
          <w:tcPr>
            <w:tcW w:w="4819" w:type="dxa"/>
          </w:tcPr>
          <w:p w14:paraId="69D049A0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76A566AC" w14:textId="77777777" w:rsidR="007E3FB6" w:rsidRDefault="007E3FB6"/>
        </w:tc>
      </w:tr>
      <w:tr w:rsidR="007E3FB6" w14:paraId="71BDAFC4" w14:textId="77777777">
        <w:tc>
          <w:tcPr>
            <w:tcW w:w="4819" w:type="dxa"/>
          </w:tcPr>
          <w:p w14:paraId="17F473E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80E2567" w14:textId="77777777" w:rsidR="007E3FB6" w:rsidRDefault="002F150C">
            <w:r>
              <w:t xml:space="preserve">  </w:t>
            </w:r>
          </w:p>
        </w:tc>
      </w:tr>
      <w:tr w:rsidR="007E3FB6" w14:paraId="1715523F" w14:textId="77777777">
        <w:tc>
          <w:tcPr>
            <w:tcW w:w="4819" w:type="dxa"/>
          </w:tcPr>
          <w:p w14:paraId="150CD9C2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90A9C27" w14:textId="77777777" w:rsidR="007E3FB6" w:rsidRDefault="002F150C">
            <w:r>
              <w:t xml:space="preserve">  </w:t>
            </w:r>
          </w:p>
        </w:tc>
      </w:tr>
      <w:tr w:rsidR="007E3FB6" w14:paraId="08E271CF" w14:textId="77777777">
        <w:tc>
          <w:tcPr>
            <w:tcW w:w="4819" w:type="dxa"/>
          </w:tcPr>
          <w:p w14:paraId="2800F8B4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851E59C" w14:textId="77777777" w:rsidR="007E3FB6" w:rsidRDefault="002F150C">
            <w:r>
              <w:t xml:space="preserve">  </w:t>
            </w:r>
          </w:p>
        </w:tc>
      </w:tr>
      <w:tr w:rsidR="007E3FB6" w14:paraId="3C9AFE44" w14:textId="77777777">
        <w:tc>
          <w:tcPr>
            <w:tcW w:w="4819" w:type="dxa"/>
          </w:tcPr>
          <w:p w14:paraId="7234C76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DD26C8B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4BABF1C" w14:textId="77777777">
        <w:tc>
          <w:tcPr>
            <w:tcW w:w="4819" w:type="dxa"/>
          </w:tcPr>
          <w:p w14:paraId="21195497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63CEEF2F" w14:textId="77777777" w:rsidR="007E3FB6" w:rsidRDefault="002F150C">
            <w:r>
              <w:t xml:space="preserve">  </w:t>
            </w:r>
          </w:p>
        </w:tc>
      </w:tr>
      <w:tr w:rsidR="007E3FB6" w14:paraId="67FDB6A2" w14:textId="77777777">
        <w:tc>
          <w:tcPr>
            <w:tcW w:w="4819" w:type="dxa"/>
          </w:tcPr>
          <w:p w14:paraId="5B425143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1A346B1B" w14:textId="77777777" w:rsidR="007E3FB6" w:rsidRDefault="007E3FB6"/>
        </w:tc>
      </w:tr>
      <w:tr w:rsidR="007E3FB6" w14:paraId="13D72CEE" w14:textId="77777777">
        <w:tc>
          <w:tcPr>
            <w:tcW w:w="4819" w:type="dxa"/>
          </w:tcPr>
          <w:p w14:paraId="0B545E2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EAD27A8" w14:textId="77777777" w:rsidR="007E3FB6" w:rsidRDefault="002F150C">
            <w:r>
              <w:t xml:space="preserve">  </w:t>
            </w:r>
          </w:p>
        </w:tc>
      </w:tr>
      <w:tr w:rsidR="007E3FB6" w14:paraId="0D77BF94" w14:textId="77777777">
        <w:tc>
          <w:tcPr>
            <w:tcW w:w="4819" w:type="dxa"/>
          </w:tcPr>
          <w:p w14:paraId="40E35238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BD60B2D" w14:textId="77777777" w:rsidR="007E3FB6" w:rsidRDefault="002F150C">
            <w:r>
              <w:t xml:space="preserve">  </w:t>
            </w:r>
          </w:p>
        </w:tc>
      </w:tr>
    </w:tbl>
    <w:p w14:paraId="45FD388D" w14:textId="77777777" w:rsidR="007E3FB6" w:rsidRDefault="002F150C">
      <w:pPr>
        <w:pStyle w:val="Ttulo1"/>
      </w:pPr>
      <w:bookmarkStart w:id="998" w:name="_Toc174960827"/>
      <w:r>
        <w:t>ipv6addressIpv6subnetCidrPairDetails Type list SubType  Required false</w:t>
      </w:r>
      <w:bookmarkEnd w:id="998"/>
    </w:p>
    <w:p w14:paraId="1E6F645F" w14:textId="77777777" w:rsidR="007E3FB6" w:rsidRDefault="002F150C">
      <w:pPr>
        <w:spacing w:after="40"/>
        <w:jc w:val="both"/>
      </w:pPr>
      <w:r>
        <w:t xml:space="preserve">    </w:t>
      </w:r>
    </w:p>
    <w:p w14:paraId="326A609C" w14:textId="77777777" w:rsidR="007E3FB6" w:rsidRDefault="007E3FB6">
      <w:pPr>
        <w:spacing w:after="40"/>
        <w:jc w:val="both"/>
      </w:pPr>
    </w:p>
    <w:p w14:paraId="3609212E" w14:textId="77777777" w:rsidR="007E3FB6" w:rsidRDefault="002F150C">
      <w:pPr>
        <w:pStyle w:val="Ttulo4"/>
      </w:pPr>
      <w:bookmarkStart w:id="999" w:name="_Toc174960828"/>
      <w:r>
        <w:t>null</w:t>
      </w:r>
      <w:bookmarkEnd w:id="999"/>
    </w:p>
    <w:p w14:paraId="174AB9C1" w14:textId="77777777" w:rsidR="007E3FB6" w:rsidRDefault="007E3FB6">
      <w:pPr>
        <w:spacing w:after="40"/>
        <w:jc w:val="both"/>
      </w:pPr>
    </w:p>
    <w:p w14:paraId="28C4E500" w14:textId="77777777" w:rsidR="007E3FB6" w:rsidRDefault="007E3FB6">
      <w:pPr>
        <w:spacing w:after="40"/>
        <w:jc w:val="both"/>
      </w:pPr>
    </w:p>
    <w:p w14:paraId="2491FA35" w14:textId="77777777" w:rsidR="007E3FB6" w:rsidRDefault="007E3FB6">
      <w:pPr>
        <w:spacing w:after="40"/>
        <w:jc w:val="both"/>
      </w:pPr>
    </w:p>
    <w:p w14:paraId="0F38887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D0E54E" w14:textId="77777777">
        <w:tc>
          <w:tcPr>
            <w:tcW w:w="4819" w:type="dxa"/>
            <w:shd w:val="clear" w:color="auto" w:fill="000000"/>
          </w:tcPr>
          <w:p w14:paraId="06D8F6F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C86DCC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E2B751D" w14:textId="77777777">
        <w:tc>
          <w:tcPr>
            <w:tcW w:w="4819" w:type="dxa"/>
          </w:tcPr>
          <w:p w14:paraId="24F9DCD2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209924F4" w14:textId="77777777" w:rsidR="007E3FB6" w:rsidRDefault="002F150C">
            <w:r>
              <w:t xml:space="preserve"> nymc:US-ASHBURN-AD-1 </w:t>
            </w:r>
          </w:p>
        </w:tc>
      </w:tr>
      <w:tr w:rsidR="007E3FB6" w14:paraId="1EF4A2A9" w14:textId="77777777">
        <w:tc>
          <w:tcPr>
            <w:tcW w:w="4819" w:type="dxa"/>
          </w:tcPr>
          <w:p w14:paraId="5438B68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EBEF61E" w14:textId="77777777" w:rsidR="007E3FB6" w:rsidRDefault="002F150C">
            <w:r>
              <w:t xml:space="preserve"> OCICRKP01 </w:t>
            </w:r>
          </w:p>
        </w:tc>
      </w:tr>
      <w:tr w:rsidR="007E3FB6" w14:paraId="259B7EF4" w14:textId="77777777">
        <w:tc>
          <w:tcPr>
            <w:tcW w:w="4819" w:type="dxa"/>
          </w:tcPr>
          <w:p w14:paraId="2A10E4FE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652DB592" w14:textId="77777777" w:rsidR="007E3FB6" w:rsidRDefault="002F150C">
            <w:r>
              <w:t xml:space="preserve"> 0 </w:t>
            </w:r>
          </w:p>
        </w:tc>
      </w:tr>
      <w:tr w:rsidR="007E3FB6" w14:paraId="38AA474F" w14:textId="77777777">
        <w:tc>
          <w:tcPr>
            <w:tcW w:w="4819" w:type="dxa"/>
          </w:tcPr>
          <w:p w14:paraId="5962131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283E30E" w14:textId="77777777" w:rsidR="007E3FB6" w:rsidRDefault="002F150C">
            <w:r>
              <w:t xml:space="preserve"> SUB_PROD_PRIV_ASHBURN_02 </w:t>
            </w:r>
          </w:p>
        </w:tc>
      </w:tr>
      <w:tr w:rsidR="007E3FB6" w14:paraId="0AE0B7A1" w14:textId="77777777">
        <w:tc>
          <w:tcPr>
            <w:tcW w:w="4819" w:type="dxa"/>
          </w:tcPr>
          <w:p w14:paraId="777E7684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9959778" w14:textId="77777777" w:rsidR="007E3FB6" w:rsidRDefault="002F150C">
            <w:r>
              <w:t xml:space="preserve">  </w:t>
            </w:r>
          </w:p>
        </w:tc>
      </w:tr>
      <w:tr w:rsidR="007E3FB6" w14:paraId="7282793B" w14:textId="77777777">
        <w:tc>
          <w:tcPr>
            <w:tcW w:w="4819" w:type="dxa"/>
          </w:tcPr>
          <w:p w14:paraId="69F15794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6AB9BC87" w14:textId="77777777" w:rsidR="007E3FB6" w:rsidRDefault="002F150C">
            <w:r>
              <w:t xml:space="preserve"> 2848 </w:t>
            </w:r>
          </w:p>
        </w:tc>
      </w:tr>
      <w:tr w:rsidR="007E3FB6" w14:paraId="109461CA" w14:textId="77777777">
        <w:tc>
          <w:tcPr>
            <w:tcW w:w="4819" w:type="dxa"/>
          </w:tcPr>
          <w:p w14:paraId="1271C5BF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1BBE6DC" w14:textId="77777777" w:rsidR="007E3FB6" w:rsidRDefault="002F150C">
            <w:r>
              <w:t xml:space="preserve">  </w:t>
            </w:r>
          </w:p>
        </w:tc>
      </w:tr>
    </w:tbl>
    <w:p w14:paraId="27782A06" w14:textId="77777777" w:rsidR="007E3FB6" w:rsidRDefault="007E3FB6">
      <w:pPr>
        <w:spacing w:after="40"/>
        <w:jc w:val="both"/>
      </w:pPr>
    </w:p>
    <w:p w14:paraId="47F0DF07" w14:textId="77777777" w:rsidR="007E3FB6" w:rsidRDefault="002F150C">
      <w:pPr>
        <w:spacing w:after="40"/>
        <w:jc w:val="both"/>
      </w:pPr>
      <w:r>
        <w:t xml:space="preserve">    </w:t>
      </w:r>
    </w:p>
    <w:p w14:paraId="7EA8E7E1" w14:textId="77777777" w:rsidR="007E3FB6" w:rsidRDefault="002F150C">
      <w:pPr>
        <w:pStyle w:val="Ttulo5"/>
      </w:pPr>
      <w:r>
        <w:t>Create Vnic Details</w:t>
      </w:r>
    </w:p>
    <w:p w14:paraId="30D4A8D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5D461B" w14:textId="77777777">
        <w:tc>
          <w:tcPr>
            <w:tcW w:w="4819" w:type="dxa"/>
            <w:shd w:val="clear" w:color="auto" w:fill="000000"/>
          </w:tcPr>
          <w:p w14:paraId="695EDF2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A3D63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2A9FDAF" w14:textId="77777777">
        <w:tc>
          <w:tcPr>
            <w:tcW w:w="4819" w:type="dxa"/>
          </w:tcPr>
          <w:p w14:paraId="0C57631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F80FE57" w14:textId="77777777" w:rsidR="007E3FB6" w:rsidRDefault="007E3FB6"/>
        </w:tc>
      </w:tr>
      <w:tr w:rsidR="007E3FB6" w14:paraId="2EC0246A" w14:textId="77777777">
        <w:tc>
          <w:tcPr>
            <w:tcW w:w="4819" w:type="dxa"/>
          </w:tcPr>
          <w:p w14:paraId="2E76179D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0374B13D" w14:textId="77777777" w:rsidR="007E3FB6" w:rsidRDefault="007E3FB6"/>
        </w:tc>
      </w:tr>
      <w:tr w:rsidR="007E3FB6" w14:paraId="29015A2D" w14:textId="77777777">
        <w:tc>
          <w:tcPr>
            <w:tcW w:w="4819" w:type="dxa"/>
          </w:tcPr>
          <w:p w14:paraId="1C41B347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F876A2F" w14:textId="77777777" w:rsidR="007E3FB6" w:rsidRDefault="002F150C">
            <w:r>
              <w:t xml:space="preserve">  </w:t>
            </w:r>
          </w:p>
        </w:tc>
      </w:tr>
      <w:tr w:rsidR="007E3FB6" w14:paraId="55CBCBB3" w14:textId="77777777">
        <w:tc>
          <w:tcPr>
            <w:tcW w:w="4819" w:type="dxa"/>
          </w:tcPr>
          <w:p w14:paraId="33ED46AB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0BCCB30" w14:textId="77777777" w:rsidR="007E3FB6" w:rsidRDefault="002F150C">
            <w:r>
              <w:t xml:space="preserve">  </w:t>
            </w:r>
          </w:p>
        </w:tc>
      </w:tr>
      <w:tr w:rsidR="007E3FB6" w14:paraId="045E9AD8" w14:textId="77777777">
        <w:tc>
          <w:tcPr>
            <w:tcW w:w="4819" w:type="dxa"/>
          </w:tcPr>
          <w:p w14:paraId="0652750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45FA58B" w14:textId="77777777" w:rsidR="007E3FB6" w:rsidRDefault="002F150C">
            <w:r>
              <w:t xml:space="preserve">  </w:t>
            </w:r>
          </w:p>
        </w:tc>
      </w:tr>
      <w:tr w:rsidR="007E3FB6" w14:paraId="6E80BC1C" w14:textId="77777777">
        <w:tc>
          <w:tcPr>
            <w:tcW w:w="4819" w:type="dxa"/>
          </w:tcPr>
          <w:p w14:paraId="3C66FFA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66B53F5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715A4E3F" w14:textId="77777777">
        <w:tc>
          <w:tcPr>
            <w:tcW w:w="4819" w:type="dxa"/>
          </w:tcPr>
          <w:p w14:paraId="5BBD83C5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074F150" w14:textId="77777777" w:rsidR="007E3FB6" w:rsidRDefault="002F150C">
            <w:r>
              <w:t xml:space="preserve">  </w:t>
            </w:r>
          </w:p>
        </w:tc>
      </w:tr>
      <w:tr w:rsidR="007E3FB6" w14:paraId="1D3EFC63" w14:textId="77777777">
        <w:tc>
          <w:tcPr>
            <w:tcW w:w="4819" w:type="dxa"/>
          </w:tcPr>
          <w:p w14:paraId="3078ABF7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069FDEC" w14:textId="77777777" w:rsidR="007E3FB6" w:rsidRDefault="007E3FB6"/>
        </w:tc>
      </w:tr>
      <w:tr w:rsidR="007E3FB6" w14:paraId="3E096489" w14:textId="77777777">
        <w:tc>
          <w:tcPr>
            <w:tcW w:w="4819" w:type="dxa"/>
          </w:tcPr>
          <w:p w14:paraId="1465178B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544DE1B" w14:textId="77777777" w:rsidR="007E3FB6" w:rsidRDefault="002F150C">
            <w:r>
              <w:t xml:space="preserve">  </w:t>
            </w:r>
          </w:p>
        </w:tc>
      </w:tr>
      <w:tr w:rsidR="007E3FB6" w14:paraId="29AD1C00" w14:textId="77777777">
        <w:tc>
          <w:tcPr>
            <w:tcW w:w="4819" w:type="dxa"/>
          </w:tcPr>
          <w:p w14:paraId="0962B47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AB2D549" w14:textId="77777777" w:rsidR="007E3FB6" w:rsidRDefault="002F150C">
            <w:r>
              <w:t xml:space="preserve">  </w:t>
            </w:r>
          </w:p>
        </w:tc>
      </w:tr>
    </w:tbl>
    <w:p w14:paraId="7117F49A" w14:textId="77777777" w:rsidR="007E3FB6" w:rsidRDefault="002F150C">
      <w:pPr>
        <w:pStyle w:val="Ttulo1"/>
      </w:pPr>
      <w:bookmarkStart w:id="1000" w:name="_Toc174960829"/>
      <w:r>
        <w:t>ipv6addressIpv6subnetCidrPairDetails Type list SubType  Required false</w:t>
      </w:r>
      <w:bookmarkEnd w:id="1000"/>
    </w:p>
    <w:p w14:paraId="3F0FB886" w14:textId="77777777" w:rsidR="007E3FB6" w:rsidRDefault="002F150C">
      <w:pPr>
        <w:spacing w:after="40"/>
        <w:jc w:val="both"/>
      </w:pPr>
      <w:r>
        <w:t xml:space="preserve">    </w:t>
      </w:r>
    </w:p>
    <w:p w14:paraId="5926BAD4" w14:textId="77777777" w:rsidR="007E3FB6" w:rsidRDefault="007E3FB6">
      <w:pPr>
        <w:spacing w:after="40"/>
        <w:jc w:val="both"/>
      </w:pPr>
    </w:p>
    <w:p w14:paraId="3DDA422A" w14:textId="77777777" w:rsidR="007E3FB6" w:rsidRDefault="002F150C">
      <w:pPr>
        <w:pStyle w:val="Ttulo4"/>
      </w:pPr>
      <w:bookmarkStart w:id="1001" w:name="_Toc174960830"/>
      <w:r>
        <w:t>null</w:t>
      </w:r>
      <w:bookmarkEnd w:id="1001"/>
    </w:p>
    <w:p w14:paraId="7929155A" w14:textId="77777777" w:rsidR="007E3FB6" w:rsidRDefault="007E3FB6">
      <w:pPr>
        <w:spacing w:after="40"/>
        <w:jc w:val="both"/>
      </w:pPr>
    </w:p>
    <w:p w14:paraId="38252491" w14:textId="77777777" w:rsidR="007E3FB6" w:rsidRDefault="007E3FB6">
      <w:pPr>
        <w:spacing w:after="40"/>
        <w:jc w:val="both"/>
      </w:pPr>
    </w:p>
    <w:p w14:paraId="03F8A6B8" w14:textId="77777777" w:rsidR="007E3FB6" w:rsidRDefault="007E3FB6">
      <w:pPr>
        <w:spacing w:after="40"/>
        <w:jc w:val="both"/>
      </w:pPr>
    </w:p>
    <w:p w14:paraId="7520A4B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91AD7A" w14:textId="77777777">
        <w:tc>
          <w:tcPr>
            <w:tcW w:w="4819" w:type="dxa"/>
            <w:shd w:val="clear" w:color="auto" w:fill="000000"/>
          </w:tcPr>
          <w:p w14:paraId="005C632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54216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51A855" w14:textId="77777777">
        <w:tc>
          <w:tcPr>
            <w:tcW w:w="4819" w:type="dxa"/>
          </w:tcPr>
          <w:p w14:paraId="58B919B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01CF0E0" w14:textId="77777777" w:rsidR="007E3FB6" w:rsidRDefault="002F150C">
            <w:r>
              <w:t xml:space="preserve"> nymc:US-ASHBURN-AD-1 </w:t>
            </w:r>
          </w:p>
        </w:tc>
      </w:tr>
      <w:tr w:rsidR="007E3FB6" w14:paraId="61881AA9" w14:textId="77777777">
        <w:tc>
          <w:tcPr>
            <w:tcW w:w="4819" w:type="dxa"/>
          </w:tcPr>
          <w:p w14:paraId="34B3680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1AA68EC" w14:textId="77777777" w:rsidR="007E3FB6" w:rsidRDefault="002F150C">
            <w:r>
              <w:t xml:space="preserve"> oke-chqmgmifokq-nfe542w5fgq-skgqt576laa-2 </w:t>
            </w:r>
          </w:p>
        </w:tc>
      </w:tr>
      <w:tr w:rsidR="007E3FB6" w14:paraId="270F87B8" w14:textId="77777777">
        <w:tc>
          <w:tcPr>
            <w:tcW w:w="4819" w:type="dxa"/>
          </w:tcPr>
          <w:p w14:paraId="3D739D5C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768B5B4" w14:textId="77777777" w:rsidR="007E3FB6" w:rsidRDefault="002F150C">
            <w:r>
              <w:t xml:space="preserve"> 0 </w:t>
            </w:r>
          </w:p>
        </w:tc>
      </w:tr>
      <w:tr w:rsidR="007E3FB6" w14:paraId="0F21E6E5" w14:textId="77777777">
        <w:tc>
          <w:tcPr>
            <w:tcW w:w="4819" w:type="dxa"/>
          </w:tcPr>
          <w:p w14:paraId="19D662B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0956A75" w14:textId="77777777" w:rsidR="007E3FB6" w:rsidRDefault="002F150C">
            <w:r>
              <w:t xml:space="preserve"> SUB_PROD_PRIV_ASHBURN_03 </w:t>
            </w:r>
          </w:p>
        </w:tc>
      </w:tr>
      <w:tr w:rsidR="007E3FB6" w14:paraId="60E61836" w14:textId="77777777">
        <w:tc>
          <w:tcPr>
            <w:tcW w:w="4819" w:type="dxa"/>
          </w:tcPr>
          <w:p w14:paraId="22A3913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807DE3F" w14:textId="77777777" w:rsidR="007E3FB6" w:rsidRDefault="002F150C">
            <w:r>
              <w:t xml:space="preserve">  </w:t>
            </w:r>
          </w:p>
        </w:tc>
      </w:tr>
      <w:tr w:rsidR="007E3FB6" w14:paraId="26B02E06" w14:textId="77777777">
        <w:tc>
          <w:tcPr>
            <w:tcW w:w="4819" w:type="dxa"/>
          </w:tcPr>
          <w:p w14:paraId="763BBD3C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6CD79D08" w14:textId="77777777" w:rsidR="007E3FB6" w:rsidRDefault="002F150C">
            <w:r>
              <w:t xml:space="preserve"> 3109 </w:t>
            </w:r>
          </w:p>
        </w:tc>
      </w:tr>
      <w:tr w:rsidR="007E3FB6" w14:paraId="23E3CBEB" w14:textId="77777777">
        <w:tc>
          <w:tcPr>
            <w:tcW w:w="4819" w:type="dxa"/>
          </w:tcPr>
          <w:p w14:paraId="4FE2683B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BC58749" w14:textId="77777777" w:rsidR="007E3FB6" w:rsidRDefault="002F150C">
            <w:r>
              <w:t xml:space="preserve">  </w:t>
            </w:r>
          </w:p>
        </w:tc>
      </w:tr>
    </w:tbl>
    <w:p w14:paraId="7512CC63" w14:textId="77777777" w:rsidR="007E3FB6" w:rsidRDefault="007E3FB6">
      <w:pPr>
        <w:spacing w:after="40"/>
        <w:jc w:val="both"/>
      </w:pPr>
    </w:p>
    <w:p w14:paraId="6D37DFE2" w14:textId="77777777" w:rsidR="007E3FB6" w:rsidRDefault="002F150C">
      <w:pPr>
        <w:spacing w:after="40"/>
        <w:jc w:val="both"/>
      </w:pPr>
      <w:r>
        <w:t xml:space="preserve">    </w:t>
      </w:r>
    </w:p>
    <w:p w14:paraId="1394CCED" w14:textId="77777777" w:rsidR="007E3FB6" w:rsidRDefault="002F150C">
      <w:pPr>
        <w:pStyle w:val="Ttulo5"/>
      </w:pPr>
      <w:r>
        <w:t>Create Vnic Details</w:t>
      </w:r>
    </w:p>
    <w:p w14:paraId="4E86624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AE1D37" w14:textId="77777777">
        <w:tc>
          <w:tcPr>
            <w:tcW w:w="4819" w:type="dxa"/>
            <w:shd w:val="clear" w:color="auto" w:fill="000000"/>
          </w:tcPr>
          <w:p w14:paraId="147466B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095C4D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61ABFE0" w14:textId="77777777">
        <w:tc>
          <w:tcPr>
            <w:tcW w:w="4819" w:type="dxa"/>
          </w:tcPr>
          <w:p w14:paraId="5EA39308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444C81C2" w14:textId="77777777" w:rsidR="007E3FB6" w:rsidRDefault="007E3FB6"/>
        </w:tc>
      </w:tr>
      <w:tr w:rsidR="007E3FB6" w14:paraId="3C2DF8A2" w14:textId="77777777">
        <w:tc>
          <w:tcPr>
            <w:tcW w:w="4819" w:type="dxa"/>
          </w:tcPr>
          <w:p w14:paraId="0B3FCA65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9444C40" w14:textId="77777777" w:rsidR="007E3FB6" w:rsidRDefault="007E3FB6"/>
        </w:tc>
      </w:tr>
      <w:tr w:rsidR="007E3FB6" w14:paraId="56E0EDB1" w14:textId="77777777">
        <w:tc>
          <w:tcPr>
            <w:tcW w:w="4819" w:type="dxa"/>
          </w:tcPr>
          <w:p w14:paraId="4AA84055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3B8E2C8" w14:textId="77777777" w:rsidR="007E3FB6" w:rsidRDefault="002F150C">
            <w:r>
              <w:t xml:space="preserve">  </w:t>
            </w:r>
          </w:p>
        </w:tc>
      </w:tr>
      <w:tr w:rsidR="007E3FB6" w14:paraId="56C71553" w14:textId="77777777">
        <w:tc>
          <w:tcPr>
            <w:tcW w:w="4819" w:type="dxa"/>
          </w:tcPr>
          <w:p w14:paraId="0E0B93BE" w14:textId="77777777" w:rsidR="007E3FB6" w:rsidRDefault="002F150C">
            <w:r>
              <w:lastRenderedPageBreak/>
              <w:t xml:space="preserve"> Display Name </w:t>
            </w:r>
          </w:p>
        </w:tc>
        <w:tc>
          <w:tcPr>
            <w:tcW w:w="4819" w:type="dxa"/>
          </w:tcPr>
          <w:p w14:paraId="6D2F9DD6" w14:textId="77777777" w:rsidR="007E3FB6" w:rsidRDefault="002F150C">
            <w:r>
              <w:t xml:space="preserve">  </w:t>
            </w:r>
          </w:p>
        </w:tc>
      </w:tr>
      <w:tr w:rsidR="007E3FB6" w14:paraId="2B38531F" w14:textId="77777777">
        <w:tc>
          <w:tcPr>
            <w:tcW w:w="4819" w:type="dxa"/>
          </w:tcPr>
          <w:p w14:paraId="2E89F149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CFA5914" w14:textId="77777777" w:rsidR="007E3FB6" w:rsidRDefault="002F150C">
            <w:r>
              <w:t xml:space="preserve">  </w:t>
            </w:r>
          </w:p>
        </w:tc>
      </w:tr>
      <w:tr w:rsidR="007E3FB6" w14:paraId="22156830" w14:textId="77777777">
        <w:tc>
          <w:tcPr>
            <w:tcW w:w="4819" w:type="dxa"/>
          </w:tcPr>
          <w:p w14:paraId="2AD993AC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7802E4EE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A83F1FB" w14:textId="77777777">
        <w:tc>
          <w:tcPr>
            <w:tcW w:w="4819" w:type="dxa"/>
          </w:tcPr>
          <w:p w14:paraId="2A4AB84E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0F8D4B07" w14:textId="77777777" w:rsidR="007E3FB6" w:rsidRDefault="002F150C">
            <w:r>
              <w:t xml:space="preserve">  </w:t>
            </w:r>
          </w:p>
        </w:tc>
      </w:tr>
      <w:tr w:rsidR="007E3FB6" w14:paraId="493D9B7E" w14:textId="77777777">
        <w:tc>
          <w:tcPr>
            <w:tcW w:w="4819" w:type="dxa"/>
          </w:tcPr>
          <w:p w14:paraId="72E70AFD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249D7FD4" w14:textId="77777777" w:rsidR="007E3FB6" w:rsidRDefault="007E3FB6"/>
        </w:tc>
      </w:tr>
      <w:tr w:rsidR="007E3FB6" w14:paraId="76B5B50F" w14:textId="77777777">
        <w:tc>
          <w:tcPr>
            <w:tcW w:w="4819" w:type="dxa"/>
          </w:tcPr>
          <w:p w14:paraId="5B83027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C01A8CE" w14:textId="77777777" w:rsidR="007E3FB6" w:rsidRDefault="002F150C">
            <w:r>
              <w:t xml:space="preserve">  </w:t>
            </w:r>
          </w:p>
        </w:tc>
      </w:tr>
      <w:tr w:rsidR="007E3FB6" w14:paraId="11A6776D" w14:textId="77777777">
        <w:tc>
          <w:tcPr>
            <w:tcW w:w="4819" w:type="dxa"/>
          </w:tcPr>
          <w:p w14:paraId="33EFF29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73970BB" w14:textId="77777777" w:rsidR="007E3FB6" w:rsidRDefault="002F150C">
            <w:r>
              <w:t xml:space="preserve">  </w:t>
            </w:r>
          </w:p>
        </w:tc>
      </w:tr>
    </w:tbl>
    <w:p w14:paraId="3A403AA2" w14:textId="77777777" w:rsidR="007E3FB6" w:rsidRDefault="002F150C">
      <w:pPr>
        <w:pStyle w:val="Ttulo1"/>
      </w:pPr>
      <w:bookmarkStart w:id="1002" w:name="_Toc174960831"/>
      <w:r>
        <w:t>ipv6addressIpv6subnetCidrPairDetails Type list SubType  Required false</w:t>
      </w:r>
      <w:bookmarkEnd w:id="1002"/>
    </w:p>
    <w:p w14:paraId="4D162EDE" w14:textId="77777777" w:rsidR="007E3FB6" w:rsidRDefault="002F150C">
      <w:pPr>
        <w:spacing w:after="40"/>
        <w:jc w:val="both"/>
      </w:pPr>
      <w:r>
        <w:t xml:space="preserve">    </w:t>
      </w:r>
    </w:p>
    <w:p w14:paraId="6710E891" w14:textId="77777777" w:rsidR="007E3FB6" w:rsidRDefault="007E3FB6">
      <w:pPr>
        <w:spacing w:after="40"/>
        <w:jc w:val="both"/>
      </w:pPr>
    </w:p>
    <w:p w14:paraId="0EB6EE6D" w14:textId="77777777" w:rsidR="007E3FB6" w:rsidRDefault="002F150C">
      <w:pPr>
        <w:pStyle w:val="Ttulo4"/>
      </w:pPr>
      <w:bookmarkStart w:id="1003" w:name="_Toc174960832"/>
      <w:r>
        <w:t>null</w:t>
      </w:r>
      <w:bookmarkEnd w:id="1003"/>
    </w:p>
    <w:p w14:paraId="1AE586B8" w14:textId="77777777" w:rsidR="007E3FB6" w:rsidRDefault="007E3FB6">
      <w:pPr>
        <w:spacing w:after="40"/>
        <w:jc w:val="both"/>
      </w:pPr>
    </w:p>
    <w:p w14:paraId="726E0061" w14:textId="77777777" w:rsidR="007E3FB6" w:rsidRDefault="007E3FB6">
      <w:pPr>
        <w:spacing w:after="40"/>
        <w:jc w:val="both"/>
      </w:pPr>
    </w:p>
    <w:p w14:paraId="01118AA5" w14:textId="77777777" w:rsidR="007E3FB6" w:rsidRDefault="007E3FB6">
      <w:pPr>
        <w:spacing w:after="40"/>
        <w:jc w:val="both"/>
      </w:pPr>
    </w:p>
    <w:p w14:paraId="190083B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BA4FD3E" w14:textId="77777777">
        <w:tc>
          <w:tcPr>
            <w:tcW w:w="4819" w:type="dxa"/>
            <w:shd w:val="clear" w:color="auto" w:fill="000000"/>
          </w:tcPr>
          <w:p w14:paraId="43CA61B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613AB7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2740CB7" w14:textId="77777777">
        <w:tc>
          <w:tcPr>
            <w:tcW w:w="4819" w:type="dxa"/>
          </w:tcPr>
          <w:p w14:paraId="039422A5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501D5CD" w14:textId="77777777" w:rsidR="007E3FB6" w:rsidRDefault="002F150C">
            <w:r>
              <w:t xml:space="preserve"> nymc:US-ASHBURN-AD-1 </w:t>
            </w:r>
          </w:p>
        </w:tc>
      </w:tr>
      <w:tr w:rsidR="007E3FB6" w14:paraId="7185B0E6" w14:textId="77777777">
        <w:tc>
          <w:tcPr>
            <w:tcW w:w="4819" w:type="dxa"/>
          </w:tcPr>
          <w:p w14:paraId="091889E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D6EDFA0" w14:textId="77777777" w:rsidR="007E3FB6" w:rsidRDefault="002F150C">
            <w:r>
              <w:t xml:space="preserve"> oke-chqmgmifokq-nfe542w5fgq-skgqt576laa-9 </w:t>
            </w:r>
          </w:p>
        </w:tc>
      </w:tr>
      <w:tr w:rsidR="007E3FB6" w14:paraId="53E6FF29" w14:textId="77777777">
        <w:tc>
          <w:tcPr>
            <w:tcW w:w="4819" w:type="dxa"/>
          </w:tcPr>
          <w:p w14:paraId="30E0551A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92D8F81" w14:textId="77777777" w:rsidR="007E3FB6" w:rsidRDefault="002F150C">
            <w:r>
              <w:t xml:space="preserve"> 0 </w:t>
            </w:r>
          </w:p>
        </w:tc>
      </w:tr>
      <w:tr w:rsidR="007E3FB6" w14:paraId="52F516A4" w14:textId="77777777">
        <w:tc>
          <w:tcPr>
            <w:tcW w:w="4819" w:type="dxa"/>
          </w:tcPr>
          <w:p w14:paraId="5FD7A3A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EAF379B" w14:textId="77777777" w:rsidR="007E3FB6" w:rsidRDefault="002F150C">
            <w:r>
              <w:t xml:space="preserve"> SUB_PROD_PRIV_ASHBURN_03 </w:t>
            </w:r>
          </w:p>
        </w:tc>
      </w:tr>
      <w:tr w:rsidR="007E3FB6" w14:paraId="6533F582" w14:textId="77777777">
        <w:tc>
          <w:tcPr>
            <w:tcW w:w="4819" w:type="dxa"/>
          </w:tcPr>
          <w:p w14:paraId="1F72699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34ABCA7" w14:textId="77777777" w:rsidR="007E3FB6" w:rsidRDefault="002F150C">
            <w:r>
              <w:t xml:space="preserve">  </w:t>
            </w:r>
          </w:p>
        </w:tc>
      </w:tr>
      <w:tr w:rsidR="007E3FB6" w14:paraId="68C22D9A" w14:textId="77777777">
        <w:tc>
          <w:tcPr>
            <w:tcW w:w="4819" w:type="dxa"/>
          </w:tcPr>
          <w:p w14:paraId="155E67D4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61C1F433" w14:textId="77777777" w:rsidR="007E3FB6" w:rsidRDefault="002F150C">
            <w:r>
              <w:t xml:space="preserve"> 2023 </w:t>
            </w:r>
          </w:p>
        </w:tc>
      </w:tr>
      <w:tr w:rsidR="007E3FB6" w14:paraId="370255ED" w14:textId="77777777">
        <w:tc>
          <w:tcPr>
            <w:tcW w:w="4819" w:type="dxa"/>
          </w:tcPr>
          <w:p w14:paraId="7C5C6E6B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0104FA48" w14:textId="77777777" w:rsidR="007E3FB6" w:rsidRDefault="002F150C">
            <w:r>
              <w:t xml:space="preserve">  </w:t>
            </w:r>
          </w:p>
        </w:tc>
      </w:tr>
    </w:tbl>
    <w:p w14:paraId="6FA740A9" w14:textId="77777777" w:rsidR="007E3FB6" w:rsidRDefault="007E3FB6">
      <w:pPr>
        <w:spacing w:after="40"/>
        <w:jc w:val="both"/>
      </w:pPr>
    </w:p>
    <w:p w14:paraId="7E687758" w14:textId="77777777" w:rsidR="007E3FB6" w:rsidRDefault="002F150C">
      <w:pPr>
        <w:spacing w:after="40"/>
        <w:jc w:val="both"/>
      </w:pPr>
      <w:r>
        <w:t xml:space="preserve">    </w:t>
      </w:r>
    </w:p>
    <w:p w14:paraId="08B7772A" w14:textId="77777777" w:rsidR="007E3FB6" w:rsidRDefault="002F150C">
      <w:pPr>
        <w:pStyle w:val="Ttulo5"/>
      </w:pPr>
      <w:r>
        <w:t>Create Vnic Details</w:t>
      </w:r>
    </w:p>
    <w:p w14:paraId="0163340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D847853" w14:textId="77777777">
        <w:tc>
          <w:tcPr>
            <w:tcW w:w="4819" w:type="dxa"/>
            <w:shd w:val="clear" w:color="auto" w:fill="000000"/>
          </w:tcPr>
          <w:p w14:paraId="55D03CC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B93DC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8B4EF7" w14:textId="77777777">
        <w:tc>
          <w:tcPr>
            <w:tcW w:w="4819" w:type="dxa"/>
          </w:tcPr>
          <w:p w14:paraId="6E08F159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81FE46E" w14:textId="77777777" w:rsidR="007E3FB6" w:rsidRDefault="007E3FB6"/>
        </w:tc>
      </w:tr>
      <w:tr w:rsidR="007E3FB6" w14:paraId="575F992D" w14:textId="77777777">
        <w:tc>
          <w:tcPr>
            <w:tcW w:w="4819" w:type="dxa"/>
          </w:tcPr>
          <w:p w14:paraId="3D612F00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454E199" w14:textId="77777777" w:rsidR="007E3FB6" w:rsidRDefault="007E3FB6"/>
        </w:tc>
      </w:tr>
      <w:tr w:rsidR="007E3FB6" w14:paraId="7115F9E0" w14:textId="77777777">
        <w:tc>
          <w:tcPr>
            <w:tcW w:w="4819" w:type="dxa"/>
          </w:tcPr>
          <w:p w14:paraId="09843116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2F5BD563" w14:textId="77777777" w:rsidR="007E3FB6" w:rsidRDefault="002F150C">
            <w:r>
              <w:t xml:space="preserve">  </w:t>
            </w:r>
          </w:p>
        </w:tc>
      </w:tr>
      <w:tr w:rsidR="007E3FB6" w14:paraId="594EA1A7" w14:textId="77777777">
        <w:tc>
          <w:tcPr>
            <w:tcW w:w="4819" w:type="dxa"/>
          </w:tcPr>
          <w:p w14:paraId="731FE814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A174213" w14:textId="77777777" w:rsidR="007E3FB6" w:rsidRDefault="002F150C">
            <w:r>
              <w:t xml:space="preserve">  </w:t>
            </w:r>
          </w:p>
        </w:tc>
      </w:tr>
      <w:tr w:rsidR="007E3FB6" w14:paraId="6C26AD4D" w14:textId="77777777">
        <w:tc>
          <w:tcPr>
            <w:tcW w:w="4819" w:type="dxa"/>
          </w:tcPr>
          <w:p w14:paraId="389C59D6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612F3C3C" w14:textId="77777777" w:rsidR="007E3FB6" w:rsidRDefault="002F150C">
            <w:r>
              <w:t xml:space="preserve">  </w:t>
            </w:r>
          </w:p>
        </w:tc>
      </w:tr>
      <w:tr w:rsidR="007E3FB6" w14:paraId="4F960FD0" w14:textId="77777777">
        <w:tc>
          <w:tcPr>
            <w:tcW w:w="4819" w:type="dxa"/>
          </w:tcPr>
          <w:p w14:paraId="22D3453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E12BAD4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14521E76" w14:textId="77777777">
        <w:tc>
          <w:tcPr>
            <w:tcW w:w="4819" w:type="dxa"/>
          </w:tcPr>
          <w:p w14:paraId="4AE96C43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7EB2E0A" w14:textId="77777777" w:rsidR="007E3FB6" w:rsidRDefault="002F150C">
            <w:r>
              <w:t xml:space="preserve">  </w:t>
            </w:r>
          </w:p>
        </w:tc>
      </w:tr>
      <w:tr w:rsidR="007E3FB6" w14:paraId="467E2368" w14:textId="77777777">
        <w:tc>
          <w:tcPr>
            <w:tcW w:w="4819" w:type="dxa"/>
          </w:tcPr>
          <w:p w14:paraId="2D674CD7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EFBA1E1" w14:textId="77777777" w:rsidR="007E3FB6" w:rsidRDefault="007E3FB6"/>
        </w:tc>
      </w:tr>
      <w:tr w:rsidR="007E3FB6" w14:paraId="2928A6C1" w14:textId="77777777">
        <w:tc>
          <w:tcPr>
            <w:tcW w:w="4819" w:type="dxa"/>
          </w:tcPr>
          <w:p w14:paraId="7021318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4477208D" w14:textId="77777777" w:rsidR="007E3FB6" w:rsidRDefault="002F150C">
            <w:r>
              <w:t xml:space="preserve">  </w:t>
            </w:r>
          </w:p>
        </w:tc>
      </w:tr>
      <w:tr w:rsidR="007E3FB6" w14:paraId="6DCDA28B" w14:textId="77777777">
        <w:tc>
          <w:tcPr>
            <w:tcW w:w="4819" w:type="dxa"/>
          </w:tcPr>
          <w:p w14:paraId="1791F250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509A361" w14:textId="77777777" w:rsidR="007E3FB6" w:rsidRDefault="002F150C">
            <w:r>
              <w:t xml:space="preserve">  </w:t>
            </w:r>
          </w:p>
        </w:tc>
      </w:tr>
    </w:tbl>
    <w:p w14:paraId="04E19454" w14:textId="77777777" w:rsidR="007E3FB6" w:rsidRDefault="002F150C">
      <w:pPr>
        <w:pStyle w:val="Ttulo1"/>
      </w:pPr>
      <w:bookmarkStart w:id="1004" w:name="_Toc174960833"/>
      <w:r>
        <w:t>ipv6addressIpv6subnetCidrPairDetails Type list SubType  Required false</w:t>
      </w:r>
      <w:bookmarkEnd w:id="1004"/>
    </w:p>
    <w:p w14:paraId="5D04084C" w14:textId="77777777" w:rsidR="007E3FB6" w:rsidRDefault="002F150C">
      <w:pPr>
        <w:spacing w:after="40"/>
        <w:jc w:val="both"/>
      </w:pPr>
      <w:r>
        <w:t xml:space="preserve">    </w:t>
      </w:r>
    </w:p>
    <w:p w14:paraId="7EBF24C5" w14:textId="77777777" w:rsidR="007E3FB6" w:rsidRDefault="007E3FB6">
      <w:pPr>
        <w:spacing w:after="40"/>
        <w:jc w:val="both"/>
      </w:pPr>
    </w:p>
    <w:p w14:paraId="05F29F9E" w14:textId="77777777" w:rsidR="007E3FB6" w:rsidRDefault="002F150C">
      <w:pPr>
        <w:pStyle w:val="Ttulo4"/>
      </w:pPr>
      <w:bookmarkStart w:id="1005" w:name="_Toc174960834"/>
      <w:r>
        <w:t>null</w:t>
      </w:r>
      <w:bookmarkEnd w:id="1005"/>
    </w:p>
    <w:p w14:paraId="47E2223A" w14:textId="77777777" w:rsidR="007E3FB6" w:rsidRDefault="007E3FB6">
      <w:pPr>
        <w:spacing w:after="40"/>
        <w:jc w:val="both"/>
      </w:pPr>
    </w:p>
    <w:p w14:paraId="4947DCE4" w14:textId="77777777" w:rsidR="007E3FB6" w:rsidRDefault="007E3FB6">
      <w:pPr>
        <w:spacing w:after="40"/>
        <w:jc w:val="both"/>
      </w:pPr>
    </w:p>
    <w:p w14:paraId="64F1FE27" w14:textId="77777777" w:rsidR="007E3FB6" w:rsidRDefault="007E3FB6">
      <w:pPr>
        <w:spacing w:after="40"/>
        <w:jc w:val="both"/>
      </w:pPr>
    </w:p>
    <w:p w14:paraId="32B00A8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A605B8" w14:textId="77777777">
        <w:tc>
          <w:tcPr>
            <w:tcW w:w="4819" w:type="dxa"/>
            <w:shd w:val="clear" w:color="auto" w:fill="000000"/>
          </w:tcPr>
          <w:p w14:paraId="2690367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85EB7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A990655" w14:textId="77777777">
        <w:tc>
          <w:tcPr>
            <w:tcW w:w="4819" w:type="dxa"/>
          </w:tcPr>
          <w:p w14:paraId="6536627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26C94E5" w14:textId="77777777" w:rsidR="007E3FB6" w:rsidRDefault="002F150C">
            <w:r>
              <w:t xml:space="preserve"> nymc:US-ASHBURN-AD-1 </w:t>
            </w:r>
          </w:p>
        </w:tc>
      </w:tr>
      <w:tr w:rsidR="007E3FB6" w14:paraId="07C269C0" w14:textId="77777777">
        <w:tc>
          <w:tcPr>
            <w:tcW w:w="4819" w:type="dxa"/>
          </w:tcPr>
          <w:p w14:paraId="6B94CF8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6E985E5" w14:textId="77777777" w:rsidR="007E3FB6" w:rsidRDefault="002F150C">
            <w:r>
              <w:t xml:space="preserve"> OCICFIP01 </w:t>
            </w:r>
          </w:p>
        </w:tc>
      </w:tr>
      <w:tr w:rsidR="007E3FB6" w14:paraId="63BB7648" w14:textId="77777777">
        <w:tc>
          <w:tcPr>
            <w:tcW w:w="4819" w:type="dxa"/>
          </w:tcPr>
          <w:p w14:paraId="485FB022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9F4E9D6" w14:textId="77777777" w:rsidR="007E3FB6" w:rsidRDefault="002F150C">
            <w:r>
              <w:t xml:space="preserve"> 0 </w:t>
            </w:r>
          </w:p>
        </w:tc>
      </w:tr>
      <w:tr w:rsidR="007E3FB6" w14:paraId="72F87F56" w14:textId="77777777">
        <w:tc>
          <w:tcPr>
            <w:tcW w:w="4819" w:type="dxa"/>
          </w:tcPr>
          <w:p w14:paraId="29B5833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376E33E" w14:textId="77777777" w:rsidR="007E3FB6" w:rsidRDefault="002F150C">
            <w:r>
              <w:t xml:space="preserve"> SUB_PROD_PRIV_ASHBURN_01 </w:t>
            </w:r>
          </w:p>
        </w:tc>
      </w:tr>
      <w:tr w:rsidR="007E3FB6" w14:paraId="6692C094" w14:textId="77777777">
        <w:tc>
          <w:tcPr>
            <w:tcW w:w="4819" w:type="dxa"/>
          </w:tcPr>
          <w:p w14:paraId="423A00D3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63E7EC9" w14:textId="77777777" w:rsidR="007E3FB6" w:rsidRDefault="002F150C">
            <w:r>
              <w:t xml:space="preserve">  </w:t>
            </w:r>
          </w:p>
        </w:tc>
      </w:tr>
      <w:tr w:rsidR="007E3FB6" w14:paraId="67560A8F" w14:textId="77777777">
        <w:tc>
          <w:tcPr>
            <w:tcW w:w="4819" w:type="dxa"/>
          </w:tcPr>
          <w:p w14:paraId="26F2EC9F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506C5718" w14:textId="77777777" w:rsidR="007E3FB6" w:rsidRDefault="002F150C">
            <w:r>
              <w:t xml:space="preserve"> 1273 </w:t>
            </w:r>
          </w:p>
        </w:tc>
      </w:tr>
      <w:tr w:rsidR="007E3FB6" w14:paraId="7263AF5B" w14:textId="77777777">
        <w:tc>
          <w:tcPr>
            <w:tcW w:w="4819" w:type="dxa"/>
          </w:tcPr>
          <w:p w14:paraId="6ADFFDCB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E183987" w14:textId="77777777" w:rsidR="007E3FB6" w:rsidRDefault="002F150C">
            <w:r>
              <w:t xml:space="preserve">  </w:t>
            </w:r>
          </w:p>
        </w:tc>
      </w:tr>
    </w:tbl>
    <w:p w14:paraId="754B228D" w14:textId="77777777" w:rsidR="007E3FB6" w:rsidRDefault="007E3FB6">
      <w:pPr>
        <w:spacing w:after="40"/>
        <w:jc w:val="both"/>
      </w:pPr>
    </w:p>
    <w:p w14:paraId="5E797C06" w14:textId="77777777" w:rsidR="007E3FB6" w:rsidRDefault="002F150C">
      <w:pPr>
        <w:spacing w:after="40"/>
        <w:jc w:val="both"/>
      </w:pPr>
      <w:r>
        <w:t xml:space="preserve">    </w:t>
      </w:r>
    </w:p>
    <w:p w14:paraId="7597D54F" w14:textId="77777777" w:rsidR="007E3FB6" w:rsidRDefault="002F150C">
      <w:pPr>
        <w:pStyle w:val="Ttulo5"/>
      </w:pPr>
      <w:r>
        <w:t>Create Vnic Details</w:t>
      </w:r>
    </w:p>
    <w:p w14:paraId="5CDF1D7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ED0777" w14:textId="77777777">
        <w:tc>
          <w:tcPr>
            <w:tcW w:w="4819" w:type="dxa"/>
            <w:shd w:val="clear" w:color="auto" w:fill="000000"/>
          </w:tcPr>
          <w:p w14:paraId="7679B86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A3B89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9D65D80" w14:textId="77777777">
        <w:tc>
          <w:tcPr>
            <w:tcW w:w="4819" w:type="dxa"/>
          </w:tcPr>
          <w:p w14:paraId="3D444A2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FDE9A67" w14:textId="77777777" w:rsidR="007E3FB6" w:rsidRDefault="007E3FB6"/>
        </w:tc>
      </w:tr>
      <w:tr w:rsidR="007E3FB6" w14:paraId="0849208F" w14:textId="77777777">
        <w:tc>
          <w:tcPr>
            <w:tcW w:w="4819" w:type="dxa"/>
          </w:tcPr>
          <w:p w14:paraId="4FCDC98C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4B9D5BB" w14:textId="77777777" w:rsidR="007E3FB6" w:rsidRDefault="007E3FB6"/>
        </w:tc>
      </w:tr>
      <w:tr w:rsidR="007E3FB6" w14:paraId="5B39785A" w14:textId="77777777">
        <w:tc>
          <w:tcPr>
            <w:tcW w:w="4819" w:type="dxa"/>
          </w:tcPr>
          <w:p w14:paraId="7872B535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39EB959" w14:textId="77777777" w:rsidR="007E3FB6" w:rsidRDefault="002F150C">
            <w:r>
              <w:t xml:space="preserve">  </w:t>
            </w:r>
          </w:p>
        </w:tc>
      </w:tr>
      <w:tr w:rsidR="007E3FB6" w14:paraId="34EAC95E" w14:textId="77777777">
        <w:tc>
          <w:tcPr>
            <w:tcW w:w="4819" w:type="dxa"/>
          </w:tcPr>
          <w:p w14:paraId="46CAF98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3D45C6D" w14:textId="77777777" w:rsidR="007E3FB6" w:rsidRDefault="002F150C">
            <w:r>
              <w:t xml:space="preserve">  </w:t>
            </w:r>
          </w:p>
        </w:tc>
      </w:tr>
      <w:tr w:rsidR="007E3FB6" w14:paraId="6B3DD115" w14:textId="77777777">
        <w:tc>
          <w:tcPr>
            <w:tcW w:w="4819" w:type="dxa"/>
          </w:tcPr>
          <w:p w14:paraId="2E3BFA16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4DF5D6CA" w14:textId="77777777" w:rsidR="007E3FB6" w:rsidRDefault="002F150C">
            <w:r>
              <w:t xml:space="preserve">  </w:t>
            </w:r>
          </w:p>
        </w:tc>
      </w:tr>
      <w:tr w:rsidR="007E3FB6" w14:paraId="2EE754DE" w14:textId="77777777">
        <w:tc>
          <w:tcPr>
            <w:tcW w:w="4819" w:type="dxa"/>
          </w:tcPr>
          <w:p w14:paraId="3D8AFA55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17B25158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01759CA" w14:textId="77777777">
        <w:tc>
          <w:tcPr>
            <w:tcW w:w="4819" w:type="dxa"/>
          </w:tcPr>
          <w:p w14:paraId="7BAF8F74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91F47EF" w14:textId="77777777" w:rsidR="007E3FB6" w:rsidRDefault="002F150C">
            <w:r>
              <w:t xml:space="preserve">  </w:t>
            </w:r>
          </w:p>
        </w:tc>
      </w:tr>
      <w:tr w:rsidR="007E3FB6" w14:paraId="32C8CC91" w14:textId="77777777">
        <w:tc>
          <w:tcPr>
            <w:tcW w:w="4819" w:type="dxa"/>
          </w:tcPr>
          <w:p w14:paraId="7ADC7C89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7A29205" w14:textId="77777777" w:rsidR="007E3FB6" w:rsidRDefault="007E3FB6"/>
        </w:tc>
      </w:tr>
      <w:tr w:rsidR="007E3FB6" w14:paraId="4E75267B" w14:textId="77777777">
        <w:tc>
          <w:tcPr>
            <w:tcW w:w="4819" w:type="dxa"/>
          </w:tcPr>
          <w:p w14:paraId="5C5CAF2A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AB8CBF3" w14:textId="77777777" w:rsidR="007E3FB6" w:rsidRDefault="002F150C">
            <w:r>
              <w:t xml:space="preserve">  </w:t>
            </w:r>
          </w:p>
        </w:tc>
      </w:tr>
      <w:tr w:rsidR="007E3FB6" w14:paraId="57539AF7" w14:textId="77777777">
        <w:tc>
          <w:tcPr>
            <w:tcW w:w="4819" w:type="dxa"/>
          </w:tcPr>
          <w:p w14:paraId="7F522A86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E3661D3" w14:textId="77777777" w:rsidR="007E3FB6" w:rsidRDefault="002F150C">
            <w:r>
              <w:t xml:space="preserve">  </w:t>
            </w:r>
          </w:p>
        </w:tc>
      </w:tr>
    </w:tbl>
    <w:p w14:paraId="3D6CE23A" w14:textId="77777777" w:rsidR="007E3FB6" w:rsidRDefault="002F150C">
      <w:pPr>
        <w:pStyle w:val="Ttulo1"/>
      </w:pPr>
      <w:bookmarkStart w:id="1006" w:name="_Toc174960835"/>
      <w:r>
        <w:t>ipv6addressIpv6subnetCidrPairDetails Type list SubType  Required false</w:t>
      </w:r>
      <w:bookmarkEnd w:id="1006"/>
    </w:p>
    <w:p w14:paraId="152FA583" w14:textId="77777777" w:rsidR="007E3FB6" w:rsidRDefault="002F150C">
      <w:pPr>
        <w:spacing w:after="40"/>
        <w:jc w:val="both"/>
      </w:pPr>
      <w:r>
        <w:t xml:space="preserve">    </w:t>
      </w:r>
    </w:p>
    <w:p w14:paraId="5FED4F48" w14:textId="77777777" w:rsidR="007E3FB6" w:rsidRDefault="007E3FB6">
      <w:pPr>
        <w:spacing w:after="40"/>
        <w:jc w:val="both"/>
      </w:pPr>
    </w:p>
    <w:p w14:paraId="2E075BF1" w14:textId="77777777" w:rsidR="007E3FB6" w:rsidRDefault="002F150C">
      <w:pPr>
        <w:pStyle w:val="Ttulo4"/>
      </w:pPr>
      <w:bookmarkStart w:id="1007" w:name="_Toc174960836"/>
      <w:r>
        <w:t>null</w:t>
      </w:r>
      <w:bookmarkEnd w:id="1007"/>
    </w:p>
    <w:p w14:paraId="6B5EFDC5" w14:textId="77777777" w:rsidR="007E3FB6" w:rsidRDefault="007E3FB6">
      <w:pPr>
        <w:spacing w:after="40"/>
        <w:jc w:val="both"/>
      </w:pPr>
    </w:p>
    <w:p w14:paraId="363A6AE0" w14:textId="77777777" w:rsidR="007E3FB6" w:rsidRDefault="007E3FB6">
      <w:pPr>
        <w:spacing w:after="40"/>
        <w:jc w:val="both"/>
      </w:pPr>
    </w:p>
    <w:p w14:paraId="7A22D409" w14:textId="77777777" w:rsidR="007E3FB6" w:rsidRDefault="007E3FB6">
      <w:pPr>
        <w:spacing w:after="40"/>
        <w:jc w:val="both"/>
      </w:pPr>
    </w:p>
    <w:p w14:paraId="252D541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81B4165" w14:textId="77777777">
        <w:tc>
          <w:tcPr>
            <w:tcW w:w="4819" w:type="dxa"/>
            <w:shd w:val="clear" w:color="auto" w:fill="000000"/>
          </w:tcPr>
          <w:p w14:paraId="57006CF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660514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CBB2B92" w14:textId="77777777">
        <w:tc>
          <w:tcPr>
            <w:tcW w:w="4819" w:type="dxa"/>
          </w:tcPr>
          <w:p w14:paraId="48A8C4C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D915D76" w14:textId="77777777" w:rsidR="007E3FB6" w:rsidRDefault="002F150C">
            <w:r>
              <w:t xml:space="preserve"> nymc:US-ASHBURN-AD-1 </w:t>
            </w:r>
          </w:p>
        </w:tc>
      </w:tr>
      <w:tr w:rsidR="007E3FB6" w14:paraId="031EC4EE" w14:textId="77777777">
        <w:tc>
          <w:tcPr>
            <w:tcW w:w="4819" w:type="dxa"/>
          </w:tcPr>
          <w:p w14:paraId="5383404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D44CAA3" w14:textId="77777777" w:rsidR="007E3FB6" w:rsidRDefault="002F150C">
            <w:r>
              <w:t xml:space="preserve"> oke-chqmgmifokq-nfe542w5fgq-skgqt576laa-4 </w:t>
            </w:r>
          </w:p>
        </w:tc>
      </w:tr>
      <w:tr w:rsidR="007E3FB6" w14:paraId="118E8533" w14:textId="77777777">
        <w:tc>
          <w:tcPr>
            <w:tcW w:w="4819" w:type="dxa"/>
          </w:tcPr>
          <w:p w14:paraId="4E759FB9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117D5E12" w14:textId="77777777" w:rsidR="007E3FB6" w:rsidRDefault="002F150C">
            <w:r>
              <w:t xml:space="preserve"> 0 </w:t>
            </w:r>
          </w:p>
        </w:tc>
      </w:tr>
      <w:tr w:rsidR="007E3FB6" w14:paraId="76849539" w14:textId="77777777">
        <w:tc>
          <w:tcPr>
            <w:tcW w:w="4819" w:type="dxa"/>
          </w:tcPr>
          <w:p w14:paraId="2398B2E5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413CBF7" w14:textId="77777777" w:rsidR="007E3FB6" w:rsidRDefault="002F150C">
            <w:r>
              <w:t xml:space="preserve"> SUB_PROD_PRIV_ASHBURN_03 </w:t>
            </w:r>
          </w:p>
        </w:tc>
      </w:tr>
      <w:tr w:rsidR="007E3FB6" w14:paraId="6235A694" w14:textId="77777777">
        <w:tc>
          <w:tcPr>
            <w:tcW w:w="4819" w:type="dxa"/>
          </w:tcPr>
          <w:p w14:paraId="575DAB6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F84BC39" w14:textId="77777777" w:rsidR="007E3FB6" w:rsidRDefault="002F150C">
            <w:r>
              <w:t xml:space="preserve">  </w:t>
            </w:r>
          </w:p>
        </w:tc>
      </w:tr>
      <w:tr w:rsidR="007E3FB6" w14:paraId="0FE5635F" w14:textId="77777777">
        <w:tc>
          <w:tcPr>
            <w:tcW w:w="4819" w:type="dxa"/>
          </w:tcPr>
          <w:p w14:paraId="3F446DBB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3F328356" w14:textId="77777777" w:rsidR="007E3FB6" w:rsidRDefault="002F150C">
            <w:r>
              <w:t xml:space="preserve"> 3020 </w:t>
            </w:r>
          </w:p>
        </w:tc>
      </w:tr>
      <w:tr w:rsidR="007E3FB6" w14:paraId="39773173" w14:textId="77777777">
        <w:tc>
          <w:tcPr>
            <w:tcW w:w="4819" w:type="dxa"/>
          </w:tcPr>
          <w:p w14:paraId="6E21E0EA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24BE740F" w14:textId="77777777" w:rsidR="007E3FB6" w:rsidRDefault="002F150C">
            <w:r>
              <w:t xml:space="preserve">  </w:t>
            </w:r>
          </w:p>
        </w:tc>
      </w:tr>
    </w:tbl>
    <w:p w14:paraId="2CB0E5FD" w14:textId="77777777" w:rsidR="007E3FB6" w:rsidRDefault="007E3FB6">
      <w:pPr>
        <w:spacing w:after="40"/>
        <w:jc w:val="both"/>
      </w:pPr>
    </w:p>
    <w:p w14:paraId="1973F341" w14:textId="77777777" w:rsidR="007E3FB6" w:rsidRDefault="002F150C">
      <w:pPr>
        <w:spacing w:after="40"/>
        <w:jc w:val="both"/>
      </w:pPr>
      <w:r>
        <w:t xml:space="preserve">    </w:t>
      </w:r>
    </w:p>
    <w:p w14:paraId="1047BE03" w14:textId="77777777" w:rsidR="007E3FB6" w:rsidRDefault="002F150C">
      <w:pPr>
        <w:pStyle w:val="Ttulo5"/>
      </w:pPr>
      <w:r>
        <w:t>Create Vnic Details</w:t>
      </w:r>
    </w:p>
    <w:p w14:paraId="2B5131D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F550A1" w14:textId="77777777">
        <w:tc>
          <w:tcPr>
            <w:tcW w:w="4819" w:type="dxa"/>
            <w:shd w:val="clear" w:color="auto" w:fill="000000"/>
          </w:tcPr>
          <w:p w14:paraId="64F0BF4B" w14:textId="77777777" w:rsidR="007E3FB6" w:rsidRDefault="002F150C">
            <w:r>
              <w:rPr>
                <w:color w:val="FFFFFF"/>
              </w:rPr>
              <w:lastRenderedPageBreak/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E78C1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969D981" w14:textId="77777777">
        <w:tc>
          <w:tcPr>
            <w:tcW w:w="4819" w:type="dxa"/>
          </w:tcPr>
          <w:p w14:paraId="6922EBE8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BC115AF" w14:textId="77777777" w:rsidR="007E3FB6" w:rsidRDefault="007E3FB6"/>
        </w:tc>
      </w:tr>
      <w:tr w:rsidR="007E3FB6" w14:paraId="72AA79D2" w14:textId="77777777">
        <w:tc>
          <w:tcPr>
            <w:tcW w:w="4819" w:type="dxa"/>
          </w:tcPr>
          <w:p w14:paraId="2CC9F851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B47F5B8" w14:textId="77777777" w:rsidR="007E3FB6" w:rsidRDefault="007E3FB6"/>
        </w:tc>
      </w:tr>
      <w:tr w:rsidR="007E3FB6" w14:paraId="6AB9D8DD" w14:textId="77777777">
        <w:tc>
          <w:tcPr>
            <w:tcW w:w="4819" w:type="dxa"/>
          </w:tcPr>
          <w:p w14:paraId="11104F4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9BEE090" w14:textId="77777777" w:rsidR="007E3FB6" w:rsidRDefault="002F150C">
            <w:r>
              <w:t xml:space="preserve">  </w:t>
            </w:r>
          </w:p>
        </w:tc>
      </w:tr>
      <w:tr w:rsidR="007E3FB6" w14:paraId="2AA2875C" w14:textId="77777777">
        <w:tc>
          <w:tcPr>
            <w:tcW w:w="4819" w:type="dxa"/>
          </w:tcPr>
          <w:p w14:paraId="76C18D58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7A585ADB" w14:textId="77777777" w:rsidR="007E3FB6" w:rsidRDefault="002F150C">
            <w:r>
              <w:t xml:space="preserve">  </w:t>
            </w:r>
          </w:p>
        </w:tc>
      </w:tr>
      <w:tr w:rsidR="007E3FB6" w14:paraId="6C989A08" w14:textId="77777777">
        <w:tc>
          <w:tcPr>
            <w:tcW w:w="4819" w:type="dxa"/>
          </w:tcPr>
          <w:p w14:paraId="382F9B61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1568B29B" w14:textId="77777777" w:rsidR="007E3FB6" w:rsidRDefault="002F150C">
            <w:r>
              <w:t xml:space="preserve">  </w:t>
            </w:r>
          </w:p>
        </w:tc>
      </w:tr>
      <w:tr w:rsidR="007E3FB6" w14:paraId="1559A09D" w14:textId="77777777">
        <w:tc>
          <w:tcPr>
            <w:tcW w:w="4819" w:type="dxa"/>
          </w:tcPr>
          <w:p w14:paraId="355A07D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9EA8769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5E8AF82" w14:textId="77777777">
        <w:tc>
          <w:tcPr>
            <w:tcW w:w="4819" w:type="dxa"/>
          </w:tcPr>
          <w:p w14:paraId="2A7355DE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25B1ED48" w14:textId="77777777" w:rsidR="007E3FB6" w:rsidRDefault="002F150C">
            <w:r>
              <w:t xml:space="preserve">  </w:t>
            </w:r>
          </w:p>
        </w:tc>
      </w:tr>
      <w:tr w:rsidR="007E3FB6" w14:paraId="1FE4C016" w14:textId="77777777">
        <w:tc>
          <w:tcPr>
            <w:tcW w:w="4819" w:type="dxa"/>
          </w:tcPr>
          <w:p w14:paraId="3AA1EB96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70D7BFC4" w14:textId="77777777" w:rsidR="007E3FB6" w:rsidRDefault="007E3FB6"/>
        </w:tc>
      </w:tr>
      <w:tr w:rsidR="007E3FB6" w14:paraId="63009158" w14:textId="77777777">
        <w:tc>
          <w:tcPr>
            <w:tcW w:w="4819" w:type="dxa"/>
          </w:tcPr>
          <w:p w14:paraId="25A9C57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D0925EB" w14:textId="77777777" w:rsidR="007E3FB6" w:rsidRDefault="002F150C">
            <w:r>
              <w:t xml:space="preserve">  </w:t>
            </w:r>
          </w:p>
        </w:tc>
      </w:tr>
      <w:tr w:rsidR="007E3FB6" w14:paraId="0DE9A982" w14:textId="77777777">
        <w:tc>
          <w:tcPr>
            <w:tcW w:w="4819" w:type="dxa"/>
          </w:tcPr>
          <w:p w14:paraId="27D4C93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939150F" w14:textId="77777777" w:rsidR="007E3FB6" w:rsidRDefault="002F150C">
            <w:r>
              <w:t xml:space="preserve">  </w:t>
            </w:r>
          </w:p>
        </w:tc>
      </w:tr>
    </w:tbl>
    <w:p w14:paraId="58189786" w14:textId="77777777" w:rsidR="007E3FB6" w:rsidRDefault="002F150C">
      <w:pPr>
        <w:pStyle w:val="Ttulo1"/>
      </w:pPr>
      <w:bookmarkStart w:id="1008" w:name="_Toc174960837"/>
      <w:r>
        <w:t>ipv6addressIpv6subnetCidrPairDetails Type list SubType  Required false</w:t>
      </w:r>
      <w:bookmarkEnd w:id="1008"/>
    </w:p>
    <w:p w14:paraId="4279CB78" w14:textId="77777777" w:rsidR="007E3FB6" w:rsidRDefault="002F150C">
      <w:pPr>
        <w:spacing w:after="40"/>
        <w:jc w:val="both"/>
      </w:pPr>
      <w:r>
        <w:t xml:space="preserve">    </w:t>
      </w:r>
    </w:p>
    <w:p w14:paraId="557F81A0" w14:textId="77777777" w:rsidR="007E3FB6" w:rsidRDefault="007E3FB6">
      <w:pPr>
        <w:spacing w:after="40"/>
        <w:jc w:val="both"/>
      </w:pPr>
    </w:p>
    <w:p w14:paraId="179CB876" w14:textId="77777777" w:rsidR="007E3FB6" w:rsidRDefault="002F150C">
      <w:pPr>
        <w:pStyle w:val="Ttulo4"/>
      </w:pPr>
      <w:bookmarkStart w:id="1009" w:name="_Toc174960838"/>
      <w:r>
        <w:t>vnicattachment20240717213930</w:t>
      </w:r>
      <w:bookmarkEnd w:id="1009"/>
    </w:p>
    <w:p w14:paraId="725D3878" w14:textId="77777777" w:rsidR="007E3FB6" w:rsidRDefault="007E3FB6">
      <w:pPr>
        <w:spacing w:after="40"/>
        <w:jc w:val="both"/>
      </w:pPr>
    </w:p>
    <w:p w14:paraId="7D4C36DF" w14:textId="77777777" w:rsidR="007E3FB6" w:rsidRDefault="007E3FB6">
      <w:pPr>
        <w:spacing w:after="40"/>
        <w:jc w:val="both"/>
      </w:pPr>
    </w:p>
    <w:p w14:paraId="6FE1FCC6" w14:textId="77777777" w:rsidR="007E3FB6" w:rsidRDefault="007E3FB6">
      <w:pPr>
        <w:spacing w:after="40"/>
        <w:jc w:val="both"/>
      </w:pPr>
    </w:p>
    <w:p w14:paraId="4BAB2A3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93A0870" w14:textId="77777777">
        <w:tc>
          <w:tcPr>
            <w:tcW w:w="4819" w:type="dxa"/>
            <w:shd w:val="clear" w:color="auto" w:fill="000000"/>
          </w:tcPr>
          <w:p w14:paraId="007E9A2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3ECA9C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5DB7E5" w14:textId="77777777">
        <w:tc>
          <w:tcPr>
            <w:tcW w:w="4819" w:type="dxa"/>
          </w:tcPr>
          <w:p w14:paraId="4262B18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F415B70" w14:textId="77777777" w:rsidR="007E3FB6" w:rsidRDefault="002F150C">
            <w:r>
              <w:t xml:space="preserve"> nymc:US-ASHBURN-AD-1 </w:t>
            </w:r>
          </w:p>
        </w:tc>
      </w:tr>
      <w:tr w:rsidR="007E3FB6" w14:paraId="564ECC79" w14:textId="77777777">
        <w:tc>
          <w:tcPr>
            <w:tcW w:w="4819" w:type="dxa"/>
          </w:tcPr>
          <w:p w14:paraId="4B64AEB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08FC393" w14:textId="77777777" w:rsidR="007E3FB6" w:rsidRDefault="002F150C">
            <w:r>
              <w:t xml:space="preserve"> oke-chqmgmifokq-nsksus2qe5q-skgqt576laa-1 </w:t>
            </w:r>
          </w:p>
        </w:tc>
      </w:tr>
      <w:tr w:rsidR="007E3FB6" w14:paraId="31844573" w14:textId="77777777">
        <w:tc>
          <w:tcPr>
            <w:tcW w:w="4819" w:type="dxa"/>
          </w:tcPr>
          <w:p w14:paraId="2807115B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323189E8" w14:textId="77777777" w:rsidR="007E3FB6" w:rsidRDefault="002F150C">
            <w:r>
              <w:t xml:space="preserve"> 0 </w:t>
            </w:r>
          </w:p>
        </w:tc>
      </w:tr>
      <w:tr w:rsidR="007E3FB6" w14:paraId="47B452E9" w14:textId="77777777">
        <w:tc>
          <w:tcPr>
            <w:tcW w:w="4819" w:type="dxa"/>
          </w:tcPr>
          <w:p w14:paraId="3A692126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E297682" w14:textId="77777777" w:rsidR="007E3FB6" w:rsidRDefault="002F150C">
            <w:r>
              <w:t xml:space="preserve"> SUB_PROD_PRIV_ASHBURN_03 </w:t>
            </w:r>
          </w:p>
        </w:tc>
      </w:tr>
      <w:tr w:rsidR="007E3FB6" w14:paraId="614BA942" w14:textId="77777777">
        <w:tc>
          <w:tcPr>
            <w:tcW w:w="4819" w:type="dxa"/>
          </w:tcPr>
          <w:p w14:paraId="6BDD8DE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2D98FDC1" w14:textId="77777777" w:rsidR="007E3FB6" w:rsidRDefault="002F150C">
            <w:r>
              <w:t xml:space="preserve">  </w:t>
            </w:r>
          </w:p>
        </w:tc>
      </w:tr>
      <w:tr w:rsidR="007E3FB6" w14:paraId="05CA76F6" w14:textId="77777777">
        <w:tc>
          <w:tcPr>
            <w:tcW w:w="4819" w:type="dxa"/>
          </w:tcPr>
          <w:p w14:paraId="2EA9222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98F9EC3" w14:textId="77777777" w:rsidR="007E3FB6" w:rsidRDefault="002F150C">
            <w:r>
              <w:t xml:space="preserve"> 2610 </w:t>
            </w:r>
          </w:p>
        </w:tc>
      </w:tr>
      <w:tr w:rsidR="007E3FB6" w14:paraId="74F85255" w14:textId="77777777">
        <w:tc>
          <w:tcPr>
            <w:tcW w:w="4819" w:type="dxa"/>
          </w:tcPr>
          <w:p w14:paraId="43425FDB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64644001" w14:textId="77777777" w:rsidR="007E3FB6" w:rsidRDefault="002F150C">
            <w:r>
              <w:t xml:space="preserve">  </w:t>
            </w:r>
          </w:p>
        </w:tc>
      </w:tr>
    </w:tbl>
    <w:p w14:paraId="757B7D43" w14:textId="77777777" w:rsidR="007E3FB6" w:rsidRDefault="007E3FB6">
      <w:pPr>
        <w:spacing w:after="40"/>
        <w:jc w:val="both"/>
      </w:pPr>
    </w:p>
    <w:p w14:paraId="1D81733F" w14:textId="77777777" w:rsidR="007E3FB6" w:rsidRDefault="002F150C">
      <w:pPr>
        <w:spacing w:after="40"/>
        <w:jc w:val="both"/>
      </w:pPr>
      <w:r>
        <w:t xml:space="preserve">    </w:t>
      </w:r>
    </w:p>
    <w:p w14:paraId="0A2EEDC4" w14:textId="77777777" w:rsidR="007E3FB6" w:rsidRDefault="002F150C">
      <w:pPr>
        <w:pStyle w:val="Ttulo5"/>
      </w:pPr>
      <w:r>
        <w:t>Create Vnic Details</w:t>
      </w:r>
    </w:p>
    <w:p w14:paraId="45641C5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78FCC6E" w14:textId="77777777">
        <w:tc>
          <w:tcPr>
            <w:tcW w:w="4819" w:type="dxa"/>
            <w:shd w:val="clear" w:color="auto" w:fill="000000"/>
          </w:tcPr>
          <w:p w14:paraId="2C9F3E6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2982E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2A1657" w14:textId="77777777">
        <w:tc>
          <w:tcPr>
            <w:tcW w:w="4819" w:type="dxa"/>
          </w:tcPr>
          <w:p w14:paraId="62A2832E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F8F7938" w14:textId="77777777" w:rsidR="007E3FB6" w:rsidRDefault="007E3FB6"/>
        </w:tc>
      </w:tr>
      <w:tr w:rsidR="007E3FB6" w14:paraId="02F55575" w14:textId="77777777">
        <w:tc>
          <w:tcPr>
            <w:tcW w:w="4819" w:type="dxa"/>
          </w:tcPr>
          <w:p w14:paraId="7FA7B588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5FEC2FDF" w14:textId="77777777" w:rsidR="007E3FB6" w:rsidRDefault="007E3FB6"/>
        </w:tc>
      </w:tr>
      <w:tr w:rsidR="007E3FB6" w14:paraId="48BE535F" w14:textId="77777777">
        <w:tc>
          <w:tcPr>
            <w:tcW w:w="4819" w:type="dxa"/>
          </w:tcPr>
          <w:p w14:paraId="18DC1C02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4F2B3C8A" w14:textId="77777777" w:rsidR="007E3FB6" w:rsidRDefault="002F150C">
            <w:r>
              <w:t xml:space="preserve">  </w:t>
            </w:r>
          </w:p>
        </w:tc>
      </w:tr>
      <w:tr w:rsidR="007E3FB6" w14:paraId="3B57E5D8" w14:textId="77777777">
        <w:tc>
          <w:tcPr>
            <w:tcW w:w="4819" w:type="dxa"/>
          </w:tcPr>
          <w:p w14:paraId="48914A2A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8D70142" w14:textId="77777777" w:rsidR="007E3FB6" w:rsidRDefault="002F150C">
            <w:r>
              <w:t xml:space="preserve">  </w:t>
            </w:r>
          </w:p>
        </w:tc>
      </w:tr>
      <w:tr w:rsidR="007E3FB6" w14:paraId="1E5A8A54" w14:textId="77777777">
        <w:tc>
          <w:tcPr>
            <w:tcW w:w="4819" w:type="dxa"/>
          </w:tcPr>
          <w:p w14:paraId="36195108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4467747" w14:textId="77777777" w:rsidR="007E3FB6" w:rsidRDefault="002F150C">
            <w:r>
              <w:t xml:space="preserve">  </w:t>
            </w:r>
          </w:p>
        </w:tc>
      </w:tr>
      <w:tr w:rsidR="007E3FB6" w14:paraId="1D7DC975" w14:textId="77777777">
        <w:tc>
          <w:tcPr>
            <w:tcW w:w="4819" w:type="dxa"/>
          </w:tcPr>
          <w:p w14:paraId="12798073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5A417DA3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CC4D09D" w14:textId="77777777">
        <w:tc>
          <w:tcPr>
            <w:tcW w:w="4819" w:type="dxa"/>
          </w:tcPr>
          <w:p w14:paraId="7DA64EEA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02E56CC" w14:textId="77777777" w:rsidR="007E3FB6" w:rsidRDefault="002F150C">
            <w:r>
              <w:t xml:space="preserve">  </w:t>
            </w:r>
          </w:p>
        </w:tc>
      </w:tr>
      <w:tr w:rsidR="007E3FB6" w14:paraId="362B77DE" w14:textId="77777777">
        <w:tc>
          <w:tcPr>
            <w:tcW w:w="4819" w:type="dxa"/>
          </w:tcPr>
          <w:p w14:paraId="6583DE4A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EF3B31F" w14:textId="77777777" w:rsidR="007E3FB6" w:rsidRDefault="007E3FB6"/>
        </w:tc>
      </w:tr>
      <w:tr w:rsidR="007E3FB6" w14:paraId="3295A395" w14:textId="77777777">
        <w:tc>
          <w:tcPr>
            <w:tcW w:w="4819" w:type="dxa"/>
          </w:tcPr>
          <w:p w14:paraId="3CA23DB1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7257210" w14:textId="77777777" w:rsidR="007E3FB6" w:rsidRDefault="002F150C">
            <w:r>
              <w:t xml:space="preserve">  </w:t>
            </w:r>
          </w:p>
        </w:tc>
      </w:tr>
      <w:tr w:rsidR="007E3FB6" w14:paraId="5D23A370" w14:textId="77777777">
        <w:tc>
          <w:tcPr>
            <w:tcW w:w="4819" w:type="dxa"/>
          </w:tcPr>
          <w:p w14:paraId="31B167D1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7DE88AD9" w14:textId="77777777" w:rsidR="007E3FB6" w:rsidRDefault="002F150C">
            <w:r>
              <w:t xml:space="preserve">  </w:t>
            </w:r>
          </w:p>
        </w:tc>
      </w:tr>
    </w:tbl>
    <w:p w14:paraId="3B41DC39" w14:textId="77777777" w:rsidR="007E3FB6" w:rsidRDefault="002F150C">
      <w:pPr>
        <w:pStyle w:val="Ttulo1"/>
      </w:pPr>
      <w:bookmarkStart w:id="1010" w:name="_Toc174960839"/>
      <w:r>
        <w:t>ipv6addressIpv6subnetCidrPairDetails Type list SubType  Required false</w:t>
      </w:r>
      <w:bookmarkEnd w:id="1010"/>
    </w:p>
    <w:p w14:paraId="68AA5D0F" w14:textId="77777777" w:rsidR="007E3FB6" w:rsidRDefault="002F150C">
      <w:pPr>
        <w:spacing w:after="40"/>
        <w:jc w:val="both"/>
      </w:pPr>
      <w:r>
        <w:t xml:space="preserve">    </w:t>
      </w:r>
    </w:p>
    <w:p w14:paraId="6AC0E6EE" w14:textId="77777777" w:rsidR="007E3FB6" w:rsidRDefault="007E3FB6">
      <w:pPr>
        <w:spacing w:after="40"/>
        <w:jc w:val="both"/>
      </w:pPr>
    </w:p>
    <w:p w14:paraId="05683A8A" w14:textId="77777777" w:rsidR="007E3FB6" w:rsidRDefault="002F150C">
      <w:pPr>
        <w:pStyle w:val="Ttulo4"/>
      </w:pPr>
      <w:bookmarkStart w:id="1011" w:name="_Toc174960840"/>
      <w:r>
        <w:t>null</w:t>
      </w:r>
      <w:bookmarkEnd w:id="1011"/>
    </w:p>
    <w:p w14:paraId="0A9A8033" w14:textId="77777777" w:rsidR="007E3FB6" w:rsidRDefault="007E3FB6">
      <w:pPr>
        <w:spacing w:after="40"/>
        <w:jc w:val="both"/>
      </w:pPr>
    </w:p>
    <w:p w14:paraId="6434E39D" w14:textId="77777777" w:rsidR="007E3FB6" w:rsidRDefault="007E3FB6">
      <w:pPr>
        <w:spacing w:after="40"/>
        <w:jc w:val="both"/>
      </w:pPr>
    </w:p>
    <w:p w14:paraId="5C0CFBFD" w14:textId="77777777" w:rsidR="007E3FB6" w:rsidRDefault="007E3FB6">
      <w:pPr>
        <w:spacing w:after="40"/>
        <w:jc w:val="both"/>
      </w:pPr>
    </w:p>
    <w:p w14:paraId="792BFFB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8840C4C" w14:textId="77777777">
        <w:tc>
          <w:tcPr>
            <w:tcW w:w="4819" w:type="dxa"/>
            <w:shd w:val="clear" w:color="auto" w:fill="000000"/>
          </w:tcPr>
          <w:p w14:paraId="27FDCB0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6374C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C06F17" w14:textId="77777777">
        <w:tc>
          <w:tcPr>
            <w:tcW w:w="4819" w:type="dxa"/>
          </w:tcPr>
          <w:p w14:paraId="5CD8B22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03837C7" w14:textId="77777777" w:rsidR="007E3FB6" w:rsidRDefault="002F150C">
            <w:r>
              <w:t xml:space="preserve"> nymc:US-ASHBURN-AD-1 </w:t>
            </w:r>
          </w:p>
        </w:tc>
      </w:tr>
      <w:tr w:rsidR="007E3FB6" w14:paraId="37B642D4" w14:textId="77777777">
        <w:tc>
          <w:tcPr>
            <w:tcW w:w="4819" w:type="dxa"/>
          </w:tcPr>
          <w:p w14:paraId="7C7275C2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E1C88BB" w14:textId="77777777" w:rsidR="007E3FB6" w:rsidRDefault="002F150C">
            <w:r>
              <w:t xml:space="preserve"> OCIZAPP01 </w:t>
            </w:r>
          </w:p>
        </w:tc>
      </w:tr>
      <w:tr w:rsidR="007E3FB6" w14:paraId="6B54A515" w14:textId="77777777">
        <w:tc>
          <w:tcPr>
            <w:tcW w:w="4819" w:type="dxa"/>
          </w:tcPr>
          <w:p w14:paraId="662E9123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382C88E" w14:textId="77777777" w:rsidR="007E3FB6" w:rsidRDefault="002F150C">
            <w:r>
              <w:t xml:space="preserve"> 0 </w:t>
            </w:r>
          </w:p>
        </w:tc>
      </w:tr>
      <w:tr w:rsidR="007E3FB6" w14:paraId="0D784043" w14:textId="77777777">
        <w:tc>
          <w:tcPr>
            <w:tcW w:w="4819" w:type="dxa"/>
          </w:tcPr>
          <w:p w14:paraId="294E0AF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2088F8F" w14:textId="77777777" w:rsidR="007E3FB6" w:rsidRDefault="002F150C">
            <w:r>
              <w:t xml:space="preserve"> SUB_PROD_PRIV_ASHBURN_01 </w:t>
            </w:r>
          </w:p>
        </w:tc>
      </w:tr>
      <w:tr w:rsidR="007E3FB6" w14:paraId="64B51058" w14:textId="77777777">
        <w:tc>
          <w:tcPr>
            <w:tcW w:w="4819" w:type="dxa"/>
          </w:tcPr>
          <w:p w14:paraId="5945FF9D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D6C097E" w14:textId="77777777" w:rsidR="007E3FB6" w:rsidRDefault="002F150C">
            <w:r>
              <w:t xml:space="preserve">  </w:t>
            </w:r>
          </w:p>
        </w:tc>
      </w:tr>
      <w:tr w:rsidR="007E3FB6" w14:paraId="36781B24" w14:textId="77777777">
        <w:tc>
          <w:tcPr>
            <w:tcW w:w="4819" w:type="dxa"/>
          </w:tcPr>
          <w:p w14:paraId="1140FDA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54EAE0F" w14:textId="77777777" w:rsidR="007E3FB6" w:rsidRDefault="002F150C">
            <w:r>
              <w:t xml:space="preserve"> 4086 </w:t>
            </w:r>
          </w:p>
        </w:tc>
      </w:tr>
      <w:tr w:rsidR="007E3FB6" w14:paraId="3EFC8AEC" w14:textId="77777777">
        <w:tc>
          <w:tcPr>
            <w:tcW w:w="4819" w:type="dxa"/>
          </w:tcPr>
          <w:p w14:paraId="38B5F591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79A8C13" w14:textId="77777777" w:rsidR="007E3FB6" w:rsidRDefault="002F150C">
            <w:r>
              <w:t xml:space="preserve">  </w:t>
            </w:r>
          </w:p>
        </w:tc>
      </w:tr>
    </w:tbl>
    <w:p w14:paraId="796A474A" w14:textId="77777777" w:rsidR="007E3FB6" w:rsidRDefault="007E3FB6">
      <w:pPr>
        <w:spacing w:after="40"/>
        <w:jc w:val="both"/>
      </w:pPr>
    </w:p>
    <w:p w14:paraId="7D3DCDA0" w14:textId="77777777" w:rsidR="007E3FB6" w:rsidRDefault="002F150C">
      <w:pPr>
        <w:spacing w:after="40"/>
        <w:jc w:val="both"/>
      </w:pPr>
      <w:r>
        <w:t xml:space="preserve">    </w:t>
      </w:r>
    </w:p>
    <w:p w14:paraId="47067B1F" w14:textId="77777777" w:rsidR="007E3FB6" w:rsidRDefault="002F150C">
      <w:pPr>
        <w:pStyle w:val="Ttulo5"/>
      </w:pPr>
      <w:r>
        <w:t>Create Vnic Details</w:t>
      </w:r>
    </w:p>
    <w:p w14:paraId="5EAE21D0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2310DA" w14:textId="77777777">
        <w:tc>
          <w:tcPr>
            <w:tcW w:w="4819" w:type="dxa"/>
            <w:shd w:val="clear" w:color="auto" w:fill="000000"/>
          </w:tcPr>
          <w:p w14:paraId="5954025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6EA1B3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818F75" w14:textId="77777777">
        <w:tc>
          <w:tcPr>
            <w:tcW w:w="4819" w:type="dxa"/>
          </w:tcPr>
          <w:p w14:paraId="024A6F6A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7CA0DE6A" w14:textId="77777777" w:rsidR="007E3FB6" w:rsidRDefault="007E3FB6"/>
        </w:tc>
      </w:tr>
      <w:tr w:rsidR="007E3FB6" w14:paraId="72CA45FC" w14:textId="77777777">
        <w:tc>
          <w:tcPr>
            <w:tcW w:w="4819" w:type="dxa"/>
          </w:tcPr>
          <w:p w14:paraId="7F694B26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0574F43C" w14:textId="77777777" w:rsidR="007E3FB6" w:rsidRDefault="007E3FB6"/>
        </w:tc>
      </w:tr>
      <w:tr w:rsidR="007E3FB6" w14:paraId="16A76C59" w14:textId="77777777">
        <w:tc>
          <w:tcPr>
            <w:tcW w:w="4819" w:type="dxa"/>
          </w:tcPr>
          <w:p w14:paraId="54EBCA7C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4C3CD49" w14:textId="77777777" w:rsidR="007E3FB6" w:rsidRDefault="002F150C">
            <w:r>
              <w:t xml:space="preserve">  </w:t>
            </w:r>
          </w:p>
        </w:tc>
      </w:tr>
      <w:tr w:rsidR="007E3FB6" w14:paraId="31819F18" w14:textId="77777777">
        <w:tc>
          <w:tcPr>
            <w:tcW w:w="4819" w:type="dxa"/>
          </w:tcPr>
          <w:p w14:paraId="2FF44B81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4A015E0B" w14:textId="77777777" w:rsidR="007E3FB6" w:rsidRDefault="002F150C">
            <w:r>
              <w:t xml:space="preserve">  </w:t>
            </w:r>
          </w:p>
        </w:tc>
      </w:tr>
      <w:tr w:rsidR="007E3FB6" w14:paraId="25D27688" w14:textId="77777777">
        <w:tc>
          <w:tcPr>
            <w:tcW w:w="4819" w:type="dxa"/>
          </w:tcPr>
          <w:p w14:paraId="54C1200D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0FF785BE" w14:textId="77777777" w:rsidR="007E3FB6" w:rsidRDefault="002F150C">
            <w:r>
              <w:t xml:space="preserve">  </w:t>
            </w:r>
          </w:p>
        </w:tc>
      </w:tr>
      <w:tr w:rsidR="007E3FB6" w14:paraId="431C8C3E" w14:textId="77777777">
        <w:tc>
          <w:tcPr>
            <w:tcW w:w="4819" w:type="dxa"/>
          </w:tcPr>
          <w:p w14:paraId="161A1534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01AC1E8C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3C1F3AD" w14:textId="77777777">
        <w:tc>
          <w:tcPr>
            <w:tcW w:w="4819" w:type="dxa"/>
          </w:tcPr>
          <w:p w14:paraId="393D06E2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753DED35" w14:textId="77777777" w:rsidR="007E3FB6" w:rsidRDefault="002F150C">
            <w:r>
              <w:t xml:space="preserve">  </w:t>
            </w:r>
          </w:p>
        </w:tc>
      </w:tr>
      <w:tr w:rsidR="007E3FB6" w14:paraId="7F390422" w14:textId="77777777">
        <w:tc>
          <w:tcPr>
            <w:tcW w:w="4819" w:type="dxa"/>
          </w:tcPr>
          <w:p w14:paraId="22AE239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0D9744D9" w14:textId="77777777" w:rsidR="007E3FB6" w:rsidRDefault="007E3FB6"/>
        </w:tc>
      </w:tr>
      <w:tr w:rsidR="007E3FB6" w14:paraId="5CD0319F" w14:textId="77777777">
        <w:tc>
          <w:tcPr>
            <w:tcW w:w="4819" w:type="dxa"/>
          </w:tcPr>
          <w:p w14:paraId="49607B3F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564F323" w14:textId="77777777" w:rsidR="007E3FB6" w:rsidRDefault="002F150C">
            <w:r>
              <w:t xml:space="preserve">  </w:t>
            </w:r>
          </w:p>
        </w:tc>
      </w:tr>
      <w:tr w:rsidR="007E3FB6" w14:paraId="7533FD13" w14:textId="77777777">
        <w:tc>
          <w:tcPr>
            <w:tcW w:w="4819" w:type="dxa"/>
          </w:tcPr>
          <w:p w14:paraId="3A0C8B8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E51DA65" w14:textId="77777777" w:rsidR="007E3FB6" w:rsidRDefault="002F150C">
            <w:r>
              <w:t xml:space="preserve">  </w:t>
            </w:r>
          </w:p>
        </w:tc>
      </w:tr>
    </w:tbl>
    <w:p w14:paraId="6680BE6E" w14:textId="77777777" w:rsidR="007E3FB6" w:rsidRDefault="002F150C">
      <w:pPr>
        <w:pStyle w:val="Ttulo1"/>
      </w:pPr>
      <w:bookmarkStart w:id="1012" w:name="_Toc174960841"/>
      <w:r>
        <w:t>ipv6addressIpv6subnetCidrPairDetails Type list SubType  Required false</w:t>
      </w:r>
      <w:bookmarkEnd w:id="1012"/>
    </w:p>
    <w:p w14:paraId="74167DF7" w14:textId="77777777" w:rsidR="007E3FB6" w:rsidRDefault="002F150C">
      <w:pPr>
        <w:spacing w:after="40"/>
        <w:jc w:val="both"/>
      </w:pPr>
      <w:r>
        <w:t xml:space="preserve">    </w:t>
      </w:r>
    </w:p>
    <w:p w14:paraId="1DEB5E2D" w14:textId="77777777" w:rsidR="007E3FB6" w:rsidRDefault="007E3FB6">
      <w:pPr>
        <w:spacing w:after="40"/>
        <w:jc w:val="both"/>
      </w:pPr>
    </w:p>
    <w:p w14:paraId="6988981F" w14:textId="77777777" w:rsidR="007E3FB6" w:rsidRDefault="002F150C">
      <w:pPr>
        <w:pStyle w:val="Ttulo4"/>
      </w:pPr>
      <w:bookmarkStart w:id="1013" w:name="_Toc174960842"/>
      <w:r>
        <w:t>null</w:t>
      </w:r>
      <w:bookmarkEnd w:id="1013"/>
    </w:p>
    <w:p w14:paraId="3840CACF" w14:textId="77777777" w:rsidR="007E3FB6" w:rsidRDefault="007E3FB6">
      <w:pPr>
        <w:spacing w:after="40"/>
        <w:jc w:val="both"/>
      </w:pPr>
    </w:p>
    <w:p w14:paraId="28B1301B" w14:textId="77777777" w:rsidR="007E3FB6" w:rsidRDefault="007E3FB6">
      <w:pPr>
        <w:spacing w:after="40"/>
        <w:jc w:val="both"/>
      </w:pPr>
    </w:p>
    <w:p w14:paraId="308F4B89" w14:textId="77777777" w:rsidR="007E3FB6" w:rsidRDefault="007E3FB6">
      <w:pPr>
        <w:spacing w:after="40"/>
        <w:jc w:val="both"/>
      </w:pPr>
    </w:p>
    <w:p w14:paraId="0451847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BD7269" w14:textId="77777777">
        <w:tc>
          <w:tcPr>
            <w:tcW w:w="4819" w:type="dxa"/>
            <w:shd w:val="clear" w:color="auto" w:fill="000000"/>
          </w:tcPr>
          <w:p w14:paraId="465282F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774C7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4DC3D67" w14:textId="77777777">
        <w:tc>
          <w:tcPr>
            <w:tcW w:w="4819" w:type="dxa"/>
          </w:tcPr>
          <w:p w14:paraId="43DADF5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EB5F09B" w14:textId="77777777" w:rsidR="007E3FB6" w:rsidRDefault="002F150C">
            <w:r>
              <w:t xml:space="preserve"> nymc:US-ASHBURN-AD-1 </w:t>
            </w:r>
          </w:p>
        </w:tc>
      </w:tr>
      <w:tr w:rsidR="007E3FB6" w14:paraId="2E360E2B" w14:textId="77777777">
        <w:tc>
          <w:tcPr>
            <w:tcW w:w="4819" w:type="dxa"/>
          </w:tcPr>
          <w:p w14:paraId="702C831D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6AEE28C" w14:textId="77777777" w:rsidR="007E3FB6" w:rsidRDefault="002F150C">
            <w:r>
              <w:t xml:space="preserve"> prd-sql-terc-01 </w:t>
            </w:r>
          </w:p>
        </w:tc>
      </w:tr>
      <w:tr w:rsidR="007E3FB6" w14:paraId="58B9BC4C" w14:textId="77777777">
        <w:tc>
          <w:tcPr>
            <w:tcW w:w="4819" w:type="dxa"/>
          </w:tcPr>
          <w:p w14:paraId="6ACA6474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717CB85D" w14:textId="77777777" w:rsidR="007E3FB6" w:rsidRDefault="002F150C">
            <w:r>
              <w:t xml:space="preserve"> 0 </w:t>
            </w:r>
          </w:p>
        </w:tc>
      </w:tr>
      <w:tr w:rsidR="007E3FB6" w14:paraId="535855CD" w14:textId="77777777">
        <w:tc>
          <w:tcPr>
            <w:tcW w:w="4819" w:type="dxa"/>
          </w:tcPr>
          <w:p w14:paraId="68799AD4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1C35B473" w14:textId="77777777" w:rsidR="007E3FB6" w:rsidRDefault="002F150C">
            <w:r>
              <w:t xml:space="preserve"> SUB_PROD_PRIV_ASHBURN_01 </w:t>
            </w:r>
          </w:p>
        </w:tc>
      </w:tr>
      <w:tr w:rsidR="007E3FB6" w14:paraId="12A74AD7" w14:textId="77777777">
        <w:tc>
          <w:tcPr>
            <w:tcW w:w="4819" w:type="dxa"/>
          </w:tcPr>
          <w:p w14:paraId="7EE071E2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037DF832" w14:textId="77777777" w:rsidR="007E3FB6" w:rsidRDefault="002F150C">
            <w:r>
              <w:t xml:space="preserve">  </w:t>
            </w:r>
          </w:p>
        </w:tc>
      </w:tr>
      <w:tr w:rsidR="007E3FB6" w14:paraId="7BEACF0B" w14:textId="77777777">
        <w:tc>
          <w:tcPr>
            <w:tcW w:w="4819" w:type="dxa"/>
          </w:tcPr>
          <w:p w14:paraId="36EEE82E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064E10E5" w14:textId="77777777" w:rsidR="007E3FB6" w:rsidRDefault="002F150C">
            <w:r>
              <w:t xml:space="preserve"> 2254 </w:t>
            </w:r>
          </w:p>
        </w:tc>
      </w:tr>
      <w:tr w:rsidR="007E3FB6" w14:paraId="0D815BAE" w14:textId="77777777">
        <w:tc>
          <w:tcPr>
            <w:tcW w:w="4819" w:type="dxa"/>
          </w:tcPr>
          <w:p w14:paraId="7A15DF7D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42BC069" w14:textId="77777777" w:rsidR="007E3FB6" w:rsidRDefault="002F150C">
            <w:r>
              <w:t xml:space="preserve">  </w:t>
            </w:r>
          </w:p>
        </w:tc>
      </w:tr>
    </w:tbl>
    <w:p w14:paraId="36A6EC64" w14:textId="77777777" w:rsidR="007E3FB6" w:rsidRDefault="007E3FB6">
      <w:pPr>
        <w:spacing w:after="40"/>
        <w:jc w:val="both"/>
      </w:pPr>
    </w:p>
    <w:p w14:paraId="3CC78B6D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4E3C98EF" w14:textId="77777777" w:rsidR="007E3FB6" w:rsidRDefault="002F150C">
      <w:pPr>
        <w:pStyle w:val="Ttulo5"/>
      </w:pPr>
      <w:r>
        <w:t>Create Vnic Details</w:t>
      </w:r>
    </w:p>
    <w:p w14:paraId="05C3D57B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1BC553D" w14:textId="77777777">
        <w:tc>
          <w:tcPr>
            <w:tcW w:w="4819" w:type="dxa"/>
            <w:shd w:val="clear" w:color="auto" w:fill="000000"/>
          </w:tcPr>
          <w:p w14:paraId="44E17C3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966399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2C46AB" w14:textId="77777777">
        <w:tc>
          <w:tcPr>
            <w:tcW w:w="4819" w:type="dxa"/>
          </w:tcPr>
          <w:p w14:paraId="311EB08B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167A4DC" w14:textId="77777777" w:rsidR="007E3FB6" w:rsidRDefault="007E3FB6"/>
        </w:tc>
      </w:tr>
      <w:tr w:rsidR="007E3FB6" w14:paraId="3347B44B" w14:textId="77777777">
        <w:tc>
          <w:tcPr>
            <w:tcW w:w="4819" w:type="dxa"/>
          </w:tcPr>
          <w:p w14:paraId="3D9FD12F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728CCDB" w14:textId="77777777" w:rsidR="007E3FB6" w:rsidRDefault="007E3FB6"/>
        </w:tc>
      </w:tr>
      <w:tr w:rsidR="007E3FB6" w14:paraId="4269ECE3" w14:textId="77777777">
        <w:tc>
          <w:tcPr>
            <w:tcW w:w="4819" w:type="dxa"/>
          </w:tcPr>
          <w:p w14:paraId="60DC66B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025CEFD8" w14:textId="77777777" w:rsidR="007E3FB6" w:rsidRDefault="002F150C">
            <w:r>
              <w:t xml:space="preserve">  </w:t>
            </w:r>
          </w:p>
        </w:tc>
      </w:tr>
      <w:tr w:rsidR="007E3FB6" w14:paraId="499D7244" w14:textId="77777777">
        <w:tc>
          <w:tcPr>
            <w:tcW w:w="4819" w:type="dxa"/>
          </w:tcPr>
          <w:p w14:paraId="74B19BE0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5CB5E84B" w14:textId="77777777" w:rsidR="007E3FB6" w:rsidRDefault="002F150C">
            <w:r>
              <w:t xml:space="preserve">  </w:t>
            </w:r>
          </w:p>
        </w:tc>
      </w:tr>
      <w:tr w:rsidR="007E3FB6" w14:paraId="6BFB7AF0" w14:textId="77777777">
        <w:tc>
          <w:tcPr>
            <w:tcW w:w="4819" w:type="dxa"/>
          </w:tcPr>
          <w:p w14:paraId="38357F8F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776B5727" w14:textId="77777777" w:rsidR="007E3FB6" w:rsidRDefault="002F150C">
            <w:r>
              <w:t xml:space="preserve">  </w:t>
            </w:r>
          </w:p>
        </w:tc>
      </w:tr>
      <w:tr w:rsidR="007E3FB6" w14:paraId="3CA438CE" w14:textId="77777777">
        <w:tc>
          <w:tcPr>
            <w:tcW w:w="4819" w:type="dxa"/>
          </w:tcPr>
          <w:p w14:paraId="29A82820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3180C7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3F4A237F" w14:textId="77777777">
        <w:tc>
          <w:tcPr>
            <w:tcW w:w="4819" w:type="dxa"/>
          </w:tcPr>
          <w:p w14:paraId="03241A6B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1B163DB6" w14:textId="77777777" w:rsidR="007E3FB6" w:rsidRDefault="002F150C">
            <w:r>
              <w:t xml:space="preserve">  </w:t>
            </w:r>
          </w:p>
        </w:tc>
      </w:tr>
      <w:tr w:rsidR="007E3FB6" w14:paraId="06F36771" w14:textId="77777777">
        <w:tc>
          <w:tcPr>
            <w:tcW w:w="4819" w:type="dxa"/>
          </w:tcPr>
          <w:p w14:paraId="1A408858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38BB5D34" w14:textId="77777777" w:rsidR="007E3FB6" w:rsidRDefault="007E3FB6"/>
        </w:tc>
      </w:tr>
      <w:tr w:rsidR="007E3FB6" w14:paraId="46BF2738" w14:textId="77777777">
        <w:tc>
          <w:tcPr>
            <w:tcW w:w="4819" w:type="dxa"/>
          </w:tcPr>
          <w:p w14:paraId="42D3FB78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96304E2" w14:textId="77777777" w:rsidR="007E3FB6" w:rsidRDefault="002F150C">
            <w:r>
              <w:t xml:space="preserve">  </w:t>
            </w:r>
          </w:p>
        </w:tc>
      </w:tr>
      <w:tr w:rsidR="007E3FB6" w14:paraId="4618A288" w14:textId="77777777">
        <w:tc>
          <w:tcPr>
            <w:tcW w:w="4819" w:type="dxa"/>
          </w:tcPr>
          <w:p w14:paraId="2E50765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FD9EAFC" w14:textId="77777777" w:rsidR="007E3FB6" w:rsidRDefault="002F150C">
            <w:r>
              <w:t xml:space="preserve">  </w:t>
            </w:r>
          </w:p>
        </w:tc>
      </w:tr>
    </w:tbl>
    <w:p w14:paraId="3A202535" w14:textId="77777777" w:rsidR="007E3FB6" w:rsidRDefault="002F150C">
      <w:pPr>
        <w:pStyle w:val="Ttulo1"/>
      </w:pPr>
      <w:bookmarkStart w:id="1014" w:name="_Toc174960843"/>
      <w:r>
        <w:t>ipv6addressIpv6subnetCidrPairDetails Type list SubType  Required false</w:t>
      </w:r>
      <w:bookmarkEnd w:id="1014"/>
    </w:p>
    <w:p w14:paraId="7E402802" w14:textId="77777777" w:rsidR="007E3FB6" w:rsidRDefault="002F150C">
      <w:pPr>
        <w:spacing w:after="40"/>
        <w:jc w:val="both"/>
      </w:pPr>
      <w:r>
        <w:t xml:space="preserve">    </w:t>
      </w:r>
    </w:p>
    <w:p w14:paraId="7E4BD90C" w14:textId="77777777" w:rsidR="007E3FB6" w:rsidRDefault="007E3FB6">
      <w:pPr>
        <w:spacing w:after="40"/>
        <w:jc w:val="both"/>
      </w:pPr>
    </w:p>
    <w:p w14:paraId="3ED2992C" w14:textId="77777777" w:rsidR="007E3FB6" w:rsidRDefault="002F150C">
      <w:pPr>
        <w:pStyle w:val="Ttulo4"/>
      </w:pPr>
      <w:bookmarkStart w:id="1015" w:name="_Toc174960844"/>
      <w:r>
        <w:t>null</w:t>
      </w:r>
      <w:bookmarkEnd w:id="1015"/>
    </w:p>
    <w:p w14:paraId="304AF18C" w14:textId="77777777" w:rsidR="007E3FB6" w:rsidRDefault="007E3FB6">
      <w:pPr>
        <w:spacing w:after="40"/>
        <w:jc w:val="both"/>
      </w:pPr>
    </w:p>
    <w:p w14:paraId="4621430D" w14:textId="77777777" w:rsidR="007E3FB6" w:rsidRDefault="007E3FB6">
      <w:pPr>
        <w:spacing w:after="40"/>
        <w:jc w:val="both"/>
      </w:pPr>
    </w:p>
    <w:p w14:paraId="05163699" w14:textId="77777777" w:rsidR="007E3FB6" w:rsidRDefault="007E3FB6">
      <w:pPr>
        <w:spacing w:after="40"/>
        <w:jc w:val="both"/>
      </w:pPr>
    </w:p>
    <w:p w14:paraId="40393C2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4BF722" w14:textId="77777777">
        <w:tc>
          <w:tcPr>
            <w:tcW w:w="4819" w:type="dxa"/>
            <w:shd w:val="clear" w:color="auto" w:fill="000000"/>
          </w:tcPr>
          <w:p w14:paraId="6EC4D92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CC00E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1E67AD5" w14:textId="77777777">
        <w:tc>
          <w:tcPr>
            <w:tcW w:w="4819" w:type="dxa"/>
          </w:tcPr>
          <w:p w14:paraId="6654C34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CD4FC78" w14:textId="77777777" w:rsidR="007E3FB6" w:rsidRDefault="002F150C">
            <w:r>
              <w:t xml:space="preserve"> nymc:US-ASHBURN-AD-1 </w:t>
            </w:r>
          </w:p>
        </w:tc>
      </w:tr>
      <w:tr w:rsidR="007E3FB6" w14:paraId="6C59EF60" w14:textId="77777777">
        <w:tc>
          <w:tcPr>
            <w:tcW w:w="4819" w:type="dxa"/>
          </w:tcPr>
          <w:p w14:paraId="32032528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DB53909" w14:textId="77777777" w:rsidR="007E3FB6" w:rsidRDefault="002F150C">
            <w:r>
              <w:t xml:space="preserve"> oci-elastic-p01 </w:t>
            </w:r>
          </w:p>
        </w:tc>
      </w:tr>
      <w:tr w:rsidR="007E3FB6" w14:paraId="1045E7B0" w14:textId="77777777">
        <w:tc>
          <w:tcPr>
            <w:tcW w:w="4819" w:type="dxa"/>
          </w:tcPr>
          <w:p w14:paraId="51411F4C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A5A9654" w14:textId="77777777" w:rsidR="007E3FB6" w:rsidRDefault="002F150C">
            <w:r>
              <w:t xml:space="preserve"> 0 </w:t>
            </w:r>
          </w:p>
        </w:tc>
      </w:tr>
      <w:tr w:rsidR="007E3FB6" w14:paraId="5D3B1954" w14:textId="77777777">
        <w:tc>
          <w:tcPr>
            <w:tcW w:w="4819" w:type="dxa"/>
          </w:tcPr>
          <w:p w14:paraId="64D6163D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420110F" w14:textId="77777777" w:rsidR="007E3FB6" w:rsidRDefault="002F150C">
            <w:r>
              <w:t xml:space="preserve"> SUB_PROD_PRIV_ASHBURN_01 </w:t>
            </w:r>
          </w:p>
        </w:tc>
      </w:tr>
      <w:tr w:rsidR="007E3FB6" w14:paraId="23617163" w14:textId="77777777">
        <w:tc>
          <w:tcPr>
            <w:tcW w:w="4819" w:type="dxa"/>
          </w:tcPr>
          <w:p w14:paraId="3F47A42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A713094" w14:textId="77777777" w:rsidR="007E3FB6" w:rsidRDefault="002F150C">
            <w:r>
              <w:t xml:space="preserve">  </w:t>
            </w:r>
          </w:p>
        </w:tc>
      </w:tr>
      <w:tr w:rsidR="007E3FB6" w14:paraId="7388A8F2" w14:textId="77777777">
        <w:tc>
          <w:tcPr>
            <w:tcW w:w="4819" w:type="dxa"/>
          </w:tcPr>
          <w:p w14:paraId="6C47B1B6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5798FA7" w14:textId="77777777" w:rsidR="007E3FB6" w:rsidRDefault="002F150C">
            <w:r>
              <w:t xml:space="preserve"> 3544 </w:t>
            </w:r>
          </w:p>
        </w:tc>
      </w:tr>
      <w:tr w:rsidR="007E3FB6" w14:paraId="17F0B9B6" w14:textId="77777777">
        <w:tc>
          <w:tcPr>
            <w:tcW w:w="4819" w:type="dxa"/>
          </w:tcPr>
          <w:p w14:paraId="5CC63D5B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3C2CA633" w14:textId="77777777" w:rsidR="007E3FB6" w:rsidRDefault="002F150C">
            <w:r>
              <w:t xml:space="preserve">  </w:t>
            </w:r>
          </w:p>
        </w:tc>
      </w:tr>
    </w:tbl>
    <w:p w14:paraId="09114407" w14:textId="77777777" w:rsidR="007E3FB6" w:rsidRDefault="007E3FB6">
      <w:pPr>
        <w:spacing w:after="40"/>
        <w:jc w:val="both"/>
      </w:pPr>
    </w:p>
    <w:p w14:paraId="766B69E7" w14:textId="77777777" w:rsidR="007E3FB6" w:rsidRDefault="002F150C">
      <w:pPr>
        <w:spacing w:after="40"/>
        <w:jc w:val="both"/>
      </w:pPr>
      <w:r>
        <w:t xml:space="preserve">    </w:t>
      </w:r>
    </w:p>
    <w:p w14:paraId="11CAA6F3" w14:textId="77777777" w:rsidR="007E3FB6" w:rsidRDefault="002F150C">
      <w:pPr>
        <w:pStyle w:val="Ttulo5"/>
      </w:pPr>
      <w:r>
        <w:t>Create Vnic Details</w:t>
      </w:r>
    </w:p>
    <w:p w14:paraId="26737EA3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CF1177" w14:textId="77777777">
        <w:tc>
          <w:tcPr>
            <w:tcW w:w="4819" w:type="dxa"/>
            <w:shd w:val="clear" w:color="auto" w:fill="000000"/>
          </w:tcPr>
          <w:p w14:paraId="37CDFC3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50E0D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57852B" w14:textId="77777777">
        <w:tc>
          <w:tcPr>
            <w:tcW w:w="4819" w:type="dxa"/>
          </w:tcPr>
          <w:p w14:paraId="6BDDEF40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3C304F1B" w14:textId="77777777" w:rsidR="007E3FB6" w:rsidRDefault="007E3FB6"/>
        </w:tc>
      </w:tr>
      <w:tr w:rsidR="007E3FB6" w14:paraId="3A757220" w14:textId="77777777">
        <w:tc>
          <w:tcPr>
            <w:tcW w:w="4819" w:type="dxa"/>
          </w:tcPr>
          <w:p w14:paraId="4C9C8B9A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CA469A4" w14:textId="77777777" w:rsidR="007E3FB6" w:rsidRDefault="007E3FB6"/>
        </w:tc>
      </w:tr>
      <w:tr w:rsidR="007E3FB6" w14:paraId="7992A84B" w14:textId="77777777">
        <w:tc>
          <w:tcPr>
            <w:tcW w:w="4819" w:type="dxa"/>
          </w:tcPr>
          <w:p w14:paraId="46A7FC48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35863B03" w14:textId="77777777" w:rsidR="007E3FB6" w:rsidRDefault="002F150C">
            <w:r>
              <w:t xml:space="preserve">  </w:t>
            </w:r>
          </w:p>
        </w:tc>
      </w:tr>
      <w:tr w:rsidR="007E3FB6" w14:paraId="05ECC221" w14:textId="77777777">
        <w:tc>
          <w:tcPr>
            <w:tcW w:w="4819" w:type="dxa"/>
          </w:tcPr>
          <w:p w14:paraId="0A4F4D05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1F4A7164" w14:textId="77777777" w:rsidR="007E3FB6" w:rsidRDefault="002F150C">
            <w:r>
              <w:t xml:space="preserve">  </w:t>
            </w:r>
          </w:p>
        </w:tc>
      </w:tr>
      <w:tr w:rsidR="007E3FB6" w14:paraId="17421A06" w14:textId="77777777">
        <w:tc>
          <w:tcPr>
            <w:tcW w:w="4819" w:type="dxa"/>
          </w:tcPr>
          <w:p w14:paraId="66E01353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D523EDB" w14:textId="77777777" w:rsidR="007E3FB6" w:rsidRDefault="002F150C">
            <w:r>
              <w:t xml:space="preserve">  </w:t>
            </w:r>
          </w:p>
        </w:tc>
      </w:tr>
      <w:tr w:rsidR="007E3FB6" w14:paraId="7B202353" w14:textId="77777777">
        <w:tc>
          <w:tcPr>
            <w:tcW w:w="4819" w:type="dxa"/>
          </w:tcPr>
          <w:p w14:paraId="5DED1013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A8E961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A236AE3" w14:textId="77777777">
        <w:tc>
          <w:tcPr>
            <w:tcW w:w="4819" w:type="dxa"/>
          </w:tcPr>
          <w:p w14:paraId="1AF831D9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E9D0DB3" w14:textId="77777777" w:rsidR="007E3FB6" w:rsidRDefault="002F150C">
            <w:r>
              <w:t xml:space="preserve">  </w:t>
            </w:r>
          </w:p>
        </w:tc>
      </w:tr>
      <w:tr w:rsidR="007E3FB6" w14:paraId="0B66A686" w14:textId="77777777">
        <w:tc>
          <w:tcPr>
            <w:tcW w:w="4819" w:type="dxa"/>
          </w:tcPr>
          <w:p w14:paraId="2BC85EA8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40E424DA" w14:textId="77777777" w:rsidR="007E3FB6" w:rsidRDefault="007E3FB6"/>
        </w:tc>
      </w:tr>
      <w:tr w:rsidR="007E3FB6" w14:paraId="16D0A55A" w14:textId="77777777">
        <w:tc>
          <w:tcPr>
            <w:tcW w:w="4819" w:type="dxa"/>
          </w:tcPr>
          <w:p w14:paraId="7C0F28A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C97CE42" w14:textId="77777777" w:rsidR="007E3FB6" w:rsidRDefault="002F150C">
            <w:r>
              <w:t xml:space="preserve">  </w:t>
            </w:r>
          </w:p>
        </w:tc>
      </w:tr>
      <w:tr w:rsidR="007E3FB6" w14:paraId="4F062005" w14:textId="77777777">
        <w:tc>
          <w:tcPr>
            <w:tcW w:w="4819" w:type="dxa"/>
          </w:tcPr>
          <w:p w14:paraId="5D642C69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67089341" w14:textId="77777777" w:rsidR="007E3FB6" w:rsidRDefault="002F150C">
            <w:r>
              <w:t xml:space="preserve">  </w:t>
            </w:r>
          </w:p>
        </w:tc>
      </w:tr>
    </w:tbl>
    <w:p w14:paraId="39073FE0" w14:textId="77777777" w:rsidR="007E3FB6" w:rsidRDefault="002F150C">
      <w:pPr>
        <w:pStyle w:val="Ttulo1"/>
      </w:pPr>
      <w:bookmarkStart w:id="1016" w:name="_Toc174960845"/>
      <w:r>
        <w:lastRenderedPageBreak/>
        <w:t>ipv6addressIpv6subnetCidrPairDetails Type list SubType  Required false</w:t>
      </w:r>
      <w:bookmarkEnd w:id="1016"/>
    </w:p>
    <w:p w14:paraId="662A48F8" w14:textId="77777777" w:rsidR="007E3FB6" w:rsidRDefault="002F150C">
      <w:pPr>
        <w:spacing w:after="40"/>
        <w:jc w:val="both"/>
      </w:pPr>
      <w:r>
        <w:t xml:space="preserve">    </w:t>
      </w:r>
    </w:p>
    <w:p w14:paraId="7F3E2EB4" w14:textId="77777777" w:rsidR="007E3FB6" w:rsidRDefault="007E3FB6">
      <w:pPr>
        <w:spacing w:after="40"/>
        <w:jc w:val="both"/>
      </w:pPr>
    </w:p>
    <w:p w14:paraId="0F929CB7" w14:textId="77777777" w:rsidR="007E3FB6" w:rsidRDefault="002F150C">
      <w:pPr>
        <w:pStyle w:val="Ttulo4"/>
      </w:pPr>
      <w:bookmarkStart w:id="1017" w:name="_Toc174960846"/>
      <w:r>
        <w:t>null</w:t>
      </w:r>
      <w:bookmarkEnd w:id="1017"/>
    </w:p>
    <w:p w14:paraId="0692CC8F" w14:textId="77777777" w:rsidR="007E3FB6" w:rsidRDefault="007E3FB6">
      <w:pPr>
        <w:spacing w:after="40"/>
        <w:jc w:val="both"/>
      </w:pPr>
    </w:p>
    <w:p w14:paraId="48BE46A4" w14:textId="77777777" w:rsidR="007E3FB6" w:rsidRDefault="007E3FB6">
      <w:pPr>
        <w:spacing w:after="40"/>
        <w:jc w:val="both"/>
      </w:pPr>
    </w:p>
    <w:p w14:paraId="46A8E05D" w14:textId="77777777" w:rsidR="007E3FB6" w:rsidRDefault="007E3FB6">
      <w:pPr>
        <w:spacing w:after="40"/>
        <w:jc w:val="both"/>
      </w:pPr>
    </w:p>
    <w:p w14:paraId="57B4210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CF0469" w14:textId="77777777">
        <w:tc>
          <w:tcPr>
            <w:tcW w:w="4819" w:type="dxa"/>
            <w:shd w:val="clear" w:color="auto" w:fill="000000"/>
          </w:tcPr>
          <w:p w14:paraId="34631FA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C2CA1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40AC71B" w14:textId="77777777">
        <w:tc>
          <w:tcPr>
            <w:tcW w:w="4819" w:type="dxa"/>
          </w:tcPr>
          <w:p w14:paraId="40E8EAE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287EFE4" w14:textId="77777777" w:rsidR="007E3FB6" w:rsidRDefault="002F150C">
            <w:r>
              <w:t xml:space="preserve"> nymc:US-ASHBURN-AD-2 </w:t>
            </w:r>
          </w:p>
        </w:tc>
      </w:tr>
      <w:tr w:rsidR="007E3FB6" w14:paraId="7FF3ACFF" w14:textId="77777777">
        <w:tc>
          <w:tcPr>
            <w:tcW w:w="4819" w:type="dxa"/>
          </w:tcPr>
          <w:p w14:paraId="5C85495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05CB761" w14:textId="77777777" w:rsidR="007E3FB6" w:rsidRDefault="002F150C">
            <w:r>
              <w:t xml:space="preserve"> oci-rabbitmq-p02 </w:t>
            </w:r>
          </w:p>
        </w:tc>
      </w:tr>
      <w:tr w:rsidR="007E3FB6" w14:paraId="67D5C437" w14:textId="77777777">
        <w:tc>
          <w:tcPr>
            <w:tcW w:w="4819" w:type="dxa"/>
          </w:tcPr>
          <w:p w14:paraId="4240ABA6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4605CEA7" w14:textId="77777777" w:rsidR="007E3FB6" w:rsidRDefault="002F150C">
            <w:r>
              <w:t xml:space="preserve"> 0 </w:t>
            </w:r>
          </w:p>
        </w:tc>
      </w:tr>
      <w:tr w:rsidR="007E3FB6" w14:paraId="34A2B13F" w14:textId="77777777">
        <w:tc>
          <w:tcPr>
            <w:tcW w:w="4819" w:type="dxa"/>
          </w:tcPr>
          <w:p w14:paraId="0ED5733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2DB284F0" w14:textId="77777777" w:rsidR="007E3FB6" w:rsidRDefault="002F150C">
            <w:r>
              <w:t xml:space="preserve"> SUB_PROD_PRIV_ASHBURN_02 </w:t>
            </w:r>
          </w:p>
        </w:tc>
      </w:tr>
      <w:tr w:rsidR="007E3FB6" w14:paraId="595AD735" w14:textId="77777777">
        <w:tc>
          <w:tcPr>
            <w:tcW w:w="4819" w:type="dxa"/>
          </w:tcPr>
          <w:p w14:paraId="6076915B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3FB3373C" w14:textId="77777777" w:rsidR="007E3FB6" w:rsidRDefault="002F150C">
            <w:r>
              <w:t xml:space="preserve">  </w:t>
            </w:r>
          </w:p>
        </w:tc>
      </w:tr>
      <w:tr w:rsidR="007E3FB6" w14:paraId="130ACD28" w14:textId="77777777">
        <w:tc>
          <w:tcPr>
            <w:tcW w:w="4819" w:type="dxa"/>
          </w:tcPr>
          <w:p w14:paraId="0CFEE100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290A8130" w14:textId="77777777" w:rsidR="007E3FB6" w:rsidRDefault="002F150C">
            <w:r>
              <w:t xml:space="preserve"> 103 </w:t>
            </w:r>
          </w:p>
        </w:tc>
      </w:tr>
      <w:tr w:rsidR="007E3FB6" w14:paraId="5776D396" w14:textId="77777777">
        <w:tc>
          <w:tcPr>
            <w:tcW w:w="4819" w:type="dxa"/>
          </w:tcPr>
          <w:p w14:paraId="206D2C48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7489B34" w14:textId="77777777" w:rsidR="007E3FB6" w:rsidRDefault="002F150C">
            <w:r>
              <w:t xml:space="preserve">  </w:t>
            </w:r>
          </w:p>
        </w:tc>
      </w:tr>
    </w:tbl>
    <w:p w14:paraId="049FF617" w14:textId="77777777" w:rsidR="007E3FB6" w:rsidRDefault="007E3FB6">
      <w:pPr>
        <w:spacing w:after="40"/>
        <w:jc w:val="both"/>
      </w:pPr>
    </w:p>
    <w:p w14:paraId="07B0869B" w14:textId="77777777" w:rsidR="007E3FB6" w:rsidRDefault="002F150C">
      <w:pPr>
        <w:spacing w:after="40"/>
        <w:jc w:val="both"/>
      </w:pPr>
      <w:r>
        <w:t xml:space="preserve">    </w:t>
      </w:r>
    </w:p>
    <w:p w14:paraId="1A28AF45" w14:textId="77777777" w:rsidR="007E3FB6" w:rsidRDefault="002F150C">
      <w:pPr>
        <w:pStyle w:val="Ttulo5"/>
      </w:pPr>
      <w:r>
        <w:t>Create Vnic Details</w:t>
      </w:r>
    </w:p>
    <w:p w14:paraId="25D89E12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32418BD" w14:textId="77777777">
        <w:tc>
          <w:tcPr>
            <w:tcW w:w="4819" w:type="dxa"/>
            <w:shd w:val="clear" w:color="auto" w:fill="000000"/>
          </w:tcPr>
          <w:p w14:paraId="0234CE4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ED9C33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349856" w14:textId="77777777">
        <w:tc>
          <w:tcPr>
            <w:tcW w:w="4819" w:type="dxa"/>
          </w:tcPr>
          <w:p w14:paraId="5AD5D4C3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58502F54" w14:textId="77777777" w:rsidR="007E3FB6" w:rsidRDefault="007E3FB6"/>
        </w:tc>
      </w:tr>
      <w:tr w:rsidR="007E3FB6" w14:paraId="744B9D26" w14:textId="77777777">
        <w:tc>
          <w:tcPr>
            <w:tcW w:w="4819" w:type="dxa"/>
          </w:tcPr>
          <w:p w14:paraId="57C4E785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37F2AFB6" w14:textId="77777777" w:rsidR="007E3FB6" w:rsidRDefault="007E3FB6"/>
        </w:tc>
      </w:tr>
      <w:tr w:rsidR="007E3FB6" w14:paraId="7BA9D73F" w14:textId="77777777">
        <w:tc>
          <w:tcPr>
            <w:tcW w:w="4819" w:type="dxa"/>
          </w:tcPr>
          <w:p w14:paraId="13D8B850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7C239220" w14:textId="77777777" w:rsidR="007E3FB6" w:rsidRDefault="002F150C">
            <w:r>
              <w:t xml:space="preserve">  </w:t>
            </w:r>
          </w:p>
        </w:tc>
      </w:tr>
      <w:tr w:rsidR="007E3FB6" w14:paraId="3881B03F" w14:textId="77777777">
        <w:tc>
          <w:tcPr>
            <w:tcW w:w="4819" w:type="dxa"/>
          </w:tcPr>
          <w:p w14:paraId="3DB39561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2D769011" w14:textId="77777777" w:rsidR="007E3FB6" w:rsidRDefault="002F150C">
            <w:r>
              <w:t xml:space="preserve">  </w:t>
            </w:r>
          </w:p>
        </w:tc>
      </w:tr>
      <w:tr w:rsidR="007E3FB6" w14:paraId="7E40CA10" w14:textId="77777777">
        <w:tc>
          <w:tcPr>
            <w:tcW w:w="4819" w:type="dxa"/>
          </w:tcPr>
          <w:p w14:paraId="62533315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CDB906F" w14:textId="77777777" w:rsidR="007E3FB6" w:rsidRDefault="002F150C">
            <w:r>
              <w:t xml:space="preserve">  </w:t>
            </w:r>
          </w:p>
        </w:tc>
      </w:tr>
      <w:tr w:rsidR="007E3FB6" w14:paraId="4F3D027C" w14:textId="77777777">
        <w:tc>
          <w:tcPr>
            <w:tcW w:w="4819" w:type="dxa"/>
          </w:tcPr>
          <w:p w14:paraId="1694BC8E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6312470F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46D7C2C3" w14:textId="77777777">
        <w:tc>
          <w:tcPr>
            <w:tcW w:w="4819" w:type="dxa"/>
          </w:tcPr>
          <w:p w14:paraId="7295286F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F3D1EE9" w14:textId="77777777" w:rsidR="007E3FB6" w:rsidRDefault="002F150C">
            <w:r>
              <w:t xml:space="preserve">  </w:t>
            </w:r>
          </w:p>
        </w:tc>
      </w:tr>
      <w:tr w:rsidR="007E3FB6" w14:paraId="365DF1B8" w14:textId="77777777">
        <w:tc>
          <w:tcPr>
            <w:tcW w:w="4819" w:type="dxa"/>
          </w:tcPr>
          <w:p w14:paraId="5E577ED1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5DA8F8CE" w14:textId="77777777" w:rsidR="007E3FB6" w:rsidRDefault="007E3FB6"/>
        </w:tc>
      </w:tr>
      <w:tr w:rsidR="007E3FB6" w14:paraId="7A16A065" w14:textId="77777777">
        <w:tc>
          <w:tcPr>
            <w:tcW w:w="4819" w:type="dxa"/>
          </w:tcPr>
          <w:p w14:paraId="4D0EF57C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51EC877D" w14:textId="77777777" w:rsidR="007E3FB6" w:rsidRDefault="002F150C">
            <w:r>
              <w:t xml:space="preserve">  </w:t>
            </w:r>
          </w:p>
        </w:tc>
      </w:tr>
      <w:tr w:rsidR="007E3FB6" w14:paraId="0128FD43" w14:textId="77777777">
        <w:tc>
          <w:tcPr>
            <w:tcW w:w="4819" w:type="dxa"/>
          </w:tcPr>
          <w:p w14:paraId="511448A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123472E9" w14:textId="77777777" w:rsidR="007E3FB6" w:rsidRDefault="002F150C">
            <w:r>
              <w:t xml:space="preserve">  </w:t>
            </w:r>
          </w:p>
        </w:tc>
      </w:tr>
    </w:tbl>
    <w:p w14:paraId="1C8891B0" w14:textId="77777777" w:rsidR="007E3FB6" w:rsidRDefault="002F150C">
      <w:pPr>
        <w:pStyle w:val="Ttulo1"/>
      </w:pPr>
      <w:bookmarkStart w:id="1018" w:name="_Toc174960847"/>
      <w:r>
        <w:t>ipv6addressIpv6subnetCidrPairDetails Type list SubType  Required false</w:t>
      </w:r>
      <w:bookmarkEnd w:id="1018"/>
    </w:p>
    <w:p w14:paraId="3E49D612" w14:textId="77777777" w:rsidR="007E3FB6" w:rsidRDefault="002F150C">
      <w:pPr>
        <w:spacing w:after="40"/>
        <w:jc w:val="both"/>
      </w:pPr>
      <w:r>
        <w:t xml:space="preserve">    </w:t>
      </w:r>
    </w:p>
    <w:p w14:paraId="31A63A4F" w14:textId="77777777" w:rsidR="007E3FB6" w:rsidRDefault="007E3FB6">
      <w:pPr>
        <w:spacing w:after="40"/>
        <w:jc w:val="both"/>
      </w:pPr>
    </w:p>
    <w:p w14:paraId="5117A8B0" w14:textId="77777777" w:rsidR="007E3FB6" w:rsidRDefault="002F150C">
      <w:pPr>
        <w:pStyle w:val="Ttulo4"/>
      </w:pPr>
      <w:bookmarkStart w:id="1019" w:name="_Toc174960848"/>
      <w:r>
        <w:t>null</w:t>
      </w:r>
      <w:bookmarkEnd w:id="1019"/>
    </w:p>
    <w:p w14:paraId="13AF466D" w14:textId="77777777" w:rsidR="007E3FB6" w:rsidRDefault="007E3FB6">
      <w:pPr>
        <w:spacing w:after="40"/>
        <w:jc w:val="both"/>
      </w:pPr>
    </w:p>
    <w:p w14:paraId="462D78F2" w14:textId="77777777" w:rsidR="007E3FB6" w:rsidRDefault="007E3FB6">
      <w:pPr>
        <w:spacing w:after="40"/>
        <w:jc w:val="both"/>
      </w:pPr>
    </w:p>
    <w:p w14:paraId="5985C257" w14:textId="77777777" w:rsidR="007E3FB6" w:rsidRDefault="007E3FB6">
      <w:pPr>
        <w:spacing w:after="40"/>
        <w:jc w:val="both"/>
      </w:pPr>
    </w:p>
    <w:p w14:paraId="7B7D690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CE8E21" w14:textId="77777777">
        <w:tc>
          <w:tcPr>
            <w:tcW w:w="4819" w:type="dxa"/>
            <w:shd w:val="clear" w:color="auto" w:fill="000000"/>
          </w:tcPr>
          <w:p w14:paraId="15343C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F0328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68F7D8" w14:textId="77777777">
        <w:tc>
          <w:tcPr>
            <w:tcW w:w="4819" w:type="dxa"/>
          </w:tcPr>
          <w:p w14:paraId="6B2F46D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FBE0240" w14:textId="77777777" w:rsidR="007E3FB6" w:rsidRDefault="002F150C">
            <w:r>
              <w:t xml:space="preserve"> nymc:US-ASHBURN-AD-2 </w:t>
            </w:r>
          </w:p>
        </w:tc>
      </w:tr>
      <w:tr w:rsidR="007E3FB6" w14:paraId="6CF3C05B" w14:textId="77777777">
        <w:tc>
          <w:tcPr>
            <w:tcW w:w="4819" w:type="dxa"/>
          </w:tcPr>
          <w:p w14:paraId="60F8BB7C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13D6FB8" w14:textId="77777777" w:rsidR="007E3FB6" w:rsidRDefault="002F150C">
            <w:r>
              <w:t xml:space="preserve"> OCIADP02 </w:t>
            </w:r>
          </w:p>
        </w:tc>
      </w:tr>
      <w:tr w:rsidR="007E3FB6" w14:paraId="339F63B7" w14:textId="77777777">
        <w:tc>
          <w:tcPr>
            <w:tcW w:w="4819" w:type="dxa"/>
          </w:tcPr>
          <w:p w14:paraId="5E274D15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24C4F95E" w14:textId="77777777" w:rsidR="007E3FB6" w:rsidRDefault="002F150C">
            <w:r>
              <w:t xml:space="preserve"> 0 </w:t>
            </w:r>
          </w:p>
        </w:tc>
      </w:tr>
      <w:tr w:rsidR="007E3FB6" w14:paraId="3FA58918" w14:textId="77777777">
        <w:tc>
          <w:tcPr>
            <w:tcW w:w="4819" w:type="dxa"/>
          </w:tcPr>
          <w:p w14:paraId="04C131C9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029F9862" w14:textId="77777777" w:rsidR="007E3FB6" w:rsidRDefault="002F150C">
            <w:r>
              <w:t xml:space="preserve"> SUB_PROD_PRIV_ASHBURN_01 </w:t>
            </w:r>
          </w:p>
        </w:tc>
      </w:tr>
      <w:tr w:rsidR="007E3FB6" w14:paraId="22F42AA0" w14:textId="77777777">
        <w:tc>
          <w:tcPr>
            <w:tcW w:w="4819" w:type="dxa"/>
          </w:tcPr>
          <w:p w14:paraId="4C893EFA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841E4D2" w14:textId="77777777" w:rsidR="007E3FB6" w:rsidRDefault="002F150C">
            <w:r>
              <w:t xml:space="preserve">  </w:t>
            </w:r>
          </w:p>
        </w:tc>
      </w:tr>
      <w:tr w:rsidR="007E3FB6" w14:paraId="01D18E6A" w14:textId="77777777">
        <w:tc>
          <w:tcPr>
            <w:tcW w:w="4819" w:type="dxa"/>
          </w:tcPr>
          <w:p w14:paraId="0C1409E7" w14:textId="77777777" w:rsidR="007E3FB6" w:rsidRDefault="002F150C">
            <w:r>
              <w:lastRenderedPageBreak/>
              <w:t xml:space="preserve"> Vlan Tag </w:t>
            </w:r>
          </w:p>
        </w:tc>
        <w:tc>
          <w:tcPr>
            <w:tcW w:w="4819" w:type="dxa"/>
          </w:tcPr>
          <w:p w14:paraId="77CCAB38" w14:textId="77777777" w:rsidR="007E3FB6" w:rsidRDefault="002F150C">
            <w:r>
              <w:t xml:space="preserve"> 1602 </w:t>
            </w:r>
          </w:p>
        </w:tc>
      </w:tr>
      <w:tr w:rsidR="007E3FB6" w14:paraId="68A7B1BD" w14:textId="77777777">
        <w:tc>
          <w:tcPr>
            <w:tcW w:w="4819" w:type="dxa"/>
          </w:tcPr>
          <w:p w14:paraId="5F5130C7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48C92BF2" w14:textId="77777777" w:rsidR="007E3FB6" w:rsidRDefault="002F150C">
            <w:r>
              <w:t xml:space="preserve">  </w:t>
            </w:r>
          </w:p>
        </w:tc>
      </w:tr>
    </w:tbl>
    <w:p w14:paraId="045A7CCD" w14:textId="77777777" w:rsidR="007E3FB6" w:rsidRDefault="007E3FB6">
      <w:pPr>
        <w:spacing w:after="40"/>
        <w:jc w:val="both"/>
      </w:pPr>
    </w:p>
    <w:p w14:paraId="1E726F7C" w14:textId="77777777" w:rsidR="007E3FB6" w:rsidRDefault="002F150C">
      <w:pPr>
        <w:spacing w:after="40"/>
        <w:jc w:val="both"/>
      </w:pPr>
      <w:r>
        <w:t xml:space="preserve">    </w:t>
      </w:r>
    </w:p>
    <w:p w14:paraId="272BA591" w14:textId="77777777" w:rsidR="007E3FB6" w:rsidRDefault="002F150C">
      <w:pPr>
        <w:pStyle w:val="Ttulo5"/>
      </w:pPr>
      <w:r>
        <w:t>Create Vnic Details</w:t>
      </w:r>
    </w:p>
    <w:p w14:paraId="507B6405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271EC8A" w14:textId="77777777">
        <w:tc>
          <w:tcPr>
            <w:tcW w:w="4819" w:type="dxa"/>
            <w:shd w:val="clear" w:color="auto" w:fill="000000"/>
          </w:tcPr>
          <w:p w14:paraId="28B9046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CEBF06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B6CD19" w14:textId="77777777">
        <w:tc>
          <w:tcPr>
            <w:tcW w:w="4819" w:type="dxa"/>
          </w:tcPr>
          <w:p w14:paraId="478C5D86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6EECAD07" w14:textId="77777777" w:rsidR="007E3FB6" w:rsidRDefault="007E3FB6"/>
        </w:tc>
      </w:tr>
      <w:tr w:rsidR="007E3FB6" w14:paraId="5523B167" w14:textId="77777777">
        <w:tc>
          <w:tcPr>
            <w:tcW w:w="4819" w:type="dxa"/>
          </w:tcPr>
          <w:p w14:paraId="67E6ECC1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21159C8E" w14:textId="77777777" w:rsidR="007E3FB6" w:rsidRDefault="007E3FB6"/>
        </w:tc>
      </w:tr>
      <w:tr w:rsidR="007E3FB6" w14:paraId="13B73AE6" w14:textId="77777777">
        <w:tc>
          <w:tcPr>
            <w:tcW w:w="4819" w:type="dxa"/>
          </w:tcPr>
          <w:p w14:paraId="555990A3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680E9D59" w14:textId="77777777" w:rsidR="007E3FB6" w:rsidRDefault="002F150C">
            <w:r>
              <w:t xml:space="preserve">  </w:t>
            </w:r>
          </w:p>
        </w:tc>
      </w:tr>
      <w:tr w:rsidR="007E3FB6" w14:paraId="588AEE1F" w14:textId="77777777">
        <w:tc>
          <w:tcPr>
            <w:tcW w:w="4819" w:type="dxa"/>
          </w:tcPr>
          <w:p w14:paraId="775B3BAE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020D6FE9" w14:textId="77777777" w:rsidR="007E3FB6" w:rsidRDefault="002F150C">
            <w:r>
              <w:t xml:space="preserve">  </w:t>
            </w:r>
          </w:p>
        </w:tc>
      </w:tr>
      <w:tr w:rsidR="007E3FB6" w14:paraId="4D571964" w14:textId="77777777">
        <w:tc>
          <w:tcPr>
            <w:tcW w:w="4819" w:type="dxa"/>
          </w:tcPr>
          <w:p w14:paraId="64DE091B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35104C97" w14:textId="77777777" w:rsidR="007E3FB6" w:rsidRDefault="002F150C">
            <w:r>
              <w:t xml:space="preserve">  </w:t>
            </w:r>
          </w:p>
        </w:tc>
      </w:tr>
      <w:tr w:rsidR="007E3FB6" w14:paraId="660D0460" w14:textId="77777777">
        <w:tc>
          <w:tcPr>
            <w:tcW w:w="4819" w:type="dxa"/>
          </w:tcPr>
          <w:p w14:paraId="2175F7AF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45ABACB2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6D29E530" w14:textId="77777777">
        <w:tc>
          <w:tcPr>
            <w:tcW w:w="4819" w:type="dxa"/>
          </w:tcPr>
          <w:p w14:paraId="1C6DBD4E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3904186D" w14:textId="77777777" w:rsidR="007E3FB6" w:rsidRDefault="002F150C">
            <w:r>
              <w:t xml:space="preserve">  </w:t>
            </w:r>
          </w:p>
        </w:tc>
      </w:tr>
      <w:tr w:rsidR="007E3FB6" w14:paraId="532CDAC7" w14:textId="77777777">
        <w:tc>
          <w:tcPr>
            <w:tcW w:w="4819" w:type="dxa"/>
          </w:tcPr>
          <w:p w14:paraId="7B4A493C" w14:textId="77777777" w:rsidR="007E3FB6" w:rsidRDefault="002F150C">
            <w:r>
              <w:t xml:space="preserve"> Skip Source Dest Check </w:t>
            </w:r>
          </w:p>
        </w:tc>
        <w:tc>
          <w:tcPr>
            <w:tcW w:w="4819" w:type="dxa"/>
          </w:tcPr>
          <w:p w14:paraId="6BE88B17" w14:textId="77777777" w:rsidR="007E3FB6" w:rsidRDefault="007E3FB6"/>
        </w:tc>
      </w:tr>
      <w:tr w:rsidR="007E3FB6" w14:paraId="6349D7CA" w14:textId="77777777">
        <w:tc>
          <w:tcPr>
            <w:tcW w:w="4819" w:type="dxa"/>
          </w:tcPr>
          <w:p w14:paraId="7AD1F402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638AEA42" w14:textId="77777777" w:rsidR="007E3FB6" w:rsidRDefault="002F150C">
            <w:r>
              <w:t xml:space="preserve">  </w:t>
            </w:r>
          </w:p>
        </w:tc>
      </w:tr>
      <w:tr w:rsidR="007E3FB6" w14:paraId="69208391" w14:textId="77777777">
        <w:tc>
          <w:tcPr>
            <w:tcW w:w="4819" w:type="dxa"/>
          </w:tcPr>
          <w:p w14:paraId="22E85D37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74CD1FC" w14:textId="77777777" w:rsidR="007E3FB6" w:rsidRDefault="002F150C">
            <w:r>
              <w:t xml:space="preserve">  </w:t>
            </w:r>
          </w:p>
        </w:tc>
      </w:tr>
    </w:tbl>
    <w:p w14:paraId="1F643568" w14:textId="77777777" w:rsidR="007E3FB6" w:rsidRDefault="002F150C">
      <w:pPr>
        <w:pStyle w:val="Ttulo1"/>
      </w:pPr>
      <w:bookmarkStart w:id="1020" w:name="_Toc174960849"/>
      <w:r>
        <w:t>ipv6addressIpv6subnetCidrPairDetails Type list SubType  Required false</w:t>
      </w:r>
      <w:bookmarkEnd w:id="1020"/>
    </w:p>
    <w:p w14:paraId="6261A78D" w14:textId="77777777" w:rsidR="007E3FB6" w:rsidRDefault="002F150C">
      <w:pPr>
        <w:spacing w:after="40"/>
        <w:jc w:val="both"/>
      </w:pPr>
      <w:r>
        <w:t xml:space="preserve">    </w:t>
      </w:r>
    </w:p>
    <w:p w14:paraId="5765C515" w14:textId="77777777" w:rsidR="007E3FB6" w:rsidRDefault="007E3FB6">
      <w:pPr>
        <w:spacing w:after="40"/>
        <w:jc w:val="both"/>
      </w:pPr>
    </w:p>
    <w:p w14:paraId="76468FF1" w14:textId="77777777" w:rsidR="007E3FB6" w:rsidRDefault="002F150C">
      <w:pPr>
        <w:pStyle w:val="Ttulo4"/>
      </w:pPr>
      <w:bookmarkStart w:id="1021" w:name="_Toc174960850"/>
      <w:r>
        <w:t>null</w:t>
      </w:r>
      <w:bookmarkEnd w:id="1021"/>
    </w:p>
    <w:p w14:paraId="0C0CFE2D" w14:textId="77777777" w:rsidR="007E3FB6" w:rsidRDefault="007E3FB6">
      <w:pPr>
        <w:spacing w:after="40"/>
        <w:jc w:val="both"/>
      </w:pPr>
    </w:p>
    <w:p w14:paraId="697FADEE" w14:textId="77777777" w:rsidR="007E3FB6" w:rsidRDefault="007E3FB6">
      <w:pPr>
        <w:spacing w:after="40"/>
        <w:jc w:val="both"/>
      </w:pPr>
    </w:p>
    <w:p w14:paraId="62407C65" w14:textId="77777777" w:rsidR="007E3FB6" w:rsidRDefault="007E3FB6">
      <w:pPr>
        <w:spacing w:after="40"/>
        <w:jc w:val="both"/>
      </w:pPr>
    </w:p>
    <w:p w14:paraId="5EF10EF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34797B3" w14:textId="77777777">
        <w:tc>
          <w:tcPr>
            <w:tcW w:w="4819" w:type="dxa"/>
            <w:shd w:val="clear" w:color="auto" w:fill="000000"/>
          </w:tcPr>
          <w:p w14:paraId="60D84FF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803A4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EC01E3" w14:textId="77777777">
        <w:tc>
          <w:tcPr>
            <w:tcW w:w="4819" w:type="dxa"/>
          </w:tcPr>
          <w:p w14:paraId="6C93577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B8F34DD" w14:textId="77777777" w:rsidR="007E3FB6" w:rsidRDefault="002F150C">
            <w:r>
              <w:t xml:space="preserve"> nymc:US-ASHBURN-AD-3 </w:t>
            </w:r>
          </w:p>
        </w:tc>
      </w:tr>
      <w:tr w:rsidR="007E3FB6" w14:paraId="24A8B82F" w14:textId="77777777">
        <w:tc>
          <w:tcPr>
            <w:tcW w:w="4819" w:type="dxa"/>
          </w:tcPr>
          <w:p w14:paraId="4C11483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E0B5AD7" w14:textId="77777777" w:rsidR="007E3FB6" w:rsidRDefault="002F150C">
            <w:r>
              <w:t xml:space="preserve"> oci-rabbitmq-p03 </w:t>
            </w:r>
          </w:p>
        </w:tc>
      </w:tr>
      <w:tr w:rsidR="007E3FB6" w14:paraId="3936EF7E" w14:textId="77777777">
        <w:tc>
          <w:tcPr>
            <w:tcW w:w="4819" w:type="dxa"/>
          </w:tcPr>
          <w:p w14:paraId="77AEA0E3" w14:textId="77777777" w:rsidR="007E3FB6" w:rsidRDefault="002F150C">
            <w:r>
              <w:t xml:space="preserve"> Nic Index </w:t>
            </w:r>
          </w:p>
        </w:tc>
        <w:tc>
          <w:tcPr>
            <w:tcW w:w="4819" w:type="dxa"/>
          </w:tcPr>
          <w:p w14:paraId="015F1F0D" w14:textId="77777777" w:rsidR="007E3FB6" w:rsidRDefault="002F150C">
            <w:r>
              <w:t xml:space="preserve"> 0 </w:t>
            </w:r>
          </w:p>
        </w:tc>
      </w:tr>
      <w:tr w:rsidR="007E3FB6" w14:paraId="0A3ABED8" w14:textId="77777777">
        <w:tc>
          <w:tcPr>
            <w:tcW w:w="4819" w:type="dxa"/>
          </w:tcPr>
          <w:p w14:paraId="0B8E9057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77441732" w14:textId="77777777" w:rsidR="007E3FB6" w:rsidRDefault="002F150C">
            <w:r>
              <w:t xml:space="preserve"> SUB_PROD_PRIV_ASHBURN_03 </w:t>
            </w:r>
          </w:p>
        </w:tc>
      </w:tr>
      <w:tr w:rsidR="007E3FB6" w14:paraId="725E6C8B" w14:textId="77777777">
        <w:tc>
          <w:tcPr>
            <w:tcW w:w="4819" w:type="dxa"/>
          </w:tcPr>
          <w:p w14:paraId="0AB82AAE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564A1041" w14:textId="77777777" w:rsidR="007E3FB6" w:rsidRDefault="002F150C">
            <w:r>
              <w:t xml:space="preserve">  </w:t>
            </w:r>
          </w:p>
        </w:tc>
      </w:tr>
      <w:tr w:rsidR="007E3FB6" w14:paraId="67BEEE65" w14:textId="77777777">
        <w:tc>
          <w:tcPr>
            <w:tcW w:w="4819" w:type="dxa"/>
          </w:tcPr>
          <w:p w14:paraId="2B771605" w14:textId="77777777" w:rsidR="007E3FB6" w:rsidRDefault="002F150C">
            <w:r>
              <w:t xml:space="preserve"> Vlan Tag </w:t>
            </w:r>
          </w:p>
        </w:tc>
        <w:tc>
          <w:tcPr>
            <w:tcW w:w="4819" w:type="dxa"/>
          </w:tcPr>
          <w:p w14:paraId="12948BAC" w14:textId="77777777" w:rsidR="007E3FB6" w:rsidRDefault="002F150C">
            <w:r>
              <w:t xml:space="preserve"> 4092 </w:t>
            </w:r>
          </w:p>
        </w:tc>
      </w:tr>
      <w:tr w:rsidR="007E3FB6" w14:paraId="79221BD0" w14:textId="77777777">
        <w:tc>
          <w:tcPr>
            <w:tcW w:w="4819" w:type="dxa"/>
          </w:tcPr>
          <w:p w14:paraId="22CC7947" w14:textId="77777777" w:rsidR="007E3FB6" w:rsidRDefault="002F150C">
            <w:r>
              <w:t xml:space="preserve"> Vnic Id </w:t>
            </w:r>
          </w:p>
        </w:tc>
        <w:tc>
          <w:tcPr>
            <w:tcW w:w="4819" w:type="dxa"/>
          </w:tcPr>
          <w:p w14:paraId="19555171" w14:textId="77777777" w:rsidR="007E3FB6" w:rsidRDefault="002F150C">
            <w:r>
              <w:t xml:space="preserve">  </w:t>
            </w:r>
          </w:p>
        </w:tc>
      </w:tr>
    </w:tbl>
    <w:p w14:paraId="2C91EA82" w14:textId="77777777" w:rsidR="007E3FB6" w:rsidRDefault="007E3FB6">
      <w:pPr>
        <w:spacing w:after="40"/>
        <w:jc w:val="both"/>
      </w:pPr>
    </w:p>
    <w:p w14:paraId="74DE3F16" w14:textId="77777777" w:rsidR="007E3FB6" w:rsidRDefault="002F150C">
      <w:pPr>
        <w:spacing w:after="40"/>
        <w:jc w:val="both"/>
      </w:pPr>
      <w:r>
        <w:t xml:space="preserve">    </w:t>
      </w:r>
    </w:p>
    <w:p w14:paraId="0D27223C" w14:textId="77777777" w:rsidR="007E3FB6" w:rsidRDefault="002F150C">
      <w:pPr>
        <w:pStyle w:val="Ttulo5"/>
      </w:pPr>
      <w:r>
        <w:t>Create Vnic Details</w:t>
      </w:r>
    </w:p>
    <w:p w14:paraId="3159195C" w14:textId="77777777" w:rsidR="007E3FB6" w:rsidRDefault="002F150C">
      <w:pPr>
        <w:spacing w:after="40"/>
        <w:jc w:val="both"/>
      </w:pPr>
      <w: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C760A16" w14:textId="77777777">
        <w:tc>
          <w:tcPr>
            <w:tcW w:w="4819" w:type="dxa"/>
            <w:shd w:val="clear" w:color="auto" w:fill="000000"/>
          </w:tcPr>
          <w:p w14:paraId="422EB5C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00D84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491F1E" w14:textId="77777777">
        <w:tc>
          <w:tcPr>
            <w:tcW w:w="4819" w:type="dxa"/>
          </w:tcPr>
          <w:p w14:paraId="376DD638" w14:textId="77777777" w:rsidR="007E3FB6" w:rsidRDefault="002F150C">
            <w:r>
              <w:t xml:space="preserve"> Assign Ipv6ip </w:t>
            </w:r>
          </w:p>
        </w:tc>
        <w:tc>
          <w:tcPr>
            <w:tcW w:w="4819" w:type="dxa"/>
          </w:tcPr>
          <w:p w14:paraId="0BBFEF39" w14:textId="77777777" w:rsidR="007E3FB6" w:rsidRDefault="007E3FB6"/>
        </w:tc>
      </w:tr>
      <w:tr w:rsidR="007E3FB6" w14:paraId="01368F3D" w14:textId="77777777">
        <w:tc>
          <w:tcPr>
            <w:tcW w:w="4819" w:type="dxa"/>
          </w:tcPr>
          <w:p w14:paraId="593BB1B1" w14:textId="77777777" w:rsidR="007E3FB6" w:rsidRDefault="002F150C">
            <w:r>
              <w:t xml:space="preserve"> Assign Private Dns Record </w:t>
            </w:r>
          </w:p>
        </w:tc>
        <w:tc>
          <w:tcPr>
            <w:tcW w:w="4819" w:type="dxa"/>
          </w:tcPr>
          <w:p w14:paraId="621CAD70" w14:textId="77777777" w:rsidR="007E3FB6" w:rsidRDefault="007E3FB6"/>
        </w:tc>
      </w:tr>
      <w:tr w:rsidR="007E3FB6" w14:paraId="746A8E10" w14:textId="77777777">
        <w:tc>
          <w:tcPr>
            <w:tcW w:w="4819" w:type="dxa"/>
          </w:tcPr>
          <w:p w14:paraId="2521B9B4" w14:textId="77777777" w:rsidR="007E3FB6" w:rsidRDefault="002F150C">
            <w:r>
              <w:t xml:space="preserve"> Assign Public Ip </w:t>
            </w:r>
          </w:p>
        </w:tc>
        <w:tc>
          <w:tcPr>
            <w:tcW w:w="4819" w:type="dxa"/>
          </w:tcPr>
          <w:p w14:paraId="19DDFE1E" w14:textId="77777777" w:rsidR="007E3FB6" w:rsidRDefault="002F150C">
            <w:r>
              <w:t xml:space="preserve">  </w:t>
            </w:r>
          </w:p>
        </w:tc>
      </w:tr>
      <w:tr w:rsidR="007E3FB6" w14:paraId="7C3AB81C" w14:textId="77777777">
        <w:tc>
          <w:tcPr>
            <w:tcW w:w="4819" w:type="dxa"/>
          </w:tcPr>
          <w:p w14:paraId="36D8F71C" w14:textId="77777777" w:rsidR="007E3FB6" w:rsidRDefault="002F150C">
            <w:r>
              <w:t xml:space="preserve"> Display Name </w:t>
            </w:r>
          </w:p>
        </w:tc>
        <w:tc>
          <w:tcPr>
            <w:tcW w:w="4819" w:type="dxa"/>
          </w:tcPr>
          <w:p w14:paraId="3C8CAFA2" w14:textId="77777777" w:rsidR="007E3FB6" w:rsidRDefault="002F150C">
            <w:r>
              <w:t xml:space="preserve">  </w:t>
            </w:r>
          </w:p>
        </w:tc>
      </w:tr>
      <w:tr w:rsidR="007E3FB6" w14:paraId="493161F7" w14:textId="77777777">
        <w:tc>
          <w:tcPr>
            <w:tcW w:w="4819" w:type="dxa"/>
          </w:tcPr>
          <w:p w14:paraId="73B5F757" w14:textId="77777777" w:rsidR="007E3FB6" w:rsidRDefault="002F150C">
            <w:r>
              <w:t xml:space="preserve"> Hostname Label </w:t>
            </w:r>
          </w:p>
        </w:tc>
        <w:tc>
          <w:tcPr>
            <w:tcW w:w="4819" w:type="dxa"/>
          </w:tcPr>
          <w:p w14:paraId="26DEB779" w14:textId="77777777" w:rsidR="007E3FB6" w:rsidRDefault="002F150C">
            <w:r>
              <w:t xml:space="preserve">  </w:t>
            </w:r>
          </w:p>
        </w:tc>
      </w:tr>
      <w:tr w:rsidR="007E3FB6" w14:paraId="4E38D537" w14:textId="77777777">
        <w:tc>
          <w:tcPr>
            <w:tcW w:w="4819" w:type="dxa"/>
          </w:tcPr>
          <w:p w14:paraId="068825BD" w14:textId="77777777" w:rsidR="007E3FB6" w:rsidRDefault="002F150C">
            <w:r>
              <w:t xml:space="preserve"> Nsg Ids </w:t>
            </w:r>
          </w:p>
        </w:tc>
        <w:tc>
          <w:tcPr>
            <w:tcW w:w="4819" w:type="dxa"/>
          </w:tcPr>
          <w:p w14:paraId="301C7171" w14:textId="77777777" w:rsidR="007E3FB6" w:rsidRDefault="002F150C">
            <w:r>
              <w:t xml:space="preserve"> &lt;ul style="list-style-type: none;padding: 0px;margin: 0px;"&gt;&lt;/ul&gt; </w:t>
            </w:r>
          </w:p>
        </w:tc>
      </w:tr>
      <w:tr w:rsidR="007E3FB6" w14:paraId="21A0B73B" w14:textId="77777777">
        <w:tc>
          <w:tcPr>
            <w:tcW w:w="4819" w:type="dxa"/>
          </w:tcPr>
          <w:p w14:paraId="75587EA9" w14:textId="77777777" w:rsidR="007E3FB6" w:rsidRDefault="002F150C">
            <w:r>
              <w:t xml:space="preserve"> Private Ip </w:t>
            </w:r>
          </w:p>
        </w:tc>
        <w:tc>
          <w:tcPr>
            <w:tcW w:w="4819" w:type="dxa"/>
          </w:tcPr>
          <w:p w14:paraId="5F0017DF" w14:textId="77777777" w:rsidR="007E3FB6" w:rsidRDefault="002F150C">
            <w:r>
              <w:t xml:space="preserve">  </w:t>
            </w:r>
          </w:p>
        </w:tc>
      </w:tr>
      <w:tr w:rsidR="007E3FB6" w14:paraId="78E26A1E" w14:textId="77777777">
        <w:tc>
          <w:tcPr>
            <w:tcW w:w="4819" w:type="dxa"/>
          </w:tcPr>
          <w:p w14:paraId="2DA21785" w14:textId="77777777" w:rsidR="007E3FB6" w:rsidRDefault="002F150C">
            <w:r>
              <w:lastRenderedPageBreak/>
              <w:t xml:space="preserve"> Skip Source Dest Check </w:t>
            </w:r>
          </w:p>
        </w:tc>
        <w:tc>
          <w:tcPr>
            <w:tcW w:w="4819" w:type="dxa"/>
          </w:tcPr>
          <w:p w14:paraId="3E6D0EED" w14:textId="77777777" w:rsidR="007E3FB6" w:rsidRDefault="007E3FB6"/>
        </w:tc>
      </w:tr>
      <w:tr w:rsidR="007E3FB6" w14:paraId="3BF2D499" w14:textId="77777777">
        <w:tc>
          <w:tcPr>
            <w:tcW w:w="4819" w:type="dxa"/>
          </w:tcPr>
          <w:p w14:paraId="210E00CE" w14:textId="77777777" w:rsidR="007E3FB6" w:rsidRDefault="002F150C">
            <w:r>
              <w:t xml:space="preserve"> Subnet Id </w:t>
            </w:r>
          </w:p>
        </w:tc>
        <w:tc>
          <w:tcPr>
            <w:tcW w:w="4819" w:type="dxa"/>
          </w:tcPr>
          <w:p w14:paraId="314194B6" w14:textId="77777777" w:rsidR="007E3FB6" w:rsidRDefault="002F150C">
            <w:r>
              <w:t xml:space="preserve">  </w:t>
            </w:r>
          </w:p>
        </w:tc>
      </w:tr>
      <w:tr w:rsidR="007E3FB6" w14:paraId="7ED5DDD1" w14:textId="77777777">
        <w:tc>
          <w:tcPr>
            <w:tcW w:w="4819" w:type="dxa"/>
          </w:tcPr>
          <w:p w14:paraId="6DD2BA2F" w14:textId="77777777" w:rsidR="007E3FB6" w:rsidRDefault="002F150C">
            <w:r>
              <w:t xml:space="preserve"> Vlan Id </w:t>
            </w:r>
          </w:p>
        </w:tc>
        <w:tc>
          <w:tcPr>
            <w:tcW w:w="4819" w:type="dxa"/>
          </w:tcPr>
          <w:p w14:paraId="483D9DA7" w14:textId="77777777" w:rsidR="007E3FB6" w:rsidRDefault="002F150C">
            <w:r>
              <w:t xml:space="preserve">  </w:t>
            </w:r>
          </w:p>
        </w:tc>
      </w:tr>
    </w:tbl>
    <w:p w14:paraId="6DAB8612" w14:textId="77777777" w:rsidR="007E3FB6" w:rsidRDefault="002F150C">
      <w:pPr>
        <w:pStyle w:val="Ttulo1"/>
      </w:pPr>
      <w:bookmarkStart w:id="1022" w:name="_Toc174960851"/>
      <w:r>
        <w:t>ipv6addressIpv6subnetCidrPairDetails Type list SubType  Required false</w:t>
      </w:r>
      <w:bookmarkEnd w:id="1022"/>
    </w:p>
    <w:p w14:paraId="68435726" w14:textId="77777777" w:rsidR="007E3FB6" w:rsidRDefault="002F150C">
      <w:pPr>
        <w:spacing w:after="40"/>
        <w:jc w:val="both"/>
      </w:pPr>
      <w:r>
        <w:t xml:space="preserve">    </w:t>
      </w:r>
    </w:p>
    <w:p w14:paraId="7A733B52" w14:textId="77777777" w:rsidR="007E3FB6" w:rsidRDefault="007E3FB6">
      <w:pPr>
        <w:spacing w:after="40"/>
        <w:jc w:val="both"/>
      </w:pPr>
    </w:p>
    <w:p w14:paraId="31B7B5EC" w14:textId="77777777" w:rsidR="007E3FB6" w:rsidRDefault="002F150C">
      <w:pPr>
        <w:pStyle w:val="Ttulo3"/>
      </w:pPr>
      <w:bookmarkStart w:id="1023" w:name="_Toc174960852"/>
      <w:r>
        <w:t>Volume</w:t>
      </w:r>
      <w:bookmarkEnd w:id="1023"/>
    </w:p>
    <w:p w14:paraId="6FCADF65" w14:textId="77777777" w:rsidR="007E3FB6" w:rsidRDefault="007E3FB6">
      <w:pPr>
        <w:spacing w:after="40"/>
        <w:jc w:val="both"/>
      </w:pPr>
    </w:p>
    <w:p w14:paraId="54E91C87" w14:textId="77777777" w:rsidR="007E3FB6" w:rsidRDefault="007E3FB6">
      <w:pPr>
        <w:spacing w:after="40"/>
        <w:jc w:val="both"/>
      </w:pPr>
    </w:p>
    <w:p w14:paraId="0DF8442F" w14:textId="77777777" w:rsidR="007E3FB6" w:rsidRDefault="002F150C">
      <w:pPr>
        <w:pStyle w:val="Ttulo4"/>
      </w:pPr>
      <w:bookmarkStart w:id="1024" w:name="_Toc174960853"/>
      <w:r>
        <w:t>mysql-sandbox-02-db</w:t>
      </w:r>
      <w:bookmarkEnd w:id="1024"/>
    </w:p>
    <w:p w14:paraId="085C6A16" w14:textId="77777777" w:rsidR="007E3FB6" w:rsidRDefault="007E3FB6">
      <w:pPr>
        <w:spacing w:after="40"/>
        <w:jc w:val="both"/>
      </w:pPr>
    </w:p>
    <w:p w14:paraId="5C5E8B82" w14:textId="77777777" w:rsidR="007E3FB6" w:rsidRDefault="007E3FB6">
      <w:pPr>
        <w:spacing w:after="40"/>
        <w:jc w:val="both"/>
      </w:pPr>
    </w:p>
    <w:p w14:paraId="321AD8F0" w14:textId="77777777" w:rsidR="007E3FB6" w:rsidRDefault="007E3FB6">
      <w:pPr>
        <w:spacing w:after="40"/>
        <w:jc w:val="both"/>
      </w:pPr>
    </w:p>
    <w:p w14:paraId="4B01397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04F690" w14:textId="77777777">
        <w:tc>
          <w:tcPr>
            <w:tcW w:w="4819" w:type="dxa"/>
            <w:shd w:val="clear" w:color="auto" w:fill="000000"/>
          </w:tcPr>
          <w:p w14:paraId="09057E1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2C4051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0FB9CE" w14:textId="77777777">
        <w:tc>
          <w:tcPr>
            <w:tcW w:w="4819" w:type="dxa"/>
          </w:tcPr>
          <w:p w14:paraId="4A73C1A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5D957F2" w14:textId="77777777" w:rsidR="007E3FB6" w:rsidRDefault="002F150C">
            <w:r>
              <w:t xml:space="preserve"> nymc:US-ASHBURN-AD-1 </w:t>
            </w:r>
          </w:p>
        </w:tc>
      </w:tr>
      <w:tr w:rsidR="007E3FB6" w14:paraId="66120235" w14:textId="77777777">
        <w:tc>
          <w:tcPr>
            <w:tcW w:w="4819" w:type="dxa"/>
          </w:tcPr>
          <w:p w14:paraId="0C57D3FA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06BE3E1" w14:textId="77777777" w:rsidR="007E3FB6" w:rsidRDefault="002F150C">
            <w:r>
              <w:t xml:space="preserve">  </w:t>
            </w:r>
          </w:p>
        </w:tc>
      </w:tr>
      <w:tr w:rsidR="007E3FB6" w14:paraId="54E06541" w14:textId="77777777">
        <w:tc>
          <w:tcPr>
            <w:tcW w:w="4819" w:type="dxa"/>
          </w:tcPr>
          <w:p w14:paraId="5BEB926E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75D645E" w14:textId="77777777" w:rsidR="007E3FB6" w:rsidRDefault="002F150C">
            <w:r>
              <w:t xml:space="preserve">  </w:t>
            </w:r>
          </w:p>
        </w:tc>
      </w:tr>
      <w:tr w:rsidR="007E3FB6" w14:paraId="3FD4BB76" w14:textId="77777777">
        <w:tc>
          <w:tcPr>
            <w:tcW w:w="4819" w:type="dxa"/>
          </w:tcPr>
          <w:p w14:paraId="3F99593D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9013ED7" w14:textId="77777777" w:rsidR="007E3FB6" w:rsidRDefault="002F150C">
            <w:r>
              <w:t xml:space="preserve"> 50 </w:t>
            </w:r>
          </w:p>
        </w:tc>
      </w:tr>
      <w:tr w:rsidR="007E3FB6" w14:paraId="4A122D54" w14:textId="77777777">
        <w:tc>
          <w:tcPr>
            <w:tcW w:w="4819" w:type="dxa"/>
          </w:tcPr>
          <w:p w14:paraId="5F28735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DDE73EE" w14:textId="77777777" w:rsidR="007E3FB6" w:rsidRDefault="002F150C">
            <w:r>
              <w:t xml:space="preserve"> 0 </w:t>
            </w:r>
          </w:p>
        </w:tc>
      </w:tr>
    </w:tbl>
    <w:p w14:paraId="3661CE60" w14:textId="77777777" w:rsidR="007E3FB6" w:rsidRDefault="007E3FB6">
      <w:pPr>
        <w:spacing w:after="40"/>
        <w:jc w:val="both"/>
      </w:pPr>
    </w:p>
    <w:p w14:paraId="61371110" w14:textId="77777777" w:rsidR="007E3FB6" w:rsidRDefault="002F150C">
      <w:pPr>
        <w:spacing w:after="40"/>
        <w:jc w:val="both"/>
      </w:pPr>
      <w:r>
        <w:t xml:space="preserve">    </w:t>
      </w:r>
    </w:p>
    <w:p w14:paraId="18968B00" w14:textId="77777777" w:rsidR="007E3FB6" w:rsidRDefault="007E3FB6">
      <w:pPr>
        <w:spacing w:after="40"/>
        <w:jc w:val="both"/>
      </w:pPr>
    </w:p>
    <w:p w14:paraId="625F3FF6" w14:textId="77777777" w:rsidR="007E3FB6" w:rsidRDefault="002F150C">
      <w:pPr>
        <w:pStyle w:val="Ttulo4"/>
      </w:pPr>
      <w:bookmarkStart w:id="1025" w:name="_Toc174960854"/>
      <w:r>
        <w:t>csi-cb249015-1cf1-4ad3-b171-f3ca87251cb9</w:t>
      </w:r>
      <w:bookmarkEnd w:id="1025"/>
    </w:p>
    <w:p w14:paraId="7B25ACB6" w14:textId="77777777" w:rsidR="007E3FB6" w:rsidRDefault="007E3FB6">
      <w:pPr>
        <w:spacing w:after="40"/>
        <w:jc w:val="both"/>
      </w:pPr>
    </w:p>
    <w:p w14:paraId="6F5FB4FB" w14:textId="77777777" w:rsidR="007E3FB6" w:rsidRDefault="007E3FB6">
      <w:pPr>
        <w:spacing w:after="40"/>
        <w:jc w:val="both"/>
      </w:pPr>
    </w:p>
    <w:p w14:paraId="45AEEC8E" w14:textId="77777777" w:rsidR="007E3FB6" w:rsidRDefault="007E3FB6">
      <w:pPr>
        <w:spacing w:after="40"/>
        <w:jc w:val="both"/>
      </w:pPr>
    </w:p>
    <w:p w14:paraId="62B5E8A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45B538" w14:textId="77777777">
        <w:tc>
          <w:tcPr>
            <w:tcW w:w="4819" w:type="dxa"/>
            <w:shd w:val="clear" w:color="auto" w:fill="000000"/>
          </w:tcPr>
          <w:p w14:paraId="77AB9C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ADEC0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A941F44" w14:textId="77777777">
        <w:tc>
          <w:tcPr>
            <w:tcW w:w="4819" w:type="dxa"/>
          </w:tcPr>
          <w:p w14:paraId="614600E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59D9CC5" w14:textId="77777777" w:rsidR="007E3FB6" w:rsidRDefault="002F150C">
            <w:r>
              <w:t xml:space="preserve"> nymc:US-ASHBURN-AD-1 </w:t>
            </w:r>
          </w:p>
        </w:tc>
      </w:tr>
      <w:tr w:rsidR="007E3FB6" w14:paraId="34B1BA5E" w14:textId="77777777">
        <w:tc>
          <w:tcPr>
            <w:tcW w:w="4819" w:type="dxa"/>
          </w:tcPr>
          <w:p w14:paraId="3F80242F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1F8E68F" w14:textId="77777777" w:rsidR="007E3FB6" w:rsidRDefault="002F150C">
            <w:r>
              <w:t xml:space="preserve">  </w:t>
            </w:r>
          </w:p>
        </w:tc>
      </w:tr>
      <w:tr w:rsidR="007E3FB6" w14:paraId="430F8E55" w14:textId="77777777">
        <w:tc>
          <w:tcPr>
            <w:tcW w:w="4819" w:type="dxa"/>
          </w:tcPr>
          <w:p w14:paraId="2147676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B56267E" w14:textId="77777777" w:rsidR="007E3FB6" w:rsidRDefault="002F150C">
            <w:r>
              <w:t xml:space="preserve">  </w:t>
            </w:r>
          </w:p>
        </w:tc>
      </w:tr>
      <w:tr w:rsidR="007E3FB6" w14:paraId="612C5070" w14:textId="77777777">
        <w:tc>
          <w:tcPr>
            <w:tcW w:w="4819" w:type="dxa"/>
          </w:tcPr>
          <w:p w14:paraId="46D4358F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6179141" w14:textId="77777777" w:rsidR="007E3FB6" w:rsidRDefault="002F150C">
            <w:r>
              <w:t xml:space="preserve"> 50 </w:t>
            </w:r>
          </w:p>
        </w:tc>
      </w:tr>
      <w:tr w:rsidR="007E3FB6" w14:paraId="3CD35262" w14:textId="77777777">
        <w:tc>
          <w:tcPr>
            <w:tcW w:w="4819" w:type="dxa"/>
          </w:tcPr>
          <w:p w14:paraId="7C16D31E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2AE1E76" w14:textId="77777777" w:rsidR="007E3FB6" w:rsidRDefault="002F150C">
            <w:r>
              <w:t xml:space="preserve"> 0 </w:t>
            </w:r>
          </w:p>
        </w:tc>
      </w:tr>
    </w:tbl>
    <w:p w14:paraId="120C5850" w14:textId="77777777" w:rsidR="007E3FB6" w:rsidRDefault="007E3FB6">
      <w:pPr>
        <w:spacing w:after="40"/>
        <w:jc w:val="both"/>
      </w:pPr>
    </w:p>
    <w:p w14:paraId="7EA4BF50" w14:textId="77777777" w:rsidR="007E3FB6" w:rsidRDefault="002F150C">
      <w:pPr>
        <w:spacing w:after="40"/>
        <w:jc w:val="both"/>
      </w:pPr>
      <w:r>
        <w:t xml:space="preserve">    </w:t>
      </w:r>
    </w:p>
    <w:p w14:paraId="114C607E" w14:textId="77777777" w:rsidR="007E3FB6" w:rsidRDefault="007E3FB6">
      <w:pPr>
        <w:spacing w:after="40"/>
        <w:jc w:val="both"/>
      </w:pPr>
    </w:p>
    <w:p w14:paraId="3A1E8223" w14:textId="77777777" w:rsidR="007E3FB6" w:rsidRDefault="002F150C">
      <w:pPr>
        <w:pStyle w:val="Ttulo4"/>
      </w:pPr>
      <w:bookmarkStart w:id="1026" w:name="_Toc174960855"/>
      <w:r>
        <w:t>hml-jump-02</w:t>
      </w:r>
      <w:bookmarkEnd w:id="1026"/>
    </w:p>
    <w:p w14:paraId="3F7353AE" w14:textId="77777777" w:rsidR="007E3FB6" w:rsidRDefault="007E3FB6">
      <w:pPr>
        <w:spacing w:after="40"/>
        <w:jc w:val="both"/>
      </w:pPr>
    </w:p>
    <w:p w14:paraId="465E0151" w14:textId="77777777" w:rsidR="007E3FB6" w:rsidRDefault="007E3FB6">
      <w:pPr>
        <w:spacing w:after="40"/>
        <w:jc w:val="both"/>
      </w:pPr>
    </w:p>
    <w:p w14:paraId="1F6568BA" w14:textId="77777777" w:rsidR="007E3FB6" w:rsidRDefault="007E3FB6">
      <w:pPr>
        <w:spacing w:after="40"/>
        <w:jc w:val="both"/>
      </w:pPr>
    </w:p>
    <w:p w14:paraId="106F7B6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26BA6E" w14:textId="77777777">
        <w:tc>
          <w:tcPr>
            <w:tcW w:w="4819" w:type="dxa"/>
            <w:shd w:val="clear" w:color="auto" w:fill="000000"/>
          </w:tcPr>
          <w:p w14:paraId="1FDE752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441961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ECEF24" w14:textId="77777777">
        <w:tc>
          <w:tcPr>
            <w:tcW w:w="4819" w:type="dxa"/>
          </w:tcPr>
          <w:p w14:paraId="0FCAE6E7" w14:textId="77777777" w:rsidR="007E3FB6" w:rsidRDefault="002F150C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7608F6B2" w14:textId="77777777" w:rsidR="007E3FB6" w:rsidRDefault="002F150C">
            <w:r>
              <w:t xml:space="preserve"> nymc:US-ASHBURN-AD-1 </w:t>
            </w:r>
          </w:p>
        </w:tc>
      </w:tr>
      <w:tr w:rsidR="007E3FB6" w14:paraId="224060CE" w14:textId="77777777">
        <w:tc>
          <w:tcPr>
            <w:tcW w:w="4819" w:type="dxa"/>
          </w:tcPr>
          <w:p w14:paraId="2C9F283F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0D7CF80" w14:textId="77777777" w:rsidR="007E3FB6" w:rsidRDefault="002F150C">
            <w:r>
              <w:t xml:space="preserve">  </w:t>
            </w:r>
          </w:p>
        </w:tc>
      </w:tr>
      <w:tr w:rsidR="007E3FB6" w14:paraId="0BD26B94" w14:textId="77777777">
        <w:tc>
          <w:tcPr>
            <w:tcW w:w="4819" w:type="dxa"/>
          </w:tcPr>
          <w:p w14:paraId="1ACE89B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0851064" w14:textId="77777777" w:rsidR="007E3FB6" w:rsidRDefault="002F150C">
            <w:r>
              <w:t xml:space="preserve">  </w:t>
            </w:r>
          </w:p>
        </w:tc>
      </w:tr>
      <w:tr w:rsidR="007E3FB6" w14:paraId="0B295007" w14:textId="77777777">
        <w:tc>
          <w:tcPr>
            <w:tcW w:w="4819" w:type="dxa"/>
          </w:tcPr>
          <w:p w14:paraId="2275B66E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18E458A4" w14:textId="77777777" w:rsidR="007E3FB6" w:rsidRDefault="002F150C">
            <w:r>
              <w:t xml:space="preserve"> 50 </w:t>
            </w:r>
          </w:p>
        </w:tc>
      </w:tr>
      <w:tr w:rsidR="007E3FB6" w14:paraId="12CD5CC4" w14:textId="77777777">
        <w:tc>
          <w:tcPr>
            <w:tcW w:w="4819" w:type="dxa"/>
          </w:tcPr>
          <w:p w14:paraId="4AEFE077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F831519" w14:textId="77777777" w:rsidR="007E3FB6" w:rsidRDefault="002F150C">
            <w:r>
              <w:t xml:space="preserve"> 0 </w:t>
            </w:r>
          </w:p>
        </w:tc>
      </w:tr>
    </w:tbl>
    <w:p w14:paraId="6B6C8844" w14:textId="77777777" w:rsidR="007E3FB6" w:rsidRDefault="007E3FB6">
      <w:pPr>
        <w:spacing w:after="40"/>
        <w:jc w:val="both"/>
      </w:pPr>
    </w:p>
    <w:p w14:paraId="3DB49A54" w14:textId="77777777" w:rsidR="007E3FB6" w:rsidRDefault="002F150C">
      <w:pPr>
        <w:spacing w:after="40"/>
        <w:jc w:val="both"/>
      </w:pPr>
      <w:r>
        <w:t xml:space="preserve">    </w:t>
      </w:r>
    </w:p>
    <w:p w14:paraId="54916BA5" w14:textId="77777777" w:rsidR="007E3FB6" w:rsidRDefault="007E3FB6">
      <w:pPr>
        <w:spacing w:after="40"/>
        <w:jc w:val="both"/>
      </w:pPr>
    </w:p>
    <w:p w14:paraId="69DB7EB1" w14:textId="77777777" w:rsidR="007E3FB6" w:rsidRDefault="002F150C">
      <w:pPr>
        <w:pStyle w:val="Ttulo4"/>
      </w:pPr>
      <w:bookmarkStart w:id="1027" w:name="_Toc174960856"/>
      <w:r>
        <w:t>mysql-sandbox-03-db</w:t>
      </w:r>
      <w:bookmarkEnd w:id="1027"/>
    </w:p>
    <w:p w14:paraId="24983FC4" w14:textId="77777777" w:rsidR="007E3FB6" w:rsidRDefault="007E3FB6">
      <w:pPr>
        <w:spacing w:after="40"/>
        <w:jc w:val="both"/>
      </w:pPr>
    </w:p>
    <w:p w14:paraId="7FD31884" w14:textId="77777777" w:rsidR="007E3FB6" w:rsidRDefault="007E3FB6">
      <w:pPr>
        <w:spacing w:after="40"/>
        <w:jc w:val="both"/>
      </w:pPr>
    </w:p>
    <w:p w14:paraId="606089BF" w14:textId="77777777" w:rsidR="007E3FB6" w:rsidRDefault="007E3FB6">
      <w:pPr>
        <w:spacing w:after="40"/>
        <w:jc w:val="both"/>
      </w:pPr>
    </w:p>
    <w:p w14:paraId="72913FB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6AC687" w14:textId="77777777">
        <w:tc>
          <w:tcPr>
            <w:tcW w:w="4819" w:type="dxa"/>
            <w:shd w:val="clear" w:color="auto" w:fill="000000"/>
          </w:tcPr>
          <w:p w14:paraId="4946862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195806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593EDBD" w14:textId="77777777">
        <w:tc>
          <w:tcPr>
            <w:tcW w:w="4819" w:type="dxa"/>
          </w:tcPr>
          <w:p w14:paraId="4E4F193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B87033C" w14:textId="77777777" w:rsidR="007E3FB6" w:rsidRDefault="002F150C">
            <w:r>
              <w:t xml:space="preserve"> nymc:US-ASHBURN-AD-1 </w:t>
            </w:r>
          </w:p>
        </w:tc>
      </w:tr>
      <w:tr w:rsidR="007E3FB6" w14:paraId="01457A5B" w14:textId="77777777">
        <w:tc>
          <w:tcPr>
            <w:tcW w:w="4819" w:type="dxa"/>
          </w:tcPr>
          <w:p w14:paraId="67143670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D794B2B" w14:textId="77777777" w:rsidR="007E3FB6" w:rsidRDefault="002F150C">
            <w:r>
              <w:t xml:space="preserve">  </w:t>
            </w:r>
          </w:p>
        </w:tc>
      </w:tr>
      <w:tr w:rsidR="007E3FB6" w14:paraId="12DFCFC7" w14:textId="77777777">
        <w:tc>
          <w:tcPr>
            <w:tcW w:w="4819" w:type="dxa"/>
          </w:tcPr>
          <w:p w14:paraId="61739E58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B8E7308" w14:textId="77777777" w:rsidR="007E3FB6" w:rsidRDefault="002F150C">
            <w:r>
              <w:t xml:space="preserve">  </w:t>
            </w:r>
          </w:p>
        </w:tc>
      </w:tr>
      <w:tr w:rsidR="007E3FB6" w14:paraId="5D99FB95" w14:textId="77777777">
        <w:tc>
          <w:tcPr>
            <w:tcW w:w="4819" w:type="dxa"/>
          </w:tcPr>
          <w:p w14:paraId="2F32BEEA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8D2E4A2" w14:textId="77777777" w:rsidR="007E3FB6" w:rsidRDefault="002F150C">
            <w:r>
              <w:t xml:space="preserve"> 50 </w:t>
            </w:r>
          </w:p>
        </w:tc>
      </w:tr>
      <w:tr w:rsidR="007E3FB6" w14:paraId="1AA91DCA" w14:textId="77777777">
        <w:tc>
          <w:tcPr>
            <w:tcW w:w="4819" w:type="dxa"/>
          </w:tcPr>
          <w:p w14:paraId="77557012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3B966CA" w14:textId="77777777" w:rsidR="007E3FB6" w:rsidRDefault="002F150C">
            <w:r>
              <w:t xml:space="preserve"> 0 </w:t>
            </w:r>
          </w:p>
        </w:tc>
      </w:tr>
    </w:tbl>
    <w:p w14:paraId="64E89005" w14:textId="77777777" w:rsidR="007E3FB6" w:rsidRDefault="007E3FB6">
      <w:pPr>
        <w:spacing w:after="40"/>
        <w:jc w:val="both"/>
      </w:pPr>
    </w:p>
    <w:p w14:paraId="48E9EE27" w14:textId="77777777" w:rsidR="007E3FB6" w:rsidRDefault="002F150C">
      <w:pPr>
        <w:spacing w:after="40"/>
        <w:jc w:val="both"/>
      </w:pPr>
      <w:r>
        <w:t xml:space="preserve">    </w:t>
      </w:r>
    </w:p>
    <w:p w14:paraId="51621BF1" w14:textId="77777777" w:rsidR="007E3FB6" w:rsidRDefault="007E3FB6">
      <w:pPr>
        <w:spacing w:after="40"/>
        <w:jc w:val="both"/>
      </w:pPr>
    </w:p>
    <w:p w14:paraId="3BD6DB38" w14:textId="77777777" w:rsidR="007E3FB6" w:rsidRDefault="002F150C">
      <w:pPr>
        <w:pStyle w:val="Ttulo4"/>
      </w:pPr>
      <w:bookmarkStart w:id="1028" w:name="_Toc174960857"/>
      <w:r>
        <w:t>hml-ad-01-DADOS</w:t>
      </w:r>
      <w:bookmarkEnd w:id="1028"/>
    </w:p>
    <w:p w14:paraId="3CA4D80C" w14:textId="77777777" w:rsidR="007E3FB6" w:rsidRDefault="007E3FB6">
      <w:pPr>
        <w:spacing w:after="40"/>
        <w:jc w:val="both"/>
      </w:pPr>
    </w:p>
    <w:p w14:paraId="1B0122FF" w14:textId="77777777" w:rsidR="007E3FB6" w:rsidRDefault="007E3FB6">
      <w:pPr>
        <w:spacing w:after="40"/>
        <w:jc w:val="both"/>
      </w:pPr>
    </w:p>
    <w:p w14:paraId="15A853ED" w14:textId="77777777" w:rsidR="007E3FB6" w:rsidRDefault="007E3FB6">
      <w:pPr>
        <w:spacing w:after="40"/>
        <w:jc w:val="both"/>
      </w:pPr>
    </w:p>
    <w:p w14:paraId="75A862E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2CD183B" w14:textId="77777777">
        <w:tc>
          <w:tcPr>
            <w:tcW w:w="4819" w:type="dxa"/>
            <w:shd w:val="clear" w:color="auto" w:fill="000000"/>
          </w:tcPr>
          <w:p w14:paraId="57E7B79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7A52F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BB1156" w14:textId="77777777">
        <w:tc>
          <w:tcPr>
            <w:tcW w:w="4819" w:type="dxa"/>
          </w:tcPr>
          <w:p w14:paraId="5127754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1CA5F68" w14:textId="77777777" w:rsidR="007E3FB6" w:rsidRDefault="002F150C">
            <w:r>
              <w:t xml:space="preserve"> nymc:US-ASHBURN-AD-1 </w:t>
            </w:r>
          </w:p>
        </w:tc>
      </w:tr>
      <w:tr w:rsidR="007E3FB6" w14:paraId="71EEED99" w14:textId="77777777">
        <w:tc>
          <w:tcPr>
            <w:tcW w:w="4819" w:type="dxa"/>
          </w:tcPr>
          <w:p w14:paraId="52951A7C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D25E5D5" w14:textId="77777777" w:rsidR="007E3FB6" w:rsidRDefault="002F150C">
            <w:r>
              <w:t xml:space="preserve">  </w:t>
            </w:r>
          </w:p>
        </w:tc>
      </w:tr>
      <w:tr w:rsidR="007E3FB6" w14:paraId="5516A352" w14:textId="77777777">
        <w:tc>
          <w:tcPr>
            <w:tcW w:w="4819" w:type="dxa"/>
          </w:tcPr>
          <w:p w14:paraId="761E02E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861A57D" w14:textId="77777777" w:rsidR="007E3FB6" w:rsidRDefault="002F150C">
            <w:r>
              <w:t xml:space="preserve">  </w:t>
            </w:r>
          </w:p>
        </w:tc>
      </w:tr>
      <w:tr w:rsidR="007E3FB6" w14:paraId="2D2FD36A" w14:textId="77777777">
        <w:tc>
          <w:tcPr>
            <w:tcW w:w="4819" w:type="dxa"/>
          </w:tcPr>
          <w:p w14:paraId="608464D1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21C9292" w14:textId="77777777" w:rsidR="007E3FB6" w:rsidRDefault="002F150C">
            <w:r>
              <w:t xml:space="preserve"> 50 </w:t>
            </w:r>
          </w:p>
        </w:tc>
      </w:tr>
      <w:tr w:rsidR="007E3FB6" w14:paraId="5B33A354" w14:textId="77777777">
        <w:tc>
          <w:tcPr>
            <w:tcW w:w="4819" w:type="dxa"/>
          </w:tcPr>
          <w:p w14:paraId="1ECE6453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EEB7D52" w14:textId="77777777" w:rsidR="007E3FB6" w:rsidRDefault="002F150C">
            <w:r>
              <w:t xml:space="preserve"> 0 </w:t>
            </w:r>
          </w:p>
        </w:tc>
      </w:tr>
    </w:tbl>
    <w:p w14:paraId="670DC71F" w14:textId="77777777" w:rsidR="007E3FB6" w:rsidRDefault="007E3FB6">
      <w:pPr>
        <w:spacing w:after="40"/>
        <w:jc w:val="both"/>
      </w:pPr>
    </w:p>
    <w:p w14:paraId="169CE8E6" w14:textId="77777777" w:rsidR="007E3FB6" w:rsidRDefault="002F150C">
      <w:pPr>
        <w:spacing w:after="40"/>
        <w:jc w:val="both"/>
      </w:pPr>
      <w:r>
        <w:t xml:space="preserve">    </w:t>
      </w:r>
    </w:p>
    <w:p w14:paraId="1C9F83F7" w14:textId="77777777" w:rsidR="007E3FB6" w:rsidRDefault="007E3FB6">
      <w:pPr>
        <w:spacing w:after="40"/>
        <w:jc w:val="both"/>
      </w:pPr>
    </w:p>
    <w:p w14:paraId="2E966E5A" w14:textId="77777777" w:rsidR="007E3FB6" w:rsidRDefault="002F150C">
      <w:pPr>
        <w:pStyle w:val="Ttulo4"/>
      </w:pPr>
      <w:bookmarkStart w:id="1029" w:name="_Toc174960858"/>
      <w:r>
        <w:t>hml-britech-01</w:t>
      </w:r>
      <w:bookmarkEnd w:id="1029"/>
    </w:p>
    <w:p w14:paraId="5C144172" w14:textId="77777777" w:rsidR="007E3FB6" w:rsidRDefault="007E3FB6">
      <w:pPr>
        <w:spacing w:after="40"/>
        <w:jc w:val="both"/>
      </w:pPr>
    </w:p>
    <w:p w14:paraId="101F8896" w14:textId="77777777" w:rsidR="007E3FB6" w:rsidRDefault="007E3FB6">
      <w:pPr>
        <w:spacing w:after="40"/>
        <w:jc w:val="both"/>
      </w:pPr>
    </w:p>
    <w:p w14:paraId="24C791A0" w14:textId="77777777" w:rsidR="007E3FB6" w:rsidRDefault="007E3FB6">
      <w:pPr>
        <w:spacing w:after="40"/>
        <w:jc w:val="both"/>
      </w:pPr>
    </w:p>
    <w:p w14:paraId="172A644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2BBAC3" w14:textId="77777777">
        <w:tc>
          <w:tcPr>
            <w:tcW w:w="4819" w:type="dxa"/>
            <w:shd w:val="clear" w:color="auto" w:fill="000000"/>
          </w:tcPr>
          <w:p w14:paraId="505566E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5ABDA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6531F0C" w14:textId="77777777">
        <w:tc>
          <w:tcPr>
            <w:tcW w:w="4819" w:type="dxa"/>
          </w:tcPr>
          <w:p w14:paraId="7BA8C31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4518474" w14:textId="77777777" w:rsidR="007E3FB6" w:rsidRDefault="002F150C">
            <w:r>
              <w:t xml:space="preserve"> nymc:US-ASHBURN-AD-1 </w:t>
            </w:r>
          </w:p>
        </w:tc>
      </w:tr>
      <w:tr w:rsidR="007E3FB6" w14:paraId="29CB75AE" w14:textId="77777777">
        <w:tc>
          <w:tcPr>
            <w:tcW w:w="4819" w:type="dxa"/>
          </w:tcPr>
          <w:p w14:paraId="0DDADF16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0AD0CA9" w14:textId="77777777" w:rsidR="007E3FB6" w:rsidRDefault="002F150C">
            <w:r>
              <w:t xml:space="preserve">  </w:t>
            </w:r>
          </w:p>
        </w:tc>
      </w:tr>
      <w:tr w:rsidR="007E3FB6" w14:paraId="3A0404DA" w14:textId="77777777">
        <w:tc>
          <w:tcPr>
            <w:tcW w:w="4819" w:type="dxa"/>
          </w:tcPr>
          <w:p w14:paraId="7D6E5638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CEEA386" w14:textId="77777777" w:rsidR="007E3FB6" w:rsidRDefault="002F150C">
            <w:r>
              <w:t xml:space="preserve">  </w:t>
            </w:r>
          </w:p>
        </w:tc>
      </w:tr>
      <w:tr w:rsidR="007E3FB6" w14:paraId="403846CB" w14:textId="77777777">
        <w:tc>
          <w:tcPr>
            <w:tcW w:w="4819" w:type="dxa"/>
          </w:tcPr>
          <w:p w14:paraId="473AE96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A17DAF9" w14:textId="77777777" w:rsidR="007E3FB6" w:rsidRDefault="002F150C">
            <w:r>
              <w:t xml:space="preserve"> 50 </w:t>
            </w:r>
          </w:p>
        </w:tc>
      </w:tr>
      <w:tr w:rsidR="007E3FB6" w14:paraId="0F787EE5" w14:textId="77777777">
        <w:tc>
          <w:tcPr>
            <w:tcW w:w="4819" w:type="dxa"/>
          </w:tcPr>
          <w:p w14:paraId="4A00A666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5FC69EE" w14:textId="77777777" w:rsidR="007E3FB6" w:rsidRDefault="002F150C">
            <w:r>
              <w:t xml:space="preserve"> 0 </w:t>
            </w:r>
          </w:p>
        </w:tc>
      </w:tr>
    </w:tbl>
    <w:p w14:paraId="1CA8C9D8" w14:textId="77777777" w:rsidR="007E3FB6" w:rsidRDefault="007E3FB6">
      <w:pPr>
        <w:spacing w:after="40"/>
        <w:jc w:val="both"/>
      </w:pPr>
    </w:p>
    <w:p w14:paraId="12543538" w14:textId="77777777" w:rsidR="007E3FB6" w:rsidRDefault="002F150C">
      <w:pPr>
        <w:spacing w:after="40"/>
        <w:jc w:val="both"/>
      </w:pPr>
      <w:r>
        <w:t xml:space="preserve">    </w:t>
      </w:r>
    </w:p>
    <w:p w14:paraId="438A5F57" w14:textId="77777777" w:rsidR="007E3FB6" w:rsidRDefault="007E3FB6">
      <w:pPr>
        <w:spacing w:after="40"/>
        <w:jc w:val="both"/>
      </w:pPr>
    </w:p>
    <w:p w14:paraId="2E7856B6" w14:textId="77777777" w:rsidR="007E3FB6" w:rsidRDefault="002F150C">
      <w:pPr>
        <w:pStyle w:val="Ttulo4"/>
      </w:pPr>
      <w:bookmarkStart w:id="1030" w:name="_Toc174960859"/>
      <w:r>
        <w:t>jenkins-var-opt</w:t>
      </w:r>
      <w:bookmarkEnd w:id="1030"/>
    </w:p>
    <w:p w14:paraId="59A3503E" w14:textId="77777777" w:rsidR="007E3FB6" w:rsidRDefault="007E3FB6">
      <w:pPr>
        <w:spacing w:after="40"/>
        <w:jc w:val="both"/>
      </w:pPr>
    </w:p>
    <w:p w14:paraId="694A4957" w14:textId="77777777" w:rsidR="007E3FB6" w:rsidRDefault="007E3FB6">
      <w:pPr>
        <w:spacing w:after="40"/>
        <w:jc w:val="both"/>
      </w:pPr>
    </w:p>
    <w:p w14:paraId="61EC813E" w14:textId="77777777" w:rsidR="007E3FB6" w:rsidRDefault="007E3FB6">
      <w:pPr>
        <w:spacing w:after="40"/>
        <w:jc w:val="both"/>
      </w:pPr>
    </w:p>
    <w:p w14:paraId="4927244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91E8FB" w14:textId="77777777">
        <w:tc>
          <w:tcPr>
            <w:tcW w:w="4819" w:type="dxa"/>
            <w:shd w:val="clear" w:color="auto" w:fill="000000"/>
          </w:tcPr>
          <w:p w14:paraId="7DA7A23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30608F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220D281" w14:textId="77777777">
        <w:tc>
          <w:tcPr>
            <w:tcW w:w="4819" w:type="dxa"/>
          </w:tcPr>
          <w:p w14:paraId="2DA3C07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E1AB864" w14:textId="77777777" w:rsidR="007E3FB6" w:rsidRDefault="002F150C">
            <w:r>
              <w:t xml:space="preserve"> nymc:US-ASHBURN-AD-1 </w:t>
            </w:r>
          </w:p>
        </w:tc>
      </w:tr>
      <w:tr w:rsidR="007E3FB6" w14:paraId="19E72CC9" w14:textId="77777777">
        <w:tc>
          <w:tcPr>
            <w:tcW w:w="4819" w:type="dxa"/>
          </w:tcPr>
          <w:p w14:paraId="20389A92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68EA89C" w14:textId="77777777" w:rsidR="007E3FB6" w:rsidRDefault="002F150C">
            <w:r>
              <w:t xml:space="preserve">  </w:t>
            </w:r>
          </w:p>
        </w:tc>
      </w:tr>
      <w:tr w:rsidR="007E3FB6" w14:paraId="3D2E055B" w14:textId="77777777">
        <w:tc>
          <w:tcPr>
            <w:tcW w:w="4819" w:type="dxa"/>
          </w:tcPr>
          <w:p w14:paraId="54ADD2C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B7B8870" w14:textId="77777777" w:rsidR="007E3FB6" w:rsidRDefault="002F150C">
            <w:r>
              <w:t xml:space="preserve">  </w:t>
            </w:r>
          </w:p>
        </w:tc>
      </w:tr>
      <w:tr w:rsidR="007E3FB6" w14:paraId="1E004A40" w14:textId="77777777">
        <w:tc>
          <w:tcPr>
            <w:tcW w:w="4819" w:type="dxa"/>
          </w:tcPr>
          <w:p w14:paraId="299057A4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17EF16B" w14:textId="77777777" w:rsidR="007E3FB6" w:rsidRDefault="002F150C">
            <w:r>
              <w:t xml:space="preserve"> 50 </w:t>
            </w:r>
          </w:p>
        </w:tc>
      </w:tr>
      <w:tr w:rsidR="007E3FB6" w14:paraId="6D6AF4C5" w14:textId="77777777">
        <w:tc>
          <w:tcPr>
            <w:tcW w:w="4819" w:type="dxa"/>
          </w:tcPr>
          <w:p w14:paraId="0C2D2B75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BE8CF71" w14:textId="77777777" w:rsidR="007E3FB6" w:rsidRDefault="002F150C">
            <w:r>
              <w:t xml:space="preserve"> 0 </w:t>
            </w:r>
          </w:p>
        </w:tc>
      </w:tr>
    </w:tbl>
    <w:p w14:paraId="3B3D17C9" w14:textId="77777777" w:rsidR="007E3FB6" w:rsidRDefault="007E3FB6">
      <w:pPr>
        <w:spacing w:after="40"/>
        <w:jc w:val="both"/>
      </w:pPr>
    </w:p>
    <w:p w14:paraId="31C65B5A" w14:textId="77777777" w:rsidR="007E3FB6" w:rsidRDefault="002F150C">
      <w:pPr>
        <w:spacing w:after="40"/>
        <w:jc w:val="both"/>
      </w:pPr>
      <w:r>
        <w:t xml:space="preserve">    </w:t>
      </w:r>
    </w:p>
    <w:p w14:paraId="21AB63AA" w14:textId="77777777" w:rsidR="007E3FB6" w:rsidRDefault="007E3FB6">
      <w:pPr>
        <w:spacing w:after="40"/>
        <w:jc w:val="both"/>
      </w:pPr>
    </w:p>
    <w:p w14:paraId="471B2DAD" w14:textId="77777777" w:rsidR="007E3FB6" w:rsidRDefault="002F150C">
      <w:pPr>
        <w:pStyle w:val="Ttulo4"/>
      </w:pPr>
      <w:bookmarkStart w:id="1031" w:name="_Toc174960860"/>
      <w:r>
        <w:t>jenkins-storage</w:t>
      </w:r>
      <w:bookmarkEnd w:id="1031"/>
    </w:p>
    <w:p w14:paraId="78B4132C" w14:textId="77777777" w:rsidR="007E3FB6" w:rsidRDefault="007E3FB6">
      <w:pPr>
        <w:spacing w:after="40"/>
        <w:jc w:val="both"/>
      </w:pPr>
    </w:p>
    <w:p w14:paraId="2F506A35" w14:textId="77777777" w:rsidR="007E3FB6" w:rsidRDefault="007E3FB6">
      <w:pPr>
        <w:spacing w:after="40"/>
        <w:jc w:val="both"/>
      </w:pPr>
    </w:p>
    <w:p w14:paraId="3B074A65" w14:textId="77777777" w:rsidR="007E3FB6" w:rsidRDefault="007E3FB6">
      <w:pPr>
        <w:spacing w:after="40"/>
        <w:jc w:val="both"/>
      </w:pPr>
    </w:p>
    <w:p w14:paraId="21BDE80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1B09E02" w14:textId="77777777">
        <w:tc>
          <w:tcPr>
            <w:tcW w:w="4819" w:type="dxa"/>
            <w:shd w:val="clear" w:color="auto" w:fill="000000"/>
          </w:tcPr>
          <w:p w14:paraId="0D7BE8A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59935C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81F9725" w14:textId="77777777">
        <w:tc>
          <w:tcPr>
            <w:tcW w:w="4819" w:type="dxa"/>
          </w:tcPr>
          <w:p w14:paraId="2FAA8B9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CBA0A08" w14:textId="77777777" w:rsidR="007E3FB6" w:rsidRDefault="002F150C">
            <w:r>
              <w:t xml:space="preserve"> nymc:US-ASHBURN-AD-1 </w:t>
            </w:r>
          </w:p>
        </w:tc>
      </w:tr>
      <w:tr w:rsidR="007E3FB6" w14:paraId="6BD72D9B" w14:textId="77777777">
        <w:tc>
          <w:tcPr>
            <w:tcW w:w="4819" w:type="dxa"/>
          </w:tcPr>
          <w:p w14:paraId="7EF62FCB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5947848" w14:textId="77777777" w:rsidR="007E3FB6" w:rsidRDefault="002F150C">
            <w:r>
              <w:t xml:space="preserve">  </w:t>
            </w:r>
          </w:p>
        </w:tc>
      </w:tr>
      <w:tr w:rsidR="007E3FB6" w14:paraId="06373865" w14:textId="77777777">
        <w:tc>
          <w:tcPr>
            <w:tcW w:w="4819" w:type="dxa"/>
          </w:tcPr>
          <w:p w14:paraId="38FD902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28F803A" w14:textId="77777777" w:rsidR="007E3FB6" w:rsidRDefault="002F150C">
            <w:r>
              <w:t xml:space="preserve">  </w:t>
            </w:r>
          </w:p>
        </w:tc>
      </w:tr>
      <w:tr w:rsidR="007E3FB6" w14:paraId="0E507904" w14:textId="77777777">
        <w:tc>
          <w:tcPr>
            <w:tcW w:w="4819" w:type="dxa"/>
          </w:tcPr>
          <w:p w14:paraId="0F7B2FF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3EBF631" w14:textId="77777777" w:rsidR="007E3FB6" w:rsidRDefault="002F150C">
            <w:r>
              <w:t xml:space="preserve"> 50 </w:t>
            </w:r>
          </w:p>
        </w:tc>
      </w:tr>
      <w:tr w:rsidR="007E3FB6" w14:paraId="3E1D8C91" w14:textId="77777777">
        <w:tc>
          <w:tcPr>
            <w:tcW w:w="4819" w:type="dxa"/>
          </w:tcPr>
          <w:p w14:paraId="403F3F4F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56C7DA8" w14:textId="77777777" w:rsidR="007E3FB6" w:rsidRDefault="002F150C">
            <w:r>
              <w:t xml:space="preserve"> 0 </w:t>
            </w:r>
          </w:p>
        </w:tc>
      </w:tr>
    </w:tbl>
    <w:p w14:paraId="0EA67E28" w14:textId="77777777" w:rsidR="007E3FB6" w:rsidRDefault="007E3FB6">
      <w:pPr>
        <w:spacing w:after="40"/>
        <w:jc w:val="both"/>
      </w:pPr>
    </w:p>
    <w:p w14:paraId="24427217" w14:textId="77777777" w:rsidR="007E3FB6" w:rsidRDefault="002F150C">
      <w:pPr>
        <w:spacing w:after="40"/>
        <w:jc w:val="both"/>
      </w:pPr>
      <w:r>
        <w:t xml:space="preserve">    </w:t>
      </w:r>
    </w:p>
    <w:p w14:paraId="241FA09E" w14:textId="77777777" w:rsidR="007E3FB6" w:rsidRDefault="007E3FB6">
      <w:pPr>
        <w:spacing w:after="40"/>
        <w:jc w:val="both"/>
      </w:pPr>
    </w:p>
    <w:p w14:paraId="6C619314" w14:textId="77777777" w:rsidR="007E3FB6" w:rsidRDefault="002F150C">
      <w:pPr>
        <w:pStyle w:val="Ttulo4"/>
      </w:pPr>
      <w:bookmarkStart w:id="1032" w:name="_Toc174960861"/>
      <w:r>
        <w:t>hml-zap-DADOS</w:t>
      </w:r>
      <w:bookmarkEnd w:id="1032"/>
    </w:p>
    <w:p w14:paraId="7654639E" w14:textId="77777777" w:rsidR="007E3FB6" w:rsidRDefault="007E3FB6">
      <w:pPr>
        <w:spacing w:after="40"/>
        <w:jc w:val="both"/>
      </w:pPr>
    </w:p>
    <w:p w14:paraId="1E7EA042" w14:textId="77777777" w:rsidR="007E3FB6" w:rsidRDefault="007E3FB6">
      <w:pPr>
        <w:spacing w:after="40"/>
        <w:jc w:val="both"/>
      </w:pPr>
    </w:p>
    <w:p w14:paraId="7AD6C131" w14:textId="77777777" w:rsidR="007E3FB6" w:rsidRDefault="007E3FB6">
      <w:pPr>
        <w:spacing w:after="40"/>
        <w:jc w:val="both"/>
      </w:pPr>
    </w:p>
    <w:p w14:paraId="1BBE5E0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39D1E85" w14:textId="77777777">
        <w:tc>
          <w:tcPr>
            <w:tcW w:w="4819" w:type="dxa"/>
            <w:shd w:val="clear" w:color="auto" w:fill="000000"/>
          </w:tcPr>
          <w:p w14:paraId="712900B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0E2B3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2B87655" w14:textId="77777777">
        <w:tc>
          <w:tcPr>
            <w:tcW w:w="4819" w:type="dxa"/>
          </w:tcPr>
          <w:p w14:paraId="2DA8B4F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C339A6F" w14:textId="77777777" w:rsidR="007E3FB6" w:rsidRDefault="002F150C">
            <w:r>
              <w:t xml:space="preserve"> nymc:US-ASHBURN-AD-1 </w:t>
            </w:r>
          </w:p>
        </w:tc>
      </w:tr>
      <w:tr w:rsidR="007E3FB6" w14:paraId="45F45886" w14:textId="77777777">
        <w:tc>
          <w:tcPr>
            <w:tcW w:w="4819" w:type="dxa"/>
          </w:tcPr>
          <w:p w14:paraId="19A064D6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94923EF" w14:textId="77777777" w:rsidR="007E3FB6" w:rsidRDefault="002F150C">
            <w:r>
              <w:t xml:space="preserve">  </w:t>
            </w:r>
          </w:p>
        </w:tc>
      </w:tr>
      <w:tr w:rsidR="007E3FB6" w14:paraId="04FFBB30" w14:textId="77777777">
        <w:tc>
          <w:tcPr>
            <w:tcW w:w="4819" w:type="dxa"/>
          </w:tcPr>
          <w:p w14:paraId="49F4D835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11746B0" w14:textId="77777777" w:rsidR="007E3FB6" w:rsidRDefault="002F150C">
            <w:r>
              <w:t xml:space="preserve">  </w:t>
            </w:r>
          </w:p>
        </w:tc>
      </w:tr>
      <w:tr w:rsidR="007E3FB6" w14:paraId="1D791F01" w14:textId="77777777">
        <w:tc>
          <w:tcPr>
            <w:tcW w:w="4819" w:type="dxa"/>
          </w:tcPr>
          <w:p w14:paraId="61BCCD7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32354CE" w14:textId="77777777" w:rsidR="007E3FB6" w:rsidRDefault="002F150C">
            <w:r>
              <w:t xml:space="preserve"> 50 </w:t>
            </w:r>
          </w:p>
        </w:tc>
      </w:tr>
      <w:tr w:rsidR="007E3FB6" w14:paraId="257D82AF" w14:textId="77777777">
        <w:tc>
          <w:tcPr>
            <w:tcW w:w="4819" w:type="dxa"/>
          </w:tcPr>
          <w:p w14:paraId="4AA73DBB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0CF81D02" w14:textId="77777777" w:rsidR="007E3FB6" w:rsidRDefault="002F150C">
            <w:r>
              <w:t xml:space="preserve"> 0 </w:t>
            </w:r>
          </w:p>
        </w:tc>
      </w:tr>
    </w:tbl>
    <w:p w14:paraId="5B0B4CD0" w14:textId="77777777" w:rsidR="007E3FB6" w:rsidRDefault="007E3FB6">
      <w:pPr>
        <w:spacing w:after="40"/>
        <w:jc w:val="both"/>
      </w:pPr>
    </w:p>
    <w:p w14:paraId="5B8EAE37" w14:textId="77777777" w:rsidR="007E3FB6" w:rsidRDefault="002F150C">
      <w:pPr>
        <w:spacing w:after="40"/>
        <w:jc w:val="both"/>
      </w:pPr>
      <w:r>
        <w:t xml:space="preserve">    </w:t>
      </w:r>
    </w:p>
    <w:p w14:paraId="0BBE47FB" w14:textId="77777777" w:rsidR="007E3FB6" w:rsidRDefault="007E3FB6">
      <w:pPr>
        <w:spacing w:after="40"/>
        <w:jc w:val="both"/>
      </w:pPr>
    </w:p>
    <w:p w14:paraId="1DDC0D0D" w14:textId="77777777" w:rsidR="007E3FB6" w:rsidRDefault="002F150C">
      <w:pPr>
        <w:pStyle w:val="Ttulo4"/>
      </w:pPr>
      <w:bookmarkStart w:id="1033" w:name="_Toc174960862"/>
      <w:r>
        <w:lastRenderedPageBreak/>
        <w:t>hml-cfi-01-DADOS</w:t>
      </w:r>
      <w:bookmarkEnd w:id="1033"/>
    </w:p>
    <w:p w14:paraId="1DED6D4A" w14:textId="77777777" w:rsidR="007E3FB6" w:rsidRDefault="007E3FB6">
      <w:pPr>
        <w:spacing w:after="40"/>
        <w:jc w:val="both"/>
      </w:pPr>
    </w:p>
    <w:p w14:paraId="388660E3" w14:textId="77777777" w:rsidR="007E3FB6" w:rsidRDefault="007E3FB6">
      <w:pPr>
        <w:spacing w:after="40"/>
        <w:jc w:val="both"/>
      </w:pPr>
    </w:p>
    <w:p w14:paraId="163FB65D" w14:textId="77777777" w:rsidR="007E3FB6" w:rsidRDefault="007E3FB6">
      <w:pPr>
        <w:spacing w:after="40"/>
        <w:jc w:val="both"/>
      </w:pPr>
    </w:p>
    <w:p w14:paraId="2543D5B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16E143" w14:textId="77777777">
        <w:tc>
          <w:tcPr>
            <w:tcW w:w="4819" w:type="dxa"/>
            <w:shd w:val="clear" w:color="auto" w:fill="000000"/>
          </w:tcPr>
          <w:p w14:paraId="366AB5B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C9ADA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9674207" w14:textId="77777777">
        <w:tc>
          <w:tcPr>
            <w:tcW w:w="4819" w:type="dxa"/>
          </w:tcPr>
          <w:p w14:paraId="72CCB72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29A6D7E" w14:textId="77777777" w:rsidR="007E3FB6" w:rsidRDefault="002F150C">
            <w:r>
              <w:t xml:space="preserve"> nymc:US-ASHBURN-AD-1 </w:t>
            </w:r>
          </w:p>
        </w:tc>
      </w:tr>
      <w:tr w:rsidR="007E3FB6" w14:paraId="06C5D862" w14:textId="77777777">
        <w:tc>
          <w:tcPr>
            <w:tcW w:w="4819" w:type="dxa"/>
          </w:tcPr>
          <w:p w14:paraId="395CFCC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F5A5042" w14:textId="77777777" w:rsidR="007E3FB6" w:rsidRDefault="002F150C">
            <w:r>
              <w:t xml:space="preserve">  </w:t>
            </w:r>
          </w:p>
        </w:tc>
      </w:tr>
      <w:tr w:rsidR="007E3FB6" w14:paraId="4120B56C" w14:textId="77777777">
        <w:tc>
          <w:tcPr>
            <w:tcW w:w="4819" w:type="dxa"/>
          </w:tcPr>
          <w:p w14:paraId="6F0AEA5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0CDC58F" w14:textId="77777777" w:rsidR="007E3FB6" w:rsidRDefault="002F150C">
            <w:r>
              <w:t xml:space="preserve">  </w:t>
            </w:r>
          </w:p>
        </w:tc>
      </w:tr>
      <w:tr w:rsidR="007E3FB6" w14:paraId="56F967D7" w14:textId="77777777">
        <w:tc>
          <w:tcPr>
            <w:tcW w:w="4819" w:type="dxa"/>
          </w:tcPr>
          <w:p w14:paraId="1EDCCC19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178EA916" w14:textId="77777777" w:rsidR="007E3FB6" w:rsidRDefault="002F150C">
            <w:r>
              <w:t xml:space="preserve"> 50 </w:t>
            </w:r>
          </w:p>
        </w:tc>
      </w:tr>
      <w:tr w:rsidR="007E3FB6" w14:paraId="62DC0B11" w14:textId="77777777">
        <w:tc>
          <w:tcPr>
            <w:tcW w:w="4819" w:type="dxa"/>
          </w:tcPr>
          <w:p w14:paraId="39117B72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EB9A42B" w14:textId="77777777" w:rsidR="007E3FB6" w:rsidRDefault="002F150C">
            <w:r>
              <w:t xml:space="preserve"> 0 </w:t>
            </w:r>
          </w:p>
        </w:tc>
      </w:tr>
    </w:tbl>
    <w:p w14:paraId="2EA17859" w14:textId="77777777" w:rsidR="007E3FB6" w:rsidRDefault="007E3FB6">
      <w:pPr>
        <w:spacing w:after="40"/>
        <w:jc w:val="both"/>
      </w:pPr>
    </w:p>
    <w:p w14:paraId="0392BAC3" w14:textId="77777777" w:rsidR="007E3FB6" w:rsidRDefault="002F150C">
      <w:pPr>
        <w:spacing w:after="40"/>
        <w:jc w:val="both"/>
      </w:pPr>
      <w:r>
        <w:t xml:space="preserve">    </w:t>
      </w:r>
    </w:p>
    <w:p w14:paraId="2F1388CF" w14:textId="77777777" w:rsidR="007E3FB6" w:rsidRDefault="007E3FB6">
      <w:pPr>
        <w:spacing w:after="40"/>
        <w:jc w:val="both"/>
      </w:pPr>
    </w:p>
    <w:p w14:paraId="1B7428FF" w14:textId="77777777" w:rsidR="007E3FB6" w:rsidRDefault="002F150C">
      <w:pPr>
        <w:pStyle w:val="Ttulo4"/>
      </w:pPr>
      <w:bookmarkStart w:id="1034" w:name="_Toc174960863"/>
      <w:r>
        <w:t>hml-JDSP-01-DADOS</w:t>
      </w:r>
      <w:bookmarkEnd w:id="1034"/>
    </w:p>
    <w:p w14:paraId="5255702A" w14:textId="77777777" w:rsidR="007E3FB6" w:rsidRDefault="007E3FB6">
      <w:pPr>
        <w:spacing w:after="40"/>
        <w:jc w:val="both"/>
      </w:pPr>
    </w:p>
    <w:p w14:paraId="32BCD792" w14:textId="77777777" w:rsidR="007E3FB6" w:rsidRDefault="007E3FB6">
      <w:pPr>
        <w:spacing w:after="40"/>
        <w:jc w:val="both"/>
      </w:pPr>
    </w:p>
    <w:p w14:paraId="11A6CD7D" w14:textId="77777777" w:rsidR="007E3FB6" w:rsidRDefault="007E3FB6">
      <w:pPr>
        <w:spacing w:after="40"/>
        <w:jc w:val="both"/>
      </w:pPr>
    </w:p>
    <w:p w14:paraId="4725F8E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D83911" w14:textId="77777777">
        <w:tc>
          <w:tcPr>
            <w:tcW w:w="4819" w:type="dxa"/>
            <w:shd w:val="clear" w:color="auto" w:fill="000000"/>
          </w:tcPr>
          <w:p w14:paraId="16CA43C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8971A4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448079" w14:textId="77777777">
        <w:tc>
          <w:tcPr>
            <w:tcW w:w="4819" w:type="dxa"/>
          </w:tcPr>
          <w:p w14:paraId="0D11ECC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3B5A9EC" w14:textId="77777777" w:rsidR="007E3FB6" w:rsidRDefault="002F150C">
            <w:r>
              <w:t xml:space="preserve"> nymc:US-ASHBURN-AD-1 </w:t>
            </w:r>
          </w:p>
        </w:tc>
      </w:tr>
      <w:tr w:rsidR="007E3FB6" w14:paraId="2539864E" w14:textId="77777777">
        <w:tc>
          <w:tcPr>
            <w:tcW w:w="4819" w:type="dxa"/>
          </w:tcPr>
          <w:p w14:paraId="3E019592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DD3E65E" w14:textId="77777777" w:rsidR="007E3FB6" w:rsidRDefault="002F150C">
            <w:r>
              <w:t xml:space="preserve">  </w:t>
            </w:r>
          </w:p>
        </w:tc>
      </w:tr>
      <w:tr w:rsidR="007E3FB6" w14:paraId="1C58200D" w14:textId="77777777">
        <w:tc>
          <w:tcPr>
            <w:tcW w:w="4819" w:type="dxa"/>
          </w:tcPr>
          <w:p w14:paraId="2AE2363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3472B62" w14:textId="77777777" w:rsidR="007E3FB6" w:rsidRDefault="002F150C">
            <w:r>
              <w:t xml:space="preserve">  </w:t>
            </w:r>
          </w:p>
        </w:tc>
      </w:tr>
      <w:tr w:rsidR="007E3FB6" w14:paraId="733E372B" w14:textId="77777777">
        <w:tc>
          <w:tcPr>
            <w:tcW w:w="4819" w:type="dxa"/>
          </w:tcPr>
          <w:p w14:paraId="7BD25734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F6866D7" w14:textId="77777777" w:rsidR="007E3FB6" w:rsidRDefault="002F150C">
            <w:r>
              <w:t xml:space="preserve"> 50 </w:t>
            </w:r>
          </w:p>
        </w:tc>
      </w:tr>
      <w:tr w:rsidR="007E3FB6" w14:paraId="4A380A2F" w14:textId="77777777">
        <w:tc>
          <w:tcPr>
            <w:tcW w:w="4819" w:type="dxa"/>
          </w:tcPr>
          <w:p w14:paraId="34D7707F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80385FD" w14:textId="77777777" w:rsidR="007E3FB6" w:rsidRDefault="002F150C">
            <w:r>
              <w:t xml:space="preserve"> 0 </w:t>
            </w:r>
          </w:p>
        </w:tc>
      </w:tr>
    </w:tbl>
    <w:p w14:paraId="62EB8DA8" w14:textId="77777777" w:rsidR="007E3FB6" w:rsidRDefault="007E3FB6">
      <w:pPr>
        <w:spacing w:after="40"/>
        <w:jc w:val="both"/>
      </w:pPr>
    </w:p>
    <w:p w14:paraId="01A6450B" w14:textId="77777777" w:rsidR="007E3FB6" w:rsidRDefault="002F150C">
      <w:pPr>
        <w:spacing w:after="40"/>
        <w:jc w:val="both"/>
      </w:pPr>
      <w:r>
        <w:t xml:space="preserve">    </w:t>
      </w:r>
    </w:p>
    <w:p w14:paraId="62B376C2" w14:textId="77777777" w:rsidR="007E3FB6" w:rsidRDefault="007E3FB6">
      <w:pPr>
        <w:spacing w:after="40"/>
        <w:jc w:val="both"/>
      </w:pPr>
    </w:p>
    <w:p w14:paraId="19DFE06C" w14:textId="77777777" w:rsidR="007E3FB6" w:rsidRDefault="002F150C">
      <w:pPr>
        <w:pStyle w:val="Ttulo4"/>
      </w:pPr>
      <w:bookmarkStart w:id="1035" w:name="_Toc174960864"/>
      <w:r>
        <w:t>csi-4df5f9c1-bbbb-454e-b872-d4a99e0adb87</w:t>
      </w:r>
      <w:bookmarkEnd w:id="1035"/>
    </w:p>
    <w:p w14:paraId="3CB15C69" w14:textId="77777777" w:rsidR="007E3FB6" w:rsidRDefault="007E3FB6">
      <w:pPr>
        <w:spacing w:after="40"/>
        <w:jc w:val="both"/>
      </w:pPr>
    </w:p>
    <w:p w14:paraId="7B33056D" w14:textId="77777777" w:rsidR="007E3FB6" w:rsidRDefault="007E3FB6">
      <w:pPr>
        <w:spacing w:after="40"/>
        <w:jc w:val="both"/>
      </w:pPr>
    </w:p>
    <w:p w14:paraId="6F642C44" w14:textId="77777777" w:rsidR="007E3FB6" w:rsidRDefault="007E3FB6">
      <w:pPr>
        <w:spacing w:after="40"/>
        <w:jc w:val="both"/>
      </w:pPr>
    </w:p>
    <w:p w14:paraId="71032EB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FB2AC3" w14:textId="77777777">
        <w:tc>
          <w:tcPr>
            <w:tcW w:w="4819" w:type="dxa"/>
            <w:shd w:val="clear" w:color="auto" w:fill="000000"/>
          </w:tcPr>
          <w:p w14:paraId="22238EE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2EE45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2008E2" w14:textId="77777777">
        <w:tc>
          <w:tcPr>
            <w:tcW w:w="4819" w:type="dxa"/>
          </w:tcPr>
          <w:p w14:paraId="0CA43B0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37A551E" w14:textId="77777777" w:rsidR="007E3FB6" w:rsidRDefault="002F150C">
            <w:r>
              <w:t xml:space="preserve"> nymc:US-ASHBURN-AD-1 </w:t>
            </w:r>
          </w:p>
        </w:tc>
      </w:tr>
      <w:tr w:rsidR="007E3FB6" w14:paraId="4354C017" w14:textId="77777777">
        <w:tc>
          <w:tcPr>
            <w:tcW w:w="4819" w:type="dxa"/>
          </w:tcPr>
          <w:p w14:paraId="0301ADA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26FBA8E" w14:textId="77777777" w:rsidR="007E3FB6" w:rsidRDefault="002F150C">
            <w:r>
              <w:t xml:space="preserve">  </w:t>
            </w:r>
          </w:p>
        </w:tc>
      </w:tr>
      <w:tr w:rsidR="007E3FB6" w14:paraId="2BF13D53" w14:textId="77777777">
        <w:tc>
          <w:tcPr>
            <w:tcW w:w="4819" w:type="dxa"/>
          </w:tcPr>
          <w:p w14:paraId="255A0F7E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B112626" w14:textId="77777777" w:rsidR="007E3FB6" w:rsidRDefault="002F150C">
            <w:r>
              <w:t xml:space="preserve">  </w:t>
            </w:r>
          </w:p>
        </w:tc>
      </w:tr>
      <w:tr w:rsidR="007E3FB6" w14:paraId="003D772E" w14:textId="77777777">
        <w:tc>
          <w:tcPr>
            <w:tcW w:w="4819" w:type="dxa"/>
          </w:tcPr>
          <w:p w14:paraId="60CA517F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CA565C1" w14:textId="77777777" w:rsidR="007E3FB6" w:rsidRDefault="002F150C">
            <w:r>
              <w:t xml:space="preserve"> 50 </w:t>
            </w:r>
          </w:p>
        </w:tc>
      </w:tr>
      <w:tr w:rsidR="007E3FB6" w14:paraId="61502D5C" w14:textId="77777777">
        <w:tc>
          <w:tcPr>
            <w:tcW w:w="4819" w:type="dxa"/>
          </w:tcPr>
          <w:p w14:paraId="5111DFE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5C85420" w14:textId="77777777" w:rsidR="007E3FB6" w:rsidRDefault="002F150C">
            <w:r>
              <w:t xml:space="preserve"> 0 </w:t>
            </w:r>
          </w:p>
        </w:tc>
      </w:tr>
    </w:tbl>
    <w:p w14:paraId="5BE9052D" w14:textId="77777777" w:rsidR="007E3FB6" w:rsidRDefault="007E3FB6">
      <w:pPr>
        <w:spacing w:after="40"/>
        <w:jc w:val="both"/>
      </w:pPr>
    </w:p>
    <w:p w14:paraId="157878A0" w14:textId="77777777" w:rsidR="007E3FB6" w:rsidRDefault="002F150C">
      <w:pPr>
        <w:spacing w:after="40"/>
        <w:jc w:val="both"/>
      </w:pPr>
      <w:r>
        <w:t xml:space="preserve">    </w:t>
      </w:r>
    </w:p>
    <w:p w14:paraId="49B84D78" w14:textId="77777777" w:rsidR="007E3FB6" w:rsidRDefault="007E3FB6">
      <w:pPr>
        <w:spacing w:after="40"/>
        <w:jc w:val="both"/>
      </w:pPr>
    </w:p>
    <w:p w14:paraId="3E80C90A" w14:textId="77777777" w:rsidR="007E3FB6" w:rsidRDefault="002F150C">
      <w:pPr>
        <w:pStyle w:val="Ttulo4"/>
      </w:pPr>
      <w:bookmarkStart w:id="1036" w:name="_Toc174960865"/>
      <w:r>
        <w:t>csi-83cac2fa-0686-4745-97b1-2cd960e2185f</w:t>
      </w:r>
      <w:bookmarkEnd w:id="1036"/>
    </w:p>
    <w:p w14:paraId="6DAD534E" w14:textId="77777777" w:rsidR="007E3FB6" w:rsidRDefault="007E3FB6">
      <w:pPr>
        <w:spacing w:after="40"/>
        <w:jc w:val="both"/>
      </w:pPr>
    </w:p>
    <w:p w14:paraId="2D61CCE6" w14:textId="77777777" w:rsidR="007E3FB6" w:rsidRDefault="007E3FB6">
      <w:pPr>
        <w:spacing w:after="40"/>
        <w:jc w:val="both"/>
      </w:pPr>
    </w:p>
    <w:p w14:paraId="1BFE6D3F" w14:textId="77777777" w:rsidR="007E3FB6" w:rsidRDefault="007E3FB6">
      <w:pPr>
        <w:spacing w:after="40"/>
        <w:jc w:val="both"/>
      </w:pPr>
    </w:p>
    <w:p w14:paraId="0AB1CDA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ED926B" w14:textId="77777777">
        <w:tc>
          <w:tcPr>
            <w:tcW w:w="4819" w:type="dxa"/>
            <w:shd w:val="clear" w:color="auto" w:fill="000000"/>
          </w:tcPr>
          <w:p w14:paraId="622A2E6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742A62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2F1F7D8" w14:textId="77777777">
        <w:tc>
          <w:tcPr>
            <w:tcW w:w="4819" w:type="dxa"/>
          </w:tcPr>
          <w:p w14:paraId="0F16E1B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BDD46CC" w14:textId="77777777" w:rsidR="007E3FB6" w:rsidRDefault="002F150C">
            <w:r>
              <w:t xml:space="preserve"> nymc:US-ASHBURN-AD-1 </w:t>
            </w:r>
          </w:p>
        </w:tc>
      </w:tr>
      <w:tr w:rsidR="007E3FB6" w14:paraId="0EF609E8" w14:textId="77777777">
        <w:tc>
          <w:tcPr>
            <w:tcW w:w="4819" w:type="dxa"/>
          </w:tcPr>
          <w:p w14:paraId="47BDFD7F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EB2DDDB" w14:textId="77777777" w:rsidR="007E3FB6" w:rsidRDefault="002F150C">
            <w:r>
              <w:t xml:space="preserve">  </w:t>
            </w:r>
          </w:p>
        </w:tc>
      </w:tr>
      <w:tr w:rsidR="007E3FB6" w14:paraId="328A9BCA" w14:textId="77777777">
        <w:tc>
          <w:tcPr>
            <w:tcW w:w="4819" w:type="dxa"/>
          </w:tcPr>
          <w:p w14:paraId="0FE6B99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16B7595" w14:textId="77777777" w:rsidR="007E3FB6" w:rsidRDefault="002F150C">
            <w:r>
              <w:t xml:space="preserve">  </w:t>
            </w:r>
          </w:p>
        </w:tc>
      </w:tr>
      <w:tr w:rsidR="007E3FB6" w14:paraId="35AC3289" w14:textId="77777777">
        <w:tc>
          <w:tcPr>
            <w:tcW w:w="4819" w:type="dxa"/>
          </w:tcPr>
          <w:p w14:paraId="0A8752E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4832196" w14:textId="77777777" w:rsidR="007E3FB6" w:rsidRDefault="002F150C">
            <w:r>
              <w:t xml:space="preserve"> 50 </w:t>
            </w:r>
          </w:p>
        </w:tc>
      </w:tr>
      <w:tr w:rsidR="007E3FB6" w14:paraId="3B9F76ED" w14:textId="77777777">
        <w:tc>
          <w:tcPr>
            <w:tcW w:w="4819" w:type="dxa"/>
          </w:tcPr>
          <w:p w14:paraId="2A1B90B5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E8B288C" w14:textId="77777777" w:rsidR="007E3FB6" w:rsidRDefault="002F150C">
            <w:r>
              <w:t xml:space="preserve"> 0 </w:t>
            </w:r>
          </w:p>
        </w:tc>
      </w:tr>
    </w:tbl>
    <w:p w14:paraId="6FA22382" w14:textId="77777777" w:rsidR="007E3FB6" w:rsidRDefault="007E3FB6">
      <w:pPr>
        <w:spacing w:after="40"/>
        <w:jc w:val="both"/>
      </w:pPr>
    </w:p>
    <w:p w14:paraId="3A392205" w14:textId="77777777" w:rsidR="007E3FB6" w:rsidRDefault="002F150C">
      <w:pPr>
        <w:spacing w:after="40"/>
        <w:jc w:val="both"/>
      </w:pPr>
      <w:r>
        <w:t xml:space="preserve">    </w:t>
      </w:r>
    </w:p>
    <w:p w14:paraId="3CDAF3F5" w14:textId="77777777" w:rsidR="007E3FB6" w:rsidRDefault="007E3FB6">
      <w:pPr>
        <w:spacing w:after="40"/>
        <w:jc w:val="both"/>
      </w:pPr>
    </w:p>
    <w:p w14:paraId="36CDC530" w14:textId="77777777" w:rsidR="007E3FB6" w:rsidRDefault="002F150C">
      <w:pPr>
        <w:pStyle w:val="Ttulo4"/>
      </w:pPr>
      <w:bookmarkStart w:id="1037" w:name="_Toc174960866"/>
      <w:r>
        <w:t>csi-4da53b62-369d-42fc-9179-395d0d9d349b</w:t>
      </w:r>
      <w:bookmarkEnd w:id="1037"/>
    </w:p>
    <w:p w14:paraId="0F128B59" w14:textId="77777777" w:rsidR="007E3FB6" w:rsidRDefault="007E3FB6">
      <w:pPr>
        <w:spacing w:after="40"/>
        <w:jc w:val="both"/>
      </w:pPr>
    </w:p>
    <w:p w14:paraId="55787EB1" w14:textId="77777777" w:rsidR="007E3FB6" w:rsidRDefault="007E3FB6">
      <w:pPr>
        <w:spacing w:after="40"/>
        <w:jc w:val="both"/>
      </w:pPr>
    </w:p>
    <w:p w14:paraId="0AA13055" w14:textId="77777777" w:rsidR="007E3FB6" w:rsidRDefault="007E3FB6">
      <w:pPr>
        <w:spacing w:after="40"/>
        <w:jc w:val="both"/>
      </w:pPr>
    </w:p>
    <w:p w14:paraId="64C7F32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02F5845" w14:textId="77777777">
        <w:tc>
          <w:tcPr>
            <w:tcW w:w="4819" w:type="dxa"/>
            <w:shd w:val="clear" w:color="auto" w:fill="000000"/>
          </w:tcPr>
          <w:p w14:paraId="65C8544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55B5E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A4147E7" w14:textId="77777777">
        <w:tc>
          <w:tcPr>
            <w:tcW w:w="4819" w:type="dxa"/>
          </w:tcPr>
          <w:p w14:paraId="135A3F9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84716C5" w14:textId="77777777" w:rsidR="007E3FB6" w:rsidRDefault="002F150C">
            <w:r>
              <w:t xml:space="preserve"> nymc:US-ASHBURN-AD-1 </w:t>
            </w:r>
          </w:p>
        </w:tc>
      </w:tr>
      <w:tr w:rsidR="007E3FB6" w14:paraId="6497646F" w14:textId="77777777">
        <w:tc>
          <w:tcPr>
            <w:tcW w:w="4819" w:type="dxa"/>
          </w:tcPr>
          <w:p w14:paraId="25703592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CC3F4E9" w14:textId="77777777" w:rsidR="007E3FB6" w:rsidRDefault="002F150C">
            <w:r>
              <w:t xml:space="preserve">  </w:t>
            </w:r>
          </w:p>
        </w:tc>
      </w:tr>
      <w:tr w:rsidR="007E3FB6" w14:paraId="52DE3B12" w14:textId="77777777">
        <w:tc>
          <w:tcPr>
            <w:tcW w:w="4819" w:type="dxa"/>
          </w:tcPr>
          <w:p w14:paraId="1EF4F5B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682CC23" w14:textId="77777777" w:rsidR="007E3FB6" w:rsidRDefault="002F150C">
            <w:r>
              <w:t xml:space="preserve">  </w:t>
            </w:r>
          </w:p>
        </w:tc>
      </w:tr>
      <w:tr w:rsidR="007E3FB6" w14:paraId="258C7404" w14:textId="77777777">
        <w:tc>
          <w:tcPr>
            <w:tcW w:w="4819" w:type="dxa"/>
          </w:tcPr>
          <w:p w14:paraId="328D1202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68F8A2DA" w14:textId="77777777" w:rsidR="007E3FB6" w:rsidRDefault="002F150C">
            <w:r>
              <w:t xml:space="preserve"> 50 </w:t>
            </w:r>
          </w:p>
        </w:tc>
      </w:tr>
      <w:tr w:rsidR="007E3FB6" w14:paraId="180CD78E" w14:textId="77777777">
        <w:tc>
          <w:tcPr>
            <w:tcW w:w="4819" w:type="dxa"/>
          </w:tcPr>
          <w:p w14:paraId="184B89B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4EFA154" w14:textId="77777777" w:rsidR="007E3FB6" w:rsidRDefault="002F150C">
            <w:r>
              <w:t xml:space="preserve"> 0 </w:t>
            </w:r>
          </w:p>
        </w:tc>
      </w:tr>
    </w:tbl>
    <w:p w14:paraId="3FB6135D" w14:textId="77777777" w:rsidR="007E3FB6" w:rsidRDefault="007E3FB6">
      <w:pPr>
        <w:spacing w:after="40"/>
        <w:jc w:val="both"/>
      </w:pPr>
    </w:p>
    <w:p w14:paraId="4711BA24" w14:textId="77777777" w:rsidR="007E3FB6" w:rsidRDefault="002F150C">
      <w:pPr>
        <w:spacing w:after="40"/>
        <w:jc w:val="both"/>
      </w:pPr>
      <w:r>
        <w:t xml:space="preserve">    </w:t>
      </w:r>
    </w:p>
    <w:p w14:paraId="0E1ECB60" w14:textId="77777777" w:rsidR="007E3FB6" w:rsidRDefault="007E3FB6">
      <w:pPr>
        <w:spacing w:after="40"/>
        <w:jc w:val="both"/>
      </w:pPr>
    </w:p>
    <w:p w14:paraId="4E6CE29D" w14:textId="77777777" w:rsidR="007E3FB6" w:rsidRDefault="002F150C">
      <w:pPr>
        <w:pStyle w:val="Ttulo4"/>
      </w:pPr>
      <w:bookmarkStart w:id="1038" w:name="_Toc174960867"/>
      <w:r>
        <w:t>csi-6ee09247-3e1d-4df2-a75a-7d4f269d6e18</w:t>
      </w:r>
      <w:bookmarkEnd w:id="1038"/>
    </w:p>
    <w:p w14:paraId="423E787A" w14:textId="77777777" w:rsidR="007E3FB6" w:rsidRDefault="007E3FB6">
      <w:pPr>
        <w:spacing w:after="40"/>
        <w:jc w:val="both"/>
      </w:pPr>
    </w:p>
    <w:p w14:paraId="71A0B92F" w14:textId="77777777" w:rsidR="007E3FB6" w:rsidRDefault="007E3FB6">
      <w:pPr>
        <w:spacing w:after="40"/>
        <w:jc w:val="both"/>
      </w:pPr>
    </w:p>
    <w:p w14:paraId="3DED2A40" w14:textId="77777777" w:rsidR="007E3FB6" w:rsidRDefault="007E3FB6">
      <w:pPr>
        <w:spacing w:after="40"/>
        <w:jc w:val="both"/>
      </w:pPr>
    </w:p>
    <w:p w14:paraId="4E7A9B9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ED75361" w14:textId="77777777">
        <w:tc>
          <w:tcPr>
            <w:tcW w:w="4819" w:type="dxa"/>
            <w:shd w:val="clear" w:color="auto" w:fill="000000"/>
          </w:tcPr>
          <w:p w14:paraId="50AEB3A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2E434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ED084FD" w14:textId="77777777">
        <w:tc>
          <w:tcPr>
            <w:tcW w:w="4819" w:type="dxa"/>
          </w:tcPr>
          <w:p w14:paraId="05A69B9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3AC94AC" w14:textId="77777777" w:rsidR="007E3FB6" w:rsidRDefault="002F150C">
            <w:r>
              <w:t xml:space="preserve"> nymc:US-ASHBURN-AD-1 </w:t>
            </w:r>
          </w:p>
        </w:tc>
      </w:tr>
      <w:tr w:rsidR="007E3FB6" w14:paraId="0107615F" w14:textId="77777777">
        <w:tc>
          <w:tcPr>
            <w:tcW w:w="4819" w:type="dxa"/>
          </w:tcPr>
          <w:p w14:paraId="508ADD70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A5DF184" w14:textId="77777777" w:rsidR="007E3FB6" w:rsidRDefault="002F150C">
            <w:r>
              <w:t xml:space="preserve">  </w:t>
            </w:r>
          </w:p>
        </w:tc>
      </w:tr>
      <w:tr w:rsidR="007E3FB6" w14:paraId="1BF515B8" w14:textId="77777777">
        <w:tc>
          <w:tcPr>
            <w:tcW w:w="4819" w:type="dxa"/>
          </w:tcPr>
          <w:p w14:paraId="132F3C47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6281D34" w14:textId="77777777" w:rsidR="007E3FB6" w:rsidRDefault="002F150C">
            <w:r>
              <w:t xml:space="preserve">  </w:t>
            </w:r>
          </w:p>
        </w:tc>
      </w:tr>
      <w:tr w:rsidR="007E3FB6" w14:paraId="01C7CF45" w14:textId="77777777">
        <w:tc>
          <w:tcPr>
            <w:tcW w:w="4819" w:type="dxa"/>
          </w:tcPr>
          <w:p w14:paraId="244EEA0E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275F1BF" w14:textId="77777777" w:rsidR="007E3FB6" w:rsidRDefault="002F150C">
            <w:r>
              <w:t xml:space="preserve"> 50 </w:t>
            </w:r>
          </w:p>
        </w:tc>
      </w:tr>
      <w:tr w:rsidR="007E3FB6" w14:paraId="4E0B2855" w14:textId="77777777">
        <w:tc>
          <w:tcPr>
            <w:tcW w:w="4819" w:type="dxa"/>
          </w:tcPr>
          <w:p w14:paraId="69673F9A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8FFF29C" w14:textId="77777777" w:rsidR="007E3FB6" w:rsidRDefault="002F150C">
            <w:r>
              <w:t xml:space="preserve"> 0 </w:t>
            </w:r>
          </w:p>
        </w:tc>
      </w:tr>
    </w:tbl>
    <w:p w14:paraId="1D1720AB" w14:textId="77777777" w:rsidR="007E3FB6" w:rsidRDefault="007E3FB6">
      <w:pPr>
        <w:spacing w:after="40"/>
        <w:jc w:val="both"/>
      </w:pPr>
    </w:p>
    <w:p w14:paraId="1B4D0728" w14:textId="77777777" w:rsidR="007E3FB6" w:rsidRDefault="002F150C">
      <w:pPr>
        <w:spacing w:after="40"/>
        <w:jc w:val="both"/>
      </w:pPr>
      <w:r>
        <w:t xml:space="preserve">    </w:t>
      </w:r>
    </w:p>
    <w:p w14:paraId="7518447F" w14:textId="77777777" w:rsidR="007E3FB6" w:rsidRDefault="007E3FB6">
      <w:pPr>
        <w:spacing w:after="40"/>
        <w:jc w:val="both"/>
      </w:pPr>
    </w:p>
    <w:p w14:paraId="3F08BA77" w14:textId="77777777" w:rsidR="007E3FB6" w:rsidRDefault="002F150C">
      <w:pPr>
        <w:pStyle w:val="Ttulo4"/>
      </w:pPr>
      <w:bookmarkStart w:id="1039" w:name="_Toc174960868"/>
      <w:r>
        <w:t>csi-5f196cc9-5f78-406a-b324-c940903aff88</w:t>
      </w:r>
      <w:bookmarkEnd w:id="1039"/>
    </w:p>
    <w:p w14:paraId="4CE64AA9" w14:textId="77777777" w:rsidR="007E3FB6" w:rsidRDefault="007E3FB6">
      <w:pPr>
        <w:spacing w:after="40"/>
        <w:jc w:val="both"/>
      </w:pPr>
    </w:p>
    <w:p w14:paraId="39CB10A8" w14:textId="77777777" w:rsidR="007E3FB6" w:rsidRDefault="007E3FB6">
      <w:pPr>
        <w:spacing w:after="40"/>
        <w:jc w:val="both"/>
      </w:pPr>
    </w:p>
    <w:p w14:paraId="3E4AE003" w14:textId="77777777" w:rsidR="007E3FB6" w:rsidRDefault="007E3FB6">
      <w:pPr>
        <w:spacing w:after="40"/>
        <w:jc w:val="both"/>
      </w:pPr>
    </w:p>
    <w:p w14:paraId="5980AAE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3E816C5" w14:textId="77777777">
        <w:tc>
          <w:tcPr>
            <w:tcW w:w="4819" w:type="dxa"/>
            <w:shd w:val="clear" w:color="auto" w:fill="000000"/>
          </w:tcPr>
          <w:p w14:paraId="38295BA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5ACDEB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A5B0750" w14:textId="77777777">
        <w:tc>
          <w:tcPr>
            <w:tcW w:w="4819" w:type="dxa"/>
          </w:tcPr>
          <w:p w14:paraId="29BE880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D75C6DF" w14:textId="77777777" w:rsidR="007E3FB6" w:rsidRDefault="002F150C">
            <w:r>
              <w:t xml:space="preserve"> nymc:US-ASHBURN-AD-1 </w:t>
            </w:r>
          </w:p>
        </w:tc>
      </w:tr>
      <w:tr w:rsidR="007E3FB6" w14:paraId="1F2E63EC" w14:textId="77777777">
        <w:tc>
          <w:tcPr>
            <w:tcW w:w="4819" w:type="dxa"/>
          </w:tcPr>
          <w:p w14:paraId="11349202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8D219A4" w14:textId="77777777" w:rsidR="007E3FB6" w:rsidRDefault="002F150C">
            <w:r>
              <w:t xml:space="preserve">  </w:t>
            </w:r>
          </w:p>
        </w:tc>
      </w:tr>
      <w:tr w:rsidR="007E3FB6" w14:paraId="0BD6DD2B" w14:textId="77777777">
        <w:tc>
          <w:tcPr>
            <w:tcW w:w="4819" w:type="dxa"/>
          </w:tcPr>
          <w:p w14:paraId="51BC292E" w14:textId="77777777" w:rsidR="007E3FB6" w:rsidRDefault="002F150C">
            <w:r>
              <w:lastRenderedPageBreak/>
              <w:t xml:space="preserve"> Kms Key Id </w:t>
            </w:r>
          </w:p>
        </w:tc>
        <w:tc>
          <w:tcPr>
            <w:tcW w:w="4819" w:type="dxa"/>
          </w:tcPr>
          <w:p w14:paraId="3A849863" w14:textId="77777777" w:rsidR="007E3FB6" w:rsidRDefault="002F150C">
            <w:r>
              <w:t xml:space="preserve">  </w:t>
            </w:r>
          </w:p>
        </w:tc>
      </w:tr>
      <w:tr w:rsidR="007E3FB6" w14:paraId="58EE35D4" w14:textId="77777777">
        <w:tc>
          <w:tcPr>
            <w:tcW w:w="4819" w:type="dxa"/>
          </w:tcPr>
          <w:p w14:paraId="4CEF6DDF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1856E725" w14:textId="77777777" w:rsidR="007E3FB6" w:rsidRDefault="002F150C">
            <w:r>
              <w:t xml:space="preserve"> 50 </w:t>
            </w:r>
          </w:p>
        </w:tc>
      </w:tr>
      <w:tr w:rsidR="007E3FB6" w14:paraId="40AA756E" w14:textId="77777777">
        <w:tc>
          <w:tcPr>
            <w:tcW w:w="4819" w:type="dxa"/>
          </w:tcPr>
          <w:p w14:paraId="4593F97B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8D6BA00" w14:textId="77777777" w:rsidR="007E3FB6" w:rsidRDefault="002F150C">
            <w:r>
              <w:t xml:space="preserve"> 0 </w:t>
            </w:r>
          </w:p>
        </w:tc>
      </w:tr>
    </w:tbl>
    <w:p w14:paraId="6667D839" w14:textId="77777777" w:rsidR="007E3FB6" w:rsidRDefault="007E3FB6">
      <w:pPr>
        <w:spacing w:after="40"/>
        <w:jc w:val="both"/>
      </w:pPr>
    </w:p>
    <w:p w14:paraId="38DEE5B0" w14:textId="77777777" w:rsidR="007E3FB6" w:rsidRDefault="002F150C">
      <w:pPr>
        <w:spacing w:after="40"/>
        <w:jc w:val="both"/>
      </w:pPr>
      <w:r>
        <w:t xml:space="preserve">    </w:t>
      </w:r>
    </w:p>
    <w:p w14:paraId="5A1E68C1" w14:textId="77777777" w:rsidR="007E3FB6" w:rsidRDefault="007E3FB6">
      <w:pPr>
        <w:spacing w:after="40"/>
        <w:jc w:val="both"/>
      </w:pPr>
    </w:p>
    <w:p w14:paraId="5BA58975" w14:textId="77777777" w:rsidR="007E3FB6" w:rsidRDefault="002F150C">
      <w:pPr>
        <w:pStyle w:val="Ttulo4"/>
      </w:pPr>
      <w:bookmarkStart w:id="1040" w:name="_Toc174960869"/>
      <w:r>
        <w:t>hml-crk-DADOS</w:t>
      </w:r>
      <w:bookmarkEnd w:id="1040"/>
    </w:p>
    <w:p w14:paraId="78972312" w14:textId="77777777" w:rsidR="007E3FB6" w:rsidRDefault="007E3FB6">
      <w:pPr>
        <w:spacing w:after="40"/>
        <w:jc w:val="both"/>
      </w:pPr>
    </w:p>
    <w:p w14:paraId="59295403" w14:textId="77777777" w:rsidR="007E3FB6" w:rsidRDefault="007E3FB6">
      <w:pPr>
        <w:spacing w:after="40"/>
        <w:jc w:val="both"/>
      </w:pPr>
    </w:p>
    <w:p w14:paraId="2188D547" w14:textId="77777777" w:rsidR="007E3FB6" w:rsidRDefault="007E3FB6">
      <w:pPr>
        <w:spacing w:after="40"/>
        <w:jc w:val="both"/>
      </w:pPr>
    </w:p>
    <w:p w14:paraId="196AC4A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2476E67" w14:textId="77777777">
        <w:tc>
          <w:tcPr>
            <w:tcW w:w="4819" w:type="dxa"/>
            <w:shd w:val="clear" w:color="auto" w:fill="000000"/>
          </w:tcPr>
          <w:p w14:paraId="30064B6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C876C0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793A3B" w14:textId="77777777">
        <w:tc>
          <w:tcPr>
            <w:tcW w:w="4819" w:type="dxa"/>
          </w:tcPr>
          <w:p w14:paraId="396351F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24D3865" w14:textId="77777777" w:rsidR="007E3FB6" w:rsidRDefault="002F150C">
            <w:r>
              <w:t xml:space="preserve"> nymc:US-ASHBURN-AD-1 </w:t>
            </w:r>
          </w:p>
        </w:tc>
      </w:tr>
      <w:tr w:rsidR="007E3FB6" w14:paraId="5C0C2B16" w14:textId="77777777">
        <w:tc>
          <w:tcPr>
            <w:tcW w:w="4819" w:type="dxa"/>
          </w:tcPr>
          <w:p w14:paraId="60BBC47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1E6D2409" w14:textId="77777777" w:rsidR="007E3FB6" w:rsidRDefault="002F150C">
            <w:r>
              <w:t xml:space="preserve">  </w:t>
            </w:r>
          </w:p>
        </w:tc>
      </w:tr>
      <w:tr w:rsidR="007E3FB6" w14:paraId="548F5350" w14:textId="77777777">
        <w:tc>
          <w:tcPr>
            <w:tcW w:w="4819" w:type="dxa"/>
          </w:tcPr>
          <w:p w14:paraId="59DDBF36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AFD5AC0" w14:textId="77777777" w:rsidR="007E3FB6" w:rsidRDefault="002F150C">
            <w:r>
              <w:t xml:space="preserve">  </w:t>
            </w:r>
          </w:p>
        </w:tc>
      </w:tr>
      <w:tr w:rsidR="007E3FB6" w14:paraId="14080037" w14:textId="77777777">
        <w:tc>
          <w:tcPr>
            <w:tcW w:w="4819" w:type="dxa"/>
          </w:tcPr>
          <w:p w14:paraId="197BFC8E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4949AEB" w14:textId="77777777" w:rsidR="007E3FB6" w:rsidRDefault="002F150C">
            <w:r>
              <w:t xml:space="preserve"> 50 </w:t>
            </w:r>
          </w:p>
        </w:tc>
      </w:tr>
      <w:tr w:rsidR="007E3FB6" w14:paraId="266CF38C" w14:textId="77777777">
        <w:tc>
          <w:tcPr>
            <w:tcW w:w="4819" w:type="dxa"/>
          </w:tcPr>
          <w:p w14:paraId="11FD0577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2C764A6" w14:textId="77777777" w:rsidR="007E3FB6" w:rsidRDefault="002F150C">
            <w:r>
              <w:t xml:space="preserve"> 0 </w:t>
            </w:r>
          </w:p>
        </w:tc>
      </w:tr>
    </w:tbl>
    <w:p w14:paraId="3CC80106" w14:textId="77777777" w:rsidR="007E3FB6" w:rsidRDefault="007E3FB6">
      <w:pPr>
        <w:spacing w:after="40"/>
        <w:jc w:val="both"/>
      </w:pPr>
    </w:p>
    <w:p w14:paraId="5FDC21BD" w14:textId="77777777" w:rsidR="007E3FB6" w:rsidRDefault="002F150C">
      <w:pPr>
        <w:spacing w:after="40"/>
        <w:jc w:val="both"/>
      </w:pPr>
      <w:r>
        <w:t xml:space="preserve">    </w:t>
      </w:r>
    </w:p>
    <w:p w14:paraId="1B073258" w14:textId="77777777" w:rsidR="007E3FB6" w:rsidRDefault="007E3FB6">
      <w:pPr>
        <w:spacing w:after="40"/>
        <w:jc w:val="both"/>
      </w:pPr>
    </w:p>
    <w:p w14:paraId="7E2315E8" w14:textId="77777777" w:rsidR="007E3FB6" w:rsidRDefault="002F150C">
      <w:pPr>
        <w:pStyle w:val="Ttulo4"/>
      </w:pPr>
      <w:bookmarkStart w:id="1041" w:name="_Toc174960870"/>
      <w:r>
        <w:t>hml-sql-ter01-DADOS</w:t>
      </w:r>
      <w:bookmarkEnd w:id="1041"/>
    </w:p>
    <w:p w14:paraId="230C7179" w14:textId="77777777" w:rsidR="007E3FB6" w:rsidRDefault="007E3FB6">
      <w:pPr>
        <w:spacing w:after="40"/>
        <w:jc w:val="both"/>
      </w:pPr>
    </w:p>
    <w:p w14:paraId="2F6A031A" w14:textId="77777777" w:rsidR="007E3FB6" w:rsidRDefault="007E3FB6">
      <w:pPr>
        <w:spacing w:after="40"/>
        <w:jc w:val="both"/>
      </w:pPr>
    </w:p>
    <w:p w14:paraId="1105D59D" w14:textId="77777777" w:rsidR="007E3FB6" w:rsidRDefault="007E3FB6">
      <w:pPr>
        <w:spacing w:after="40"/>
        <w:jc w:val="both"/>
      </w:pPr>
    </w:p>
    <w:p w14:paraId="27E0A15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480D0C" w14:textId="77777777">
        <w:tc>
          <w:tcPr>
            <w:tcW w:w="4819" w:type="dxa"/>
            <w:shd w:val="clear" w:color="auto" w:fill="000000"/>
          </w:tcPr>
          <w:p w14:paraId="6F9AF82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72FA13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CA844A" w14:textId="77777777">
        <w:tc>
          <w:tcPr>
            <w:tcW w:w="4819" w:type="dxa"/>
          </w:tcPr>
          <w:p w14:paraId="0C29784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DF8EDE0" w14:textId="77777777" w:rsidR="007E3FB6" w:rsidRDefault="002F150C">
            <w:r>
              <w:t xml:space="preserve"> nymc:US-ASHBURN-AD-1 </w:t>
            </w:r>
          </w:p>
        </w:tc>
      </w:tr>
      <w:tr w:rsidR="007E3FB6" w14:paraId="670E18E0" w14:textId="77777777">
        <w:tc>
          <w:tcPr>
            <w:tcW w:w="4819" w:type="dxa"/>
          </w:tcPr>
          <w:p w14:paraId="1141E387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7C260F3" w14:textId="77777777" w:rsidR="007E3FB6" w:rsidRDefault="002F150C">
            <w:r>
              <w:t xml:space="preserve">  </w:t>
            </w:r>
          </w:p>
        </w:tc>
      </w:tr>
      <w:tr w:rsidR="007E3FB6" w14:paraId="23AE61C6" w14:textId="77777777">
        <w:tc>
          <w:tcPr>
            <w:tcW w:w="4819" w:type="dxa"/>
          </w:tcPr>
          <w:p w14:paraId="22DD37F9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BB902D5" w14:textId="77777777" w:rsidR="007E3FB6" w:rsidRDefault="002F150C">
            <w:r>
              <w:t xml:space="preserve">  </w:t>
            </w:r>
          </w:p>
        </w:tc>
      </w:tr>
      <w:tr w:rsidR="007E3FB6" w14:paraId="46FA5802" w14:textId="77777777">
        <w:tc>
          <w:tcPr>
            <w:tcW w:w="4819" w:type="dxa"/>
          </w:tcPr>
          <w:p w14:paraId="73E9ABD6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667238CF" w14:textId="77777777" w:rsidR="007E3FB6" w:rsidRDefault="002F150C">
            <w:r>
              <w:t xml:space="preserve"> 50 </w:t>
            </w:r>
          </w:p>
        </w:tc>
      </w:tr>
      <w:tr w:rsidR="007E3FB6" w14:paraId="3477F804" w14:textId="77777777">
        <w:tc>
          <w:tcPr>
            <w:tcW w:w="4819" w:type="dxa"/>
          </w:tcPr>
          <w:p w14:paraId="0D0F1368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668259F" w14:textId="77777777" w:rsidR="007E3FB6" w:rsidRDefault="002F150C">
            <w:r>
              <w:t xml:space="preserve"> 0 </w:t>
            </w:r>
          </w:p>
        </w:tc>
      </w:tr>
    </w:tbl>
    <w:p w14:paraId="79726E37" w14:textId="77777777" w:rsidR="007E3FB6" w:rsidRDefault="007E3FB6">
      <w:pPr>
        <w:spacing w:after="40"/>
        <w:jc w:val="both"/>
      </w:pPr>
    </w:p>
    <w:p w14:paraId="35FB4019" w14:textId="77777777" w:rsidR="007E3FB6" w:rsidRDefault="002F150C">
      <w:pPr>
        <w:spacing w:after="40"/>
        <w:jc w:val="both"/>
      </w:pPr>
      <w:r>
        <w:t xml:space="preserve">    </w:t>
      </w:r>
    </w:p>
    <w:p w14:paraId="02D6CC56" w14:textId="77777777" w:rsidR="007E3FB6" w:rsidRDefault="007E3FB6">
      <w:pPr>
        <w:spacing w:after="40"/>
        <w:jc w:val="both"/>
      </w:pPr>
    </w:p>
    <w:p w14:paraId="0569BD23" w14:textId="77777777" w:rsidR="007E3FB6" w:rsidRDefault="002F150C">
      <w:pPr>
        <w:pStyle w:val="Ttulo4"/>
      </w:pPr>
      <w:bookmarkStart w:id="1042" w:name="_Toc174960871"/>
      <w:r>
        <w:t>hml-sql-ter01-LOG</w:t>
      </w:r>
      <w:bookmarkEnd w:id="1042"/>
    </w:p>
    <w:p w14:paraId="44899C8B" w14:textId="77777777" w:rsidR="007E3FB6" w:rsidRDefault="007E3FB6">
      <w:pPr>
        <w:spacing w:after="40"/>
        <w:jc w:val="both"/>
      </w:pPr>
    </w:p>
    <w:p w14:paraId="6E474D23" w14:textId="77777777" w:rsidR="007E3FB6" w:rsidRDefault="007E3FB6">
      <w:pPr>
        <w:spacing w:after="40"/>
        <w:jc w:val="both"/>
      </w:pPr>
    </w:p>
    <w:p w14:paraId="406721AA" w14:textId="77777777" w:rsidR="007E3FB6" w:rsidRDefault="007E3FB6">
      <w:pPr>
        <w:spacing w:after="40"/>
        <w:jc w:val="both"/>
      </w:pPr>
    </w:p>
    <w:p w14:paraId="4F834A9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F74672" w14:textId="77777777">
        <w:tc>
          <w:tcPr>
            <w:tcW w:w="4819" w:type="dxa"/>
            <w:shd w:val="clear" w:color="auto" w:fill="000000"/>
          </w:tcPr>
          <w:p w14:paraId="7AD1D99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95B2C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96F7B08" w14:textId="77777777">
        <w:tc>
          <w:tcPr>
            <w:tcW w:w="4819" w:type="dxa"/>
          </w:tcPr>
          <w:p w14:paraId="05563CF7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86D7006" w14:textId="77777777" w:rsidR="007E3FB6" w:rsidRDefault="002F150C">
            <w:r>
              <w:t xml:space="preserve"> nymc:US-ASHBURN-AD-1 </w:t>
            </w:r>
          </w:p>
        </w:tc>
      </w:tr>
      <w:tr w:rsidR="007E3FB6" w14:paraId="39D24160" w14:textId="77777777">
        <w:tc>
          <w:tcPr>
            <w:tcW w:w="4819" w:type="dxa"/>
          </w:tcPr>
          <w:p w14:paraId="44CFCE7A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330FFCD" w14:textId="77777777" w:rsidR="007E3FB6" w:rsidRDefault="002F150C">
            <w:r>
              <w:t xml:space="preserve">  </w:t>
            </w:r>
          </w:p>
        </w:tc>
      </w:tr>
      <w:tr w:rsidR="007E3FB6" w14:paraId="74DD36CE" w14:textId="77777777">
        <w:tc>
          <w:tcPr>
            <w:tcW w:w="4819" w:type="dxa"/>
          </w:tcPr>
          <w:p w14:paraId="5222DAE9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E351116" w14:textId="77777777" w:rsidR="007E3FB6" w:rsidRDefault="002F150C">
            <w:r>
              <w:t xml:space="preserve">  </w:t>
            </w:r>
          </w:p>
        </w:tc>
      </w:tr>
      <w:tr w:rsidR="007E3FB6" w14:paraId="774815EC" w14:textId="77777777">
        <w:tc>
          <w:tcPr>
            <w:tcW w:w="4819" w:type="dxa"/>
          </w:tcPr>
          <w:p w14:paraId="658C776B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8CE2401" w14:textId="77777777" w:rsidR="007E3FB6" w:rsidRDefault="002F150C">
            <w:r>
              <w:t xml:space="preserve"> 50 </w:t>
            </w:r>
          </w:p>
        </w:tc>
      </w:tr>
      <w:tr w:rsidR="007E3FB6" w14:paraId="5D185526" w14:textId="77777777">
        <w:tc>
          <w:tcPr>
            <w:tcW w:w="4819" w:type="dxa"/>
          </w:tcPr>
          <w:p w14:paraId="237DFD97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3765143" w14:textId="77777777" w:rsidR="007E3FB6" w:rsidRDefault="002F150C">
            <w:r>
              <w:t xml:space="preserve"> 0 </w:t>
            </w:r>
          </w:p>
        </w:tc>
      </w:tr>
    </w:tbl>
    <w:p w14:paraId="09877C88" w14:textId="77777777" w:rsidR="007E3FB6" w:rsidRDefault="007E3FB6">
      <w:pPr>
        <w:spacing w:after="40"/>
        <w:jc w:val="both"/>
      </w:pPr>
    </w:p>
    <w:p w14:paraId="2DC12C33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66C95C3E" w14:textId="77777777" w:rsidR="007E3FB6" w:rsidRDefault="007E3FB6">
      <w:pPr>
        <w:spacing w:after="40"/>
        <w:jc w:val="both"/>
      </w:pPr>
    </w:p>
    <w:p w14:paraId="55E4ADCF" w14:textId="77777777" w:rsidR="007E3FB6" w:rsidRDefault="002F150C">
      <w:pPr>
        <w:pStyle w:val="Ttulo4"/>
      </w:pPr>
      <w:bookmarkStart w:id="1043" w:name="_Toc174960872"/>
      <w:r>
        <w:t>hml-sql-ter01-BACKUP</w:t>
      </w:r>
      <w:bookmarkEnd w:id="1043"/>
    </w:p>
    <w:p w14:paraId="40ECBEA2" w14:textId="77777777" w:rsidR="007E3FB6" w:rsidRDefault="007E3FB6">
      <w:pPr>
        <w:spacing w:after="40"/>
        <w:jc w:val="both"/>
      </w:pPr>
    </w:p>
    <w:p w14:paraId="555A1DEC" w14:textId="77777777" w:rsidR="007E3FB6" w:rsidRDefault="007E3FB6">
      <w:pPr>
        <w:spacing w:after="40"/>
        <w:jc w:val="both"/>
      </w:pPr>
    </w:p>
    <w:p w14:paraId="7D3AD51A" w14:textId="77777777" w:rsidR="007E3FB6" w:rsidRDefault="007E3FB6">
      <w:pPr>
        <w:spacing w:after="40"/>
        <w:jc w:val="both"/>
      </w:pPr>
    </w:p>
    <w:p w14:paraId="550E35A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CCD2ED1" w14:textId="77777777">
        <w:tc>
          <w:tcPr>
            <w:tcW w:w="4819" w:type="dxa"/>
            <w:shd w:val="clear" w:color="auto" w:fill="000000"/>
          </w:tcPr>
          <w:p w14:paraId="1D2C9D5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39CAE0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766B64" w14:textId="77777777">
        <w:tc>
          <w:tcPr>
            <w:tcW w:w="4819" w:type="dxa"/>
          </w:tcPr>
          <w:p w14:paraId="2689CD7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F9BF0ED" w14:textId="77777777" w:rsidR="007E3FB6" w:rsidRDefault="002F150C">
            <w:r>
              <w:t xml:space="preserve"> nymc:US-ASHBURN-AD-1 </w:t>
            </w:r>
          </w:p>
        </w:tc>
      </w:tr>
      <w:tr w:rsidR="007E3FB6" w14:paraId="5FC7F3AE" w14:textId="77777777">
        <w:tc>
          <w:tcPr>
            <w:tcW w:w="4819" w:type="dxa"/>
          </w:tcPr>
          <w:p w14:paraId="1602DD7B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6F77ECB" w14:textId="77777777" w:rsidR="007E3FB6" w:rsidRDefault="002F150C">
            <w:r>
              <w:t xml:space="preserve">  </w:t>
            </w:r>
          </w:p>
        </w:tc>
      </w:tr>
      <w:tr w:rsidR="007E3FB6" w14:paraId="76ACB4D8" w14:textId="77777777">
        <w:tc>
          <w:tcPr>
            <w:tcW w:w="4819" w:type="dxa"/>
          </w:tcPr>
          <w:p w14:paraId="14DC546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39F7086" w14:textId="77777777" w:rsidR="007E3FB6" w:rsidRDefault="002F150C">
            <w:r>
              <w:t xml:space="preserve">  </w:t>
            </w:r>
          </w:p>
        </w:tc>
      </w:tr>
      <w:tr w:rsidR="007E3FB6" w14:paraId="3DD8989F" w14:textId="77777777">
        <w:tc>
          <w:tcPr>
            <w:tcW w:w="4819" w:type="dxa"/>
          </w:tcPr>
          <w:p w14:paraId="5AA2BF73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09777B8" w14:textId="77777777" w:rsidR="007E3FB6" w:rsidRDefault="002F150C">
            <w:r>
              <w:t xml:space="preserve"> 50 </w:t>
            </w:r>
          </w:p>
        </w:tc>
      </w:tr>
      <w:tr w:rsidR="007E3FB6" w14:paraId="20BB4144" w14:textId="77777777">
        <w:tc>
          <w:tcPr>
            <w:tcW w:w="4819" w:type="dxa"/>
          </w:tcPr>
          <w:p w14:paraId="3963F03E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A044441" w14:textId="77777777" w:rsidR="007E3FB6" w:rsidRDefault="002F150C">
            <w:r>
              <w:t xml:space="preserve"> 0 </w:t>
            </w:r>
          </w:p>
        </w:tc>
      </w:tr>
    </w:tbl>
    <w:p w14:paraId="4AC38467" w14:textId="77777777" w:rsidR="007E3FB6" w:rsidRDefault="007E3FB6">
      <w:pPr>
        <w:spacing w:after="40"/>
        <w:jc w:val="both"/>
      </w:pPr>
    </w:p>
    <w:p w14:paraId="49BB2DD2" w14:textId="77777777" w:rsidR="007E3FB6" w:rsidRDefault="002F150C">
      <w:pPr>
        <w:spacing w:after="40"/>
        <w:jc w:val="both"/>
      </w:pPr>
      <w:r>
        <w:t xml:space="preserve">    </w:t>
      </w:r>
    </w:p>
    <w:p w14:paraId="2CD9B94B" w14:textId="77777777" w:rsidR="007E3FB6" w:rsidRDefault="007E3FB6">
      <w:pPr>
        <w:spacing w:after="40"/>
        <w:jc w:val="both"/>
      </w:pPr>
    </w:p>
    <w:p w14:paraId="37A62A38" w14:textId="77777777" w:rsidR="007E3FB6" w:rsidRDefault="002F150C">
      <w:pPr>
        <w:pStyle w:val="Ttulo4"/>
      </w:pPr>
      <w:bookmarkStart w:id="1044" w:name="_Toc174960873"/>
      <w:r>
        <w:t>hml-sql-ter02-DADOS</w:t>
      </w:r>
      <w:bookmarkEnd w:id="1044"/>
    </w:p>
    <w:p w14:paraId="7CAE741E" w14:textId="77777777" w:rsidR="007E3FB6" w:rsidRDefault="007E3FB6">
      <w:pPr>
        <w:spacing w:after="40"/>
        <w:jc w:val="both"/>
      </w:pPr>
    </w:p>
    <w:p w14:paraId="4BA99191" w14:textId="77777777" w:rsidR="007E3FB6" w:rsidRDefault="007E3FB6">
      <w:pPr>
        <w:spacing w:after="40"/>
        <w:jc w:val="both"/>
      </w:pPr>
    </w:p>
    <w:p w14:paraId="43424C74" w14:textId="77777777" w:rsidR="007E3FB6" w:rsidRDefault="007E3FB6">
      <w:pPr>
        <w:spacing w:after="40"/>
        <w:jc w:val="both"/>
      </w:pPr>
    </w:p>
    <w:p w14:paraId="617BE3B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C02BB56" w14:textId="77777777">
        <w:tc>
          <w:tcPr>
            <w:tcW w:w="4819" w:type="dxa"/>
            <w:shd w:val="clear" w:color="auto" w:fill="000000"/>
          </w:tcPr>
          <w:p w14:paraId="68DCD58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AF960C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3CE51E5" w14:textId="77777777">
        <w:tc>
          <w:tcPr>
            <w:tcW w:w="4819" w:type="dxa"/>
          </w:tcPr>
          <w:p w14:paraId="1FD9B4A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DF3248E" w14:textId="77777777" w:rsidR="007E3FB6" w:rsidRDefault="002F150C">
            <w:r>
              <w:t xml:space="preserve"> nymc:US-ASHBURN-AD-1 </w:t>
            </w:r>
          </w:p>
        </w:tc>
      </w:tr>
      <w:tr w:rsidR="007E3FB6" w14:paraId="2B58C58B" w14:textId="77777777">
        <w:tc>
          <w:tcPr>
            <w:tcW w:w="4819" w:type="dxa"/>
          </w:tcPr>
          <w:p w14:paraId="4D28B733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E0906DB" w14:textId="77777777" w:rsidR="007E3FB6" w:rsidRDefault="002F150C">
            <w:r>
              <w:t xml:space="preserve">  </w:t>
            </w:r>
          </w:p>
        </w:tc>
      </w:tr>
      <w:tr w:rsidR="007E3FB6" w14:paraId="25D424DC" w14:textId="77777777">
        <w:tc>
          <w:tcPr>
            <w:tcW w:w="4819" w:type="dxa"/>
          </w:tcPr>
          <w:p w14:paraId="079F320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14DEEF0" w14:textId="77777777" w:rsidR="007E3FB6" w:rsidRDefault="002F150C">
            <w:r>
              <w:t xml:space="preserve">  </w:t>
            </w:r>
          </w:p>
        </w:tc>
      </w:tr>
      <w:tr w:rsidR="007E3FB6" w14:paraId="6B5F7676" w14:textId="77777777">
        <w:tc>
          <w:tcPr>
            <w:tcW w:w="4819" w:type="dxa"/>
          </w:tcPr>
          <w:p w14:paraId="5696E43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5BCE9BA" w14:textId="77777777" w:rsidR="007E3FB6" w:rsidRDefault="002F150C">
            <w:r>
              <w:t xml:space="preserve"> 50 </w:t>
            </w:r>
          </w:p>
        </w:tc>
      </w:tr>
      <w:tr w:rsidR="007E3FB6" w14:paraId="500A8C9C" w14:textId="77777777">
        <w:tc>
          <w:tcPr>
            <w:tcW w:w="4819" w:type="dxa"/>
          </w:tcPr>
          <w:p w14:paraId="48506A4D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00AF94B" w14:textId="77777777" w:rsidR="007E3FB6" w:rsidRDefault="002F150C">
            <w:r>
              <w:t xml:space="preserve"> 0 </w:t>
            </w:r>
          </w:p>
        </w:tc>
      </w:tr>
    </w:tbl>
    <w:p w14:paraId="3FC118C2" w14:textId="77777777" w:rsidR="007E3FB6" w:rsidRDefault="007E3FB6">
      <w:pPr>
        <w:spacing w:after="40"/>
        <w:jc w:val="both"/>
      </w:pPr>
    </w:p>
    <w:p w14:paraId="6DDFAD61" w14:textId="77777777" w:rsidR="007E3FB6" w:rsidRDefault="002F150C">
      <w:pPr>
        <w:spacing w:after="40"/>
        <w:jc w:val="both"/>
      </w:pPr>
      <w:r>
        <w:t xml:space="preserve">    </w:t>
      </w:r>
    </w:p>
    <w:p w14:paraId="390B5973" w14:textId="77777777" w:rsidR="007E3FB6" w:rsidRDefault="007E3FB6">
      <w:pPr>
        <w:spacing w:after="40"/>
        <w:jc w:val="both"/>
      </w:pPr>
    </w:p>
    <w:p w14:paraId="03736A52" w14:textId="77777777" w:rsidR="007E3FB6" w:rsidRDefault="002F150C">
      <w:pPr>
        <w:pStyle w:val="Ttulo4"/>
      </w:pPr>
      <w:bookmarkStart w:id="1045" w:name="_Toc174960874"/>
      <w:r>
        <w:t>hml-sql-ter02-LOG</w:t>
      </w:r>
      <w:bookmarkEnd w:id="1045"/>
    </w:p>
    <w:p w14:paraId="7DC28196" w14:textId="77777777" w:rsidR="007E3FB6" w:rsidRDefault="007E3FB6">
      <w:pPr>
        <w:spacing w:after="40"/>
        <w:jc w:val="both"/>
      </w:pPr>
    </w:p>
    <w:p w14:paraId="29F2415E" w14:textId="77777777" w:rsidR="007E3FB6" w:rsidRDefault="007E3FB6">
      <w:pPr>
        <w:spacing w:after="40"/>
        <w:jc w:val="both"/>
      </w:pPr>
    </w:p>
    <w:p w14:paraId="4DC27FF3" w14:textId="77777777" w:rsidR="007E3FB6" w:rsidRDefault="007E3FB6">
      <w:pPr>
        <w:spacing w:after="40"/>
        <w:jc w:val="both"/>
      </w:pPr>
    </w:p>
    <w:p w14:paraId="39B36E1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B0D20B" w14:textId="77777777">
        <w:tc>
          <w:tcPr>
            <w:tcW w:w="4819" w:type="dxa"/>
            <w:shd w:val="clear" w:color="auto" w:fill="000000"/>
          </w:tcPr>
          <w:p w14:paraId="33930F8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C8214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340488A" w14:textId="77777777">
        <w:tc>
          <w:tcPr>
            <w:tcW w:w="4819" w:type="dxa"/>
          </w:tcPr>
          <w:p w14:paraId="1576CD8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9B6C215" w14:textId="77777777" w:rsidR="007E3FB6" w:rsidRDefault="002F150C">
            <w:r>
              <w:t xml:space="preserve"> nymc:US-ASHBURN-AD-1 </w:t>
            </w:r>
          </w:p>
        </w:tc>
      </w:tr>
      <w:tr w:rsidR="007E3FB6" w14:paraId="5994C689" w14:textId="77777777">
        <w:tc>
          <w:tcPr>
            <w:tcW w:w="4819" w:type="dxa"/>
          </w:tcPr>
          <w:p w14:paraId="142BB6B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C0D697D" w14:textId="77777777" w:rsidR="007E3FB6" w:rsidRDefault="002F150C">
            <w:r>
              <w:t xml:space="preserve">  </w:t>
            </w:r>
          </w:p>
        </w:tc>
      </w:tr>
      <w:tr w:rsidR="007E3FB6" w14:paraId="5580A9FE" w14:textId="77777777">
        <w:tc>
          <w:tcPr>
            <w:tcW w:w="4819" w:type="dxa"/>
          </w:tcPr>
          <w:p w14:paraId="3B9165C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3FABF10" w14:textId="77777777" w:rsidR="007E3FB6" w:rsidRDefault="002F150C">
            <w:r>
              <w:t xml:space="preserve">  </w:t>
            </w:r>
          </w:p>
        </w:tc>
      </w:tr>
      <w:tr w:rsidR="007E3FB6" w14:paraId="279E94BC" w14:textId="77777777">
        <w:tc>
          <w:tcPr>
            <w:tcW w:w="4819" w:type="dxa"/>
          </w:tcPr>
          <w:p w14:paraId="440665AA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4771648" w14:textId="77777777" w:rsidR="007E3FB6" w:rsidRDefault="002F150C">
            <w:r>
              <w:t xml:space="preserve"> 50 </w:t>
            </w:r>
          </w:p>
        </w:tc>
      </w:tr>
      <w:tr w:rsidR="007E3FB6" w14:paraId="3C3F29B1" w14:textId="77777777">
        <w:tc>
          <w:tcPr>
            <w:tcW w:w="4819" w:type="dxa"/>
          </w:tcPr>
          <w:p w14:paraId="09BCBC34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88CCA71" w14:textId="77777777" w:rsidR="007E3FB6" w:rsidRDefault="002F150C">
            <w:r>
              <w:t xml:space="preserve"> 0 </w:t>
            </w:r>
          </w:p>
        </w:tc>
      </w:tr>
    </w:tbl>
    <w:p w14:paraId="5E2F4091" w14:textId="77777777" w:rsidR="007E3FB6" w:rsidRDefault="007E3FB6">
      <w:pPr>
        <w:spacing w:after="40"/>
        <w:jc w:val="both"/>
      </w:pPr>
    </w:p>
    <w:p w14:paraId="55CCEFA3" w14:textId="77777777" w:rsidR="007E3FB6" w:rsidRDefault="002F150C">
      <w:pPr>
        <w:spacing w:after="40"/>
        <w:jc w:val="both"/>
      </w:pPr>
      <w:r>
        <w:t xml:space="preserve">    </w:t>
      </w:r>
    </w:p>
    <w:p w14:paraId="32122ECF" w14:textId="77777777" w:rsidR="007E3FB6" w:rsidRDefault="007E3FB6">
      <w:pPr>
        <w:spacing w:after="40"/>
        <w:jc w:val="both"/>
      </w:pPr>
    </w:p>
    <w:p w14:paraId="7E9A98EE" w14:textId="77777777" w:rsidR="007E3FB6" w:rsidRDefault="002F150C">
      <w:pPr>
        <w:pStyle w:val="Ttulo4"/>
      </w:pPr>
      <w:bookmarkStart w:id="1046" w:name="_Toc174960875"/>
      <w:r>
        <w:lastRenderedPageBreak/>
        <w:t>hml-sql-ter02-BACKUP</w:t>
      </w:r>
      <w:bookmarkEnd w:id="1046"/>
    </w:p>
    <w:p w14:paraId="0BE9EB95" w14:textId="77777777" w:rsidR="007E3FB6" w:rsidRDefault="007E3FB6">
      <w:pPr>
        <w:spacing w:after="40"/>
        <w:jc w:val="both"/>
      </w:pPr>
    </w:p>
    <w:p w14:paraId="27FF7631" w14:textId="77777777" w:rsidR="007E3FB6" w:rsidRDefault="007E3FB6">
      <w:pPr>
        <w:spacing w:after="40"/>
        <w:jc w:val="both"/>
      </w:pPr>
    </w:p>
    <w:p w14:paraId="0E65FF16" w14:textId="77777777" w:rsidR="007E3FB6" w:rsidRDefault="007E3FB6">
      <w:pPr>
        <w:spacing w:after="40"/>
        <w:jc w:val="both"/>
      </w:pPr>
    </w:p>
    <w:p w14:paraId="79F794D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98230A" w14:textId="77777777">
        <w:tc>
          <w:tcPr>
            <w:tcW w:w="4819" w:type="dxa"/>
            <w:shd w:val="clear" w:color="auto" w:fill="000000"/>
          </w:tcPr>
          <w:p w14:paraId="2A157EC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5AE6CF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9AC9DA" w14:textId="77777777">
        <w:tc>
          <w:tcPr>
            <w:tcW w:w="4819" w:type="dxa"/>
          </w:tcPr>
          <w:p w14:paraId="6A851D82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FC9ED21" w14:textId="77777777" w:rsidR="007E3FB6" w:rsidRDefault="002F150C">
            <w:r>
              <w:t xml:space="preserve"> nymc:US-ASHBURN-AD-1 </w:t>
            </w:r>
          </w:p>
        </w:tc>
      </w:tr>
      <w:tr w:rsidR="007E3FB6" w14:paraId="53648ABE" w14:textId="77777777">
        <w:tc>
          <w:tcPr>
            <w:tcW w:w="4819" w:type="dxa"/>
          </w:tcPr>
          <w:p w14:paraId="5D3E993E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589D2B0" w14:textId="77777777" w:rsidR="007E3FB6" w:rsidRDefault="002F150C">
            <w:r>
              <w:t xml:space="preserve">  </w:t>
            </w:r>
          </w:p>
        </w:tc>
      </w:tr>
      <w:tr w:rsidR="007E3FB6" w14:paraId="21D56959" w14:textId="77777777">
        <w:tc>
          <w:tcPr>
            <w:tcW w:w="4819" w:type="dxa"/>
          </w:tcPr>
          <w:p w14:paraId="532B8EF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91766F4" w14:textId="77777777" w:rsidR="007E3FB6" w:rsidRDefault="002F150C">
            <w:r>
              <w:t xml:space="preserve">  </w:t>
            </w:r>
          </w:p>
        </w:tc>
      </w:tr>
      <w:tr w:rsidR="007E3FB6" w14:paraId="3CA2650B" w14:textId="77777777">
        <w:tc>
          <w:tcPr>
            <w:tcW w:w="4819" w:type="dxa"/>
          </w:tcPr>
          <w:p w14:paraId="1337327B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7986689" w14:textId="77777777" w:rsidR="007E3FB6" w:rsidRDefault="002F150C">
            <w:r>
              <w:t xml:space="preserve"> 50 </w:t>
            </w:r>
          </w:p>
        </w:tc>
      </w:tr>
      <w:tr w:rsidR="007E3FB6" w14:paraId="69171D0E" w14:textId="77777777">
        <w:tc>
          <w:tcPr>
            <w:tcW w:w="4819" w:type="dxa"/>
          </w:tcPr>
          <w:p w14:paraId="3D0B3794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26007C6" w14:textId="77777777" w:rsidR="007E3FB6" w:rsidRDefault="002F150C">
            <w:r>
              <w:t xml:space="preserve"> 0 </w:t>
            </w:r>
          </w:p>
        </w:tc>
      </w:tr>
    </w:tbl>
    <w:p w14:paraId="36C2921B" w14:textId="77777777" w:rsidR="007E3FB6" w:rsidRDefault="007E3FB6">
      <w:pPr>
        <w:spacing w:after="40"/>
        <w:jc w:val="both"/>
      </w:pPr>
    </w:p>
    <w:p w14:paraId="616BDE7D" w14:textId="77777777" w:rsidR="007E3FB6" w:rsidRDefault="002F150C">
      <w:pPr>
        <w:spacing w:after="40"/>
        <w:jc w:val="both"/>
      </w:pPr>
      <w:r>
        <w:t xml:space="preserve">    </w:t>
      </w:r>
    </w:p>
    <w:p w14:paraId="02434299" w14:textId="77777777" w:rsidR="007E3FB6" w:rsidRDefault="007E3FB6">
      <w:pPr>
        <w:spacing w:after="40"/>
        <w:jc w:val="both"/>
      </w:pPr>
    </w:p>
    <w:p w14:paraId="695E8B3F" w14:textId="77777777" w:rsidR="007E3FB6" w:rsidRDefault="002F150C">
      <w:pPr>
        <w:pStyle w:val="Ttulo4"/>
      </w:pPr>
      <w:bookmarkStart w:id="1047" w:name="_Toc174960876"/>
      <w:r>
        <w:t>OCIELASTICP01-01</w:t>
      </w:r>
      <w:bookmarkEnd w:id="1047"/>
    </w:p>
    <w:p w14:paraId="6B10DB69" w14:textId="77777777" w:rsidR="007E3FB6" w:rsidRDefault="007E3FB6">
      <w:pPr>
        <w:spacing w:after="40"/>
        <w:jc w:val="both"/>
      </w:pPr>
    </w:p>
    <w:p w14:paraId="00BE2EBA" w14:textId="77777777" w:rsidR="007E3FB6" w:rsidRDefault="007E3FB6">
      <w:pPr>
        <w:spacing w:after="40"/>
        <w:jc w:val="both"/>
      </w:pPr>
    </w:p>
    <w:p w14:paraId="1B13587C" w14:textId="77777777" w:rsidR="007E3FB6" w:rsidRDefault="007E3FB6">
      <w:pPr>
        <w:spacing w:after="40"/>
        <w:jc w:val="both"/>
      </w:pPr>
    </w:p>
    <w:p w14:paraId="5036486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99E01A9" w14:textId="77777777">
        <w:tc>
          <w:tcPr>
            <w:tcW w:w="4819" w:type="dxa"/>
            <w:shd w:val="clear" w:color="auto" w:fill="000000"/>
          </w:tcPr>
          <w:p w14:paraId="4D8404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CA4CEC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B4E8F72" w14:textId="77777777">
        <w:tc>
          <w:tcPr>
            <w:tcW w:w="4819" w:type="dxa"/>
          </w:tcPr>
          <w:p w14:paraId="7DB287E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514D57A" w14:textId="77777777" w:rsidR="007E3FB6" w:rsidRDefault="002F150C">
            <w:r>
              <w:t xml:space="preserve"> nymc:US-ASHBURN-AD-1 </w:t>
            </w:r>
          </w:p>
        </w:tc>
      </w:tr>
      <w:tr w:rsidR="007E3FB6" w14:paraId="48DC34A8" w14:textId="77777777">
        <w:tc>
          <w:tcPr>
            <w:tcW w:w="4819" w:type="dxa"/>
          </w:tcPr>
          <w:p w14:paraId="1FE1F85C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B01A322" w14:textId="77777777" w:rsidR="007E3FB6" w:rsidRDefault="002F150C">
            <w:r>
              <w:t xml:space="preserve">  </w:t>
            </w:r>
          </w:p>
        </w:tc>
      </w:tr>
      <w:tr w:rsidR="007E3FB6" w14:paraId="7AA74094" w14:textId="77777777">
        <w:tc>
          <w:tcPr>
            <w:tcW w:w="4819" w:type="dxa"/>
          </w:tcPr>
          <w:p w14:paraId="42DCDAB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DBE5A9F" w14:textId="77777777" w:rsidR="007E3FB6" w:rsidRDefault="002F150C">
            <w:r>
              <w:t xml:space="preserve">  </w:t>
            </w:r>
          </w:p>
        </w:tc>
      </w:tr>
      <w:tr w:rsidR="007E3FB6" w14:paraId="2CA6B5BD" w14:textId="77777777">
        <w:tc>
          <w:tcPr>
            <w:tcW w:w="4819" w:type="dxa"/>
          </w:tcPr>
          <w:p w14:paraId="7D655E2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4DA100E" w14:textId="77777777" w:rsidR="007E3FB6" w:rsidRDefault="002F150C">
            <w:r>
              <w:t xml:space="preserve"> 50 </w:t>
            </w:r>
          </w:p>
        </w:tc>
      </w:tr>
      <w:tr w:rsidR="007E3FB6" w14:paraId="7E980E8A" w14:textId="77777777">
        <w:tc>
          <w:tcPr>
            <w:tcW w:w="4819" w:type="dxa"/>
          </w:tcPr>
          <w:p w14:paraId="1296E689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216C533" w14:textId="77777777" w:rsidR="007E3FB6" w:rsidRDefault="002F150C">
            <w:r>
              <w:t xml:space="preserve"> 0 </w:t>
            </w:r>
          </w:p>
        </w:tc>
      </w:tr>
    </w:tbl>
    <w:p w14:paraId="2A72BC3F" w14:textId="77777777" w:rsidR="007E3FB6" w:rsidRDefault="007E3FB6">
      <w:pPr>
        <w:spacing w:after="40"/>
        <w:jc w:val="both"/>
      </w:pPr>
    </w:p>
    <w:p w14:paraId="0EAC76F6" w14:textId="77777777" w:rsidR="007E3FB6" w:rsidRDefault="002F150C">
      <w:pPr>
        <w:spacing w:after="40"/>
        <w:jc w:val="both"/>
      </w:pPr>
      <w:r>
        <w:t xml:space="preserve">    </w:t>
      </w:r>
    </w:p>
    <w:p w14:paraId="095C6614" w14:textId="77777777" w:rsidR="007E3FB6" w:rsidRDefault="007E3FB6">
      <w:pPr>
        <w:spacing w:after="40"/>
        <w:jc w:val="both"/>
      </w:pPr>
    </w:p>
    <w:p w14:paraId="38C4D546" w14:textId="77777777" w:rsidR="007E3FB6" w:rsidRDefault="002F150C">
      <w:pPr>
        <w:pStyle w:val="Ttulo4"/>
      </w:pPr>
      <w:bookmarkStart w:id="1048" w:name="_Toc174960877"/>
      <w:r>
        <w:t>jump-storage</w:t>
      </w:r>
      <w:bookmarkEnd w:id="1048"/>
    </w:p>
    <w:p w14:paraId="7236A742" w14:textId="77777777" w:rsidR="007E3FB6" w:rsidRDefault="007E3FB6">
      <w:pPr>
        <w:spacing w:after="40"/>
        <w:jc w:val="both"/>
      </w:pPr>
    </w:p>
    <w:p w14:paraId="35BB7E19" w14:textId="77777777" w:rsidR="007E3FB6" w:rsidRDefault="007E3FB6">
      <w:pPr>
        <w:spacing w:after="40"/>
        <w:jc w:val="both"/>
      </w:pPr>
    </w:p>
    <w:p w14:paraId="74E146F1" w14:textId="77777777" w:rsidR="007E3FB6" w:rsidRDefault="007E3FB6">
      <w:pPr>
        <w:spacing w:after="40"/>
        <w:jc w:val="both"/>
      </w:pPr>
    </w:p>
    <w:p w14:paraId="016B7EC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836A93" w14:textId="77777777">
        <w:tc>
          <w:tcPr>
            <w:tcW w:w="4819" w:type="dxa"/>
            <w:shd w:val="clear" w:color="auto" w:fill="000000"/>
          </w:tcPr>
          <w:p w14:paraId="13EBF35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DE1F51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517541" w14:textId="77777777">
        <w:tc>
          <w:tcPr>
            <w:tcW w:w="4819" w:type="dxa"/>
          </w:tcPr>
          <w:p w14:paraId="0C9C600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61C78C1" w14:textId="77777777" w:rsidR="007E3FB6" w:rsidRDefault="002F150C">
            <w:r>
              <w:t xml:space="preserve"> nymc:US-ASHBURN-AD-1 </w:t>
            </w:r>
          </w:p>
        </w:tc>
      </w:tr>
      <w:tr w:rsidR="007E3FB6" w14:paraId="6BFF004B" w14:textId="77777777">
        <w:tc>
          <w:tcPr>
            <w:tcW w:w="4819" w:type="dxa"/>
          </w:tcPr>
          <w:p w14:paraId="690C2317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11AB1987" w14:textId="77777777" w:rsidR="007E3FB6" w:rsidRDefault="002F150C">
            <w:r>
              <w:t xml:space="preserve">  </w:t>
            </w:r>
          </w:p>
        </w:tc>
      </w:tr>
      <w:tr w:rsidR="007E3FB6" w14:paraId="41B89C5A" w14:textId="77777777">
        <w:tc>
          <w:tcPr>
            <w:tcW w:w="4819" w:type="dxa"/>
          </w:tcPr>
          <w:p w14:paraId="30BB3C8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A0EB814" w14:textId="77777777" w:rsidR="007E3FB6" w:rsidRDefault="002F150C">
            <w:r>
              <w:t xml:space="preserve">  </w:t>
            </w:r>
          </w:p>
        </w:tc>
      </w:tr>
      <w:tr w:rsidR="007E3FB6" w14:paraId="14D400F7" w14:textId="77777777">
        <w:tc>
          <w:tcPr>
            <w:tcW w:w="4819" w:type="dxa"/>
          </w:tcPr>
          <w:p w14:paraId="6252EE4D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28CF65D" w14:textId="77777777" w:rsidR="007E3FB6" w:rsidRDefault="002F150C">
            <w:r>
              <w:t xml:space="preserve"> 50 </w:t>
            </w:r>
          </w:p>
        </w:tc>
      </w:tr>
      <w:tr w:rsidR="007E3FB6" w14:paraId="0055591A" w14:textId="77777777">
        <w:tc>
          <w:tcPr>
            <w:tcW w:w="4819" w:type="dxa"/>
          </w:tcPr>
          <w:p w14:paraId="2435B988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C1B59EB" w14:textId="77777777" w:rsidR="007E3FB6" w:rsidRDefault="002F150C">
            <w:r>
              <w:t xml:space="preserve"> 0 </w:t>
            </w:r>
          </w:p>
        </w:tc>
      </w:tr>
    </w:tbl>
    <w:p w14:paraId="6547EDEB" w14:textId="77777777" w:rsidR="007E3FB6" w:rsidRDefault="007E3FB6">
      <w:pPr>
        <w:spacing w:after="40"/>
        <w:jc w:val="both"/>
      </w:pPr>
    </w:p>
    <w:p w14:paraId="137F4869" w14:textId="77777777" w:rsidR="007E3FB6" w:rsidRDefault="002F150C">
      <w:pPr>
        <w:spacing w:after="40"/>
        <w:jc w:val="both"/>
      </w:pPr>
      <w:r>
        <w:t xml:space="preserve">    </w:t>
      </w:r>
    </w:p>
    <w:p w14:paraId="1509A58F" w14:textId="77777777" w:rsidR="007E3FB6" w:rsidRDefault="007E3FB6">
      <w:pPr>
        <w:spacing w:after="40"/>
        <w:jc w:val="both"/>
      </w:pPr>
    </w:p>
    <w:p w14:paraId="2E212861" w14:textId="77777777" w:rsidR="007E3FB6" w:rsidRDefault="002F150C">
      <w:pPr>
        <w:pStyle w:val="Ttulo4"/>
      </w:pPr>
      <w:bookmarkStart w:id="1049" w:name="_Toc174960878"/>
      <w:r>
        <w:t>ocicfip01-d</w:t>
      </w:r>
      <w:bookmarkEnd w:id="1049"/>
    </w:p>
    <w:p w14:paraId="4916EB60" w14:textId="77777777" w:rsidR="007E3FB6" w:rsidRDefault="007E3FB6">
      <w:pPr>
        <w:spacing w:after="40"/>
        <w:jc w:val="both"/>
      </w:pPr>
    </w:p>
    <w:p w14:paraId="0F50AF6C" w14:textId="77777777" w:rsidR="007E3FB6" w:rsidRDefault="007E3FB6">
      <w:pPr>
        <w:spacing w:after="40"/>
        <w:jc w:val="both"/>
      </w:pPr>
    </w:p>
    <w:p w14:paraId="25668B24" w14:textId="77777777" w:rsidR="007E3FB6" w:rsidRDefault="007E3FB6">
      <w:pPr>
        <w:spacing w:after="40"/>
        <w:jc w:val="both"/>
      </w:pPr>
    </w:p>
    <w:p w14:paraId="69F4B3C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BC73DF7" w14:textId="77777777">
        <w:tc>
          <w:tcPr>
            <w:tcW w:w="4819" w:type="dxa"/>
            <w:shd w:val="clear" w:color="auto" w:fill="000000"/>
          </w:tcPr>
          <w:p w14:paraId="6BA2A38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67522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CC8F7D" w14:textId="77777777">
        <w:tc>
          <w:tcPr>
            <w:tcW w:w="4819" w:type="dxa"/>
          </w:tcPr>
          <w:p w14:paraId="55A1157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FC1E721" w14:textId="77777777" w:rsidR="007E3FB6" w:rsidRDefault="002F150C">
            <w:r>
              <w:t xml:space="preserve"> nymc:US-ASHBURN-AD-1 </w:t>
            </w:r>
          </w:p>
        </w:tc>
      </w:tr>
      <w:tr w:rsidR="007E3FB6" w14:paraId="4240D33C" w14:textId="77777777">
        <w:tc>
          <w:tcPr>
            <w:tcW w:w="4819" w:type="dxa"/>
          </w:tcPr>
          <w:p w14:paraId="7EA99894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B4F74CE" w14:textId="77777777" w:rsidR="007E3FB6" w:rsidRDefault="002F150C">
            <w:r>
              <w:t xml:space="preserve">  </w:t>
            </w:r>
          </w:p>
        </w:tc>
      </w:tr>
      <w:tr w:rsidR="007E3FB6" w14:paraId="2CE0396F" w14:textId="77777777">
        <w:tc>
          <w:tcPr>
            <w:tcW w:w="4819" w:type="dxa"/>
          </w:tcPr>
          <w:p w14:paraId="4BF47AD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D186B7B" w14:textId="77777777" w:rsidR="007E3FB6" w:rsidRDefault="002F150C">
            <w:r>
              <w:t xml:space="preserve">  </w:t>
            </w:r>
          </w:p>
        </w:tc>
      </w:tr>
      <w:tr w:rsidR="007E3FB6" w14:paraId="21AC6576" w14:textId="77777777">
        <w:tc>
          <w:tcPr>
            <w:tcW w:w="4819" w:type="dxa"/>
          </w:tcPr>
          <w:p w14:paraId="3108129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1DBE1EB2" w14:textId="77777777" w:rsidR="007E3FB6" w:rsidRDefault="002F150C">
            <w:r>
              <w:t xml:space="preserve"> 50 </w:t>
            </w:r>
          </w:p>
        </w:tc>
      </w:tr>
      <w:tr w:rsidR="007E3FB6" w14:paraId="779DAF22" w14:textId="77777777">
        <w:tc>
          <w:tcPr>
            <w:tcW w:w="4819" w:type="dxa"/>
          </w:tcPr>
          <w:p w14:paraId="6DBD2EB0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0DB51971" w14:textId="77777777" w:rsidR="007E3FB6" w:rsidRDefault="002F150C">
            <w:r>
              <w:t xml:space="preserve"> 0 </w:t>
            </w:r>
          </w:p>
        </w:tc>
      </w:tr>
    </w:tbl>
    <w:p w14:paraId="77549632" w14:textId="77777777" w:rsidR="007E3FB6" w:rsidRDefault="007E3FB6">
      <w:pPr>
        <w:spacing w:after="40"/>
        <w:jc w:val="both"/>
      </w:pPr>
    </w:p>
    <w:p w14:paraId="0312FD45" w14:textId="77777777" w:rsidR="007E3FB6" w:rsidRDefault="002F150C">
      <w:pPr>
        <w:spacing w:after="40"/>
        <w:jc w:val="both"/>
      </w:pPr>
      <w:r>
        <w:t xml:space="preserve">    </w:t>
      </w:r>
    </w:p>
    <w:p w14:paraId="0A8AF259" w14:textId="77777777" w:rsidR="007E3FB6" w:rsidRDefault="007E3FB6">
      <w:pPr>
        <w:spacing w:after="40"/>
        <w:jc w:val="both"/>
      </w:pPr>
    </w:p>
    <w:p w14:paraId="0F7FEF3E" w14:textId="77777777" w:rsidR="007E3FB6" w:rsidRDefault="002F150C">
      <w:pPr>
        <w:pStyle w:val="Ttulo4"/>
      </w:pPr>
      <w:bookmarkStart w:id="1050" w:name="_Toc174960879"/>
      <w:r>
        <w:t>prd-sql-terceiros-01-dados</w:t>
      </w:r>
      <w:bookmarkEnd w:id="1050"/>
    </w:p>
    <w:p w14:paraId="3A09DCC1" w14:textId="77777777" w:rsidR="007E3FB6" w:rsidRDefault="007E3FB6">
      <w:pPr>
        <w:spacing w:after="40"/>
        <w:jc w:val="both"/>
      </w:pPr>
    </w:p>
    <w:p w14:paraId="2766AE65" w14:textId="77777777" w:rsidR="007E3FB6" w:rsidRDefault="007E3FB6">
      <w:pPr>
        <w:spacing w:after="40"/>
        <w:jc w:val="both"/>
      </w:pPr>
    </w:p>
    <w:p w14:paraId="293D256B" w14:textId="77777777" w:rsidR="007E3FB6" w:rsidRDefault="007E3FB6">
      <w:pPr>
        <w:spacing w:after="40"/>
        <w:jc w:val="both"/>
      </w:pPr>
    </w:p>
    <w:p w14:paraId="29D153B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7AC0E28" w14:textId="77777777">
        <w:tc>
          <w:tcPr>
            <w:tcW w:w="4819" w:type="dxa"/>
            <w:shd w:val="clear" w:color="auto" w:fill="000000"/>
          </w:tcPr>
          <w:p w14:paraId="5E853EC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8C6A4C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AD61505" w14:textId="77777777">
        <w:tc>
          <w:tcPr>
            <w:tcW w:w="4819" w:type="dxa"/>
          </w:tcPr>
          <w:p w14:paraId="5EA7E04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9541C7F" w14:textId="77777777" w:rsidR="007E3FB6" w:rsidRDefault="002F150C">
            <w:r>
              <w:t xml:space="preserve"> nymc:US-ASHBURN-AD-1 </w:t>
            </w:r>
          </w:p>
        </w:tc>
      </w:tr>
      <w:tr w:rsidR="007E3FB6" w14:paraId="4A5A448B" w14:textId="77777777">
        <w:tc>
          <w:tcPr>
            <w:tcW w:w="4819" w:type="dxa"/>
          </w:tcPr>
          <w:p w14:paraId="61F13555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D97F9E2" w14:textId="77777777" w:rsidR="007E3FB6" w:rsidRDefault="002F150C">
            <w:r>
              <w:t xml:space="preserve">  </w:t>
            </w:r>
          </w:p>
        </w:tc>
      </w:tr>
      <w:tr w:rsidR="007E3FB6" w14:paraId="7F22E7F5" w14:textId="77777777">
        <w:tc>
          <w:tcPr>
            <w:tcW w:w="4819" w:type="dxa"/>
          </w:tcPr>
          <w:p w14:paraId="040462A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748CE66" w14:textId="77777777" w:rsidR="007E3FB6" w:rsidRDefault="002F150C">
            <w:r>
              <w:t xml:space="preserve">  </w:t>
            </w:r>
          </w:p>
        </w:tc>
      </w:tr>
      <w:tr w:rsidR="007E3FB6" w14:paraId="1BAF3253" w14:textId="77777777">
        <w:tc>
          <w:tcPr>
            <w:tcW w:w="4819" w:type="dxa"/>
          </w:tcPr>
          <w:p w14:paraId="79299816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BBC8E62" w14:textId="77777777" w:rsidR="007E3FB6" w:rsidRDefault="002F150C">
            <w:r>
              <w:t xml:space="preserve"> 50 </w:t>
            </w:r>
          </w:p>
        </w:tc>
      </w:tr>
      <w:tr w:rsidR="007E3FB6" w14:paraId="266B13E8" w14:textId="77777777">
        <w:tc>
          <w:tcPr>
            <w:tcW w:w="4819" w:type="dxa"/>
          </w:tcPr>
          <w:p w14:paraId="2B2A6322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429E60C" w14:textId="77777777" w:rsidR="007E3FB6" w:rsidRDefault="002F150C">
            <w:r>
              <w:t xml:space="preserve"> 0 </w:t>
            </w:r>
          </w:p>
        </w:tc>
      </w:tr>
    </w:tbl>
    <w:p w14:paraId="74E771F0" w14:textId="77777777" w:rsidR="007E3FB6" w:rsidRDefault="007E3FB6">
      <w:pPr>
        <w:spacing w:after="40"/>
        <w:jc w:val="both"/>
      </w:pPr>
    </w:p>
    <w:p w14:paraId="6E0AE90A" w14:textId="77777777" w:rsidR="007E3FB6" w:rsidRDefault="002F150C">
      <w:pPr>
        <w:spacing w:after="40"/>
        <w:jc w:val="both"/>
      </w:pPr>
      <w:r>
        <w:t xml:space="preserve">    </w:t>
      </w:r>
    </w:p>
    <w:p w14:paraId="339B115B" w14:textId="77777777" w:rsidR="007E3FB6" w:rsidRDefault="007E3FB6">
      <w:pPr>
        <w:spacing w:after="40"/>
        <w:jc w:val="both"/>
      </w:pPr>
    </w:p>
    <w:p w14:paraId="5EF5991D" w14:textId="77777777" w:rsidR="007E3FB6" w:rsidRDefault="002F150C">
      <w:pPr>
        <w:pStyle w:val="Ttulo4"/>
      </w:pPr>
      <w:bookmarkStart w:id="1051" w:name="_Toc174960880"/>
      <w:r>
        <w:t>prd-sql-terceiros-01-logs</w:t>
      </w:r>
      <w:bookmarkEnd w:id="1051"/>
    </w:p>
    <w:p w14:paraId="0EFFCB33" w14:textId="77777777" w:rsidR="007E3FB6" w:rsidRDefault="007E3FB6">
      <w:pPr>
        <w:spacing w:after="40"/>
        <w:jc w:val="both"/>
      </w:pPr>
    </w:p>
    <w:p w14:paraId="062318F4" w14:textId="77777777" w:rsidR="007E3FB6" w:rsidRDefault="007E3FB6">
      <w:pPr>
        <w:spacing w:after="40"/>
        <w:jc w:val="both"/>
      </w:pPr>
    </w:p>
    <w:p w14:paraId="0B810FAD" w14:textId="77777777" w:rsidR="007E3FB6" w:rsidRDefault="007E3FB6">
      <w:pPr>
        <w:spacing w:after="40"/>
        <w:jc w:val="both"/>
      </w:pPr>
    </w:p>
    <w:p w14:paraId="71431AD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D3883E" w14:textId="77777777">
        <w:tc>
          <w:tcPr>
            <w:tcW w:w="4819" w:type="dxa"/>
            <w:shd w:val="clear" w:color="auto" w:fill="000000"/>
          </w:tcPr>
          <w:p w14:paraId="36689BE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6315D4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8F198A" w14:textId="77777777">
        <w:tc>
          <w:tcPr>
            <w:tcW w:w="4819" w:type="dxa"/>
          </w:tcPr>
          <w:p w14:paraId="641E6F2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E9A8FE4" w14:textId="77777777" w:rsidR="007E3FB6" w:rsidRDefault="002F150C">
            <w:r>
              <w:t xml:space="preserve"> nymc:US-ASHBURN-AD-1 </w:t>
            </w:r>
          </w:p>
        </w:tc>
      </w:tr>
      <w:tr w:rsidR="007E3FB6" w14:paraId="236AAF7C" w14:textId="77777777">
        <w:tc>
          <w:tcPr>
            <w:tcW w:w="4819" w:type="dxa"/>
          </w:tcPr>
          <w:p w14:paraId="2ED3726A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0D91797" w14:textId="77777777" w:rsidR="007E3FB6" w:rsidRDefault="002F150C">
            <w:r>
              <w:t xml:space="preserve">  </w:t>
            </w:r>
          </w:p>
        </w:tc>
      </w:tr>
      <w:tr w:rsidR="007E3FB6" w14:paraId="679DECDA" w14:textId="77777777">
        <w:tc>
          <w:tcPr>
            <w:tcW w:w="4819" w:type="dxa"/>
          </w:tcPr>
          <w:p w14:paraId="4EDAE14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E01D6E5" w14:textId="77777777" w:rsidR="007E3FB6" w:rsidRDefault="002F150C">
            <w:r>
              <w:t xml:space="preserve">  </w:t>
            </w:r>
          </w:p>
        </w:tc>
      </w:tr>
      <w:tr w:rsidR="007E3FB6" w14:paraId="541D0319" w14:textId="77777777">
        <w:tc>
          <w:tcPr>
            <w:tcW w:w="4819" w:type="dxa"/>
          </w:tcPr>
          <w:p w14:paraId="309442FC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2DA8494" w14:textId="77777777" w:rsidR="007E3FB6" w:rsidRDefault="002F150C">
            <w:r>
              <w:t xml:space="preserve"> 50 </w:t>
            </w:r>
          </w:p>
        </w:tc>
      </w:tr>
      <w:tr w:rsidR="007E3FB6" w14:paraId="0DDF91FC" w14:textId="77777777">
        <w:tc>
          <w:tcPr>
            <w:tcW w:w="4819" w:type="dxa"/>
          </w:tcPr>
          <w:p w14:paraId="780CAE0B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97DE5A4" w14:textId="77777777" w:rsidR="007E3FB6" w:rsidRDefault="002F150C">
            <w:r>
              <w:t xml:space="preserve"> 0 </w:t>
            </w:r>
          </w:p>
        </w:tc>
      </w:tr>
    </w:tbl>
    <w:p w14:paraId="54F01603" w14:textId="77777777" w:rsidR="007E3FB6" w:rsidRDefault="007E3FB6">
      <w:pPr>
        <w:spacing w:after="40"/>
        <w:jc w:val="both"/>
      </w:pPr>
    </w:p>
    <w:p w14:paraId="1989440A" w14:textId="77777777" w:rsidR="007E3FB6" w:rsidRDefault="002F150C">
      <w:pPr>
        <w:spacing w:after="40"/>
        <w:jc w:val="both"/>
      </w:pPr>
      <w:r>
        <w:t xml:space="preserve">    </w:t>
      </w:r>
    </w:p>
    <w:p w14:paraId="4203EA08" w14:textId="77777777" w:rsidR="007E3FB6" w:rsidRDefault="007E3FB6">
      <w:pPr>
        <w:spacing w:after="40"/>
        <w:jc w:val="both"/>
      </w:pPr>
    </w:p>
    <w:p w14:paraId="2B3609CD" w14:textId="77777777" w:rsidR="007E3FB6" w:rsidRDefault="002F150C">
      <w:pPr>
        <w:pStyle w:val="Ttulo4"/>
      </w:pPr>
      <w:bookmarkStart w:id="1052" w:name="_Toc174960881"/>
      <w:r>
        <w:t>prd-sql-terceiros-01-backup</w:t>
      </w:r>
      <w:bookmarkEnd w:id="1052"/>
    </w:p>
    <w:p w14:paraId="5322CF98" w14:textId="77777777" w:rsidR="007E3FB6" w:rsidRDefault="007E3FB6">
      <w:pPr>
        <w:spacing w:after="40"/>
        <w:jc w:val="both"/>
      </w:pPr>
    </w:p>
    <w:p w14:paraId="7982D70D" w14:textId="77777777" w:rsidR="007E3FB6" w:rsidRDefault="007E3FB6">
      <w:pPr>
        <w:spacing w:after="40"/>
        <w:jc w:val="both"/>
      </w:pPr>
    </w:p>
    <w:p w14:paraId="2B810FF3" w14:textId="77777777" w:rsidR="007E3FB6" w:rsidRDefault="007E3FB6">
      <w:pPr>
        <w:spacing w:after="40"/>
        <w:jc w:val="both"/>
      </w:pPr>
    </w:p>
    <w:p w14:paraId="114DAB6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6FA5FA1" w14:textId="77777777">
        <w:tc>
          <w:tcPr>
            <w:tcW w:w="4819" w:type="dxa"/>
            <w:shd w:val="clear" w:color="auto" w:fill="000000"/>
          </w:tcPr>
          <w:p w14:paraId="6BB65FB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E83F27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E6F8249" w14:textId="77777777">
        <w:tc>
          <w:tcPr>
            <w:tcW w:w="4819" w:type="dxa"/>
          </w:tcPr>
          <w:p w14:paraId="3E33827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9222843" w14:textId="77777777" w:rsidR="007E3FB6" w:rsidRDefault="002F150C">
            <w:r>
              <w:t xml:space="preserve"> nymc:US-ASHBURN-AD-1 </w:t>
            </w:r>
          </w:p>
        </w:tc>
      </w:tr>
      <w:tr w:rsidR="007E3FB6" w14:paraId="49B8B450" w14:textId="77777777">
        <w:tc>
          <w:tcPr>
            <w:tcW w:w="4819" w:type="dxa"/>
          </w:tcPr>
          <w:p w14:paraId="66E5EC3B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1DA478BD" w14:textId="77777777" w:rsidR="007E3FB6" w:rsidRDefault="002F150C">
            <w:r>
              <w:t xml:space="preserve">  </w:t>
            </w:r>
          </w:p>
        </w:tc>
      </w:tr>
      <w:tr w:rsidR="007E3FB6" w14:paraId="4D69664D" w14:textId="77777777">
        <w:tc>
          <w:tcPr>
            <w:tcW w:w="4819" w:type="dxa"/>
          </w:tcPr>
          <w:p w14:paraId="4DEA501B" w14:textId="77777777" w:rsidR="007E3FB6" w:rsidRDefault="002F150C">
            <w:r>
              <w:lastRenderedPageBreak/>
              <w:t xml:space="preserve"> Kms Key Id </w:t>
            </w:r>
          </w:p>
        </w:tc>
        <w:tc>
          <w:tcPr>
            <w:tcW w:w="4819" w:type="dxa"/>
          </w:tcPr>
          <w:p w14:paraId="310FFCFE" w14:textId="77777777" w:rsidR="007E3FB6" w:rsidRDefault="002F150C">
            <w:r>
              <w:t xml:space="preserve">  </w:t>
            </w:r>
          </w:p>
        </w:tc>
      </w:tr>
      <w:tr w:rsidR="007E3FB6" w14:paraId="3B841762" w14:textId="77777777">
        <w:tc>
          <w:tcPr>
            <w:tcW w:w="4819" w:type="dxa"/>
          </w:tcPr>
          <w:p w14:paraId="5F86837E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66F6BB7" w14:textId="77777777" w:rsidR="007E3FB6" w:rsidRDefault="002F150C">
            <w:r>
              <w:t xml:space="preserve"> 50 </w:t>
            </w:r>
          </w:p>
        </w:tc>
      </w:tr>
      <w:tr w:rsidR="007E3FB6" w14:paraId="720DC07C" w14:textId="77777777">
        <w:tc>
          <w:tcPr>
            <w:tcW w:w="4819" w:type="dxa"/>
          </w:tcPr>
          <w:p w14:paraId="5581E484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3287497" w14:textId="77777777" w:rsidR="007E3FB6" w:rsidRDefault="002F150C">
            <w:r>
              <w:t xml:space="preserve"> 0 </w:t>
            </w:r>
          </w:p>
        </w:tc>
      </w:tr>
    </w:tbl>
    <w:p w14:paraId="149E4A2A" w14:textId="77777777" w:rsidR="007E3FB6" w:rsidRDefault="007E3FB6">
      <w:pPr>
        <w:spacing w:after="40"/>
        <w:jc w:val="both"/>
      </w:pPr>
    </w:p>
    <w:p w14:paraId="178FDD24" w14:textId="77777777" w:rsidR="007E3FB6" w:rsidRDefault="002F150C">
      <w:pPr>
        <w:spacing w:after="40"/>
        <w:jc w:val="both"/>
      </w:pPr>
      <w:r>
        <w:t xml:space="preserve">    </w:t>
      </w:r>
    </w:p>
    <w:p w14:paraId="0523642E" w14:textId="77777777" w:rsidR="007E3FB6" w:rsidRDefault="007E3FB6">
      <w:pPr>
        <w:spacing w:after="40"/>
        <w:jc w:val="both"/>
      </w:pPr>
    </w:p>
    <w:p w14:paraId="39C6F1BB" w14:textId="77777777" w:rsidR="007E3FB6" w:rsidRDefault="002F150C">
      <w:pPr>
        <w:pStyle w:val="Ttulo4"/>
      </w:pPr>
      <w:bookmarkStart w:id="1053" w:name="_Toc174960882"/>
      <w:r>
        <w:t>prd-sql-terceiros-02-dados</w:t>
      </w:r>
      <w:bookmarkEnd w:id="1053"/>
    </w:p>
    <w:p w14:paraId="2034758B" w14:textId="77777777" w:rsidR="007E3FB6" w:rsidRDefault="007E3FB6">
      <w:pPr>
        <w:spacing w:after="40"/>
        <w:jc w:val="both"/>
      </w:pPr>
    </w:p>
    <w:p w14:paraId="178E0A79" w14:textId="77777777" w:rsidR="007E3FB6" w:rsidRDefault="007E3FB6">
      <w:pPr>
        <w:spacing w:after="40"/>
        <w:jc w:val="both"/>
      </w:pPr>
    </w:p>
    <w:p w14:paraId="3F34878B" w14:textId="77777777" w:rsidR="007E3FB6" w:rsidRDefault="007E3FB6">
      <w:pPr>
        <w:spacing w:after="40"/>
        <w:jc w:val="both"/>
      </w:pPr>
    </w:p>
    <w:p w14:paraId="5D40B33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AC59A6" w14:textId="77777777">
        <w:tc>
          <w:tcPr>
            <w:tcW w:w="4819" w:type="dxa"/>
            <w:shd w:val="clear" w:color="auto" w:fill="000000"/>
          </w:tcPr>
          <w:p w14:paraId="1627348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916A45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F5328A2" w14:textId="77777777">
        <w:tc>
          <w:tcPr>
            <w:tcW w:w="4819" w:type="dxa"/>
          </w:tcPr>
          <w:p w14:paraId="12F83BC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81B031C" w14:textId="77777777" w:rsidR="007E3FB6" w:rsidRDefault="002F150C">
            <w:r>
              <w:t xml:space="preserve"> nymc:US-ASHBURN-AD-1 </w:t>
            </w:r>
          </w:p>
        </w:tc>
      </w:tr>
      <w:tr w:rsidR="007E3FB6" w14:paraId="5CFBC1DD" w14:textId="77777777">
        <w:tc>
          <w:tcPr>
            <w:tcW w:w="4819" w:type="dxa"/>
          </w:tcPr>
          <w:p w14:paraId="544A9210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BD24707" w14:textId="77777777" w:rsidR="007E3FB6" w:rsidRDefault="002F150C">
            <w:r>
              <w:t xml:space="preserve">  </w:t>
            </w:r>
          </w:p>
        </w:tc>
      </w:tr>
      <w:tr w:rsidR="007E3FB6" w14:paraId="6B072F1F" w14:textId="77777777">
        <w:tc>
          <w:tcPr>
            <w:tcW w:w="4819" w:type="dxa"/>
          </w:tcPr>
          <w:p w14:paraId="414931D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0092CC4" w14:textId="77777777" w:rsidR="007E3FB6" w:rsidRDefault="002F150C">
            <w:r>
              <w:t xml:space="preserve">  </w:t>
            </w:r>
          </w:p>
        </w:tc>
      </w:tr>
      <w:tr w:rsidR="007E3FB6" w14:paraId="4648FCAB" w14:textId="77777777">
        <w:tc>
          <w:tcPr>
            <w:tcW w:w="4819" w:type="dxa"/>
          </w:tcPr>
          <w:p w14:paraId="0DA7A2E3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320A438" w14:textId="77777777" w:rsidR="007E3FB6" w:rsidRDefault="002F150C">
            <w:r>
              <w:t xml:space="preserve"> 50 </w:t>
            </w:r>
          </w:p>
        </w:tc>
      </w:tr>
      <w:tr w:rsidR="007E3FB6" w14:paraId="351D856B" w14:textId="77777777">
        <w:tc>
          <w:tcPr>
            <w:tcW w:w="4819" w:type="dxa"/>
          </w:tcPr>
          <w:p w14:paraId="7911FD91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2398E86" w14:textId="77777777" w:rsidR="007E3FB6" w:rsidRDefault="002F150C">
            <w:r>
              <w:t xml:space="preserve"> 0 </w:t>
            </w:r>
          </w:p>
        </w:tc>
      </w:tr>
    </w:tbl>
    <w:p w14:paraId="48943270" w14:textId="77777777" w:rsidR="007E3FB6" w:rsidRDefault="007E3FB6">
      <w:pPr>
        <w:spacing w:after="40"/>
        <w:jc w:val="both"/>
      </w:pPr>
    </w:p>
    <w:p w14:paraId="785FC0FC" w14:textId="77777777" w:rsidR="007E3FB6" w:rsidRDefault="002F150C">
      <w:pPr>
        <w:spacing w:after="40"/>
        <w:jc w:val="both"/>
      </w:pPr>
      <w:r>
        <w:t xml:space="preserve">    </w:t>
      </w:r>
    </w:p>
    <w:p w14:paraId="0C7B7CA2" w14:textId="77777777" w:rsidR="007E3FB6" w:rsidRDefault="007E3FB6">
      <w:pPr>
        <w:spacing w:after="40"/>
        <w:jc w:val="both"/>
      </w:pPr>
    </w:p>
    <w:p w14:paraId="78691AB4" w14:textId="77777777" w:rsidR="007E3FB6" w:rsidRDefault="002F150C">
      <w:pPr>
        <w:pStyle w:val="Ttulo4"/>
      </w:pPr>
      <w:bookmarkStart w:id="1054" w:name="_Toc174960883"/>
      <w:r>
        <w:t>prd-sql-terceiros-02-logs</w:t>
      </w:r>
      <w:bookmarkEnd w:id="1054"/>
    </w:p>
    <w:p w14:paraId="73327302" w14:textId="77777777" w:rsidR="007E3FB6" w:rsidRDefault="007E3FB6">
      <w:pPr>
        <w:spacing w:after="40"/>
        <w:jc w:val="both"/>
      </w:pPr>
    </w:p>
    <w:p w14:paraId="71730B3C" w14:textId="77777777" w:rsidR="007E3FB6" w:rsidRDefault="007E3FB6">
      <w:pPr>
        <w:spacing w:after="40"/>
        <w:jc w:val="both"/>
      </w:pPr>
    </w:p>
    <w:p w14:paraId="6582F235" w14:textId="77777777" w:rsidR="007E3FB6" w:rsidRDefault="007E3FB6">
      <w:pPr>
        <w:spacing w:after="40"/>
        <w:jc w:val="both"/>
      </w:pPr>
    </w:p>
    <w:p w14:paraId="6B92CD5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E8C695" w14:textId="77777777">
        <w:tc>
          <w:tcPr>
            <w:tcW w:w="4819" w:type="dxa"/>
            <w:shd w:val="clear" w:color="auto" w:fill="000000"/>
          </w:tcPr>
          <w:p w14:paraId="79DD817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BD797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C936892" w14:textId="77777777">
        <w:tc>
          <w:tcPr>
            <w:tcW w:w="4819" w:type="dxa"/>
          </w:tcPr>
          <w:p w14:paraId="2917168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5C6F434" w14:textId="77777777" w:rsidR="007E3FB6" w:rsidRDefault="002F150C">
            <w:r>
              <w:t xml:space="preserve"> nymc:US-ASHBURN-AD-1 </w:t>
            </w:r>
          </w:p>
        </w:tc>
      </w:tr>
      <w:tr w:rsidR="007E3FB6" w14:paraId="35B4C560" w14:textId="77777777">
        <w:tc>
          <w:tcPr>
            <w:tcW w:w="4819" w:type="dxa"/>
          </w:tcPr>
          <w:p w14:paraId="6E1FA8A4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F95824E" w14:textId="77777777" w:rsidR="007E3FB6" w:rsidRDefault="002F150C">
            <w:r>
              <w:t xml:space="preserve">  </w:t>
            </w:r>
          </w:p>
        </w:tc>
      </w:tr>
      <w:tr w:rsidR="007E3FB6" w14:paraId="1DD43BCD" w14:textId="77777777">
        <w:tc>
          <w:tcPr>
            <w:tcW w:w="4819" w:type="dxa"/>
          </w:tcPr>
          <w:p w14:paraId="7304C1F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8916B76" w14:textId="77777777" w:rsidR="007E3FB6" w:rsidRDefault="002F150C">
            <w:r>
              <w:t xml:space="preserve">  </w:t>
            </w:r>
          </w:p>
        </w:tc>
      </w:tr>
      <w:tr w:rsidR="007E3FB6" w14:paraId="45D81364" w14:textId="77777777">
        <w:tc>
          <w:tcPr>
            <w:tcW w:w="4819" w:type="dxa"/>
          </w:tcPr>
          <w:p w14:paraId="7206E835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E073710" w14:textId="77777777" w:rsidR="007E3FB6" w:rsidRDefault="002F150C">
            <w:r>
              <w:t xml:space="preserve"> 50 </w:t>
            </w:r>
          </w:p>
        </w:tc>
      </w:tr>
      <w:tr w:rsidR="007E3FB6" w14:paraId="0CA9AE9E" w14:textId="77777777">
        <w:tc>
          <w:tcPr>
            <w:tcW w:w="4819" w:type="dxa"/>
          </w:tcPr>
          <w:p w14:paraId="0D6CAE1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D60264A" w14:textId="77777777" w:rsidR="007E3FB6" w:rsidRDefault="002F150C">
            <w:r>
              <w:t xml:space="preserve"> 0 </w:t>
            </w:r>
          </w:p>
        </w:tc>
      </w:tr>
    </w:tbl>
    <w:p w14:paraId="649C8CAF" w14:textId="77777777" w:rsidR="007E3FB6" w:rsidRDefault="007E3FB6">
      <w:pPr>
        <w:spacing w:after="40"/>
        <w:jc w:val="both"/>
      </w:pPr>
    </w:p>
    <w:p w14:paraId="64CDF2A2" w14:textId="77777777" w:rsidR="007E3FB6" w:rsidRDefault="002F150C">
      <w:pPr>
        <w:spacing w:after="40"/>
        <w:jc w:val="both"/>
      </w:pPr>
      <w:r>
        <w:t xml:space="preserve">    </w:t>
      </w:r>
    </w:p>
    <w:p w14:paraId="4BE2219E" w14:textId="77777777" w:rsidR="007E3FB6" w:rsidRDefault="007E3FB6">
      <w:pPr>
        <w:spacing w:after="40"/>
        <w:jc w:val="both"/>
      </w:pPr>
    </w:p>
    <w:p w14:paraId="3D309266" w14:textId="77777777" w:rsidR="007E3FB6" w:rsidRDefault="002F150C">
      <w:pPr>
        <w:pStyle w:val="Ttulo4"/>
      </w:pPr>
      <w:bookmarkStart w:id="1055" w:name="_Toc174960884"/>
      <w:r>
        <w:t>prd-sql-terceiros-02-backup</w:t>
      </w:r>
      <w:bookmarkEnd w:id="1055"/>
    </w:p>
    <w:p w14:paraId="0B6D3165" w14:textId="77777777" w:rsidR="007E3FB6" w:rsidRDefault="007E3FB6">
      <w:pPr>
        <w:spacing w:after="40"/>
        <w:jc w:val="both"/>
      </w:pPr>
    </w:p>
    <w:p w14:paraId="770C971A" w14:textId="77777777" w:rsidR="007E3FB6" w:rsidRDefault="007E3FB6">
      <w:pPr>
        <w:spacing w:after="40"/>
        <w:jc w:val="both"/>
      </w:pPr>
    </w:p>
    <w:p w14:paraId="390DAF1D" w14:textId="77777777" w:rsidR="007E3FB6" w:rsidRDefault="007E3FB6">
      <w:pPr>
        <w:spacing w:after="40"/>
        <w:jc w:val="both"/>
      </w:pPr>
    </w:p>
    <w:p w14:paraId="5D03D05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918D428" w14:textId="77777777">
        <w:tc>
          <w:tcPr>
            <w:tcW w:w="4819" w:type="dxa"/>
            <w:shd w:val="clear" w:color="auto" w:fill="000000"/>
          </w:tcPr>
          <w:p w14:paraId="765B72A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D4AC94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913561" w14:textId="77777777">
        <w:tc>
          <w:tcPr>
            <w:tcW w:w="4819" w:type="dxa"/>
          </w:tcPr>
          <w:p w14:paraId="388FC5D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EA4C11B" w14:textId="77777777" w:rsidR="007E3FB6" w:rsidRDefault="002F150C">
            <w:r>
              <w:t xml:space="preserve"> nymc:US-ASHBURN-AD-1 </w:t>
            </w:r>
          </w:p>
        </w:tc>
      </w:tr>
      <w:tr w:rsidR="007E3FB6" w14:paraId="27B6121E" w14:textId="77777777">
        <w:tc>
          <w:tcPr>
            <w:tcW w:w="4819" w:type="dxa"/>
          </w:tcPr>
          <w:p w14:paraId="0AB9746D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7B43731" w14:textId="77777777" w:rsidR="007E3FB6" w:rsidRDefault="002F150C">
            <w:r>
              <w:t xml:space="preserve">  </w:t>
            </w:r>
          </w:p>
        </w:tc>
      </w:tr>
      <w:tr w:rsidR="007E3FB6" w14:paraId="5B415306" w14:textId="77777777">
        <w:tc>
          <w:tcPr>
            <w:tcW w:w="4819" w:type="dxa"/>
          </w:tcPr>
          <w:p w14:paraId="0EE1CF09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7D04059" w14:textId="77777777" w:rsidR="007E3FB6" w:rsidRDefault="002F150C">
            <w:r>
              <w:t xml:space="preserve">  </w:t>
            </w:r>
          </w:p>
        </w:tc>
      </w:tr>
      <w:tr w:rsidR="007E3FB6" w14:paraId="3F64ED95" w14:textId="77777777">
        <w:tc>
          <w:tcPr>
            <w:tcW w:w="4819" w:type="dxa"/>
          </w:tcPr>
          <w:p w14:paraId="741AEBF6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7DB33F4" w14:textId="77777777" w:rsidR="007E3FB6" w:rsidRDefault="002F150C">
            <w:r>
              <w:t xml:space="preserve"> 50 </w:t>
            </w:r>
          </w:p>
        </w:tc>
      </w:tr>
      <w:tr w:rsidR="007E3FB6" w14:paraId="10AEC076" w14:textId="77777777">
        <w:tc>
          <w:tcPr>
            <w:tcW w:w="4819" w:type="dxa"/>
          </w:tcPr>
          <w:p w14:paraId="1DFB5415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DD57322" w14:textId="77777777" w:rsidR="007E3FB6" w:rsidRDefault="002F150C">
            <w:r>
              <w:t xml:space="preserve"> 0 </w:t>
            </w:r>
          </w:p>
        </w:tc>
      </w:tr>
    </w:tbl>
    <w:p w14:paraId="1B1A31EE" w14:textId="77777777" w:rsidR="007E3FB6" w:rsidRDefault="007E3FB6">
      <w:pPr>
        <w:spacing w:after="40"/>
        <w:jc w:val="both"/>
      </w:pPr>
    </w:p>
    <w:p w14:paraId="56FA40BD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59928539" w14:textId="77777777" w:rsidR="007E3FB6" w:rsidRDefault="007E3FB6">
      <w:pPr>
        <w:spacing w:after="40"/>
        <w:jc w:val="both"/>
      </w:pPr>
    </w:p>
    <w:p w14:paraId="650DD17E" w14:textId="77777777" w:rsidR="007E3FB6" w:rsidRDefault="002F150C">
      <w:pPr>
        <w:pStyle w:val="Ttulo4"/>
      </w:pPr>
      <w:bookmarkStart w:id="1056" w:name="_Toc174960885"/>
      <w:r>
        <w:t>OCIZAPP01-DADOS</w:t>
      </w:r>
      <w:bookmarkEnd w:id="1056"/>
    </w:p>
    <w:p w14:paraId="5E2ABD4B" w14:textId="77777777" w:rsidR="007E3FB6" w:rsidRDefault="007E3FB6">
      <w:pPr>
        <w:spacing w:after="40"/>
        <w:jc w:val="both"/>
      </w:pPr>
    </w:p>
    <w:p w14:paraId="28ACBD04" w14:textId="77777777" w:rsidR="007E3FB6" w:rsidRDefault="007E3FB6">
      <w:pPr>
        <w:spacing w:after="40"/>
        <w:jc w:val="both"/>
      </w:pPr>
    </w:p>
    <w:p w14:paraId="05DC02F8" w14:textId="77777777" w:rsidR="007E3FB6" w:rsidRDefault="007E3FB6">
      <w:pPr>
        <w:spacing w:after="40"/>
        <w:jc w:val="both"/>
      </w:pPr>
    </w:p>
    <w:p w14:paraId="646AA6A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EED3A35" w14:textId="77777777">
        <w:tc>
          <w:tcPr>
            <w:tcW w:w="4819" w:type="dxa"/>
            <w:shd w:val="clear" w:color="auto" w:fill="000000"/>
          </w:tcPr>
          <w:p w14:paraId="6A8753B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4A37C8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87548C" w14:textId="77777777">
        <w:tc>
          <w:tcPr>
            <w:tcW w:w="4819" w:type="dxa"/>
          </w:tcPr>
          <w:p w14:paraId="1DDEE41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AE0075E" w14:textId="77777777" w:rsidR="007E3FB6" w:rsidRDefault="002F150C">
            <w:r>
              <w:t xml:space="preserve"> nymc:US-ASHBURN-AD-1 </w:t>
            </w:r>
          </w:p>
        </w:tc>
      </w:tr>
      <w:tr w:rsidR="007E3FB6" w14:paraId="5A829285" w14:textId="77777777">
        <w:tc>
          <w:tcPr>
            <w:tcW w:w="4819" w:type="dxa"/>
          </w:tcPr>
          <w:p w14:paraId="15C36FEE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5A9B49D" w14:textId="77777777" w:rsidR="007E3FB6" w:rsidRDefault="002F150C">
            <w:r>
              <w:t xml:space="preserve">  </w:t>
            </w:r>
          </w:p>
        </w:tc>
      </w:tr>
      <w:tr w:rsidR="007E3FB6" w14:paraId="60D78BB7" w14:textId="77777777">
        <w:tc>
          <w:tcPr>
            <w:tcW w:w="4819" w:type="dxa"/>
          </w:tcPr>
          <w:p w14:paraId="5E3BEDF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C248A39" w14:textId="77777777" w:rsidR="007E3FB6" w:rsidRDefault="002F150C">
            <w:r>
              <w:t xml:space="preserve">  </w:t>
            </w:r>
          </w:p>
        </w:tc>
      </w:tr>
      <w:tr w:rsidR="007E3FB6" w14:paraId="7475DA53" w14:textId="77777777">
        <w:tc>
          <w:tcPr>
            <w:tcW w:w="4819" w:type="dxa"/>
          </w:tcPr>
          <w:p w14:paraId="4817D19C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4D11740" w14:textId="77777777" w:rsidR="007E3FB6" w:rsidRDefault="002F150C">
            <w:r>
              <w:t xml:space="preserve"> 50 </w:t>
            </w:r>
          </w:p>
        </w:tc>
      </w:tr>
      <w:tr w:rsidR="007E3FB6" w14:paraId="6184B693" w14:textId="77777777">
        <w:tc>
          <w:tcPr>
            <w:tcW w:w="4819" w:type="dxa"/>
          </w:tcPr>
          <w:p w14:paraId="68458774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E6A5D28" w14:textId="77777777" w:rsidR="007E3FB6" w:rsidRDefault="002F150C">
            <w:r>
              <w:t xml:space="preserve"> 0 </w:t>
            </w:r>
          </w:p>
        </w:tc>
      </w:tr>
    </w:tbl>
    <w:p w14:paraId="3B5D0696" w14:textId="77777777" w:rsidR="007E3FB6" w:rsidRDefault="007E3FB6">
      <w:pPr>
        <w:spacing w:after="40"/>
        <w:jc w:val="both"/>
      </w:pPr>
    </w:p>
    <w:p w14:paraId="7AD27285" w14:textId="77777777" w:rsidR="007E3FB6" w:rsidRDefault="002F150C">
      <w:pPr>
        <w:spacing w:after="40"/>
        <w:jc w:val="both"/>
      </w:pPr>
      <w:r>
        <w:t xml:space="preserve">    </w:t>
      </w:r>
    </w:p>
    <w:p w14:paraId="768043D6" w14:textId="77777777" w:rsidR="007E3FB6" w:rsidRDefault="007E3FB6">
      <w:pPr>
        <w:spacing w:after="40"/>
        <w:jc w:val="both"/>
      </w:pPr>
    </w:p>
    <w:p w14:paraId="31B75BC2" w14:textId="77777777" w:rsidR="007E3FB6" w:rsidRDefault="002F150C">
      <w:pPr>
        <w:pStyle w:val="Ttulo4"/>
      </w:pPr>
      <w:bookmarkStart w:id="1057" w:name="_Toc174960886"/>
      <w:r>
        <w:t>OCIJDP01-DADOS</w:t>
      </w:r>
      <w:bookmarkEnd w:id="1057"/>
    </w:p>
    <w:p w14:paraId="6247F46C" w14:textId="77777777" w:rsidR="007E3FB6" w:rsidRDefault="007E3FB6">
      <w:pPr>
        <w:spacing w:after="40"/>
        <w:jc w:val="both"/>
      </w:pPr>
    </w:p>
    <w:p w14:paraId="7D78AFFE" w14:textId="77777777" w:rsidR="007E3FB6" w:rsidRDefault="007E3FB6">
      <w:pPr>
        <w:spacing w:after="40"/>
        <w:jc w:val="both"/>
      </w:pPr>
    </w:p>
    <w:p w14:paraId="1A049E88" w14:textId="77777777" w:rsidR="007E3FB6" w:rsidRDefault="007E3FB6">
      <w:pPr>
        <w:spacing w:after="40"/>
        <w:jc w:val="both"/>
      </w:pPr>
    </w:p>
    <w:p w14:paraId="3E42999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F8A526" w14:textId="77777777">
        <w:tc>
          <w:tcPr>
            <w:tcW w:w="4819" w:type="dxa"/>
            <w:shd w:val="clear" w:color="auto" w:fill="000000"/>
          </w:tcPr>
          <w:p w14:paraId="1C0B8CC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23797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640DFF0" w14:textId="77777777">
        <w:tc>
          <w:tcPr>
            <w:tcW w:w="4819" w:type="dxa"/>
          </w:tcPr>
          <w:p w14:paraId="4EE47C7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E88EEE0" w14:textId="77777777" w:rsidR="007E3FB6" w:rsidRDefault="002F150C">
            <w:r>
              <w:t xml:space="preserve"> nymc:US-ASHBURN-AD-1 </w:t>
            </w:r>
          </w:p>
        </w:tc>
      </w:tr>
      <w:tr w:rsidR="007E3FB6" w14:paraId="31A8463B" w14:textId="77777777">
        <w:tc>
          <w:tcPr>
            <w:tcW w:w="4819" w:type="dxa"/>
          </w:tcPr>
          <w:p w14:paraId="11DBEEDB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D66F3EB" w14:textId="77777777" w:rsidR="007E3FB6" w:rsidRDefault="002F150C">
            <w:r>
              <w:t xml:space="preserve">  </w:t>
            </w:r>
          </w:p>
        </w:tc>
      </w:tr>
      <w:tr w:rsidR="007E3FB6" w14:paraId="7857F3FD" w14:textId="77777777">
        <w:tc>
          <w:tcPr>
            <w:tcW w:w="4819" w:type="dxa"/>
          </w:tcPr>
          <w:p w14:paraId="1F9B005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8686784" w14:textId="77777777" w:rsidR="007E3FB6" w:rsidRDefault="002F150C">
            <w:r>
              <w:t xml:space="preserve">  </w:t>
            </w:r>
          </w:p>
        </w:tc>
      </w:tr>
      <w:tr w:rsidR="007E3FB6" w14:paraId="458C4052" w14:textId="77777777">
        <w:tc>
          <w:tcPr>
            <w:tcW w:w="4819" w:type="dxa"/>
          </w:tcPr>
          <w:p w14:paraId="61382439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1D28D87" w14:textId="77777777" w:rsidR="007E3FB6" w:rsidRDefault="002F150C">
            <w:r>
              <w:t xml:space="preserve"> 50 </w:t>
            </w:r>
          </w:p>
        </w:tc>
      </w:tr>
      <w:tr w:rsidR="007E3FB6" w14:paraId="43149C50" w14:textId="77777777">
        <w:tc>
          <w:tcPr>
            <w:tcW w:w="4819" w:type="dxa"/>
          </w:tcPr>
          <w:p w14:paraId="308C602F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452AF1D" w14:textId="77777777" w:rsidR="007E3FB6" w:rsidRDefault="002F150C">
            <w:r>
              <w:t xml:space="preserve"> 0 </w:t>
            </w:r>
          </w:p>
        </w:tc>
      </w:tr>
    </w:tbl>
    <w:p w14:paraId="08BD8C6C" w14:textId="77777777" w:rsidR="007E3FB6" w:rsidRDefault="007E3FB6">
      <w:pPr>
        <w:spacing w:after="40"/>
        <w:jc w:val="both"/>
      </w:pPr>
    </w:p>
    <w:p w14:paraId="6AC0B92A" w14:textId="77777777" w:rsidR="007E3FB6" w:rsidRDefault="002F150C">
      <w:pPr>
        <w:spacing w:after="40"/>
        <w:jc w:val="both"/>
      </w:pPr>
      <w:r>
        <w:t xml:space="preserve">    </w:t>
      </w:r>
    </w:p>
    <w:p w14:paraId="7E8C675B" w14:textId="77777777" w:rsidR="007E3FB6" w:rsidRDefault="007E3FB6">
      <w:pPr>
        <w:spacing w:after="40"/>
        <w:jc w:val="both"/>
      </w:pPr>
    </w:p>
    <w:p w14:paraId="6B660BDC" w14:textId="77777777" w:rsidR="007E3FB6" w:rsidRDefault="002F150C">
      <w:pPr>
        <w:pStyle w:val="Ttulo4"/>
      </w:pPr>
      <w:bookmarkStart w:id="1058" w:name="_Toc174960887"/>
      <w:r>
        <w:t>OCICFIP01-DADOS</w:t>
      </w:r>
      <w:bookmarkEnd w:id="1058"/>
    </w:p>
    <w:p w14:paraId="44E1F63A" w14:textId="77777777" w:rsidR="007E3FB6" w:rsidRDefault="007E3FB6">
      <w:pPr>
        <w:spacing w:after="40"/>
        <w:jc w:val="both"/>
      </w:pPr>
    </w:p>
    <w:p w14:paraId="2BAFD9ED" w14:textId="77777777" w:rsidR="007E3FB6" w:rsidRDefault="007E3FB6">
      <w:pPr>
        <w:spacing w:after="40"/>
        <w:jc w:val="both"/>
      </w:pPr>
    </w:p>
    <w:p w14:paraId="14481E2F" w14:textId="77777777" w:rsidR="007E3FB6" w:rsidRDefault="007E3FB6">
      <w:pPr>
        <w:spacing w:after="40"/>
        <w:jc w:val="both"/>
      </w:pPr>
    </w:p>
    <w:p w14:paraId="2DBAB6A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5BB6B7F" w14:textId="77777777">
        <w:tc>
          <w:tcPr>
            <w:tcW w:w="4819" w:type="dxa"/>
            <w:shd w:val="clear" w:color="auto" w:fill="000000"/>
          </w:tcPr>
          <w:p w14:paraId="6EFF279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D9EF21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EEA9F98" w14:textId="77777777">
        <w:tc>
          <w:tcPr>
            <w:tcW w:w="4819" w:type="dxa"/>
          </w:tcPr>
          <w:p w14:paraId="6217D7F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7C580CA" w14:textId="77777777" w:rsidR="007E3FB6" w:rsidRDefault="002F150C">
            <w:r>
              <w:t xml:space="preserve"> nymc:US-ASHBURN-AD-1 </w:t>
            </w:r>
          </w:p>
        </w:tc>
      </w:tr>
      <w:tr w:rsidR="007E3FB6" w14:paraId="15A2509A" w14:textId="77777777">
        <w:tc>
          <w:tcPr>
            <w:tcW w:w="4819" w:type="dxa"/>
          </w:tcPr>
          <w:p w14:paraId="09F97EBC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37FB728" w14:textId="77777777" w:rsidR="007E3FB6" w:rsidRDefault="002F150C">
            <w:r>
              <w:t xml:space="preserve">  </w:t>
            </w:r>
          </w:p>
        </w:tc>
      </w:tr>
      <w:tr w:rsidR="007E3FB6" w14:paraId="44C07CF4" w14:textId="77777777">
        <w:tc>
          <w:tcPr>
            <w:tcW w:w="4819" w:type="dxa"/>
          </w:tcPr>
          <w:p w14:paraId="0EFAD9F9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888D782" w14:textId="77777777" w:rsidR="007E3FB6" w:rsidRDefault="002F150C">
            <w:r>
              <w:t xml:space="preserve">  </w:t>
            </w:r>
          </w:p>
        </w:tc>
      </w:tr>
      <w:tr w:rsidR="007E3FB6" w14:paraId="66C596CE" w14:textId="77777777">
        <w:tc>
          <w:tcPr>
            <w:tcW w:w="4819" w:type="dxa"/>
          </w:tcPr>
          <w:p w14:paraId="2786779B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6CA73C6A" w14:textId="77777777" w:rsidR="007E3FB6" w:rsidRDefault="002F150C">
            <w:r>
              <w:t xml:space="preserve"> 50 </w:t>
            </w:r>
          </w:p>
        </w:tc>
      </w:tr>
      <w:tr w:rsidR="007E3FB6" w14:paraId="3471E479" w14:textId="77777777">
        <w:tc>
          <w:tcPr>
            <w:tcW w:w="4819" w:type="dxa"/>
          </w:tcPr>
          <w:p w14:paraId="4537570B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71324A6" w14:textId="77777777" w:rsidR="007E3FB6" w:rsidRDefault="002F150C">
            <w:r>
              <w:t xml:space="preserve"> 0 </w:t>
            </w:r>
          </w:p>
        </w:tc>
      </w:tr>
    </w:tbl>
    <w:p w14:paraId="1056CCA7" w14:textId="77777777" w:rsidR="007E3FB6" w:rsidRDefault="007E3FB6">
      <w:pPr>
        <w:spacing w:after="40"/>
        <w:jc w:val="both"/>
      </w:pPr>
    </w:p>
    <w:p w14:paraId="6CF5DC36" w14:textId="77777777" w:rsidR="007E3FB6" w:rsidRDefault="002F150C">
      <w:pPr>
        <w:spacing w:after="40"/>
        <w:jc w:val="both"/>
      </w:pPr>
      <w:r>
        <w:t xml:space="preserve">    </w:t>
      </w:r>
    </w:p>
    <w:p w14:paraId="2F0DF0A4" w14:textId="77777777" w:rsidR="007E3FB6" w:rsidRDefault="007E3FB6">
      <w:pPr>
        <w:spacing w:after="40"/>
        <w:jc w:val="both"/>
      </w:pPr>
    </w:p>
    <w:p w14:paraId="44D58225" w14:textId="77777777" w:rsidR="007E3FB6" w:rsidRDefault="002F150C">
      <w:pPr>
        <w:pStyle w:val="Ttulo4"/>
      </w:pPr>
      <w:bookmarkStart w:id="1059" w:name="_Toc174960888"/>
      <w:r>
        <w:lastRenderedPageBreak/>
        <w:t>prd-temp-terc-dados</w:t>
      </w:r>
      <w:bookmarkEnd w:id="1059"/>
    </w:p>
    <w:p w14:paraId="4DEE929E" w14:textId="77777777" w:rsidR="007E3FB6" w:rsidRDefault="007E3FB6">
      <w:pPr>
        <w:spacing w:after="40"/>
        <w:jc w:val="both"/>
      </w:pPr>
    </w:p>
    <w:p w14:paraId="547B94AF" w14:textId="77777777" w:rsidR="007E3FB6" w:rsidRDefault="007E3FB6">
      <w:pPr>
        <w:spacing w:after="40"/>
        <w:jc w:val="both"/>
      </w:pPr>
    </w:p>
    <w:p w14:paraId="2403DCE3" w14:textId="77777777" w:rsidR="007E3FB6" w:rsidRDefault="007E3FB6">
      <w:pPr>
        <w:spacing w:after="40"/>
        <w:jc w:val="both"/>
      </w:pPr>
    </w:p>
    <w:p w14:paraId="433DA5B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9403C2D" w14:textId="77777777">
        <w:tc>
          <w:tcPr>
            <w:tcW w:w="4819" w:type="dxa"/>
            <w:shd w:val="clear" w:color="auto" w:fill="000000"/>
          </w:tcPr>
          <w:p w14:paraId="2F0C231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AC1F7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432DE7E" w14:textId="77777777">
        <w:tc>
          <w:tcPr>
            <w:tcW w:w="4819" w:type="dxa"/>
          </w:tcPr>
          <w:p w14:paraId="00514E5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A35FCDF" w14:textId="77777777" w:rsidR="007E3FB6" w:rsidRDefault="002F150C">
            <w:r>
              <w:t xml:space="preserve"> nymc:US-ASHBURN-AD-1 </w:t>
            </w:r>
          </w:p>
        </w:tc>
      </w:tr>
      <w:tr w:rsidR="007E3FB6" w14:paraId="57140FD8" w14:textId="77777777">
        <w:tc>
          <w:tcPr>
            <w:tcW w:w="4819" w:type="dxa"/>
          </w:tcPr>
          <w:p w14:paraId="7E8E43B6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2C8A94F" w14:textId="77777777" w:rsidR="007E3FB6" w:rsidRDefault="002F150C">
            <w:r>
              <w:t xml:space="preserve">  </w:t>
            </w:r>
          </w:p>
        </w:tc>
      </w:tr>
      <w:tr w:rsidR="007E3FB6" w14:paraId="787BA7E2" w14:textId="77777777">
        <w:tc>
          <w:tcPr>
            <w:tcW w:w="4819" w:type="dxa"/>
          </w:tcPr>
          <w:p w14:paraId="37B0AAA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F8EE88A" w14:textId="77777777" w:rsidR="007E3FB6" w:rsidRDefault="002F150C">
            <w:r>
              <w:t xml:space="preserve">  </w:t>
            </w:r>
          </w:p>
        </w:tc>
      </w:tr>
      <w:tr w:rsidR="007E3FB6" w14:paraId="1CD516DB" w14:textId="77777777">
        <w:tc>
          <w:tcPr>
            <w:tcW w:w="4819" w:type="dxa"/>
          </w:tcPr>
          <w:p w14:paraId="3AE47A52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6A3560F2" w14:textId="77777777" w:rsidR="007E3FB6" w:rsidRDefault="002F150C">
            <w:r>
              <w:t xml:space="preserve"> 50 </w:t>
            </w:r>
          </w:p>
        </w:tc>
      </w:tr>
      <w:tr w:rsidR="007E3FB6" w14:paraId="4F84EC4C" w14:textId="77777777">
        <w:tc>
          <w:tcPr>
            <w:tcW w:w="4819" w:type="dxa"/>
          </w:tcPr>
          <w:p w14:paraId="35DA9B76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E8AD7C9" w14:textId="77777777" w:rsidR="007E3FB6" w:rsidRDefault="002F150C">
            <w:r>
              <w:t xml:space="preserve"> 0 </w:t>
            </w:r>
          </w:p>
        </w:tc>
      </w:tr>
    </w:tbl>
    <w:p w14:paraId="3969F4E1" w14:textId="77777777" w:rsidR="007E3FB6" w:rsidRDefault="007E3FB6">
      <w:pPr>
        <w:spacing w:after="40"/>
        <w:jc w:val="both"/>
      </w:pPr>
    </w:p>
    <w:p w14:paraId="30E42A57" w14:textId="77777777" w:rsidR="007E3FB6" w:rsidRDefault="002F150C">
      <w:pPr>
        <w:spacing w:after="40"/>
        <w:jc w:val="both"/>
      </w:pPr>
      <w:r>
        <w:t xml:space="preserve">    </w:t>
      </w:r>
    </w:p>
    <w:p w14:paraId="3C3913D6" w14:textId="77777777" w:rsidR="007E3FB6" w:rsidRDefault="007E3FB6">
      <w:pPr>
        <w:spacing w:after="40"/>
        <w:jc w:val="both"/>
      </w:pPr>
    </w:p>
    <w:p w14:paraId="74BAD679" w14:textId="77777777" w:rsidR="007E3FB6" w:rsidRDefault="002F150C">
      <w:pPr>
        <w:pStyle w:val="Ttulo4"/>
      </w:pPr>
      <w:bookmarkStart w:id="1060" w:name="_Toc174960889"/>
      <w:r>
        <w:t>prd-temp-terc-logs</w:t>
      </w:r>
      <w:bookmarkEnd w:id="1060"/>
    </w:p>
    <w:p w14:paraId="3EC2E914" w14:textId="77777777" w:rsidR="007E3FB6" w:rsidRDefault="007E3FB6">
      <w:pPr>
        <w:spacing w:after="40"/>
        <w:jc w:val="both"/>
      </w:pPr>
    </w:p>
    <w:p w14:paraId="56746753" w14:textId="77777777" w:rsidR="007E3FB6" w:rsidRDefault="007E3FB6">
      <w:pPr>
        <w:spacing w:after="40"/>
        <w:jc w:val="both"/>
      </w:pPr>
    </w:p>
    <w:p w14:paraId="4AACCACC" w14:textId="77777777" w:rsidR="007E3FB6" w:rsidRDefault="007E3FB6">
      <w:pPr>
        <w:spacing w:after="40"/>
        <w:jc w:val="both"/>
      </w:pPr>
    </w:p>
    <w:p w14:paraId="61ECC04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BBB1472" w14:textId="77777777">
        <w:tc>
          <w:tcPr>
            <w:tcW w:w="4819" w:type="dxa"/>
            <w:shd w:val="clear" w:color="auto" w:fill="000000"/>
          </w:tcPr>
          <w:p w14:paraId="529A8C7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E0C5F9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C6F8DD" w14:textId="77777777">
        <w:tc>
          <w:tcPr>
            <w:tcW w:w="4819" w:type="dxa"/>
          </w:tcPr>
          <w:p w14:paraId="230C19EE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24B8200" w14:textId="77777777" w:rsidR="007E3FB6" w:rsidRDefault="002F150C">
            <w:r>
              <w:t xml:space="preserve"> nymc:US-ASHBURN-AD-1 </w:t>
            </w:r>
          </w:p>
        </w:tc>
      </w:tr>
      <w:tr w:rsidR="007E3FB6" w14:paraId="0574CDE2" w14:textId="77777777">
        <w:tc>
          <w:tcPr>
            <w:tcW w:w="4819" w:type="dxa"/>
          </w:tcPr>
          <w:p w14:paraId="7D461F55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62CF30C" w14:textId="77777777" w:rsidR="007E3FB6" w:rsidRDefault="002F150C">
            <w:r>
              <w:t xml:space="preserve">  </w:t>
            </w:r>
          </w:p>
        </w:tc>
      </w:tr>
      <w:tr w:rsidR="007E3FB6" w14:paraId="4D33C0EA" w14:textId="77777777">
        <w:tc>
          <w:tcPr>
            <w:tcW w:w="4819" w:type="dxa"/>
          </w:tcPr>
          <w:p w14:paraId="6D0B054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AD58A9E" w14:textId="77777777" w:rsidR="007E3FB6" w:rsidRDefault="002F150C">
            <w:r>
              <w:t xml:space="preserve">  </w:t>
            </w:r>
          </w:p>
        </w:tc>
      </w:tr>
      <w:tr w:rsidR="007E3FB6" w14:paraId="1FE131DE" w14:textId="77777777">
        <w:tc>
          <w:tcPr>
            <w:tcW w:w="4819" w:type="dxa"/>
          </w:tcPr>
          <w:p w14:paraId="557CB1F7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BC42C38" w14:textId="77777777" w:rsidR="007E3FB6" w:rsidRDefault="002F150C">
            <w:r>
              <w:t xml:space="preserve"> 50 </w:t>
            </w:r>
          </w:p>
        </w:tc>
      </w:tr>
      <w:tr w:rsidR="007E3FB6" w14:paraId="25AE5003" w14:textId="77777777">
        <w:tc>
          <w:tcPr>
            <w:tcW w:w="4819" w:type="dxa"/>
          </w:tcPr>
          <w:p w14:paraId="1D42DD1B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92904EA" w14:textId="77777777" w:rsidR="007E3FB6" w:rsidRDefault="002F150C">
            <w:r>
              <w:t xml:space="preserve"> 0 </w:t>
            </w:r>
          </w:p>
        </w:tc>
      </w:tr>
    </w:tbl>
    <w:p w14:paraId="2B40561D" w14:textId="77777777" w:rsidR="007E3FB6" w:rsidRDefault="007E3FB6">
      <w:pPr>
        <w:spacing w:after="40"/>
        <w:jc w:val="both"/>
      </w:pPr>
    </w:p>
    <w:p w14:paraId="5E3453E6" w14:textId="77777777" w:rsidR="007E3FB6" w:rsidRDefault="002F150C">
      <w:pPr>
        <w:spacing w:after="40"/>
        <w:jc w:val="both"/>
      </w:pPr>
      <w:r>
        <w:t xml:space="preserve">    </w:t>
      </w:r>
    </w:p>
    <w:p w14:paraId="188395B2" w14:textId="77777777" w:rsidR="007E3FB6" w:rsidRDefault="007E3FB6">
      <w:pPr>
        <w:spacing w:after="40"/>
        <w:jc w:val="both"/>
      </w:pPr>
    </w:p>
    <w:p w14:paraId="0B1279CD" w14:textId="77777777" w:rsidR="007E3FB6" w:rsidRDefault="002F150C">
      <w:pPr>
        <w:pStyle w:val="Ttulo4"/>
      </w:pPr>
      <w:bookmarkStart w:id="1061" w:name="_Toc174960890"/>
      <w:r>
        <w:t>prd-temp-terc-bck</w:t>
      </w:r>
      <w:bookmarkEnd w:id="1061"/>
    </w:p>
    <w:p w14:paraId="5ED7606C" w14:textId="77777777" w:rsidR="007E3FB6" w:rsidRDefault="007E3FB6">
      <w:pPr>
        <w:spacing w:after="40"/>
        <w:jc w:val="both"/>
      </w:pPr>
    </w:p>
    <w:p w14:paraId="079AFCDC" w14:textId="77777777" w:rsidR="007E3FB6" w:rsidRDefault="007E3FB6">
      <w:pPr>
        <w:spacing w:after="40"/>
        <w:jc w:val="both"/>
      </w:pPr>
    </w:p>
    <w:p w14:paraId="5FE32D6E" w14:textId="77777777" w:rsidR="007E3FB6" w:rsidRDefault="007E3FB6">
      <w:pPr>
        <w:spacing w:after="40"/>
        <w:jc w:val="both"/>
      </w:pPr>
    </w:p>
    <w:p w14:paraId="2952C6E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24EAEE6" w14:textId="77777777">
        <w:tc>
          <w:tcPr>
            <w:tcW w:w="4819" w:type="dxa"/>
            <w:shd w:val="clear" w:color="auto" w:fill="000000"/>
          </w:tcPr>
          <w:p w14:paraId="67A6568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351559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C142FEF" w14:textId="77777777">
        <w:tc>
          <w:tcPr>
            <w:tcW w:w="4819" w:type="dxa"/>
          </w:tcPr>
          <w:p w14:paraId="6F98640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4423C68" w14:textId="77777777" w:rsidR="007E3FB6" w:rsidRDefault="002F150C">
            <w:r>
              <w:t xml:space="preserve"> nymc:US-ASHBURN-AD-1 </w:t>
            </w:r>
          </w:p>
        </w:tc>
      </w:tr>
      <w:tr w:rsidR="007E3FB6" w14:paraId="66B2BE26" w14:textId="77777777">
        <w:tc>
          <w:tcPr>
            <w:tcW w:w="4819" w:type="dxa"/>
          </w:tcPr>
          <w:p w14:paraId="6D7FA89B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57438C5" w14:textId="77777777" w:rsidR="007E3FB6" w:rsidRDefault="002F150C">
            <w:r>
              <w:t xml:space="preserve">  </w:t>
            </w:r>
          </w:p>
        </w:tc>
      </w:tr>
      <w:tr w:rsidR="007E3FB6" w14:paraId="2A8042F5" w14:textId="77777777">
        <w:tc>
          <w:tcPr>
            <w:tcW w:w="4819" w:type="dxa"/>
          </w:tcPr>
          <w:p w14:paraId="723596D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CE78FB1" w14:textId="77777777" w:rsidR="007E3FB6" w:rsidRDefault="002F150C">
            <w:r>
              <w:t xml:space="preserve">  </w:t>
            </w:r>
          </w:p>
        </w:tc>
      </w:tr>
      <w:tr w:rsidR="007E3FB6" w14:paraId="59EB4F81" w14:textId="77777777">
        <w:tc>
          <w:tcPr>
            <w:tcW w:w="4819" w:type="dxa"/>
          </w:tcPr>
          <w:p w14:paraId="159579B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26A0FC2" w14:textId="77777777" w:rsidR="007E3FB6" w:rsidRDefault="002F150C">
            <w:r>
              <w:t xml:space="preserve"> 50 </w:t>
            </w:r>
          </w:p>
        </w:tc>
      </w:tr>
      <w:tr w:rsidR="007E3FB6" w14:paraId="1E1A4567" w14:textId="77777777">
        <w:tc>
          <w:tcPr>
            <w:tcW w:w="4819" w:type="dxa"/>
          </w:tcPr>
          <w:p w14:paraId="3355F363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0366E98C" w14:textId="77777777" w:rsidR="007E3FB6" w:rsidRDefault="002F150C">
            <w:r>
              <w:t xml:space="preserve"> 0 </w:t>
            </w:r>
          </w:p>
        </w:tc>
      </w:tr>
    </w:tbl>
    <w:p w14:paraId="70E533F7" w14:textId="77777777" w:rsidR="007E3FB6" w:rsidRDefault="007E3FB6">
      <w:pPr>
        <w:spacing w:after="40"/>
        <w:jc w:val="both"/>
      </w:pPr>
    </w:p>
    <w:p w14:paraId="240789BC" w14:textId="77777777" w:rsidR="007E3FB6" w:rsidRDefault="002F150C">
      <w:pPr>
        <w:spacing w:after="40"/>
        <w:jc w:val="both"/>
      </w:pPr>
      <w:r>
        <w:t xml:space="preserve">    </w:t>
      </w:r>
    </w:p>
    <w:p w14:paraId="503BC6A4" w14:textId="77777777" w:rsidR="007E3FB6" w:rsidRDefault="007E3FB6">
      <w:pPr>
        <w:spacing w:after="40"/>
        <w:jc w:val="both"/>
      </w:pPr>
    </w:p>
    <w:p w14:paraId="20405726" w14:textId="77777777" w:rsidR="007E3FB6" w:rsidRDefault="002F150C">
      <w:pPr>
        <w:pStyle w:val="Ttulo4"/>
      </w:pPr>
      <w:bookmarkStart w:id="1062" w:name="_Toc174960891"/>
      <w:r>
        <w:t>oci-elastic-p01_var</w:t>
      </w:r>
      <w:bookmarkEnd w:id="1062"/>
    </w:p>
    <w:p w14:paraId="5F5C10EA" w14:textId="77777777" w:rsidR="007E3FB6" w:rsidRDefault="007E3FB6">
      <w:pPr>
        <w:spacing w:after="40"/>
        <w:jc w:val="both"/>
      </w:pPr>
    </w:p>
    <w:p w14:paraId="6A01BF1E" w14:textId="77777777" w:rsidR="007E3FB6" w:rsidRDefault="007E3FB6">
      <w:pPr>
        <w:spacing w:after="40"/>
        <w:jc w:val="both"/>
      </w:pPr>
    </w:p>
    <w:p w14:paraId="600DC121" w14:textId="77777777" w:rsidR="007E3FB6" w:rsidRDefault="007E3FB6">
      <w:pPr>
        <w:spacing w:after="40"/>
        <w:jc w:val="both"/>
      </w:pPr>
    </w:p>
    <w:p w14:paraId="0AB70A0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D703190" w14:textId="77777777">
        <w:tc>
          <w:tcPr>
            <w:tcW w:w="4819" w:type="dxa"/>
            <w:shd w:val="clear" w:color="auto" w:fill="000000"/>
          </w:tcPr>
          <w:p w14:paraId="2B08456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5B1CE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631D323" w14:textId="77777777">
        <w:tc>
          <w:tcPr>
            <w:tcW w:w="4819" w:type="dxa"/>
          </w:tcPr>
          <w:p w14:paraId="542A605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8BDD8C4" w14:textId="77777777" w:rsidR="007E3FB6" w:rsidRDefault="002F150C">
            <w:r>
              <w:t xml:space="preserve"> nymc:US-ASHBURN-AD-1 </w:t>
            </w:r>
          </w:p>
        </w:tc>
      </w:tr>
      <w:tr w:rsidR="007E3FB6" w14:paraId="10B6A8DC" w14:textId="77777777">
        <w:tc>
          <w:tcPr>
            <w:tcW w:w="4819" w:type="dxa"/>
          </w:tcPr>
          <w:p w14:paraId="607DA9F9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FEEA181" w14:textId="77777777" w:rsidR="007E3FB6" w:rsidRDefault="002F150C">
            <w:r>
              <w:t xml:space="preserve">  </w:t>
            </w:r>
          </w:p>
        </w:tc>
      </w:tr>
      <w:tr w:rsidR="007E3FB6" w14:paraId="57EB4E69" w14:textId="77777777">
        <w:tc>
          <w:tcPr>
            <w:tcW w:w="4819" w:type="dxa"/>
          </w:tcPr>
          <w:p w14:paraId="4A78AEF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2DD895C" w14:textId="77777777" w:rsidR="007E3FB6" w:rsidRDefault="002F150C">
            <w:r>
              <w:t xml:space="preserve">  </w:t>
            </w:r>
          </w:p>
        </w:tc>
      </w:tr>
      <w:tr w:rsidR="007E3FB6" w14:paraId="189B86F5" w14:textId="77777777">
        <w:tc>
          <w:tcPr>
            <w:tcW w:w="4819" w:type="dxa"/>
          </w:tcPr>
          <w:p w14:paraId="792BF0A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5BB2C34" w14:textId="77777777" w:rsidR="007E3FB6" w:rsidRDefault="002F150C">
            <w:r>
              <w:t xml:space="preserve"> 50 </w:t>
            </w:r>
          </w:p>
        </w:tc>
      </w:tr>
      <w:tr w:rsidR="007E3FB6" w14:paraId="365EB180" w14:textId="77777777">
        <w:tc>
          <w:tcPr>
            <w:tcW w:w="4819" w:type="dxa"/>
          </w:tcPr>
          <w:p w14:paraId="21952419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196844F" w14:textId="77777777" w:rsidR="007E3FB6" w:rsidRDefault="002F150C">
            <w:r>
              <w:t xml:space="preserve"> 0 </w:t>
            </w:r>
          </w:p>
        </w:tc>
      </w:tr>
    </w:tbl>
    <w:p w14:paraId="69CC5D6E" w14:textId="77777777" w:rsidR="007E3FB6" w:rsidRDefault="007E3FB6">
      <w:pPr>
        <w:spacing w:after="40"/>
        <w:jc w:val="both"/>
      </w:pPr>
    </w:p>
    <w:p w14:paraId="60292E4F" w14:textId="77777777" w:rsidR="007E3FB6" w:rsidRDefault="002F150C">
      <w:pPr>
        <w:spacing w:after="40"/>
        <w:jc w:val="both"/>
      </w:pPr>
      <w:r>
        <w:t xml:space="preserve">    </w:t>
      </w:r>
    </w:p>
    <w:p w14:paraId="26E27560" w14:textId="77777777" w:rsidR="007E3FB6" w:rsidRDefault="007E3FB6">
      <w:pPr>
        <w:spacing w:after="40"/>
        <w:jc w:val="both"/>
      </w:pPr>
    </w:p>
    <w:p w14:paraId="58BDB432" w14:textId="77777777" w:rsidR="007E3FB6" w:rsidRDefault="002F150C">
      <w:pPr>
        <w:pStyle w:val="Ttulo4"/>
      </w:pPr>
      <w:bookmarkStart w:id="1063" w:name="_Toc174960892"/>
      <w:r>
        <w:t>ocijumpp01</w:t>
      </w:r>
      <w:bookmarkEnd w:id="1063"/>
    </w:p>
    <w:p w14:paraId="00B6D795" w14:textId="77777777" w:rsidR="007E3FB6" w:rsidRDefault="007E3FB6">
      <w:pPr>
        <w:spacing w:after="40"/>
        <w:jc w:val="both"/>
      </w:pPr>
    </w:p>
    <w:p w14:paraId="01791473" w14:textId="77777777" w:rsidR="007E3FB6" w:rsidRDefault="007E3FB6">
      <w:pPr>
        <w:spacing w:after="40"/>
        <w:jc w:val="both"/>
      </w:pPr>
    </w:p>
    <w:p w14:paraId="1D121E6D" w14:textId="77777777" w:rsidR="007E3FB6" w:rsidRDefault="007E3FB6">
      <w:pPr>
        <w:spacing w:after="40"/>
        <w:jc w:val="both"/>
      </w:pPr>
    </w:p>
    <w:p w14:paraId="5B2605B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89517F1" w14:textId="77777777">
        <w:tc>
          <w:tcPr>
            <w:tcW w:w="4819" w:type="dxa"/>
            <w:shd w:val="clear" w:color="auto" w:fill="000000"/>
          </w:tcPr>
          <w:p w14:paraId="5CB6EF7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10CF16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5FEA1C1" w14:textId="77777777">
        <w:tc>
          <w:tcPr>
            <w:tcW w:w="4819" w:type="dxa"/>
          </w:tcPr>
          <w:p w14:paraId="2AC43C3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546BE48" w14:textId="77777777" w:rsidR="007E3FB6" w:rsidRDefault="002F150C">
            <w:r>
              <w:t xml:space="preserve"> nymc:US-ASHBURN-AD-1 </w:t>
            </w:r>
          </w:p>
        </w:tc>
      </w:tr>
      <w:tr w:rsidR="007E3FB6" w14:paraId="4F584F47" w14:textId="77777777">
        <w:tc>
          <w:tcPr>
            <w:tcW w:w="4819" w:type="dxa"/>
          </w:tcPr>
          <w:p w14:paraId="54903B89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C48C91E" w14:textId="77777777" w:rsidR="007E3FB6" w:rsidRDefault="002F150C">
            <w:r>
              <w:t xml:space="preserve">  </w:t>
            </w:r>
          </w:p>
        </w:tc>
      </w:tr>
      <w:tr w:rsidR="007E3FB6" w14:paraId="0E614129" w14:textId="77777777">
        <w:tc>
          <w:tcPr>
            <w:tcW w:w="4819" w:type="dxa"/>
          </w:tcPr>
          <w:p w14:paraId="09E6264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D57DA5E" w14:textId="77777777" w:rsidR="007E3FB6" w:rsidRDefault="002F150C">
            <w:r>
              <w:t xml:space="preserve">  </w:t>
            </w:r>
          </w:p>
        </w:tc>
      </w:tr>
      <w:tr w:rsidR="007E3FB6" w14:paraId="3C29E1E5" w14:textId="77777777">
        <w:tc>
          <w:tcPr>
            <w:tcW w:w="4819" w:type="dxa"/>
          </w:tcPr>
          <w:p w14:paraId="440D82C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55F1809" w14:textId="77777777" w:rsidR="007E3FB6" w:rsidRDefault="002F150C">
            <w:r>
              <w:t xml:space="preserve"> 50 </w:t>
            </w:r>
          </w:p>
        </w:tc>
      </w:tr>
      <w:tr w:rsidR="007E3FB6" w14:paraId="45162A35" w14:textId="77777777">
        <w:tc>
          <w:tcPr>
            <w:tcW w:w="4819" w:type="dxa"/>
          </w:tcPr>
          <w:p w14:paraId="2DCBD2C1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F60F14E" w14:textId="77777777" w:rsidR="007E3FB6" w:rsidRDefault="002F150C">
            <w:r>
              <w:t xml:space="preserve"> 0 </w:t>
            </w:r>
          </w:p>
        </w:tc>
      </w:tr>
    </w:tbl>
    <w:p w14:paraId="7E5E0A3E" w14:textId="77777777" w:rsidR="007E3FB6" w:rsidRDefault="007E3FB6">
      <w:pPr>
        <w:spacing w:after="40"/>
        <w:jc w:val="both"/>
      </w:pPr>
    </w:p>
    <w:p w14:paraId="78BBE84D" w14:textId="77777777" w:rsidR="007E3FB6" w:rsidRDefault="002F150C">
      <w:pPr>
        <w:spacing w:after="40"/>
        <w:jc w:val="both"/>
      </w:pPr>
      <w:r>
        <w:t xml:space="preserve">    </w:t>
      </w:r>
    </w:p>
    <w:p w14:paraId="5BCBD4DF" w14:textId="77777777" w:rsidR="007E3FB6" w:rsidRDefault="007E3FB6">
      <w:pPr>
        <w:spacing w:after="40"/>
        <w:jc w:val="both"/>
      </w:pPr>
    </w:p>
    <w:p w14:paraId="35B25571" w14:textId="77777777" w:rsidR="007E3FB6" w:rsidRDefault="002F150C">
      <w:pPr>
        <w:pStyle w:val="Ttulo4"/>
      </w:pPr>
      <w:bookmarkStart w:id="1064" w:name="_Toc174960893"/>
      <w:r>
        <w:t>britech-data</w:t>
      </w:r>
      <w:bookmarkEnd w:id="1064"/>
    </w:p>
    <w:p w14:paraId="15848F25" w14:textId="77777777" w:rsidR="007E3FB6" w:rsidRDefault="007E3FB6">
      <w:pPr>
        <w:spacing w:after="40"/>
        <w:jc w:val="both"/>
      </w:pPr>
    </w:p>
    <w:p w14:paraId="19742FAC" w14:textId="77777777" w:rsidR="007E3FB6" w:rsidRDefault="007E3FB6">
      <w:pPr>
        <w:spacing w:after="40"/>
        <w:jc w:val="both"/>
      </w:pPr>
    </w:p>
    <w:p w14:paraId="195599ED" w14:textId="77777777" w:rsidR="007E3FB6" w:rsidRDefault="007E3FB6">
      <w:pPr>
        <w:spacing w:after="40"/>
        <w:jc w:val="both"/>
      </w:pPr>
    </w:p>
    <w:p w14:paraId="03FED4A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54E85E" w14:textId="77777777">
        <w:tc>
          <w:tcPr>
            <w:tcW w:w="4819" w:type="dxa"/>
            <w:shd w:val="clear" w:color="auto" w:fill="000000"/>
          </w:tcPr>
          <w:p w14:paraId="6231671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C4D5F7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F0C8348" w14:textId="77777777">
        <w:tc>
          <w:tcPr>
            <w:tcW w:w="4819" w:type="dxa"/>
          </w:tcPr>
          <w:p w14:paraId="5763538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88986FE" w14:textId="77777777" w:rsidR="007E3FB6" w:rsidRDefault="002F150C">
            <w:r>
              <w:t xml:space="preserve"> nymc:US-ASHBURN-AD-1 </w:t>
            </w:r>
          </w:p>
        </w:tc>
      </w:tr>
      <w:tr w:rsidR="007E3FB6" w14:paraId="7F4AC3CB" w14:textId="77777777">
        <w:tc>
          <w:tcPr>
            <w:tcW w:w="4819" w:type="dxa"/>
          </w:tcPr>
          <w:p w14:paraId="4E154629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131670B" w14:textId="77777777" w:rsidR="007E3FB6" w:rsidRDefault="002F150C">
            <w:r>
              <w:t xml:space="preserve">  </w:t>
            </w:r>
          </w:p>
        </w:tc>
      </w:tr>
      <w:tr w:rsidR="007E3FB6" w14:paraId="3A30A816" w14:textId="77777777">
        <w:tc>
          <w:tcPr>
            <w:tcW w:w="4819" w:type="dxa"/>
          </w:tcPr>
          <w:p w14:paraId="724648C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D636BF1" w14:textId="77777777" w:rsidR="007E3FB6" w:rsidRDefault="002F150C">
            <w:r>
              <w:t xml:space="preserve">  </w:t>
            </w:r>
          </w:p>
        </w:tc>
      </w:tr>
      <w:tr w:rsidR="007E3FB6" w14:paraId="0ED1EE52" w14:textId="77777777">
        <w:tc>
          <w:tcPr>
            <w:tcW w:w="4819" w:type="dxa"/>
          </w:tcPr>
          <w:p w14:paraId="77AD1BEC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71514F6" w14:textId="77777777" w:rsidR="007E3FB6" w:rsidRDefault="002F150C">
            <w:r>
              <w:t xml:space="preserve"> 50 </w:t>
            </w:r>
          </w:p>
        </w:tc>
      </w:tr>
      <w:tr w:rsidR="007E3FB6" w14:paraId="7DF1A8C2" w14:textId="77777777">
        <w:tc>
          <w:tcPr>
            <w:tcW w:w="4819" w:type="dxa"/>
          </w:tcPr>
          <w:p w14:paraId="26B0882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D64C54B" w14:textId="77777777" w:rsidR="007E3FB6" w:rsidRDefault="002F150C">
            <w:r>
              <w:t xml:space="preserve"> 0 </w:t>
            </w:r>
          </w:p>
        </w:tc>
      </w:tr>
    </w:tbl>
    <w:p w14:paraId="3AE40480" w14:textId="77777777" w:rsidR="007E3FB6" w:rsidRDefault="007E3FB6">
      <w:pPr>
        <w:spacing w:after="40"/>
        <w:jc w:val="both"/>
      </w:pPr>
    </w:p>
    <w:p w14:paraId="588D7D3D" w14:textId="77777777" w:rsidR="007E3FB6" w:rsidRDefault="002F150C">
      <w:pPr>
        <w:spacing w:after="40"/>
        <w:jc w:val="both"/>
      </w:pPr>
      <w:r>
        <w:t xml:space="preserve">    </w:t>
      </w:r>
    </w:p>
    <w:p w14:paraId="470A65BA" w14:textId="77777777" w:rsidR="007E3FB6" w:rsidRDefault="007E3FB6">
      <w:pPr>
        <w:spacing w:after="40"/>
        <w:jc w:val="both"/>
      </w:pPr>
    </w:p>
    <w:p w14:paraId="74ED5EDE" w14:textId="77777777" w:rsidR="007E3FB6" w:rsidRDefault="002F150C">
      <w:pPr>
        <w:pStyle w:val="Ttulo4"/>
      </w:pPr>
      <w:bookmarkStart w:id="1065" w:name="_Toc174960894"/>
      <w:r>
        <w:t>ocisiemp01data</w:t>
      </w:r>
      <w:bookmarkEnd w:id="1065"/>
    </w:p>
    <w:p w14:paraId="515D63BB" w14:textId="77777777" w:rsidR="007E3FB6" w:rsidRDefault="007E3FB6">
      <w:pPr>
        <w:spacing w:after="40"/>
        <w:jc w:val="both"/>
      </w:pPr>
    </w:p>
    <w:p w14:paraId="06C7EB28" w14:textId="77777777" w:rsidR="007E3FB6" w:rsidRDefault="007E3FB6">
      <w:pPr>
        <w:spacing w:after="40"/>
        <w:jc w:val="both"/>
      </w:pPr>
    </w:p>
    <w:p w14:paraId="3E95186D" w14:textId="77777777" w:rsidR="007E3FB6" w:rsidRDefault="007E3FB6">
      <w:pPr>
        <w:spacing w:after="40"/>
        <w:jc w:val="both"/>
      </w:pPr>
    </w:p>
    <w:p w14:paraId="78D6DE9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35248DD" w14:textId="77777777">
        <w:tc>
          <w:tcPr>
            <w:tcW w:w="4819" w:type="dxa"/>
            <w:shd w:val="clear" w:color="auto" w:fill="000000"/>
          </w:tcPr>
          <w:p w14:paraId="6626549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78924B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67A0FF5" w14:textId="77777777">
        <w:tc>
          <w:tcPr>
            <w:tcW w:w="4819" w:type="dxa"/>
          </w:tcPr>
          <w:p w14:paraId="56C20B9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D43A0BB" w14:textId="77777777" w:rsidR="007E3FB6" w:rsidRDefault="002F150C">
            <w:r>
              <w:t xml:space="preserve"> nymc:US-ASHBURN-AD-1 </w:t>
            </w:r>
          </w:p>
        </w:tc>
      </w:tr>
      <w:tr w:rsidR="007E3FB6" w14:paraId="253E0028" w14:textId="77777777">
        <w:tc>
          <w:tcPr>
            <w:tcW w:w="4819" w:type="dxa"/>
          </w:tcPr>
          <w:p w14:paraId="23C304BE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B99C598" w14:textId="77777777" w:rsidR="007E3FB6" w:rsidRDefault="002F150C">
            <w:r>
              <w:t xml:space="preserve">  </w:t>
            </w:r>
          </w:p>
        </w:tc>
      </w:tr>
      <w:tr w:rsidR="007E3FB6" w14:paraId="095446DB" w14:textId="77777777">
        <w:tc>
          <w:tcPr>
            <w:tcW w:w="4819" w:type="dxa"/>
          </w:tcPr>
          <w:p w14:paraId="5698D140" w14:textId="77777777" w:rsidR="007E3FB6" w:rsidRDefault="002F150C">
            <w:r>
              <w:lastRenderedPageBreak/>
              <w:t xml:space="preserve"> Kms Key Id </w:t>
            </w:r>
          </w:p>
        </w:tc>
        <w:tc>
          <w:tcPr>
            <w:tcW w:w="4819" w:type="dxa"/>
          </w:tcPr>
          <w:p w14:paraId="3FA07278" w14:textId="77777777" w:rsidR="007E3FB6" w:rsidRDefault="002F150C">
            <w:r>
              <w:t xml:space="preserve">  </w:t>
            </w:r>
          </w:p>
        </w:tc>
      </w:tr>
      <w:tr w:rsidR="007E3FB6" w14:paraId="196134D9" w14:textId="77777777">
        <w:tc>
          <w:tcPr>
            <w:tcW w:w="4819" w:type="dxa"/>
          </w:tcPr>
          <w:p w14:paraId="012EEA32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FDB4133" w14:textId="77777777" w:rsidR="007E3FB6" w:rsidRDefault="002F150C">
            <w:r>
              <w:t xml:space="preserve"> 50 </w:t>
            </w:r>
          </w:p>
        </w:tc>
      </w:tr>
      <w:tr w:rsidR="007E3FB6" w14:paraId="4EEAD66E" w14:textId="77777777">
        <w:tc>
          <w:tcPr>
            <w:tcW w:w="4819" w:type="dxa"/>
          </w:tcPr>
          <w:p w14:paraId="41351677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CAB9E76" w14:textId="77777777" w:rsidR="007E3FB6" w:rsidRDefault="002F150C">
            <w:r>
              <w:t xml:space="preserve"> 0 </w:t>
            </w:r>
          </w:p>
        </w:tc>
      </w:tr>
    </w:tbl>
    <w:p w14:paraId="22311154" w14:textId="77777777" w:rsidR="007E3FB6" w:rsidRDefault="007E3FB6">
      <w:pPr>
        <w:spacing w:after="40"/>
        <w:jc w:val="both"/>
      </w:pPr>
    </w:p>
    <w:p w14:paraId="4F729569" w14:textId="77777777" w:rsidR="007E3FB6" w:rsidRDefault="002F150C">
      <w:pPr>
        <w:spacing w:after="40"/>
        <w:jc w:val="both"/>
      </w:pPr>
      <w:r>
        <w:t xml:space="preserve">    </w:t>
      </w:r>
    </w:p>
    <w:p w14:paraId="79DACB70" w14:textId="77777777" w:rsidR="007E3FB6" w:rsidRDefault="007E3FB6">
      <w:pPr>
        <w:spacing w:after="40"/>
        <w:jc w:val="both"/>
      </w:pPr>
    </w:p>
    <w:p w14:paraId="59BB6FE9" w14:textId="77777777" w:rsidR="007E3FB6" w:rsidRDefault="002F150C">
      <w:pPr>
        <w:pStyle w:val="Ttulo4"/>
      </w:pPr>
      <w:bookmarkStart w:id="1066" w:name="_Toc174960895"/>
      <w:r>
        <w:t>csi-781d2ffc-c053-4fcb-8c5a-ef62e6047cfc</w:t>
      </w:r>
      <w:bookmarkEnd w:id="1066"/>
    </w:p>
    <w:p w14:paraId="06C130F7" w14:textId="77777777" w:rsidR="007E3FB6" w:rsidRDefault="007E3FB6">
      <w:pPr>
        <w:spacing w:after="40"/>
        <w:jc w:val="both"/>
      </w:pPr>
    </w:p>
    <w:p w14:paraId="3C8015C0" w14:textId="77777777" w:rsidR="007E3FB6" w:rsidRDefault="007E3FB6">
      <w:pPr>
        <w:spacing w:after="40"/>
        <w:jc w:val="both"/>
      </w:pPr>
    </w:p>
    <w:p w14:paraId="18CF2C10" w14:textId="77777777" w:rsidR="007E3FB6" w:rsidRDefault="007E3FB6">
      <w:pPr>
        <w:spacing w:after="40"/>
        <w:jc w:val="both"/>
      </w:pPr>
    </w:p>
    <w:p w14:paraId="5EDA15F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2BE4805" w14:textId="77777777">
        <w:tc>
          <w:tcPr>
            <w:tcW w:w="4819" w:type="dxa"/>
            <w:shd w:val="clear" w:color="auto" w:fill="000000"/>
          </w:tcPr>
          <w:p w14:paraId="6F89686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5769EF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309E46" w14:textId="77777777">
        <w:tc>
          <w:tcPr>
            <w:tcW w:w="4819" w:type="dxa"/>
          </w:tcPr>
          <w:p w14:paraId="48DDC82D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F553073" w14:textId="77777777" w:rsidR="007E3FB6" w:rsidRDefault="002F150C">
            <w:r>
              <w:t xml:space="preserve"> nymc:US-ASHBURN-AD-1 </w:t>
            </w:r>
          </w:p>
        </w:tc>
      </w:tr>
      <w:tr w:rsidR="007E3FB6" w14:paraId="0FD07167" w14:textId="77777777">
        <w:tc>
          <w:tcPr>
            <w:tcW w:w="4819" w:type="dxa"/>
          </w:tcPr>
          <w:p w14:paraId="1E348586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FF331F5" w14:textId="77777777" w:rsidR="007E3FB6" w:rsidRDefault="002F150C">
            <w:r>
              <w:t xml:space="preserve">  </w:t>
            </w:r>
          </w:p>
        </w:tc>
      </w:tr>
      <w:tr w:rsidR="007E3FB6" w14:paraId="446595BE" w14:textId="77777777">
        <w:tc>
          <w:tcPr>
            <w:tcW w:w="4819" w:type="dxa"/>
          </w:tcPr>
          <w:p w14:paraId="4A9B3763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FA8A8EE" w14:textId="77777777" w:rsidR="007E3FB6" w:rsidRDefault="002F150C">
            <w:r>
              <w:t xml:space="preserve">  </w:t>
            </w:r>
          </w:p>
        </w:tc>
      </w:tr>
      <w:tr w:rsidR="007E3FB6" w14:paraId="60CB9AA7" w14:textId="77777777">
        <w:tc>
          <w:tcPr>
            <w:tcW w:w="4819" w:type="dxa"/>
          </w:tcPr>
          <w:p w14:paraId="082E675A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73FAC8D" w14:textId="77777777" w:rsidR="007E3FB6" w:rsidRDefault="002F150C">
            <w:r>
              <w:t xml:space="preserve"> 50 </w:t>
            </w:r>
          </w:p>
        </w:tc>
      </w:tr>
      <w:tr w:rsidR="007E3FB6" w14:paraId="0C80B329" w14:textId="77777777">
        <w:tc>
          <w:tcPr>
            <w:tcW w:w="4819" w:type="dxa"/>
          </w:tcPr>
          <w:p w14:paraId="7DF8D533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E18123E" w14:textId="77777777" w:rsidR="007E3FB6" w:rsidRDefault="002F150C">
            <w:r>
              <w:t xml:space="preserve"> 0 </w:t>
            </w:r>
          </w:p>
        </w:tc>
      </w:tr>
    </w:tbl>
    <w:p w14:paraId="4065EF2E" w14:textId="77777777" w:rsidR="007E3FB6" w:rsidRDefault="007E3FB6">
      <w:pPr>
        <w:spacing w:after="40"/>
        <w:jc w:val="both"/>
      </w:pPr>
    </w:p>
    <w:p w14:paraId="219595E6" w14:textId="77777777" w:rsidR="007E3FB6" w:rsidRDefault="002F150C">
      <w:pPr>
        <w:spacing w:after="40"/>
        <w:jc w:val="both"/>
      </w:pPr>
      <w:r>
        <w:t xml:space="preserve">    </w:t>
      </w:r>
    </w:p>
    <w:p w14:paraId="02A45866" w14:textId="77777777" w:rsidR="007E3FB6" w:rsidRDefault="007E3FB6">
      <w:pPr>
        <w:spacing w:after="40"/>
        <w:jc w:val="both"/>
      </w:pPr>
    </w:p>
    <w:p w14:paraId="75DFEB3D" w14:textId="77777777" w:rsidR="007E3FB6" w:rsidRDefault="002F150C">
      <w:pPr>
        <w:pStyle w:val="Ttulo4"/>
      </w:pPr>
      <w:bookmarkStart w:id="1067" w:name="_Toc174960896"/>
      <w:r>
        <w:t>csi-3d3032f8-1090-4ccc-9038-ddb37b0a3d2c</w:t>
      </w:r>
      <w:bookmarkEnd w:id="1067"/>
    </w:p>
    <w:p w14:paraId="2A50671E" w14:textId="77777777" w:rsidR="007E3FB6" w:rsidRDefault="007E3FB6">
      <w:pPr>
        <w:spacing w:after="40"/>
        <w:jc w:val="both"/>
      </w:pPr>
    </w:p>
    <w:p w14:paraId="6990C04A" w14:textId="77777777" w:rsidR="007E3FB6" w:rsidRDefault="007E3FB6">
      <w:pPr>
        <w:spacing w:after="40"/>
        <w:jc w:val="both"/>
      </w:pPr>
    </w:p>
    <w:p w14:paraId="712DC147" w14:textId="77777777" w:rsidR="007E3FB6" w:rsidRDefault="007E3FB6">
      <w:pPr>
        <w:spacing w:after="40"/>
        <w:jc w:val="both"/>
      </w:pPr>
    </w:p>
    <w:p w14:paraId="035CBE4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B7C5B2C" w14:textId="77777777">
        <w:tc>
          <w:tcPr>
            <w:tcW w:w="4819" w:type="dxa"/>
            <w:shd w:val="clear" w:color="auto" w:fill="000000"/>
          </w:tcPr>
          <w:p w14:paraId="17FD4D0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B8153E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CEDB863" w14:textId="77777777">
        <w:tc>
          <w:tcPr>
            <w:tcW w:w="4819" w:type="dxa"/>
          </w:tcPr>
          <w:p w14:paraId="4CC27EE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C8A33AF" w14:textId="77777777" w:rsidR="007E3FB6" w:rsidRDefault="002F150C">
            <w:r>
              <w:t xml:space="preserve"> nymc:US-ASHBURN-AD-1 </w:t>
            </w:r>
          </w:p>
        </w:tc>
      </w:tr>
      <w:tr w:rsidR="007E3FB6" w14:paraId="0C0F60C8" w14:textId="77777777">
        <w:tc>
          <w:tcPr>
            <w:tcW w:w="4819" w:type="dxa"/>
          </w:tcPr>
          <w:p w14:paraId="06C77274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C7E805E" w14:textId="77777777" w:rsidR="007E3FB6" w:rsidRDefault="002F150C">
            <w:r>
              <w:t xml:space="preserve">  </w:t>
            </w:r>
          </w:p>
        </w:tc>
      </w:tr>
      <w:tr w:rsidR="007E3FB6" w14:paraId="2DFB7A62" w14:textId="77777777">
        <w:tc>
          <w:tcPr>
            <w:tcW w:w="4819" w:type="dxa"/>
          </w:tcPr>
          <w:p w14:paraId="450088D6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08E4BB7" w14:textId="77777777" w:rsidR="007E3FB6" w:rsidRDefault="002F150C">
            <w:r>
              <w:t xml:space="preserve">  </w:t>
            </w:r>
          </w:p>
        </w:tc>
      </w:tr>
      <w:tr w:rsidR="007E3FB6" w14:paraId="154F289A" w14:textId="77777777">
        <w:tc>
          <w:tcPr>
            <w:tcW w:w="4819" w:type="dxa"/>
          </w:tcPr>
          <w:p w14:paraId="2392BF5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FC36038" w14:textId="77777777" w:rsidR="007E3FB6" w:rsidRDefault="002F150C">
            <w:r>
              <w:t xml:space="preserve"> 50 </w:t>
            </w:r>
          </w:p>
        </w:tc>
      </w:tr>
      <w:tr w:rsidR="007E3FB6" w14:paraId="6F7A16B3" w14:textId="77777777">
        <w:tc>
          <w:tcPr>
            <w:tcW w:w="4819" w:type="dxa"/>
          </w:tcPr>
          <w:p w14:paraId="18D550C6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A887194" w14:textId="77777777" w:rsidR="007E3FB6" w:rsidRDefault="002F150C">
            <w:r>
              <w:t xml:space="preserve"> 0 </w:t>
            </w:r>
          </w:p>
        </w:tc>
      </w:tr>
    </w:tbl>
    <w:p w14:paraId="39C5CC5C" w14:textId="77777777" w:rsidR="007E3FB6" w:rsidRDefault="007E3FB6">
      <w:pPr>
        <w:spacing w:after="40"/>
        <w:jc w:val="both"/>
      </w:pPr>
    </w:p>
    <w:p w14:paraId="743DBEA9" w14:textId="77777777" w:rsidR="007E3FB6" w:rsidRDefault="002F150C">
      <w:pPr>
        <w:spacing w:after="40"/>
        <w:jc w:val="both"/>
      </w:pPr>
      <w:r>
        <w:t xml:space="preserve">    </w:t>
      </w:r>
    </w:p>
    <w:p w14:paraId="7FC8400B" w14:textId="77777777" w:rsidR="007E3FB6" w:rsidRDefault="007E3FB6">
      <w:pPr>
        <w:spacing w:after="40"/>
        <w:jc w:val="both"/>
      </w:pPr>
    </w:p>
    <w:p w14:paraId="404DE081" w14:textId="77777777" w:rsidR="007E3FB6" w:rsidRDefault="002F150C">
      <w:pPr>
        <w:pStyle w:val="Ttulo4"/>
      </w:pPr>
      <w:bookmarkStart w:id="1068" w:name="_Toc174960897"/>
      <w:r>
        <w:t>csi-ee2ba0f3-c5c6-41c6-a761-acdc746b520c</w:t>
      </w:r>
      <w:bookmarkEnd w:id="1068"/>
    </w:p>
    <w:p w14:paraId="06AA8E1B" w14:textId="77777777" w:rsidR="007E3FB6" w:rsidRDefault="007E3FB6">
      <w:pPr>
        <w:spacing w:after="40"/>
        <w:jc w:val="both"/>
      </w:pPr>
    </w:p>
    <w:p w14:paraId="581A6219" w14:textId="77777777" w:rsidR="007E3FB6" w:rsidRDefault="007E3FB6">
      <w:pPr>
        <w:spacing w:after="40"/>
        <w:jc w:val="both"/>
      </w:pPr>
    </w:p>
    <w:p w14:paraId="07322D15" w14:textId="77777777" w:rsidR="007E3FB6" w:rsidRDefault="007E3FB6">
      <w:pPr>
        <w:spacing w:after="40"/>
        <w:jc w:val="both"/>
      </w:pPr>
    </w:p>
    <w:p w14:paraId="2AF8237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14B3697" w14:textId="77777777">
        <w:tc>
          <w:tcPr>
            <w:tcW w:w="4819" w:type="dxa"/>
            <w:shd w:val="clear" w:color="auto" w:fill="000000"/>
          </w:tcPr>
          <w:p w14:paraId="0C7680B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9342A6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FE7EC3" w14:textId="77777777">
        <w:tc>
          <w:tcPr>
            <w:tcW w:w="4819" w:type="dxa"/>
          </w:tcPr>
          <w:p w14:paraId="5D7A06C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2D63353F" w14:textId="77777777" w:rsidR="007E3FB6" w:rsidRDefault="002F150C">
            <w:r>
              <w:t xml:space="preserve"> nymc:US-ASHBURN-AD-1 </w:t>
            </w:r>
          </w:p>
        </w:tc>
      </w:tr>
      <w:tr w:rsidR="007E3FB6" w14:paraId="750B1327" w14:textId="77777777">
        <w:tc>
          <w:tcPr>
            <w:tcW w:w="4819" w:type="dxa"/>
          </w:tcPr>
          <w:p w14:paraId="2B51E69E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00904D5" w14:textId="77777777" w:rsidR="007E3FB6" w:rsidRDefault="002F150C">
            <w:r>
              <w:t xml:space="preserve">  </w:t>
            </w:r>
          </w:p>
        </w:tc>
      </w:tr>
      <w:tr w:rsidR="007E3FB6" w14:paraId="23E2DAE5" w14:textId="77777777">
        <w:tc>
          <w:tcPr>
            <w:tcW w:w="4819" w:type="dxa"/>
          </w:tcPr>
          <w:p w14:paraId="44EAACB7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79F0BF2B" w14:textId="77777777" w:rsidR="007E3FB6" w:rsidRDefault="002F150C">
            <w:r>
              <w:t xml:space="preserve">  </w:t>
            </w:r>
          </w:p>
        </w:tc>
      </w:tr>
      <w:tr w:rsidR="007E3FB6" w14:paraId="18EE9C26" w14:textId="77777777">
        <w:tc>
          <w:tcPr>
            <w:tcW w:w="4819" w:type="dxa"/>
          </w:tcPr>
          <w:p w14:paraId="50F449D9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46C1EEAF" w14:textId="77777777" w:rsidR="007E3FB6" w:rsidRDefault="002F150C">
            <w:r>
              <w:t xml:space="preserve"> 50 </w:t>
            </w:r>
          </w:p>
        </w:tc>
      </w:tr>
      <w:tr w:rsidR="007E3FB6" w14:paraId="21150D5D" w14:textId="77777777">
        <w:tc>
          <w:tcPr>
            <w:tcW w:w="4819" w:type="dxa"/>
          </w:tcPr>
          <w:p w14:paraId="14E918DA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D6B1BC4" w14:textId="77777777" w:rsidR="007E3FB6" w:rsidRDefault="002F150C">
            <w:r>
              <w:t xml:space="preserve"> 0 </w:t>
            </w:r>
          </w:p>
        </w:tc>
      </w:tr>
    </w:tbl>
    <w:p w14:paraId="3FAE767C" w14:textId="77777777" w:rsidR="007E3FB6" w:rsidRDefault="007E3FB6">
      <w:pPr>
        <w:spacing w:after="40"/>
        <w:jc w:val="both"/>
      </w:pPr>
    </w:p>
    <w:p w14:paraId="23045AC0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791A3A35" w14:textId="77777777" w:rsidR="007E3FB6" w:rsidRDefault="007E3FB6">
      <w:pPr>
        <w:spacing w:after="40"/>
        <w:jc w:val="both"/>
      </w:pPr>
    </w:p>
    <w:p w14:paraId="7E3807E0" w14:textId="77777777" w:rsidR="007E3FB6" w:rsidRDefault="002F150C">
      <w:pPr>
        <w:pStyle w:val="Ttulo4"/>
      </w:pPr>
      <w:bookmarkStart w:id="1069" w:name="_Toc174960898"/>
      <w:r>
        <w:t>csi-f7f6c6f9-bece-4d18-b069-832a3344b712</w:t>
      </w:r>
      <w:bookmarkEnd w:id="1069"/>
    </w:p>
    <w:p w14:paraId="469309B2" w14:textId="77777777" w:rsidR="007E3FB6" w:rsidRDefault="007E3FB6">
      <w:pPr>
        <w:spacing w:after="40"/>
        <w:jc w:val="both"/>
      </w:pPr>
    </w:p>
    <w:p w14:paraId="11E7CC1B" w14:textId="77777777" w:rsidR="007E3FB6" w:rsidRDefault="007E3FB6">
      <w:pPr>
        <w:spacing w:after="40"/>
        <w:jc w:val="both"/>
      </w:pPr>
    </w:p>
    <w:p w14:paraId="048DE481" w14:textId="77777777" w:rsidR="007E3FB6" w:rsidRDefault="007E3FB6">
      <w:pPr>
        <w:spacing w:after="40"/>
        <w:jc w:val="both"/>
      </w:pPr>
    </w:p>
    <w:p w14:paraId="5283E14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462EB0" w14:textId="77777777">
        <w:tc>
          <w:tcPr>
            <w:tcW w:w="4819" w:type="dxa"/>
            <w:shd w:val="clear" w:color="auto" w:fill="000000"/>
          </w:tcPr>
          <w:p w14:paraId="28667EB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F1914F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2D3A91B" w14:textId="77777777">
        <w:tc>
          <w:tcPr>
            <w:tcW w:w="4819" w:type="dxa"/>
          </w:tcPr>
          <w:p w14:paraId="1F79B93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BC3D51E" w14:textId="77777777" w:rsidR="007E3FB6" w:rsidRDefault="002F150C">
            <w:r>
              <w:t xml:space="preserve"> nymc:US-ASHBURN-AD-1 </w:t>
            </w:r>
          </w:p>
        </w:tc>
      </w:tr>
      <w:tr w:rsidR="007E3FB6" w14:paraId="2404F748" w14:textId="77777777">
        <w:tc>
          <w:tcPr>
            <w:tcW w:w="4819" w:type="dxa"/>
          </w:tcPr>
          <w:p w14:paraId="4D0B360B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225178B" w14:textId="77777777" w:rsidR="007E3FB6" w:rsidRDefault="002F150C">
            <w:r>
              <w:t xml:space="preserve">  </w:t>
            </w:r>
          </w:p>
        </w:tc>
      </w:tr>
      <w:tr w:rsidR="007E3FB6" w14:paraId="189C196A" w14:textId="77777777">
        <w:tc>
          <w:tcPr>
            <w:tcW w:w="4819" w:type="dxa"/>
          </w:tcPr>
          <w:p w14:paraId="6D8F3914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A8DAFC0" w14:textId="77777777" w:rsidR="007E3FB6" w:rsidRDefault="002F150C">
            <w:r>
              <w:t xml:space="preserve">  </w:t>
            </w:r>
          </w:p>
        </w:tc>
      </w:tr>
      <w:tr w:rsidR="007E3FB6" w14:paraId="4B0BEC6B" w14:textId="77777777">
        <w:tc>
          <w:tcPr>
            <w:tcW w:w="4819" w:type="dxa"/>
          </w:tcPr>
          <w:p w14:paraId="3787C7FB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6F0FC52B" w14:textId="77777777" w:rsidR="007E3FB6" w:rsidRDefault="002F150C">
            <w:r>
              <w:t xml:space="preserve"> 50 </w:t>
            </w:r>
          </w:p>
        </w:tc>
      </w:tr>
      <w:tr w:rsidR="007E3FB6" w14:paraId="0D657519" w14:textId="77777777">
        <w:tc>
          <w:tcPr>
            <w:tcW w:w="4819" w:type="dxa"/>
          </w:tcPr>
          <w:p w14:paraId="2379B0FF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0E87DE3D" w14:textId="77777777" w:rsidR="007E3FB6" w:rsidRDefault="002F150C">
            <w:r>
              <w:t xml:space="preserve"> 0 </w:t>
            </w:r>
          </w:p>
        </w:tc>
      </w:tr>
    </w:tbl>
    <w:p w14:paraId="0849F6A2" w14:textId="77777777" w:rsidR="007E3FB6" w:rsidRDefault="007E3FB6">
      <w:pPr>
        <w:spacing w:after="40"/>
        <w:jc w:val="both"/>
      </w:pPr>
    </w:p>
    <w:p w14:paraId="18876152" w14:textId="77777777" w:rsidR="007E3FB6" w:rsidRDefault="002F150C">
      <w:pPr>
        <w:spacing w:after="40"/>
        <w:jc w:val="both"/>
      </w:pPr>
      <w:r>
        <w:t xml:space="preserve">    </w:t>
      </w:r>
    </w:p>
    <w:p w14:paraId="1CAD50AC" w14:textId="77777777" w:rsidR="007E3FB6" w:rsidRDefault="007E3FB6">
      <w:pPr>
        <w:spacing w:after="40"/>
        <w:jc w:val="both"/>
      </w:pPr>
    </w:p>
    <w:p w14:paraId="3FFC8DB5" w14:textId="77777777" w:rsidR="007E3FB6" w:rsidRDefault="002F150C">
      <w:pPr>
        <w:pStyle w:val="Ttulo4"/>
      </w:pPr>
      <w:bookmarkStart w:id="1070" w:name="_Toc174960899"/>
      <w:r>
        <w:t>csi-348cfdd3-9dfa-464d-a130-0cd23358d7f7</w:t>
      </w:r>
      <w:bookmarkEnd w:id="1070"/>
    </w:p>
    <w:p w14:paraId="56D52D92" w14:textId="77777777" w:rsidR="007E3FB6" w:rsidRDefault="007E3FB6">
      <w:pPr>
        <w:spacing w:after="40"/>
        <w:jc w:val="both"/>
      </w:pPr>
    </w:p>
    <w:p w14:paraId="4B422B8E" w14:textId="77777777" w:rsidR="007E3FB6" w:rsidRDefault="007E3FB6">
      <w:pPr>
        <w:spacing w:after="40"/>
        <w:jc w:val="both"/>
      </w:pPr>
    </w:p>
    <w:p w14:paraId="448DC78B" w14:textId="77777777" w:rsidR="007E3FB6" w:rsidRDefault="007E3FB6">
      <w:pPr>
        <w:spacing w:after="40"/>
        <w:jc w:val="both"/>
      </w:pPr>
    </w:p>
    <w:p w14:paraId="0E2CFAF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24A2ED2" w14:textId="77777777">
        <w:tc>
          <w:tcPr>
            <w:tcW w:w="4819" w:type="dxa"/>
            <w:shd w:val="clear" w:color="auto" w:fill="000000"/>
          </w:tcPr>
          <w:p w14:paraId="6EA5671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6FE8F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190153F" w14:textId="77777777">
        <w:tc>
          <w:tcPr>
            <w:tcW w:w="4819" w:type="dxa"/>
          </w:tcPr>
          <w:p w14:paraId="42F2D9E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799E1B73" w14:textId="77777777" w:rsidR="007E3FB6" w:rsidRDefault="002F150C">
            <w:r>
              <w:t xml:space="preserve"> nymc:US-ASHBURN-AD-1 </w:t>
            </w:r>
          </w:p>
        </w:tc>
      </w:tr>
      <w:tr w:rsidR="007E3FB6" w14:paraId="3B497648" w14:textId="77777777">
        <w:tc>
          <w:tcPr>
            <w:tcW w:w="4819" w:type="dxa"/>
          </w:tcPr>
          <w:p w14:paraId="4F8BDF23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3FC25F8" w14:textId="77777777" w:rsidR="007E3FB6" w:rsidRDefault="002F150C">
            <w:r>
              <w:t xml:space="preserve">  </w:t>
            </w:r>
          </w:p>
        </w:tc>
      </w:tr>
      <w:tr w:rsidR="007E3FB6" w14:paraId="3251DFEB" w14:textId="77777777">
        <w:tc>
          <w:tcPr>
            <w:tcW w:w="4819" w:type="dxa"/>
          </w:tcPr>
          <w:p w14:paraId="0C4B842C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81A418F" w14:textId="77777777" w:rsidR="007E3FB6" w:rsidRDefault="002F150C">
            <w:r>
              <w:t xml:space="preserve">  </w:t>
            </w:r>
          </w:p>
        </w:tc>
      </w:tr>
      <w:tr w:rsidR="007E3FB6" w14:paraId="00A2265F" w14:textId="77777777">
        <w:tc>
          <w:tcPr>
            <w:tcW w:w="4819" w:type="dxa"/>
          </w:tcPr>
          <w:p w14:paraId="0A081377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2DF6E94" w14:textId="77777777" w:rsidR="007E3FB6" w:rsidRDefault="002F150C">
            <w:r>
              <w:t xml:space="preserve"> 50 </w:t>
            </w:r>
          </w:p>
        </w:tc>
      </w:tr>
      <w:tr w:rsidR="007E3FB6" w14:paraId="22AA2B4A" w14:textId="77777777">
        <w:tc>
          <w:tcPr>
            <w:tcW w:w="4819" w:type="dxa"/>
          </w:tcPr>
          <w:p w14:paraId="67A6AEB3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0088FEF8" w14:textId="77777777" w:rsidR="007E3FB6" w:rsidRDefault="002F150C">
            <w:r>
              <w:t xml:space="preserve"> 0 </w:t>
            </w:r>
          </w:p>
        </w:tc>
      </w:tr>
    </w:tbl>
    <w:p w14:paraId="754B7C63" w14:textId="77777777" w:rsidR="007E3FB6" w:rsidRDefault="007E3FB6">
      <w:pPr>
        <w:spacing w:after="40"/>
        <w:jc w:val="both"/>
      </w:pPr>
    </w:p>
    <w:p w14:paraId="6BEFEABE" w14:textId="77777777" w:rsidR="007E3FB6" w:rsidRDefault="002F150C">
      <w:pPr>
        <w:spacing w:after="40"/>
        <w:jc w:val="both"/>
      </w:pPr>
      <w:r>
        <w:t xml:space="preserve">    </w:t>
      </w:r>
    </w:p>
    <w:p w14:paraId="6E0D7E85" w14:textId="77777777" w:rsidR="007E3FB6" w:rsidRDefault="007E3FB6">
      <w:pPr>
        <w:spacing w:after="40"/>
        <w:jc w:val="both"/>
      </w:pPr>
    </w:p>
    <w:p w14:paraId="16BBAC21" w14:textId="77777777" w:rsidR="007E3FB6" w:rsidRDefault="002F150C">
      <w:pPr>
        <w:pStyle w:val="Ttulo4"/>
      </w:pPr>
      <w:bookmarkStart w:id="1071" w:name="_Toc174960900"/>
      <w:r>
        <w:t>csi-f7c00706-0c29-4e1a-9e2c-fad14a14e434</w:t>
      </w:r>
      <w:bookmarkEnd w:id="1071"/>
    </w:p>
    <w:p w14:paraId="38C7328C" w14:textId="77777777" w:rsidR="007E3FB6" w:rsidRDefault="007E3FB6">
      <w:pPr>
        <w:spacing w:after="40"/>
        <w:jc w:val="both"/>
      </w:pPr>
    </w:p>
    <w:p w14:paraId="4CEB066A" w14:textId="77777777" w:rsidR="007E3FB6" w:rsidRDefault="007E3FB6">
      <w:pPr>
        <w:spacing w:after="40"/>
        <w:jc w:val="both"/>
      </w:pPr>
    </w:p>
    <w:p w14:paraId="6F61FD60" w14:textId="77777777" w:rsidR="007E3FB6" w:rsidRDefault="007E3FB6">
      <w:pPr>
        <w:spacing w:after="40"/>
        <w:jc w:val="both"/>
      </w:pPr>
    </w:p>
    <w:p w14:paraId="1D42492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7C42015" w14:textId="77777777">
        <w:tc>
          <w:tcPr>
            <w:tcW w:w="4819" w:type="dxa"/>
            <w:shd w:val="clear" w:color="auto" w:fill="000000"/>
          </w:tcPr>
          <w:p w14:paraId="12FD51F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B3EEAD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B57702D" w14:textId="77777777">
        <w:tc>
          <w:tcPr>
            <w:tcW w:w="4819" w:type="dxa"/>
          </w:tcPr>
          <w:p w14:paraId="1A0FA7A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59EE22B" w14:textId="77777777" w:rsidR="007E3FB6" w:rsidRDefault="002F150C">
            <w:r>
              <w:t xml:space="preserve"> nymc:US-ASHBURN-AD-1 </w:t>
            </w:r>
          </w:p>
        </w:tc>
      </w:tr>
      <w:tr w:rsidR="007E3FB6" w14:paraId="260933E7" w14:textId="77777777">
        <w:tc>
          <w:tcPr>
            <w:tcW w:w="4819" w:type="dxa"/>
          </w:tcPr>
          <w:p w14:paraId="04773F0D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DBA7AE2" w14:textId="77777777" w:rsidR="007E3FB6" w:rsidRDefault="002F150C">
            <w:r>
              <w:t xml:space="preserve">  </w:t>
            </w:r>
          </w:p>
        </w:tc>
      </w:tr>
      <w:tr w:rsidR="007E3FB6" w14:paraId="46F790BF" w14:textId="77777777">
        <w:tc>
          <w:tcPr>
            <w:tcW w:w="4819" w:type="dxa"/>
          </w:tcPr>
          <w:p w14:paraId="4A18EBE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91DCABD" w14:textId="77777777" w:rsidR="007E3FB6" w:rsidRDefault="002F150C">
            <w:r>
              <w:t xml:space="preserve">  </w:t>
            </w:r>
          </w:p>
        </w:tc>
      </w:tr>
      <w:tr w:rsidR="007E3FB6" w14:paraId="76C86A2E" w14:textId="77777777">
        <w:tc>
          <w:tcPr>
            <w:tcW w:w="4819" w:type="dxa"/>
          </w:tcPr>
          <w:p w14:paraId="2278D24B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10285819" w14:textId="77777777" w:rsidR="007E3FB6" w:rsidRDefault="002F150C">
            <w:r>
              <w:t xml:space="preserve"> 50 </w:t>
            </w:r>
          </w:p>
        </w:tc>
      </w:tr>
      <w:tr w:rsidR="007E3FB6" w14:paraId="32B95741" w14:textId="77777777">
        <w:tc>
          <w:tcPr>
            <w:tcW w:w="4819" w:type="dxa"/>
          </w:tcPr>
          <w:p w14:paraId="019E6246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42CB8C6" w14:textId="77777777" w:rsidR="007E3FB6" w:rsidRDefault="002F150C">
            <w:r>
              <w:t xml:space="preserve"> 0 </w:t>
            </w:r>
          </w:p>
        </w:tc>
      </w:tr>
    </w:tbl>
    <w:p w14:paraId="0B5516FF" w14:textId="77777777" w:rsidR="007E3FB6" w:rsidRDefault="007E3FB6">
      <w:pPr>
        <w:spacing w:after="40"/>
        <w:jc w:val="both"/>
      </w:pPr>
    </w:p>
    <w:p w14:paraId="5A5FDD36" w14:textId="77777777" w:rsidR="007E3FB6" w:rsidRDefault="002F150C">
      <w:pPr>
        <w:spacing w:after="40"/>
        <w:jc w:val="both"/>
      </w:pPr>
      <w:r>
        <w:t xml:space="preserve">    </w:t>
      </w:r>
    </w:p>
    <w:p w14:paraId="2AB63507" w14:textId="77777777" w:rsidR="007E3FB6" w:rsidRDefault="007E3FB6">
      <w:pPr>
        <w:spacing w:after="40"/>
        <w:jc w:val="both"/>
      </w:pPr>
    </w:p>
    <w:p w14:paraId="2B1D0597" w14:textId="77777777" w:rsidR="007E3FB6" w:rsidRDefault="002F150C">
      <w:pPr>
        <w:pStyle w:val="Ttulo4"/>
      </w:pPr>
      <w:bookmarkStart w:id="1072" w:name="_Toc174960901"/>
      <w:r>
        <w:lastRenderedPageBreak/>
        <w:t>csi-8e9023de-a992-44eb-9bc4-544fa896f68f</w:t>
      </w:r>
      <w:bookmarkEnd w:id="1072"/>
    </w:p>
    <w:p w14:paraId="136C469A" w14:textId="77777777" w:rsidR="007E3FB6" w:rsidRDefault="007E3FB6">
      <w:pPr>
        <w:spacing w:after="40"/>
        <w:jc w:val="both"/>
      </w:pPr>
    </w:p>
    <w:p w14:paraId="3BDD4621" w14:textId="77777777" w:rsidR="007E3FB6" w:rsidRDefault="007E3FB6">
      <w:pPr>
        <w:spacing w:after="40"/>
        <w:jc w:val="both"/>
      </w:pPr>
    </w:p>
    <w:p w14:paraId="32D84511" w14:textId="77777777" w:rsidR="007E3FB6" w:rsidRDefault="007E3FB6">
      <w:pPr>
        <w:spacing w:after="40"/>
        <w:jc w:val="both"/>
      </w:pPr>
    </w:p>
    <w:p w14:paraId="2DDE784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8DE0221" w14:textId="77777777">
        <w:tc>
          <w:tcPr>
            <w:tcW w:w="4819" w:type="dxa"/>
            <w:shd w:val="clear" w:color="auto" w:fill="000000"/>
          </w:tcPr>
          <w:p w14:paraId="4AB983E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A06FB2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8B4AA44" w14:textId="77777777">
        <w:tc>
          <w:tcPr>
            <w:tcW w:w="4819" w:type="dxa"/>
          </w:tcPr>
          <w:p w14:paraId="4804623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B39851D" w14:textId="77777777" w:rsidR="007E3FB6" w:rsidRDefault="002F150C">
            <w:r>
              <w:t xml:space="preserve"> nymc:US-ASHBURN-AD-1 </w:t>
            </w:r>
          </w:p>
        </w:tc>
      </w:tr>
      <w:tr w:rsidR="007E3FB6" w14:paraId="2CBA397E" w14:textId="77777777">
        <w:tc>
          <w:tcPr>
            <w:tcW w:w="4819" w:type="dxa"/>
          </w:tcPr>
          <w:p w14:paraId="65F4A893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5F4003E" w14:textId="77777777" w:rsidR="007E3FB6" w:rsidRDefault="002F150C">
            <w:r>
              <w:t xml:space="preserve">  </w:t>
            </w:r>
          </w:p>
        </w:tc>
      </w:tr>
      <w:tr w:rsidR="007E3FB6" w14:paraId="07365C7E" w14:textId="77777777">
        <w:tc>
          <w:tcPr>
            <w:tcW w:w="4819" w:type="dxa"/>
          </w:tcPr>
          <w:p w14:paraId="7F3C710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CCA47EE" w14:textId="77777777" w:rsidR="007E3FB6" w:rsidRDefault="002F150C">
            <w:r>
              <w:t xml:space="preserve">  </w:t>
            </w:r>
          </w:p>
        </w:tc>
      </w:tr>
      <w:tr w:rsidR="007E3FB6" w14:paraId="251F13CB" w14:textId="77777777">
        <w:tc>
          <w:tcPr>
            <w:tcW w:w="4819" w:type="dxa"/>
          </w:tcPr>
          <w:p w14:paraId="4B86F7E2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13E07617" w14:textId="77777777" w:rsidR="007E3FB6" w:rsidRDefault="002F150C">
            <w:r>
              <w:t xml:space="preserve"> 50 </w:t>
            </w:r>
          </w:p>
        </w:tc>
      </w:tr>
      <w:tr w:rsidR="007E3FB6" w14:paraId="2DD471F3" w14:textId="77777777">
        <w:tc>
          <w:tcPr>
            <w:tcW w:w="4819" w:type="dxa"/>
          </w:tcPr>
          <w:p w14:paraId="34471881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683EAD3" w14:textId="77777777" w:rsidR="007E3FB6" w:rsidRDefault="002F150C">
            <w:r>
              <w:t xml:space="preserve"> 0 </w:t>
            </w:r>
          </w:p>
        </w:tc>
      </w:tr>
    </w:tbl>
    <w:p w14:paraId="4A245430" w14:textId="77777777" w:rsidR="007E3FB6" w:rsidRDefault="007E3FB6">
      <w:pPr>
        <w:spacing w:after="40"/>
        <w:jc w:val="both"/>
      </w:pPr>
    </w:p>
    <w:p w14:paraId="6EBE9844" w14:textId="77777777" w:rsidR="007E3FB6" w:rsidRDefault="002F150C">
      <w:pPr>
        <w:spacing w:after="40"/>
        <w:jc w:val="both"/>
      </w:pPr>
      <w:r>
        <w:t xml:space="preserve">    </w:t>
      </w:r>
    </w:p>
    <w:p w14:paraId="20E458F3" w14:textId="77777777" w:rsidR="007E3FB6" w:rsidRDefault="007E3FB6">
      <w:pPr>
        <w:spacing w:after="40"/>
        <w:jc w:val="both"/>
      </w:pPr>
    </w:p>
    <w:p w14:paraId="733519A6" w14:textId="77777777" w:rsidR="007E3FB6" w:rsidRDefault="002F150C">
      <w:pPr>
        <w:pStyle w:val="Ttulo4"/>
      </w:pPr>
      <w:bookmarkStart w:id="1073" w:name="_Toc174960902"/>
      <w:r>
        <w:t>csi-183ac959-4dd4-4ddc-a7ab-c9296bb69439</w:t>
      </w:r>
      <w:bookmarkEnd w:id="1073"/>
    </w:p>
    <w:p w14:paraId="5725D80F" w14:textId="77777777" w:rsidR="007E3FB6" w:rsidRDefault="007E3FB6">
      <w:pPr>
        <w:spacing w:after="40"/>
        <w:jc w:val="both"/>
      </w:pPr>
    </w:p>
    <w:p w14:paraId="61DEA0DF" w14:textId="77777777" w:rsidR="007E3FB6" w:rsidRDefault="007E3FB6">
      <w:pPr>
        <w:spacing w:after="40"/>
        <w:jc w:val="both"/>
      </w:pPr>
    </w:p>
    <w:p w14:paraId="34CE7AA8" w14:textId="77777777" w:rsidR="007E3FB6" w:rsidRDefault="007E3FB6">
      <w:pPr>
        <w:spacing w:after="40"/>
        <w:jc w:val="both"/>
      </w:pPr>
    </w:p>
    <w:p w14:paraId="70444B3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7D2B0D" w14:textId="77777777">
        <w:tc>
          <w:tcPr>
            <w:tcW w:w="4819" w:type="dxa"/>
            <w:shd w:val="clear" w:color="auto" w:fill="000000"/>
          </w:tcPr>
          <w:p w14:paraId="07070C3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46CAED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CF49EA" w14:textId="77777777">
        <w:tc>
          <w:tcPr>
            <w:tcW w:w="4819" w:type="dxa"/>
          </w:tcPr>
          <w:p w14:paraId="04E9789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BC46E7C" w14:textId="77777777" w:rsidR="007E3FB6" w:rsidRDefault="002F150C">
            <w:r>
              <w:t xml:space="preserve"> nymc:US-ASHBURN-AD-1 </w:t>
            </w:r>
          </w:p>
        </w:tc>
      </w:tr>
      <w:tr w:rsidR="007E3FB6" w14:paraId="35D3C31D" w14:textId="77777777">
        <w:tc>
          <w:tcPr>
            <w:tcW w:w="4819" w:type="dxa"/>
          </w:tcPr>
          <w:p w14:paraId="705358B1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87E7177" w14:textId="77777777" w:rsidR="007E3FB6" w:rsidRDefault="002F150C">
            <w:r>
              <w:t xml:space="preserve">  </w:t>
            </w:r>
          </w:p>
        </w:tc>
      </w:tr>
      <w:tr w:rsidR="007E3FB6" w14:paraId="5F196B03" w14:textId="77777777">
        <w:tc>
          <w:tcPr>
            <w:tcW w:w="4819" w:type="dxa"/>
          </w:tcPr>
          <w:p w14:paraId="17F1040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43562BB" w14:textId="77777777" w:rsidR="007E3FB6" w:rsidRDefault="002F150C">
            <w:r>
              <w:t xml:space="preserve">  </w:t>
            </w:r>
          </w:p>
        </w:tc>
      </w:tr>
      <w:tr w:rsidR="007E3FB6" w14:paraId="35479486" w14:textId="77777777">
        <w:tc>
          <w:tcPr>
            <w:tcW w:w="4819" w:type="dxa"/>
          </w:tcPr>
          <w:p w14:paraId="6D2B2C14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C46DAE0" w14:textId="77777777" w:rsidR="007E3FB6" w:rsidRDefault="002F150C">
            <w:r>
              <w:t xml:space="preserve"> 50 </w:t>
            </w:r>
          </w:p>
        </w:tc>
      </w:tr>
      <w:tr w:rsidR="007E3FB6" w14:paraId="7D26EE26" w14:textId="77777777">
        <w:tc>
          <w:tcPr>
            <w:tcW w:w="4819" w:type="dxa"/>
          </w:tcPr>
          <w:p w14:paraId="1619A7A8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1419CBD" w14:textId="77777777" w:rsidR="007E3FB6" w:rsidRDefault="002F150C">
            <w:r>
              <w:t xml:space="preserve"> 0 </w:t>
            </w:r>
          </w:p>
        </w:tc>
      </w:tr>
    </w:tbl>
    <w:p w14:paraId="598B32CC" w14:textId="77777777" w:rsidR="007E3FB6" w:rsidRDefault="007E3FB6">
      <w:pPr>
        <w:spacing w:after="40"/>
        <w:jc w:val="both"/>
      </w:pPr>
    </w:p>
    <w:p w14:paraId="4C2893DA" w14:textId="77777777" w:rsidR="007E3FB6" w:rsidRDefault="002F150C">
      <w:pPr>
        <w:spacing w:after="40"/>
        <w:jc w:val="both"/>
      </w:pPr>
      <w:r>
        <w:t xml:space="preserve">    </w:t>
      </w:r>
    </w:p>
    <w:p w14:paraId="4BBCE092" w14:textId="77777777" w:rsidR="007E3FB6" w:rsidRDefault="007E3FB6">
      <w:pPr>
        <w:spacing w:after="40"/>
        <w:jc w:val="both"/>
      </w:pPr>
    </w:p>
    <w:p w14:paraId="28001ABB" w14:textId="77777777" w:rsidR="007E3FB6" w:rsidRDefault="002F150C">
      <w:pPr>
        <w:pStyle w:val="Ttulo4"/>
      </w:pPr>
      <w:bookmarkStart w:id="1074" w:name="_Toc174960903"/>
      <w:r>
        <w:t>csi-61278c00-d2ea-4835-963d-81c8468841ab</w:t>
      </w:r>
      <w:bookmarkEnd w:id="1074"/>
    </w:p>
    <w:p w14:paraId="270E3BAC" w14:textId="77777777" w:rsidR="007E3FB6" w:rsidRDefault="007E3FB6">
      <w:pPr>
        <w:spacing w:after="40"/>
        <w:jc w:val="both"/>
      </w:pPr>
    </w:p>
    <w:p w14:paraId="6813F0C0" w14:textId="77777777" w:rsidR="007E3FB6" w:rsidRDefault="007E3FB6">
      <w:pPr>
        <w:spacing w:after="40"/>
        <w:jc w:val="both"/>
      </w:pPr>
    </w:p>
    <w:p w14:paraId="6007E996" w14:textId="77777777" w:rsidR="007E3FB6" w:rsidRDefault="007E3FB6">
      <w:pPr>
        <w:spacing w:after="40"/>
        <w:jc w:val="both"/>
      </w:pPr>
    </w:p>
    <w:p w14:paraId="2A9918A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D9E7705" w14:textId="77777777">
        <w:tc>
          <w:tcPr>
            <w:tcW w:w="4819" w:type="dxa"/>
            <w:shd w:val="clear" w:color="auto" w:fill="000000"/>
          </w:tcPr>
          <w:p w14:paraId="4E538D7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667F7E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8F005E4" w14:textId="77777777">
        <w:tc>
          <w:tcPr>
            <w:tcW w:w="4819" w:type="dxa"/>
          </w:tcPr>
          <w:p w14:paraId="1348B87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7DA3354" w14:textId="77777777" w:rsidR="007E3FB6" w:rsidRDefault="002F150C">
            <w:r>
              <w:t xml:space="preserve"> nymc:US-ASHBURN-AD-1 </w:t>
            </w:r>
          </w:p>
        </w:tc>
      </w:tr>
      <w:tr w:rsidR="007E3FB6" w14:paraId="0FF1EFCB" w14:textId="77777777">
        <w:tc>
          <w:tcPr>
            <w:tcW w:w="4819" w:type="dxa"/>
          </w:tcPr>
          <w:p w14:paraId="6B1ED6A4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191D311D" w14:textId="77777777" w:rsidR="007E3FB6" w:rsidRDefault="002F150C">
            <w:r>
              <w:t xml:space="preserve">  </w:t>
            </w:r>
          </w:p>
        </w:tc>
      </w:tr>
      <w:tr w:rsidR="007E3FB6" w14:paraId="03890E4E" w14:textId="77777777">
        <w:tc>
          <w:tcPr>
            <w:tcW w:w="4819" w:type="dxa"/>
          </w:tcPr>
          <w:p w14:paraId="4F88F27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3C9E5FD" w14:textId="77777777" w:rsidR="007E3FB6" w:rsidRDefault="002F150C">
            <w:r>
              <w:t xml:space="preserve">  </w:t>
            </w:r>
          </w:p>
        </w:tc>
      </w:tr>
      <w:tr w:rsidR="007E3FB6" w14:paraId="05F6D87F" w14:textId="77777777">
        <w:tc>
          <w:tcPr>
            <w:tcW w:w="4819" w:type="dxa"/>
          </w:tcPr>
          <w:p w14:paraId="3BF66F53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8198456" w14:textId="77777777" w:rsidR="007E3FB6" w:rsidRDefault="002F150C">
            <w:r>
              <w:t xml:space="preserve"> 50 </w:t>
            </w:r>
          </w:p>
        </w:tc>
      </w:tr>
      <w:tr w:rsidR="007E3FB6" w14:paraId="53B94D8E" w14:textId="77777777">
        <w:tc>
          <w:tcPr>
            <w:tcW w:w="4819" w:type="dxa"/>
          </w:tcPr>
          <w:p w14:paraId="69DC4059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419D89B9" w14:textId="77777777" w:rsidR="007E3FB6" w:rsidRDefault="002F150C">
            <w:r>
              <w:t xml:space="preserve"> 0 </w:t>
            </w:r>
          </w:p>
        </w:tc>
      </w:tr>
    </w:tbl>
    <w:p w14:paraId="06E12824" w14:textId="77777777" w:rsidR="007E3FB6" w:rsidRDefault="007E3FB6">
      <w:pPr>
        <w:spacing w:after="40"/>
        <w:jc w:val="both"/>
      </w:pPr>
    </w:p>
    <w:p w14:paraId="06CDA19B" w14:textId="77777777" w:rsidR="007E3FB6" w:rsidRDefault="002F150C">
      <w:pPr>
        <w:spacing w:after="40"/>
        <w:jc w:val="both"/>
      </w:pPr>
      <w:r>
        <w:t xml:space="preserve">    </w:t>
      </w:r>
    </w:p>
    <w:p w14:paraId="19BD7773" w14:textId="77777777" w:rsidR="007E3FB6" w:rsidRDefault="007E3FB6">
      <w:pPr>
        <w:spacing w:after="40"/>
        <w:jc w:val="both"/>
      </w:pPr>
    </w:p>
    <w:p w14:paraId="149C3CD7" w14:textId="77777777" w:rsidR="007E3FB6" w:rsidRDefault="002F150C">
      <w:pPr>
        <w:pStyle w:val="Ttulo4"/>
      </w:pPr>
      <w:bookmarkStart w:id="1075" w:name="_Toc174960904"/>
      <w:r>
        <w:t>csi-c0ebb6ac-5a78-436a-968f-3fd6f5b43299</w:t>
      </w:r>
      <w:bookmarkEnd w:id="1075"/>
    </w:p>
    <w:p w14:paraId="48D6B136" w14:textId="77777777" w:rsidR="007E3FB6" w:rsidRDefault="007E3FB6">
      <w:pPr>
        <w:spacing w:after="40"/>
        <w:jc w:val="both"/>
      </w:pPr>
    </w:p>
    <w:p w14:paraId="6F594BCA" w14:textId="77777777" w:rsidR="007E3FB6" w:rsidRDefault="007E3FB6">
      <w:pPr>
        <w:spacing w:after="40"/>
        <w:jc w:val="both"/>
      </w:pPr>
    </w:p>
    <w:p w14:paraId="4FBD8928" w14:textId="77777777" w:rsidR="007E3FB6" w:rsidRDefault="007E3FB6">
      <w:pPr>
        <w:spacing w:after="40"/>
        <w:jc w:val="both"/>
      </w:pPr>
    </w:p>
    <w:p w14:paraId="3543984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C7938BD" w14:textId="77777777">
        <w:tc>
          <w:tcPr>
            <w:tcW w:w="4819" w:type="dxa"/>
            <w:shd w:val="clear" w:color="auto" w:fill="000000"/>
          </w:tcPr>
          <w:p w14:paraId="7D359FF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471EE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76EDC3A" w14:textId="77777777">
        <w:tc>
          <w:tcPr>
            <w:tcW w:w="4819" w:type="dxa"/>
          </w:tcPr>
          <w:p w14:paraId="5182AD0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D350E36" w14:textId="77777777" w:rsidR="007E3FB6" w:rsidRDefault="002F150C">
            <w:r>
              <w:t xml:space="preserve"> nymc:US-ASHBURN-AD-1 </w:t>
            </w:r>
          </w:p>
        </w:tc>
      </w:tr>
      <w:tr w:rsidR="007E3FB6" w14:paraId="3B9A03E4" w14:textId="77777777">
        <w:tc>
          <w:tcPr>
            <w:tcW w:w="4819" w:type="dxa"/>
          </w:tcPr>
          <w:p w14:paraId="13034FCD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1191DD4" w14:textId="77777777" w:rsidR="007E3FB6" w:rsidRDefault="002F150C">
            <w:r>
              <w:t xml:space="preserve">  </w:t>
            </w:r>
          </w:p>
        </w:tc>
      </w:tr>
      <w:tr w:rsidR="007E3FB6" w14:paraId="5F7585C3" w14:textId="77777777">
        <w:tc>
          <w:tcPr>
            <w:tcW w:w="4819" w:type="dxa"/>
          </w:tcPr>
          <w:p w14:paraId="1E940C4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0A906C5" w14:textId="77777777" w:rsidR="007E3FB6" w:rsidRDefault="002F150C">
            <w:r>
              <w:t xml:space="preserve">  </w:t>
            </w:r>
          </w:p>
        </w:tc>
      </w:tr>
      <w:tr w:rsidR="007E3FB6" w14:paraId="264249F3" w14:textId="77777777">
        <w:tc>
          <w:tcPr>
            <w:tcW w:w="4819" w:type="dxa"/>
          </w:tcPr>
          <w:p w14:paraId="3A996DA5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B102AAF" w14:textId="77777777" w:rsidR="007E3FB6" w:rsidRDefault="002F150C">
            <w:r>
              <w:t xml:space="preserve"> 50 </w:t>
            </w:r>
          </w:p>
        </w:tc>
      </w:tr>
      <w:tr w:rsidR="007E3FB6" w14:paraId="4DF5C7A6" w14:textId="77777777">
        <w:tc>
          <w:tcPr>
            <w:tcW w:w="4819" w:type="dxa"/>
          </w:tcPr>
          <w:p w14:paraId="581BC8F7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CF995D4" w14:textId="77777777" w:rsidR="007E3FB6" w:rsidRDefault="002F150C">
            <w:r>
              <w:t xml:space="preserve"> 0 </w:t>
            </w:r>
          </w:p>
        </w:tc>
      </w:tr>
    </w:tbl>
    <w:p w14:paraId="68F8F8C7" w14:textId="77777777" w:rsidR="007E3FB6" w:rsidRDefault="007E3FB6">
      <w:pPr>
        <w:spacing w:after="40"/>
        <w:jc w:val="both"/>
      </w:pPr>
    </w:p>
    <w:p w14:paraId="326CE374" w14:textId="77777777" w:rsidR="007E3FB6" w:rsidRDefault="002F150C">
      <w:pPr>
        <w:spacing w:after="40"/>
        <w:jc w:val="both"/>
      </w:pPr>
      <w:r>
        <w:t xml:space="preserve">    </w:t>
      </w:r>
    </w:p>
    <w:p w14:paraId="165EA7F8" w14:textId="77777777" w:rsidR="007E3FB6" w:rsidRDefault="007E3FB6">
      <w:pPr>
        <w:spacing w:after="40"/>
        <w:jc w:val="both"/>
      </w:pPr>
    </w:p>
    <w:p w14:paraId="485E8BDE" w14:textId="77777777" w:rsidR="007E3FB6" w:rsidRDefault="002F150C">
      <w:pPr>
        <w:pStyle w:val="Ttulo4"/>
      </w:pPr>
      <w:bookmarkStart w:id="1076" w:name="_Toc174960905"/>
      <w:r>
        <w:t>csi-6879ca3e-05e9-4078-8cfe-d02f9e2f0566</w:t>
      </w:r>
      <w:bookmarkEnd w:id="1076"/>
    </w:p>
    <w:p w14:paraId="6E289505" w14:textId="77777777" w:rsidR="007E3FB6" w:rsidRDefault="007E3FB6">
      <w:pPr>
        <w:spacing w:after="40"/>
        <w:jc w:val="both"/>
      </w:pPr>
    </w:p>
    <w:p w14:paraId="25E9C4B3" w14:textId="77777777" w:rsidR="007E3FB6" w:rsidRDefault="007E3FB6">
      <w:pPr>
        <w:spacing w:after="40"/>
        <w:jc w:val="both"/>
      </w:pPr>
    </w:p>
    <w:p w14:paraId="142BBF74" w14:textId="77777777" w:rsidR="007E3FB6" w:rsidRDefault="007E3FB6">
      <w:pPr>
        <w:spacing w:after="40"/>
        <w:jc w:val="both"/>
      </w:pPr>
    </w:p>
    <w:p w14:paraId="6D5C6FF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2BDF3E" w14:textId="77777777">
        <w:tc>
          <w:tcPr>
            <w:tcW w:w="4819" w:type="dxa"/>
            <w:shd w:val="clear" w:color="auto" w:fill="000000"/>
          </w:tcPr>
          <w:p w14:paraId="0E4185F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BC559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B22D94" w14:textId="77777777">
        <w:tc>
          <w:tcPr>
            <w:tcW w:w="4819" w:type="dxa"/>
          </w:tcPr>
          <w:p w14:paraId="4420042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B4C003F" w14:textId="77777777" w:rsidR="007E3FB6" w:rsidRDefault="002F150C">
            <w:r>
              <w:t xml:space="preserve"> nymc:US-ASHBURN-AD-1 </w:t>
            </w:r>
          </w:p>
        </w:tc>
      </w:tr>
      <w:tr w:rsidR="007E3FB6" w14:paraId="7162225B" w14:textId="77777777">
        <w:tc>
          <w:tcPr>
            <w:tcW w:w="4819" w:type="dxa"/>
          </w:tcPr>
          <w:p w14:paraId="478B658D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9C3A372" w14:textId="77777777" w:rsidR="007E3FB6" w:rsidRDefault="002F150C">
            <w:r>
              <w:t xml:space="preserve">  </w:t>
            </w:r>
          </w:p>
        </w:tc>
      </w:tr>
      <w:tr w:rsidR="007E3FB6" w14:paraId="23133812" w14:textId="77777777">
        <w:tc>
          <w:tcPr>
            <w:tcW w:w="4819" w:type="dxa"/>
          </w:tcPr>
          <w:p w14:paraId="5CCCE40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B5410BF" w14:textId="77777777" w:rsidR="007E3FB6" w:rsidRDefault="002F150C">
            <w:r>
              <w:t xml:space="preserve">  </w:t>
            </w:r>
          </w:p>
        </w:tc>
      </w:tr>
      <w:tr w:rsidR="007E3FB6" w14:paraId="364D3B4D" w14:textId="77777777">
        <w:tc>
          <w:tcPr>
            <w:tcW w:w="4819" w:type="dxa"/>
          </w:tcPr>
          <w:p w14:paraId="335AC55C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C522474" w14:textId="77777777" w:rsidR="007E3FB6" w:rsidRDefault="002F150C">
            <w:r>
              <w:t xml:space="preserve"> 50 </w:t>
            </w:r>
          </w:p>
        </w:tc>
      </w:tr>
      <w:tr w:rsidR="007E3FB6" w14:paraId="6DC66B89" w14:textId="77777777">
        <w:tc>
          <w:tcPr>
            <w:tcW w:w="4819" w:type="dxa"/>
          </w:tcPr>
          <w:p w14:paraId="4BE8C58D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BEF7E20" w14:textId="77777777" w:rsidR="007E3FB6" w:rsidRDefault="002F150C">
            <w:r>
              <w:t xml:space="preserve"> 0 </w:t>
            </w:r>
          </w:p>
        </w:tc>
      </w:tr>
    </w:tbl>
    <w:p w14:paraId="701865C5" w14:textId="77777777" w:rsidR="007E3FB6" w:rsidRDefault="007E3FB6">
      <w:pPr>
        <w:spacing w:after="40"/>
        <w:jc w:val="both"/>
      </w:pPr>
    </w:p>
    <w:p w14:paraId="73053245" w14:textId="77777777" w:rsidR="007E3FB6" w:rsidRDefault="002F150C">
      <w:pPr>
        <w:spacing w:after="40"/>
        <w:jc w:val="both"/>
      </w:pPr>
      <w:r>
        <w:t xml:space="preserve">    </w:t>
      </w:r>
    </w:p>
    <w:p w14:paraId="29667D13" w14:textId="77777777" w:rsidR="007E3FB6" w:rsidRDefault="007E3FB6">
      <w:pPr>
        <w:spacing w:after="40"/>
        <w:jc w:val="both"/>
      </w:pPr>
    </w:p>
    <w:p w14:paraId="5BD90D0E" w14:textId="77777777" w:rsidR="007E3FB6" w:rsidRDefault="002F150C">
      <w:pPr>
        <w:pStyle w:val="Ttulo4"/>
      </w:pPr>
      <w:bookmarkStart w:id="1077" w:name="_Toc174960906"/>
      <w:r>
        <w:t>csi-5c406f5d-2742-4dc1-b44b-dac0b3b597fd</w:t>
      </w:r>
      <w:bookmarkEnd w:id="1077"/>
    </w:p>
    <w:p w14:paraId="30D6B30B" w14:textId="77777777" w:rsidR="007E3FB6" w:rsidRDefault="007E3FB6">
      <w:pPr>
        <w:spacing w:after="40"/>
        <w:jc w:val="both"/>
      </w:pPr>
    </w:p>
    <w:p w14:paraId="379F887C" w14:textId="77777777" w:rsidR="007E3FB6" w:rsidRDefault="007E3FB6">
      <w:pPr>
        <w:spacing w:after="40"/>
        <w:jc w:val="both"/>
      </w:pPr>
    </w:p>
    <w:p w14:paraId="7E43CE91" w14:textId="77777777" w:rsidR="007E3FB6" w:rsidRDefault="007E3FB6">
      <w:pPr>
        <w:spacing w:after="40"/>
        <w:jc w:val="both"/>
      </w:pPr>
    </w:p>
    <w:p w14:paraId="0A58827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5951AF5" w14:textId="77777777">
        <w:tc>
          <w:tcPr>
            <w:tcW w:w="4819" w:type="dxa"/>
            <w:shd w:val="clear" w:color="auto" w:fill="000000"/>
          </w:tcPr>
          <w:p w14:paraId="0092F25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066DF6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23A1B9" w14:textId="77777777">
        <w:tc>
          <w:tcPr>
            <w:tcW w:w="4819" w:type="dxa"/>
          </w:tcPr>
          <w:p w14:paraId="6437F23F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15536C9" w14:textId="77777777" w:rsidR="007E3FB6" w:rsidRDefault="002F150C">
            <w:r>
              <w:t xml:space="preserve"> nymc:US-ASHBURN-AD-1 </w:t>
            </w:r>
          </w:p>
        </w:tc>
      </w:tr>
      <w:tr w:rsidR="007E3FB6" w14:paraId="2B487B73" w14:textId="77777777">
        <w:tc>
          <w:tcPr>
            <w:tcW w:w="4819" w:type="dxa"/>
          </w:tcPr>
          <w:p w14:paraId="6B0014D7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D2C65C0" w14:textId="77777777" w:rsidR="007E3FB6" w:rsidRDefault="002F150C">
            <w:r>
              <w:t xml:space="preserve">  </w:t>
            </w:r>
          </w:p>
        </w:tc>
      </w:tr>
      <w:tr w:rsidR="007E3FB6" w14:paraId="7ACB646B" w14:textId="77777777">
        <w:tc>
          <w:tcPr>
            <w:tcW w:w="4819" w:type="dxa"/>
          </w:tcPr>
          <w:p w14:paraId="16B4B8A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E1BC7C4" w14:textId="77777777" w:rsidR="007E3FB6" w:rsidRDefault="002F150C">
            <w:r>
              <w:t xml:space="preserve">  </w:t>
            </w:r>
          </w:p>
        </w:tc>
      </w:tr>
      <w:tr w:rsidR="007E3FB6" w14:paraId="24943240" w14:textId="77777777">
        <w:tc>
          <w:tcPr>
            <w:tcW w:w="4819" w:type="dxa"/>
          </w:tcPr>
          <w:p w14:paraId="67D8623E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733DCAA6" w14:textId="77777777" w:rsidR="007E3FB6" w:rsidRDefault="002F150C">
            <w:r>
              <w:t xml:space="preserve"> 50 </w:t>
            </w:r>
          </w:p>
        </w:tc>
      </w:tr>
      <w:tr w:rsidR="007E3FB6" w14:paraId="5B0AEFEB" w14:textId="77777777">
        <w:tc>
          <w:tcPr>
            <w:tcW w:w="4819" w:type="dxa"/>
          </w:tcPr>
          <w:p w14:paraId="6458831C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2AABC6A" w14:textId="77777777" w:rsidR="007E3FB6" w:rsidRDefault="002F150C">
            <w:r>
              <w:t xml:space="preserve"> 0 </w:t>
            </w:r>
          </w:p>
        </w:tc>
      </w:tr>
    </w:tbl>
    <w:p w14:paraId="4DA2FA2A" w14:textId="77777777" w:rsidR="007E3FB6" w:rsidRDefault="007E3FB6">
      <w:pPr>
        <w:spacing w:after="40"/>
        <w:jc w:val="both"/>
      </w:pPr>
    </w:p>
    <w:p w14:paraId="0063F767" w14:textId="77777777" w:rsidR="007E3FB6" w:rsidRDefault="002F150C">
      <w:pPr>
        <w:spacing w:after="40"/>
        <w:jc w:val="both"/>
      </w:pPr>
      <w:r>
        <w:t xml:space="preserve">    </w:t>
      </w:r>
    </w:p>
    <w:p w14:paraId="1616CB3D" w14:textId="77777777" w:rsidR="007E3FB6" w:rsidRDefault="007E3FB6">
      <w:pPr>
        <w:spacing w:after="40"/>
        <w:jc w:val="both"/>
      </w:pPr>
    </w:p>
    <w:p w14:paraId="037FAC12" w14:textId="77777777" w:rsidR="007E3FB6" w:rsidRDefault="002F150C">
      <w:pPr>
        <w:pStyle w:val="Ttulo4"/>
      </w:pPr>
      <w:bookmarkStart w:id="1078" w:name="_Toc174960907"/>
      <w:r>
        <w:t>csi-7be1bfec-f89f-4053-ac38-cb80a9d1baa0</w:t>
      </w:r>
      <w:bookmarkEnd w:id="1078"/>
    </w:p>
    <w:p w14:paraId="53F8E644" w14:textId="77777777" w:rsidR="007E3FB6" w:rsidRDefault="007E3FB6">
      <w:pPr>
        <w:spacing w:after="40"/>
        <w:jc w:val="both"/>
      </w:pPr>
    </w:p>
    <w:p w14:paraId="0EA6A5CA" w14:textId="77777777" w:rsidR="007E3FB6" w:rsidRDefault="007E3FB6">
      <w:pPr>
        <w:spacing w:after="40"/>
        <w:jc w:val="both"/>
      </w:pPr>
    </w:p>
    <w:p w14:paraId="2A32EF54" w14:textId="77777777" w:rsidR="007E3FB6" w:rsidRDefault="007E3FB6">
      <w:pPr>
        <w:spacing w:after="40"/>
        <w:jc w:val="both"/>
      </w:pPr>
    </w:p>
    <w:p w14:paraId="7F144526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5FE8FC" w14:textId="77777777">
        <w:tc>
          <w:tcPr>
            <w:tcW w:w="4819" w:type="dxa"/>
            <w:shd w:val="clear" w:color="auto" w:fill="000000"/>
          </w:tcPr>
          <w:p w14:paraId="47ADC8A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F68BD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18F125D" w14:textId="77777777">
        <w:tc>
          <w:tcPr>
            <w:tcW w:w="4819" w:type="dxa"/>
          </w:tcPr>
          <w:p w14:paraId="2379EDC8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7A3CA28" w14:textId="77777777" w:rsidR="007E3FB6" w:rsidRDefault="002F150C">
            <w:r>
              <w:t xml:space="preserve"> nymc:US-ASHBURN-AD-1 </w:t>
            </w:r>
          </w:p>
        </w:tc>
      </w:tr>
      <w:tr w:rsidR="007E3FB6" w14:paraId="72B156A4" w14:textId="77777777">
        <w:tc>
          <w:tcPr>
            <w:tcW w:w="4819" w:type="dxa"/>
          </w:tcPr>
          <w:p w14:paraId="68C0253E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E61A2DA" w14:textId="77777777" w:rsidR="007E3FB6" w:rsidRDefault="002F150C">
            <w:r>
              <w:t xml:space="preserve">  </w:t>
            </w:r>
          </w:p>
        </w:tc>
      </w:tr>
      <w:tr w:rsidR="007E3FB6" w14:paraId="74F0C7CE" w14:textId="77777777">
        <w:tc>
          <w:tcPr>
            <w:tcW w:w="4819" w:type="dxa"/>
          </w:tcPr>
          <w:p w14:paraId="1855BC6E" w14:textId="77777777" w:rsidR="007E3FB6" w:rsidRDefault="002F150C">
            <w:r>
              <w:lastRenderedPageBreak/>
              <w:t xml:space="preserve"> Kms Key Id </w:t>
            </w:r>
          </w:p>
        </w:tc>
        <w:tc>
          <w:tcPr>
            <w:tcW w:w="4819" w:type="dxa"/>
          </w:tcPr>
          <w:p w14:paraId="2C2A7C56" w14:textId="77777777" w:rsidR="007E3FB6" w:rsidRDefault="002F150C">
            <w:r>
              <w:t xml:space="preserve">  </w:t>
            </w:r>
          </w:p>
        </w:tc>
      </w:tr>
      <w:tr w:rsidR="007E3FB6" w14:paraId="3C3A1D6F" w14:textId="77777777">
        <w:tc>
          <w:tcPr>
            <w:tcW w:w="4819" w:type="dxa"/>
          </w:tcPr>
          <w:p w14:paraId="542E1E8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854E74D" w14:textId="77777777" w:rsidR="007E3FB6" w:rsidRDefault="002F150C">
            <w:r>
              <w:t xml:space="preserve"> 50 </w:t>
            </w:r>
          </w:p>
        </w:tc>
      </w:tr>
      <w:tr w:rsidR="007E3FB6" w14:paraId="48E0D00A" w14:textId="77777777">
        <w:tc>
          <w:tcPr>
            <w:tcW w:w="4819" w:type="dxa"/>
          </w:tcPr>
          <w:p w14:paraId="1C880876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9B9683E" w14:textId="77777777" w:rsidR="007E3FB6" w:rsidRDefault="002F150C">
            <w:r>
              <w:t xml:space="preserve"> 0 </w:t>
            </w:r>
          </w:p>
        </w:tc>
      </w:tr>
    </w:tbl>
    <w:p w14:paraId="7399EE57" w14:textId="77777777" w:rsidR="007E3FB6" w:rsidRDefault="007E3FB6">
      <w:pPr>
        <w:spacing w:after="40"/>
        <w:jc w:val="both"/>
      </w:pPr>
    </w:p>
    <w:p w14:paraId="73597038" w14:textId="77777777" w:rsidR="007E3FB6" w:rsidRDefault="002F150C">
      <w:pPr>
        <w:spacing w:after="40"/>
        <w:jc w:val="both"/>
      </w:pPr>
      <w:r>
        <w:t xml:space="preserve">    </w:t>
      </w:r>
    </w:p>
    <w:p w14:paraId="493314D8" w14:textId="77777777" w:rsidR="007E3FB6" w:rsidRDefault="007E3FB6">
      <w:pPr>
        <w:spacing w:after="40"/>
        <w:jc w:val="both"/>
      </w:pPr>
    </w:p>
    <w:p w14:paraId="47B39017" w14:textId="77777777" w:rsidR="007E3FB6" w:rsidRDefault="002F150C">
      <w:pPr>
        <w:pStyle w:val="Ttulo4"/>
      </w:pPr>
      <w:bookmarkStart w:id="1079" w:name="_Toc174960908"/>
      <w:r>
        <w:t>csi-fbf99edf-46f0-4a22-918e-07bde0656fff</w:t>
      </w:r>
      <w:bookmarkEnd w:id="1079"/>
    </w:p>
    <w:p w14:paraId="4EAB923A" w14:textId="77777777" w:rsidR="007E3FB6" w:rsidRDefault="007E3FB6">
      <w:pPr>
        <w:spacing w:after="40"/>
        <w:jc w:val="both"/>
      </w:pPr>
    </w:p>
    <w:p w14:paraId="2715AD0A" w14:textId="77777777" w:rsidR="007E3FB6" w:rsidRDefault="007E3FB6">
      <w:pPr>
        <w:spacing w:after="40"/>
        <w:jc w:val="both"/>
      </w:pPr>
    </w:p>
    <w:p w14:paraId="059C16AD" w14:textId="77777777" w:rsidR="007E3FB6" w:rsidRDefault="007E3FB6">
      <w:pPr>
        <w:spacing w:after="40"/>
        <w:jc w:val="both"/>
      </w:pPr>
    </w:p>
    <w:p w14:paraId="501EAD9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B01496" w14:textId="77777777">
        <w:tc>
          <w:tcPr>
            <w:tcW w:w="4819" w:type="dxa"/>
            <w:shd w:val="clear" w:color="auto" w:fill="000000"/>
          </w:tcPr>
          <w:p w14:paraId="43F70D7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7CB84B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1C0DDC" w14:textId="77777777">
        <w:tc>
          <w:tcPr>
            <w:tcW w:w="4819" w:type="dxa"/>
          </w:tcPr>
          <w:p w14:paraId="5F1294BC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6E0CCC2" w14:textId="77777777" w:rsidR="007E3FB6" w:rsidRDefault="002F150C">
            <w:r>
              <w:t xml:space="preserve"> nymc:US-ASHBURN-AD-1 </w:t>
            </w:r>
          </w:p>
        </w:tc>
      </w:tr>
      <w:tr w:rsidR="007E3FB6" w14:paraId="150ADC31" w14:textId="77777777">
        <w:tc>
          <w:tcPr>
            <w:tcW w:w="4819" w:type="dxa"/>
          </w:tcPr>
          <w:p w14:paraId="244C938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8C47D62" w14:textId="77777777" w:rsidR="007E3FB6" w:rsidRDefault="002F150C">
            <w:r>
              <w:t xml:space="preserve">  </w:t>
            </w:r>
          </w:p>
        </w:tc>
      </w:tr>
      <w:tr w:rsidR="007E3FB6" w14:paraId="18663397" w14:textId="77777777">
        <w:tc>
          <w:tcPr>
            <w:tcW w:w="4819" w:type="dxa"/>
          </w:tcPr>
          <w:p w14:paraId="5CADF122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8087B13" w14:textId="77777777" w:rsidR="007E3FB6" w:rsidRDefault="002F150C">
            <w:r>
              <w:t xml:space="preserve">  </w:t>
            </w:r>
          </w:p>
        </w:tc>
      </w:tr>
      <w:tr w:rsidR="007E3FB6" w14:paraId="54829768" w14:textId="77777777">
        <w:tc>
          <w:tcPr>
            <w:tcW w:w="4819" w:type="dxa"/>
          </w:tcPr>
          <w:p w14:paraId="23D5D75D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DB3C467" w14:textId="77777777" w:rsidR="007E3FB6" w:rsidRDefault="002F150C">
            <w:r>
              <w:t xml:space="preserve"> 50 </w:t>
            </w:r>
          </w:p>
        </w:tc>
      </w:tr>
      <w:tr w:rsidR="007E3FB6" w14:paraId="430494A8" w14:textId="77777777">
        <w:tc>
          <w:tcPr>
            <w:tcW w:w="4819" w:type="dxa"/>
          </w:tcPr>
          <w:p w14:paraId="30F75184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AFEFB8A" w14:textId="77777777" w:rsidR="007E3FB6" w:rsidRDefault="002F150C">
            <w:r>
              <w:t xml:space="preserve"> 0 </w:t>
            </w:r>
          </w:p>
        </w:tc>
      </w:tr>
    </w:tbl>
    <w:p w14:paraId="21C7BB5D" w14:textId="77777777" w:rsidR="007E3FB6" w:rsidRDefault="007E3FB6">
      <w:pPr>
        <w:spacing w:after="40"/>
        <w:jc w:val="both"/>
      </w:pPr>
    </w:p>
    <w:p w14:paraId="066B9975" w14:textId="77777777" w:rsidR="007E3FB6" w:rsidRDefault="002F150C">
      <w:pPr>
        <w:spacing w:after="40"/>
        <w:jc w:val="both"/>
      </w:pPr>
      <w:r>
        <w:t xml:space="preserve">    </w:t>
      </w:r>
    </w:p>
    <w:p w14:paraId="68EAD998" w14:textId="77777777" w:rsidR="007E3FB6" w:rsidRDefault="007E3FB6">
      <w:pPr>
        <w:spacing w:after="40"/>
        <w:jc w:val="both"/>
      </w:pPr>
    </w:p>
    <w:p w14:paraId="14AA8FFC" w14:textId="77777777" w:rsidR="007E3FB6" w:rsidRDefault="002F150C">
      <w:pPr>
        <w:pStyle w:val="Ttulo4"/>
      </w:pPr>
      <w:bookmarkStart w:id="1080" w:name="_Toc174960909"/>
      <w:r>
        <w:t>csi-6893a850-7e80-4dd9-94cb-6d15e64e4a4b</w:t>
      </w:r>
      <w:bookmarkEnd w:id="1080"/>
    </w:p>
    <w:p w14:paraId="6E62825F" w14:textId="77777777" w:rsidR="007E3FB6" w:rsidRDefault="007E3FB6">
      <w:pPr>
        <w:spacing w:after="40"/>
        <w:jc w:val="both"/>
      </w:pPr>
    </w:p>
    <w:p w14:paraId="54306FD2" w14:textId="77777777" w:rsidR="007E3FB6" w:rsidRDefault="007E3FB6">
      <w:pPr>
        <w:spacing w:after="40"/>
        <w:jc w:val="both"/>
      </w:pPr>
    </w:p>
    <w:p w14:paraId="613EA820" w14:textId="77777777" w:rsidR="007E3FB6" w:rsidRDefault="007E3FB6">
      <w:pPr>
        <w:spacing w:after="40"/>
        <w:jc w:val="both"/>
      </w:pPr>
    </w:p>
    <w:p w14:paraId="3BC4AF7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EAB0C67" w14:textId="77777777">
        <w:tc>
          <w:tcPr>
            <w:tcW w:w="4819" w:type="dxa"/>
            <w:shd w:val="clear" w:color="auto" w:fill="000000"/>
          </w:tcPr>
          <w:p w14:paraId="038D1C6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787C55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CFBED0A" w14:textId="77777777">
        <w:tc>
          <w:tcPr>
            <w:tcW w:w="4819" w:type="dxa"/>
          </w:tcPr>
          <w:p w14:paraId="530784D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27EFEA5" w14:textId="77777777" w:rsidR="007E3FB6" w:rsidRDefault="002F150C">
            <w:r>
              <w:t xml:space="preserve"> nymc:US-ASHBURN-AD-1 </w:t>
            </w:r>
          </w:p>
        </w:tc>
      </w:tr>
      <w:tr w:rsidR="007E3FB6" w14:paraId="78B1409D" w14:textId="77777777">
        <w:tc>
          <w:tcPr>
            <w:tcW w:w="4819" w:type="dxa"/>
          </w:tcPr>
          <w:p w14:paraId="27C15E18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404380CE" w14:textId="77777777" w:rsidR="007E3FB6" w:rsidRDefault="002F150C">
            <w:r>
              <w:t xml:space="preserve">  </w:t>
            </w:r>
          </w:p>
        </w:tc>
      </w:tr>
      <w:tr w:rsidR="007E3FB6" w14:paraId="561AB479" w14:textId="77777777">
        <w:tc>
          <w:tcPr>
            <w:tcW w:w="4819" w:type="dxa"/>
          </w:tcPr>
          <w:p w14:paraId="4308C8D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30C9E1E" w14:textId="77777777" w:rsidR="007E3FB6" w:rsidRDefault="002F150C">
            <w:r>
              <w:t xml:space="preserve">  </w:t>
            </w:r>
          </w:p>
        </w:tc>
      </w:tr>
      <w:tr w:rsidR="007E3FB6" w14:paraId="37A6B183" w14:textId="77777777">
        <w:tc>
          <w:tcPr>
            <w:tcW w:w="4819" w:type="dxa"/>
          </w:tcPr>
          <w:p w14:paraId="598A5C0C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BFA2D40" w14:textId="77777777" w:rsidR="007E3FB6" w:rsidRDefault="002F150C">
            <w:r>
              <w:t xml:space="preserve"> 50 </w:t>
            </w:r>
          </w:p>
        </w:tc>
      </w:tr>
      <w:tr w:rsidR="007E3FB6" w14:paraId="257F638B" w14:textId="77777777">
        <w:tc>
          <w:tcPr>
            <w:tcW w:w="4819" w:type="dxa"/>
          </w:tcPr>
          <w:p w14:paraId="10F4D073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1AED87CC" w14:textId="77777777" w:rsidR="007E3FB6" w:rsidRDefault="002F150C">
            <w:r>
              <w:t xml:space="preserve"> 0 </w:t>
            </w:r>
          </w:p>
        </w:tc>
      </w:tr>
    </w:tbl>
    <w:p w14:paraId="231A9B72" w14:textId="77777777" w:rsidR="007E3FB6" w:rsidRDefault="007E3FB6">
      <w:pPr>
        <w:spacing w:after="40"/>
        <w:jc w:val="both"/>
      </w:pPr>
    </w:p>
    <w:p w14:paraId="4ECA36FC" w14:textId="77777777" w:rsidR="007E3FB6" w:rsidRDefault="002F150C">
      <w:pPr>
        <w:spacing w:after="40"/>
        <w:jc w:val="both"/>
      </w:pPr>
      <w:r>
        <w:t xml:space="preserve">    </w:t>
      </w:r>
    </w:p>
    <w:p w14:paraId="3EAC41D5" w14:textId="77777777" w:rsidR="007E3FB6" w:rsidRDefault="007E3FB6">
      <w:pPr>
        <w:spacing w:after="40"/>
        <w:jc w:val="both"/>
      </w:pPr>
    </w:p>
    <w:p w14:paraId="71664B83" w14:textId="77777777" w:rsidR="007E3FB6" w:rsidRDefault="002F150C">
      <w:pPr>
        <w:pStyle w:val="Ttulo4"/>
      </w:pPr>
      <w:bookmarkStart w:id="1081" w:name="_Toc174960910"/>
      <w:r>
        <w:t>csi-5f19f43f-51a3-4a67-a282-5b5f812961be</w:t>
      </w:r>
      <w:bookmarkEnd w:id="1081"/>
    </w:p>
    <w:p w14:paraId="7C6BD733" w14:textId="77777777" w:rsidR="007E3FB6" w:rsidRDefault="007E3FB6">
      <w:pPr>
        <w:spacing w:after="40"/>
        <w:jc w:val="both"/>
      </w:pPr>
    </w:p>
    <w:p w14:paraId="502BAE0C" w14:textId="77777777" w:rsidR="007E3FB6" w:rsidRDefault="007E3FB6">
      <w:pPr>
        <w:spacing w:after="40"/>
        <w:jc w:val="both"/>
      </w:pPr>
    </w:p>
    <w:p w14:paraId="36C0D934" w14:textId="77777777" w:rsidR="007E3FB6" w:rsidRDefault="007E3FB6">
      <w:pPr>
        <w:spacing w:after="40"/>
        <w:jc w:val="both"/>
      </w:pPr>
    </w:p>
    <w:p w14:paraId="1F59676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B1EF293" w14:textId="77777777">
        <w:tc>
          <w:tcPr>
            <w:tcW w:w="4819" w:type="dxa"/>
            <w:shd w:val="clear" w:color="auto" w:fill="000000"/>
          </w:tcPr>
          <w:p w14:paraId="43DF8C4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215D87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095FB4" w14:textId="77777777">
        <w:tc>
          <w:tcPr>
            <w:tcW w:w="4819" w:type="dxa"/>
          </w:tcPr>
          <w:p w14:paraId="7D4CD009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6D5D2EC" w14:textId="77777777" w:rsidR="007E3FB6" w:rsidRDefault="002F150C">
            <w:r>
              <w:t xml:space="preserve"> nymc:US-ASHBURN-AD-1 </w:t>
            </w:r>
          </w:p>
        </w:tc>
      </w:tr>
      <w:tr w:rsidR="007E3FB6" w14:paraId="4502FFD2" w14:textId="77777777">
        <w:tc>
          <w:tcPr>
            <w:tcW w:w="4819" w:type="dxa"/>
          </w:tcPr>
          <w:p w14:paraId="06A97089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D4ED9B7" w14:textId="77777777" w:rsidR="007E3FB6" w:rsidRDefault="002F150C">
            <w:r>
              <w:t xml:space="preserve">  </w:t>
            </w:r>
          </w:p>
        </w:tc>
      </w:tr>
      <w:tr w:rsidR="007E3FB6" w14:paraId="3EC3D9C9" w14:textId="77777777">
        <w:tc>
          <w:tcPr>
            <w:tcW w:w="4819" w:type="dxa"/>
          </w:tcPr>
          <w:p w14:paraId="1F1CF9ED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35ACBC62" w14:textId="77777777" w:rsidR="007E3FB6" w:rsidRDefault="002F150C">
            <w:r>
              <w:t xml:space="preserve">  </w:t>
            </w:r>
          </w:p>
        </w:tc>
      </w:tr>
      <w:tr w:rsidR="007E3FB6" w14:paraId="062DDAA5" w14:textId="77777777">
        <w:tc>
          <w:tcPr>
            <w:tcW w:w="4819" w:type="dxa"/>
          </w:tcPr>
          <w:p w14:paraId="7A86DA3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26E8D42" w14:textId="77777777" w:rsidR="007E3FB6" w:rsidRDefault="002F150C">
            <w:r>
              <w:t xml:space="preserve"> 50 </w:t>
            </w:r>
          </w:p>
        </w:tc>
      </w:tr>
      <w:tr w:rsidR="007E3FB6" w14:paraId="40138971" w14:textId="77777777">
        <w:tc>
          <w:tcPr>
            <w:tcW w:w="4819" w:type="dxa"/>
          </w:tcPr>
          <w:p w14:paraId="2829B23A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2A71D15" w14:textId="77777777" w:rsidR="007E3FB6" w:rsidRDefault="002F150C">
            <w:r>
              <w:t xml:space="preserve"> 0 </w:t>
            </w:r>
          </w:p>
        </w:tc>
      </w:tr>
    </w:tbl>
    <w:p w14:paraId="488C9396" w14:textId="77777777" w:rsidR="007E3FB6" w:rsidRDefault="007E3FB6">
      <w:pPr>
        <w:spacing w:after="40"/>
        <w:jc w:val="both"/>
      </w:pPr>
    </w:p>
    <w:p w14:paraId="5406ABAC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1EF4B895" w14:textId="77777777" w:rsidR="007E3FB6" w:rsidRDefault="007E3FB6">
      <w:pPr>
        <w:spacing w:after="40"/>
        <w:jc w:val="both"/>
      </w:pPr>
    </w:p>
    <w:p w14:paraId="2D59F077" w14:textId="77777777" w:rsidR="007E3FB6" w:rsidRDefault="002F150C">
      <w:pPr>
        <w:pStyle w:val="Ttulo4"/>
      </w:pPr>
      <w:bookmarkStart w:id="1082" w:name="_Toc174960911"/>
      <w:r>
        <w:t>csi-cbc5628f-f439-43ad-aa7a-e7a05fbcdf72</w:t>
      </w:r>
      <w:bookmarkEnd w:id="1082"/>
    </w:p>
    <w:p w14:paraId="6E6AD1E1" w14:textId="77777777" w:rsidR="007E3FB6" w:rsidRDefault="007E3FB6">
      <w:pPr>
        <w:spacing w:after="40"/>
        <w:jc w:val="both"/>
      </w:pPr>
    </w:p>
    <w:p w14:paraId="13029DFA" w14:textId="77777777" w:rsidR="007E3FB6" w:rsidRDefault="007E3FB6">
      <w:pPr>
        <w:spacing w:after="40"/>
        <w:jc w:val="both"/>
      </w:pPr>
    </w:p>
    <w:p w14:paraId="66732F66" w14:textId="77777777" w:rsidR="007E3FB6" w:rsidRDefault="007E3FB6">
      <w:pPr>
        <w:spacing w:after="40"/>
        <w:jc w:val="both"/>
      </w:pPr>
    </w:p>
    <w:p w14:paraId="6BEE430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4DBE46D" w14:textId="77777777">
        <w:tc>
          <w:tcPr>
            <w:tcW w:w="4819" w:type="dxa"/>
            <w:shd w:val="clear" w:color="auto" w:fill="000000"/>
          </w:tcPr>
          <w:p w14:paraId="2E8D6D3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2A4519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B1C064D" w14:textId="77777777">
        <w:tc>
          <w:tcPr>
            <w:tcW w:w="4819" w:type="dxa"/>
          </w:tcPr>
          <w:p w14:paraId="32D7152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005229D8" w14:textId="77777777" w:rsidR="007E3FB6" w:rsidRDefault="002F150C">
            <w:r>
              <w:t xml:space="preserve"> nymc:US-ASHBURN-AD-1 </w:t>
            </w:r>
          </w:p>
        </w:tc>
      </w:tr>
      <w:tr w:rsidR="007E3FB6" w14:paraId="4E631EEF" w14:textId="77777777">
        <w:tc>
          <w:tcPr>
            <w:tcW w:w="4819" w:type="dxa"/>
          </w:tcPr>
          <w:p w14:paraId="2D2AB914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5B0AF4ED" w14:textId="77777777" w:rsidR="007E3FB6" w:rsidRDefault="002F150C">
            <w:r>
              <w:t xml:space="preserve">  </w:t>
            </w:r>
          </w:p>
        </w:tc>
      </w:tr>
      <w:tr w:rsidR="007E3FB6" w14:paraId="0CCD03C3" w14:textId="77777777">
        <w:tc>
          <w:tcPr>
            <w:tcW w:w="4819" w:type="dxa"/>
          </w:tcPr>
          <w:p w14:paraId="4BA693CF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508155FF" w14:textId="77777777" w:rsidR="007E3FB6" w:rsidRDefault="002F150C">
            <w:r>
              <w:t xml:space="preserve">  </w:t>
            </w:r>
          </w:p>
        </w:tc>
      </w:tr>
      <w:tr w:rsidR="007E3FB6" w14:paraId="171FB476" w14:textId="77777777">
        <w:tc>
          <w:tcPr>
            <w:tcW w:w="4819" w:type="dxa"/>
          </w:tcPr>
          <w:p w14:paraId="3016077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82824FC" w14:textId="77777777" w:rsidR="007E3FB6" w:rsidRDefault="002F150C">
            <w:r>
              <w:t xml:space="preserve"> 50 </w:t>
            </w:r>
          </w:p>
        </w:tc>
      </w:tr>
      <w:tr w:rsidR="007E3FB6" w14:paraId="6C32E2D8" w14:textId="77777777">
        <w:tc>
          <w:tcPr>
            <w:tcW w:w="4819" w:type="dxa"/>
          </w:tcPr>
          <w:p w14:paraId="365ACF56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4D0E01F" w14:textId="77777777" w:rsidR="007E3FB6" w:rsidRDefault="002F150C">
            <w:r>
              <w:t xml:space="preserve"> 0 </w:t>
            </w:r>
          </w:p>
        </w:tc>
      </w:tr>
    </w:tbl>
    <w:p w14:paraId="773573A6" w14:textId="77777777" w:rsidR="007E3FB6" w:rsidRDefault="007E3FB6">
      <w:pPr>
        <w:spacing w:after="40"/>
        <w:jc w:val="both"/>
      </w:pPr>
    </w:p>
    <w:p w14:paraId="58A298D2" w14:textId="77777777" w:rsidR="007E3FB6" w:rsidRDefault="002F150C">
      <w:pPr>
        <w:spacing w:after="40"/>
        <w:jc w:val="both"/>
      </w:pPr>
      <w:r>
        <w:t xml:space="preserve">    </w:t>
      </w:r>
    </w:p>
    <w:p w14:paraId="70CD9152" w14:textId="77777777" w:rsidR="007E3FB6" w:rsidRDefault="007E3FB6">
      <w:pPr>
        <w:spacing w:after="40"/>
        <w:jc w:val="both"/>
      </w:pPr>
    </w:p>
    <w:p w14:paraId="194CD93F" w14:textId="77777777" w:rsidR="007E3FB6" w:rsidRDefault="002F150C">
      <w:pPr>
        <w:pStyle w:val="Ttulo4"/>
      </w:pPr>
      <w:bookmarkStart w:id="1083" w:name="_Toc174960912"/>
      <w:r>
        <w:t>csi-e86c29e7-c684-4cff-8d1b-4bc9407bf987</w:t>
      </w:r>
      <w:bookmarkEnd w:id="1083"/>
    </w:p>
    <w:p w14:paraId="34371370" w14:textId="77777777" w:rsidR="007E3FB6" w:rsidRDefault="007E3FB6">
      <w:pPr>
        <w:spacing w:after="40"/>
        <w:jc w:val="both"/>
      </w:pPr>
    </w:p>
    <w:p w14:paraId="3FF18974" w14:textId="77777777" w:rsidR="007E3FB6" w:rsidRDefault="007E3FB6">
      <w:pPr>
        <w:spacing w:after="40"/>
        <w:jc w:val="both"/>
      </w:pPr>
    </w:p>
    <w:p w14:paraId="3032F1D8" w14:textId="77777777" w:rsidR="007E3FB6" w:rsidRDefault="007E3FB6">
      <w:pPr>
        <w:spacing w:after="40"/>
        <w:jc w:val="both"/>
      </w:pPr>
    </w:p>
    <w:p w14:paraId="2D74C8F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953283A" w14:textId="77777777">
        <w:tc>
          <w:tcPr>
            <w:tcW w:w="4819" w:type="dxa"/>
            <w:shd w:val="clear" w:color="auto" w:fill="000000"/>
          </w:tcPr>
          <w:p w14:paraId="744F130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89A0F8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826E4F0" w14:textId="77777777">
        <w:tc>
          <w:tcPr>
            <w:tcW w:w="4819" w:type="dxa"/>
          </w:tcPr>
          <w:p w14:paraId="363B2604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62E4557" w14:textId="77777777" w:rsidR="007E3FB6" w:rsidRDefault="002F150C">
            <w:r>
              <w:t xml:space="preserve"> nymc:US-ASHBURN-AD-1 </w:t>
            </w:r>
          </w:p>
        </w:tc>
      </w:tr>
      <w:tr w:rsidR="007E3FB6" w14:paraId="152A37DB" w14:textId="77777777">
        <w:tc>
          <w:tcPr>
            <w:tcW w:w="4819" w:type="dxa"/>
          </w:tcPr>
          <w:p w14:paraId="572985DB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F010503" w14:textId="77777777" w:rsidR="007E3FB6" w:rsidRDefault="002F150C">
            <w:r>
              <w:t xml:space="preserve">  </w:t>
            </w:r>
          </w:p>
        </w:tc>
      </w:tr>
      <w:tr w:rsidR="007E3FB6" w14:paraId="5DF6914B" w14:textId="77777777">
        <w:tc>
          <w:tcPr>
            <w:tcW w:w="4819" w:type="dxa"/>
          </w:tcPr>
          <w:p w14:paraId="0FAD9877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1BEC0C9" w14:textId="77777777" w:rsidR="007E3FB6" w:rsidRDefault="002F150C">
            <w:r>
              <w:t xml:space="preserve">  </w:t>
            </w:r>
          </w:p>
        </w:tc>
      </w:tr>
      <w:tr w:rsidR="007E3FB6" w14:paraId="4C594CD6" w14:textId="77777777">
        <w:tc>
          <w:tcPr>
            <w:tcW w:w="4819" w:type="dxa"/>
          </w:tcPr>
          <w:p w14:paraId="5730E5E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9EFB757" w14:textId="77777777" w:rsidR="007E3FB6" w:rsidRDefault="002F150C">
            <w:r>
              <w:t xml:space="preserve"> 50 </w:t>
            </w:r>
          </w:p>
        </w:tc>
      </w:tr>
      <w:tr w:rsidR="007E3FB6" w14:paraId="4E9D842D" w14:textId="77777777">
        <w:tc>
          <w:tcPr>
            <w:tcW w:w="4819" w:type="dxa"/>
          </w:tcPr>
          <w:p w14:paraId="18E58B7B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3924AA14" w14:textId="77777777" w:rsidR="007E3FB6" w:rsidRDefault="002F150C">
            <w:r>
              <w:t xml:space="preserve"> 0 </w:t>
            </w:r>
          </w:p>
        </w:tc>
      </w:tr>
    </w:tbl>
    <w:p w14:paraId="0BE4940F" w14:textId="77777777" w:rsidR="007E3FB6" w:rsidRDefault="007E3FB6">
      <w:pPr>
        <w:spacing w:after="40"/>
        <w:jc w:val="both"/>
      </w:pPr>
    </w:p>
    <w:p w14:paraId="5B10B187" w14:textId="77777777" w:rsidR="007E3FB6" w:rsidRDefault="002F150C">
      <w:pPr>
        <w:spacing w:after="40"/>
        <w:jc w:val="both"/>
      </w:pPr>
      <w:r>
        <w:t xml:space="preserve">    </w:t>
      </w:r>
    </w:p>
    <w:p w14:paraId="2A777D15" w14:textId="77777777" w:rsidR="007E3FB6" w:rsidRDefault="007E3FB6">
      <w:pPr>
        <w:spacing w:after="40"/>
        <w:jc w:val="both"/>
      </w:pPr>
    </w:p>
    <w:p w14:paraId="45065DD4" w14:textId="77777777" w:rsidR="007E3FB6" w:rsidRDefault="002F150C">
      <w:pPr>
        <w:pStyle w:val="Ttulo4"/>
      </w:pPr>
      <w:bookmarkStart w:id="1084" w:name="_Toc174960913"/>
      <w:r>
        <w:t>csi-e27b854d-4232-4581-a72b-b62f376450a0</w:t>
      </w:r>
      <w:bookmarkEnd w:id="1084"/>
    </w:p>
    <w:p w14:paraId="204A67A2" w14:textId="77777777" w:rsidR="007E3FB6" w:rsidRDefault="007E3FB6">
      <w:pPr>
        <w:spacing w:after="40"/>
        <w:jc w:val="both"/>
      </w:pPr>
    </w:p>
    <w:p w14:paraId="61766E9E" w14:textId="77777777" w:rsidR="007E3FB6" w:rsidRDefault="007E3FB6">
      <w:pPr>
        <w:spacing w:after="40"/>
        <w:jc w:val="both"/>
      </w:pPr>
    </w:p>
    <w:p w14:paraId="177E8927" w14:textId="77777777" w:rsidR="007E3FB6" w:rsidRDefault="007E3FB6">
      <w:pPr>
        <w:spacing w:after="40"/>
        <w:jc w:val="both"/>
      </w:pPr>
    </w:p>
    <w:p w14:paraId="6C606A4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F01DC2B" w14:textId="77777777">
        <w:tc>
          <w:tcPr>
            <w:tcW w:w="4819" w:type="dxa"/>
            <w:shd w:val="clear" w:color="auto" w:fill="000000"/>
          </w:tcPr>
          <w:p w14:paraId="49D9AF62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2A260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232AD2F" w14:textId="77777777">
        <w:tc>
          <w:tcPr>
            <w:tcW w:w="4819" w:type="dxa"/>
          </w:tcPr>
          <w:p w14:paraId="1568409B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5B832BC3" w14:textId="77777777" w:rsidR="007E3FB6" w:rsidRDefault="002F150C">
            <w:r>
              <w:t xml:space="preserve"> nymc:US-ASHBURN-AD-1 </w:t>
            </w:r>
          </w:p>
        </w:tc>
      </w:tr>
      <w:tr w:rsidR="007E3FB6" w14:paraId="6081D7E8" w14:textId="77777777">
        <w:tc>
          <w:tcPr>
            <w:tcW w:w="4819" w:type="dxa"/>
          </w:tcPr>
          <w:p w14:paraId="7D2AB9A4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6B20B30D" w14:textId="77777777" w:rsidR="007E3FB6" w:rsidRDefault="002F150C">
            <w:r>
              <w:t xml:space="preserve">  </w:t>
            </w:r>
          </w:p>
        </w:tc>
      </w:tr>
      <w:tr w:rsidR="007E3FB6" w14:paraId="733F7310" w14:textId="77777777">
        <w:tc>
          <w:tcPr>
            <w:tcW w:w="4819" w:type="dxa"/>
          </w:tcPr>
          <w:p w14:paraId="7044C58E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95BD678" w14:textId="77777777" w:rsidR="007E3FB6" w:rsidRDefault="002F150C">
            <w:r>
              <w:t xml:space="preserve">  </w:t>
            </w:r>
          </w:p>
        </w:tc>
      </w:tr>
      <w:tr w:rsidR="007E3FB6" w14:paraId="69553CEA" w14:textId="77777777">
        <w:tc>
          <w:tcPr>
            <w:tcW w:w="4819" w:type="dxa"/>
          </w:tcPr>
          <w:p w14:paraId="642E12DD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56969169" w14:textId="77777777" w:rsidR="007E3FB6" w:rsidRDefault="002F150C">
            <w:r>
              <w:t xml:space="preserve"> 50 </w:t>
            </w:r>
          </w:p>
        </w:tc>
      </w:tr>
      <w:tr w:rsidR="007E3FB6" w14:paraId="7BBB0A18" w14:textId="77777777">
        <w:tc>
          <w:tcPr>
            <w:tcW w:w="4819" w:type="dxa"/>
          </w:tcPr>
          <w:p w14:paraId="060EB9B3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DF6AF96" w14:textId="77777777" w:rsidR="007E3FB6" w:rsidRDefault="002F150C">
            <w:r>
              <w:t xml:space="preserve"> 0 </w:t>
            </w:r>
          </w:p>
        </w:tc>
      </w:tr>
    </w:tbl>
    <w:p w14:paraId="517F3D9E" w14:textId="77777777" w:rsidR="007E3FB6" w:rsidRDefault="007E3FB6">
      <w:pPr>
        <w:spacing w:after="40"/>
        <w:jc w:val="both"/>
      </w:pPr>
    </w:p>
    <w:p w14:paraId="196BBCD4" w14:textId="77777777" w:rsidR="007E3FB6" w:rsidRDefault="002F150C">
      <w:pPr>
        <w:spacing w:after="40"/>
        <w:jc w:val="both"/>
      </w:pPr>
      <w:r>
        <w:t xml:space="preserve">    </w:t>
      </w:r>
    </w:p>
    <w:p w14:paraId="5537D01B" w14:textId="77777777" w:rsidR="007E3FB6" w:rsidRDefault="007E3FB6">
      <w:pPr>
        <w:spacing w:after="40"/>
        <w:jc w:val="both"/>
      </w:pPr>
    </w:p>
    <w:p w14:paraId="59377366" w14:textId="77777777" w:rsidR="007E3FB6" w:rsidRDefault="002F150C">
      <w:pPr>
        <w:pStyle w:val="Ttulo4"/>
      </w:pPr>
      <w:bookmarkStart w:id="1085" w:name="_Toc174960914"/>
      <w:r>
        <w:lastRenderedPageBreak/>
        <w:t>csi-9853d06f-b947-458f-88fd-c97de05eb784</w:t>
      </w:r>
      <w:bookmarkEnd w:id="1085"/>
    </w:p>
    <w:p w14:paraId="3F52F6DB" w14:textId="77777777" w:rsidR="007E3FB6" w:rsidRDefault="007E3FB6">
      <w:pPr>
        <w:spacing w:after="40"/>
        <w:jc w:val="both"/>
      </w:pPr>
    </w:p>
    <w:p w14:paraId="6CD5117D" w14:textId="77777777" w:rsidR="007E3FB6" w:rsidRDefault="007E3FB6">
      <w:pPr>
        <w:spacing w:after="40"/>
        <w:jc w:val="both"/>
      </w:pPr>
    </w:p>
    <w:p w14:paraId="450CD1C2" w14:textId="77777777" w:rsidR="007E3FB6" w:rsidRDefault="007E3FB6">
      <w:pPr>
        <w:spacing w:after="40"/>
        <w:jc w:val="both"/>
      </w:pPr>
    </w:p>
    <w:p w14:paraId="17D7E84E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C8D6ABC" w14:textId="77777777">
        <w:tc>
          <w:tcPr>
            <w:tcW w:w="4819" w:type="dxa"/>
            <w:shd w:val="clear" w:color="auto" w:fill="000000"/>
          </w:tcPr>
          <w:p w14:paraId="50F7B03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930B49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C70FEA" w14:textId="77777777">
        <w:tc>
          <w:tcPr>
            <w:tcW w:w="4819" w:type="dxa"/>
          </w:tcPr>
          <w:p w14:paraId="084492A1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9B9E65B" w14:textId="77777777" w:rsidR="007E3FB6" w:rsidRDefault="002F150C">
            <w:r>
              <w:t xml:space="preserve"> nymc:US-ASHBURN-AD-1 </w:t>
            </w:r>
          </w:p>
        </w:tc>
      </w:tr>
      <w:tr w:rsidR="007E3FB6" w14:paraId="6221FF8C" w14:textId="77777777">
        <w:tc>
          <w:tcPr>
            <w:tcW w:w="4819" w:type="dxa"/>
          </w:tcPr>
          <w:p w14:paraId="1EBA8290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42FA035" w14:textId="77777777" w:rsidR="007E3FB6" w:rsidRDefault="002F150C">
            <w:r>
              <w:t xml:space="preserve">  </w:t>
            </w:r>
          </w:p>
        </w:tc>
      </w:tr>
      <w:tr w:rsidR="007E3FB6" w14:paraId="29AB1A6D" w14:textId="77777777">
        <w:tc>
          <w:tcPr>
            <w:tcW w:w="4819" w:type="dxa"/>
          </w:tcPr>
          <w:p w14:paraId="4D558616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505C6DE" w14:textId="77777777" w:rsidR="007E3FB6" w:rsidRDefault="002F150C">
            <w:r>
              <w:t xml:space="preserve">  </w:t>
            </w:r>
          </w:p>
        </w:tc>
      </w:tr>
      <w:tr w:rsidR="007E3FB6" w14:paraId="54BF67C1" w14:textId="77777777">
        <w:tc>
          <w:tcPr>
            <w:tcW w:w="4819" w:type="dxa"/>
          </w:tcPr>
          <w:p w14:paraId="24219108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6C593AF" w14:textId="77777777" w:rsidR="007E3FB6" w:rsidRDefault="002F150C">
            <w:r>
              <w:t xml:space="preserve"> 50 </w:t>
            </w:r>
          </w:p>
        </w:tc>
      </w:tr>
      <w:tr w:rsidR="007E3FB6" w14:paraId="3DB16D2F" w14:textId="77777777">
        <w:tc>
          <w:tcPr>
            <w:tcW w:w="4819" w:type="dxa"/>
          </w:tcPr>
          <w:p w14:paraId="4DFC4662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224ED53" w14:textId="77777777" w:rsidR="007E3FB6" w:rsidRDefault="002F150C">
            <w:r>
              <w:t xml:space="preserve"> 0 </w:t>
            </w:r>
          </w:p>
        </w:tc>
      </w:tr>
    </w:tbl>
    <w:p w14:paraId="5AB66A5B" w14:textId="77777777" w:rsidR="007E3FB6" w:rsidRDefault="007E3FB6">
      <w:pPr>
        <w:spacing w:after="40"/>
        <w:jc w:val="both"/>
      </w:pPr>
    </w:p>
    <w:p w14:paraId="231B0D70" w14:textId="77777777" w:rsidR="007E3FB6" w:rsidRDefault="002F150C">
      <w:pPr>
        <w:spacing w:after="40"/>
        <w:jc w:val="both"/>
      </w:pPr>
      <w:r>
        <w:t xml:space="preserve">    </w:t>
      </w:r>
    </w:p>
    <w:p w14:paraId="5FDF3623" w14:textId="77777777" w:rsidR="007E3FB6" w:rsidRDefault="007E3FB6">
      <w:pPr>
        <w:spacing w:after="40"/>
        <w:jc w:val="both"/>
      </w:pPr>
    </w:p>
    <w:p w14:paraId="112CBC40" w14:textId="77777777" w:rsidR="007E3FB6" w:rsidRDefault="002F150C">
      <w:pPr>
        <w:pStyle w:val="Ttulo4"/>
      </w:pPr>
      <w:bookmarkStart w:id="1086" w:name="_Toc174960915"/>
      <w:r>
        <w:t>csi-9da82f16-b2e8-482f-8677-2d06861c4be3</w:t>
      </w:r>
      <w:bookmarkEnd w:id="1086"/>
    </w:p>
    <w:p w14:paraId="7C3EAD6D" w14:textId="77777777" w:rsidR="007E3FB6" w:rsidRDefault="007E3FB6">
      <w:pPr>
        <w:spacing w:after="40"/>
        <w:jc w:val="both"/>
      </w:pPr>
    </w:p>
    <w:p w14:paraId="0B90280F" w14:textId="77777777" w:rsidR="007E3FB6" w:rsidRDefault="007E3FB6">
      <w:pPr>
        <w:spacing w:after="40"/>
        <w:jc w:val="both"/>
      </w:pPr>
    </w:p>
    <w:p w14:paraId="345D8BDC" w14:textId="77777777" w:rsidR="007E3FB6" w:rsidRDefault="007E3FB6">
      <w:pPr>
        <w:spacing w:after="40"/>
        <w:jc w:val="both"/>
      </w:pPr>
    </w:p>
    <w:p w14:paraId="03CB4A8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3392694" w14:textId="77777777">
        <w:tc>
          <w:tcPr>
            <w:tcW w:w="4819" w:type="dxa"/>
            <w:shd w:val="clear" w:color="auto" w:fill="000000"/>
          </w:tcPr>
          <w:p w14:paraId="28F7853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ABF980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DE10E78" w14:textId="77777777">
        <w:tc>
          <w:tcPr>
            <w:tcW w:w="4819" w:type="dxa"/>
          </w:tcPr>
          <w:p w14:paraId="2289DF46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1E473C4D" w14:textId="77777777" w:rsidR="007E3FB6" w:rsidRDefault="002F150C">
            <w:r>
              <w:t xml:space="preserve"> nymc:US-ASHBURN-AD-1 </w:t>
            </w:r>
          </w:p>
        </w:tc>
      </w:tr>
      <w:tr w:rsidR="007E3FB6" w14:paraId="15B6406F" w14:textId="77777777">
        <w:tc>
          <w:tcPr>
            <w:tcW w:w="4819" w:type="dxa"/>
          </w:tcPr>
          <w:p w14:paraId="2DF4E9C9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7B995D8" w14:textId="77777777" w:rsidR="007E3FB6" w:rsidRDefault="002F150C">
            <w:r>
              <w:t xml:space="preserve">  </w:t>
            </w:r>
          </w:p>
        </w:tc>
      </w:tr>
      <w:tr w:rsidR="007E3FB6" w14:paraId="41A7AED3" w14:textId="77777777">
        <w:tc>
          <w:tcPr>
            <w:tcW w:w="4819" w:type="dxa"/>
          </w:tcPr>
          <w:p w14:paraId="0BD2A850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2B8FAB34" w14:textId="77777777" w:rsidR="007E3FB6" w:rsidRDefault="002F150C">
            <w:r>
              <w:t xml:space="preserve">  </w:t>
            </w:r>
          </w:p>
        </w:tc>
      </w:tr>
      <w:tr w:rsidR="007E3FB6" w14:paraId="2E53BDAF" w14:textId="77777777">
        <w:tc>
          <w:tcPr>
            <w:tcW w:w="4819" w:type="dxa"/>
          </w:tcPr>
          <w:p w14:paraId="58EAB2B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3ED5E234" w14:textId="77777777" w:rsidR="007E3FB6" w:rsidRDefault="002F150C">
            <w:r>
              <w:t xml:space="preserve"> 50 </w:t>
            </w:r>
          </w:p>
        </w:tc>
      </w:tr>
      <w:tr w:rsidR="007E3FB6" w14:paraId="74C6AA69" w14:textId="77777777">
        <w:tc>
          <w:tcPr>
            <w:tcW w:w="4819" w:type="dxa"/>
          </w:tcPr>
          <w:p w14:paraId="5DA09F6A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610923A" w14:textId="77777777" w:rsidR="007E3FB6" w:rsidRDefault="002F150C">
            <w:r>
              <w:t xml:space="preserve"> 0 </w:t>
            </w:r>
          </w:p>
        </w:tc>
      </w:tr>
    </w:tbl>
    <w:p w14:paraId="04847B5B" w14:textId="77777777" w:rsidR="007E3FB6" w:rsidRDefault="007E3FB6">
      <w:pPr>
        <w:spacing w:after="40"/>
        <w:jc w:val="both"/>
      </w:pPr>
    </w:p>
    <w:p w14:paraId="697CF340" w14:textId="77777777" w:rsidR="007E3FB6" w:rsidRDefault="002F150C">
      <w:pPr>
        <w:spacing w:after="40"/>
        <w:jc w:val="both"/>
      </w:pPr>
      <w:r>
        <w:t xml:space="preserve">    </w:t>
      </w:r>
    </w:p>
    <w:p w14:paraId="798CC9FE" w14:textId="77777777" w:rsidR="007E3FB6" w:rsidRDefault="007E3FB6">
      <w:pPr>
        <w:spacing w:after="40"/>
        <w:jc w:val="both"/>
      </w:pPr>
    </w:p>
    <w:p w14:paraId="292E1D1F" w14:textId="77777777" w:rsidR="007E3FB6" w:rsidRDefault="002F150C">
      <w:pPr>
        <w:pStyle w:val="Ttulo4"/>
      </w:pPr>
      <w:bookmarkStart w:id="1087" w:name="_Toc174960916"/>
      <w:r>
        <w:t>prd-sql-terceiros-03-logs</w:t>
      </w:r>
      <w:bookmarkEnd w:id="1087"/>
    </w:p>
    <w:p w14:paraId="691FEDE0" w14:textId="77777777" w:rsidR="007E3FB6" w:rsidRDefault="007E3FB6">
      <w:pPr>
        <w:spacing w:after="40"/>
        <w:jc w:val="both"/>
      </w:pPr>
    </w:p>
    <w:p w14:paraId="08F58C63" w14:textId="77777777" w:rsidR="007E3FB6" w:rsidRDefault="007E3FB6">
      <w:pPr>
        <w:spacing w:after="40"/>
        <w:jc w:val="both"/>
      </w:pPr>
    </w:p>
    <w:p w14:paraId="4F17558E" w14:textId="77777777" w:rsidR="007E3FB6" w:rsidRDefault="007E3FB6">
      <w:pPr>
        <w:spacing w:after="40"/>
        <w:jc w:val="both"/>
      </w:pPr>
    </w:p>
    <w:p w14:paraId="4D3A0D2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DAC3CBA" w14:textId="77777777">
        <w:tc>
          <w:tcPr>
            <w:tcW w:w="4819" w:type="dxa"/>
            <w:shd w:val="clear" w:color="auto" w:fill="000000"/>
          </w:tcPr>
          <w:p w14:paraId="4716EEC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5D313D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AE2B0E" w14:textId="77777777">
        <w:tc>
          <w:tcPr>
            <w:tcW w:w="4819" w:type="dxa"/>
          </w:tcPr>
          <w:p w14:paraId="73A2727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A0D9F89" w14:textId="77777777" w:rsidR="007E3FB6" w:rsidRDefault="002F150C">
            <w:r>
              <w:t xml:space="preserve"> nymc:US-ASHBURN-AD-1 </w:t>
            </w:r>
          </w:p>
        </w:tc>
      </w:tr>
      <w:tr w:rsidR="007E3FB6" w14:paraId="1164C417" w14:textId="77777777">
        <w:tc>
          <w:tcPr>
            <w:tcW w:w="4819" w:type="dxa"/>
          </w:tcPr>
          <w:p w14:paraId="2FB67B39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06A209F6" w14:textId="77777777" w:rsidR="007E3FB6" w:rsidRDefault="002F150C">
            <w:r>
              <w:t xml:space="preserve">  </w:t>
            </w:r>
          </w:p>
        </w:tc>
      </w:tr>
      <w:tr w:rsidR="007E3FB6" w14:paraId="4797E8C3" w14:textId="77777777">
        <w:tc>
          <w:tcPr>
            <w:tcW w:w="4819" w:type="dxa"/>
          </w:tcPr>
          <w:p w14:paraId="61C34FCA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1CD8E362" w14:textId="77777777" w:rsidR="007E3FB6" w:rsidRDefault="002F150C">
            <w:r>
              <w:t xml:space="preserve">  </w:t>
            </w:r>
          </w:p>
        </w:tc>
      </w:tr>
      <w:tr w:rsidR="007E3FB6" w14:paraId="136D85BC" w14:textId="77777777">
        <w:tc>
          <w:tcPr>
            <w:tcW w:w="4819" w:type="dxa"/>
          </w:tcPr>
          <w:p w14:paraId="29C96997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EE49D26" w14:textId="77777777" w:rsidR="007E3FB6" w:rsidRDefault="002F150C">
            <w:r>
              <w:t xml:space="preserve"> 50 </w:t>
            </w:r>
          </w:p>
        </w:tc>
      </w:tr>
      <w:tr w:rsidR="007E3FB6" w14:paraId="031EB2A0" w14:textId="77777777">
        <w:tc>
          <w:tcPr>
            <w:tcW w:w="4819" w:type="dxa"/>
          </w:tcPr>
          <w:p w14:paraId="6BB04959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64FAC32E" w14:textId="77777777" w:rsidR="007E3FB6" w:rsidRDefault="002F150C">
            <w:r>
              <w:t xml:space="preserve"> 0 </w:t>
            </w:r>
          </w:p>
        </w:tc>
      </w:tr>
    </w:tbl>
    <w:p w14:paraId="4BB761B7" w14:textId="77777777" w:rsidR="007E3FB6" w:rsidRDefault="007E3FB6">
      <w:pPr>
        <w:spacing w:after="40"/>
        <w:jc w:val="both"/>
      </w:pPr>
    </w:p>
    <w:p w14:paraId="552C8F29" w14:textId="77777777" w:rsidR="007E3FB6" w:rsidRDefault="002F150C">
      <w:pPr>
        <w:spacing w:after="40"/>
        <w:jc w:val="both"/>
      </w:pPr>
      <w:r>
        <w:t xml:space="preserve">    </w:t>
      </w:r>
    </w:p>
    <w:p w14:paraId="297CF508" w14:textId="77777777" w:rsidR="007E3FB6" w:rsidRDefault="007E3FB6">
      <w:pPr>
        <w:spacing w:after="40"/>
        <w:jc w:val="both"/>
      </w:pPr>
    </w:p>
    <w:p w14:paraId="39D10547" w14:textId="77777777" w:rsidR="007E3FB6" w:rsidRDefault="002F150C">
      <w:pPr>
        <w:pStyle w:val="Ttulo4"/>
      </w:pPr>
      <w:bookmarkStart w:id="1088" w:name="_Toc174960917"/>
      <w:r>
        <w:t>prd-sql-terceiros-03-dados</w:t>
      </w:r>
      <w:bookmarkEnd w:id="1088"/>
    </w:p>
    <w:p w14:paraId="22C458AD" w14:textId="77777777" w:rsidR="007E3FB6" w:rsidRDefault="007E3FB6">
      <w:pPr>
        <w:spacing w:after="40"/>
        <w:jc w:val="both"/>
      </w:pPr>
    </w:p>
    <w:p w14:paraId="618A9D31" w14:textId="77777777" w:rsidR="007E3FB6" w:rsidRDefault="007E3FB6">
      <w:pPr>
        <w:spacing w:after="40"/>
        <w:jc w:val="both"/>
      </w:pPr>
    </w:p>
    <w:p w14:paraId="1DBD516C" w14:textId="77777777" w:rsidR="007E3FB6" w:rsidRDefault="007E3FB6">
      <w:pPr>
        <w:spacing w:after="40"/>
        <w:jc w:val="both"/>
      </w:pPr>
    </w:p>
    <w:p w14:paraId="02E94FF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E901C3" w14:textId="77777777">
        <w:tc>
          <w:tcPr>
            <w:tcW w:w="4819" w:type="dxa"/>
            <w:shd w:val="clear" w:color="auto" w:fill="000000"/>
          </w:tcPr>
          <w:p w14:paraId="4BAC6A6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07ABE73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CB2FF9A" w14:textId="77777777">
        <w:tc>
          <w:tcPr>
            <w:tcW w:w="4819" w:type="dxa"/>
          </w:tcPr>
          <w:p w14:paraId="58F59AB0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613C2DB9" w14:textId="77777777" w:rsidR="007E3FB6" w:rsidRDefault="002F150C">
            <w:r>
              <w:t xml:space="preserve"> nymc:US-ASHBURN-AD-1 </w:t>
            </w:r>
          </w:p>
        </w:tc>
      </w:tr>
      <w:tr w:rsidR="007E3FB6" w14:paraId="68C6FCC1" w14:textId="77777777">
        <w:tc>
          <w:tcPr>
            <w:tcW w:w="4819" w:type="dxa"/>
          </w:tcPr>
          <w:p w14:paraId="5A049847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7D52B3C1" w14:textId="77777777" w:rsidR="007E3FB6" w:rsidRDefault="002F150C">
            <w:r>
              <w:t xml:space="preserve">  </w:t>
            </w:r>
          </w:p>
        </w:tc>
      </w:tr>
      <w:tr w:rsidR="007E3FB6" w14:paraId="35C0279F" w14:textId="77777777">
        <w:tc>
          <w:tcPr>
            <w:tcW w:w="4819" w:type="dxa"/>
          </w:tcPr>
          <w:p w14:paraId="34DB6BE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60C66290" w14:textId="77777777" w:rsidR="007E3FB6" w:rsidRDefault="002F150C">
            <w:r>
              <w:t xml:space="preserve">  </w:t>
            </w:r>
          </w:p>
        </w:tc>
      </w:tr>
      <w:tr w:rsidR="007E3FB6" w14:paraId="5EA47186" w14:textId="77777777">
        <w:tc>
          <w:tcPr>
            <w:tcW w:w="4819" w:type="dxa"/>
          </w:tcPr>
          <w:p w14:paraId="27BCDB86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133E7894" w14:textId="77777777" w:rsidR="007E3FB6" w:rsidRDefault="002F150C">
            <w:r>
              <w:t xml:space="preserve"> 50 </w:t>
            </w:r>
          </w:p>
        </w:tc>
      </w:tr>
      <w:tr w:rsidR="007E3FB6" w14:paraId="3081C4ED" w14:textId="77777777">
        <w:tc>
          <w:tcPr>
            <w:tcW w:w="4819" w:type="dxa"/>
          </w:tcPr>
          <w:p w14:paraId="65A3FE84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5F67E9D0" w14:textId="77777777" w:rsidR="007E3FB6" w:rsidRDefault="002F150C">
            <w:r>
              <w:t xml:space="preserve"> 0 </w:t>
            </w:r>
          </w:p>
        </w:tc>
      </w:tr>
    </w:tbl>
    <w:p w14:paraId="7D6C954E" w14:textId="77777777" w:rsidR="007E3FB6" w:rsidRDefault="007E3FB6">
      <w:pPr>
        <w:spacing w:after="40"/>
        <w:jc w:val="both"/>
      </w:pPr>
    </w:p>
    <w:p w14:paraId="49A8D00A" w14:textId="77777777" w:rsidR="007E3FB6" w:rsidRDefault="002F150C">
      <w:pPr>
        <w:spacing w:after="40"/>
        <w:jc w:val="both"/>
      </w:pPr>
      <w:r>
        <w:t xml:space="preserve">    </w:t>
      </w:r>
    </w:p>
    <w:p w14:paraId="6C41EF77" w14:textId="77777777" w:rsidR="007E3FB6" w:rsidRDefault="007E3FB6">
      <w:pPr>
        <w:spacing w:after="40"/>
        <w:jc w:val="both"/>
      </w:pPr>
    </w:p>
    <w:p w14:paraId="388C8E49" w14:textId="77777777" w:rsidR="007E3FB6" w:rsidRDefault="002F150C">
      <w:pPr>
        <w:pStyle w:val="Ttulo4"/>
      </w:pPr>
      <w:bookmarkStart w:id="1089" w:name="_Toc174960918"/>
      <w:r>
        <w:t>prd-sql-terceiros-03-backup</w:t>
      </w:r>
      <w:bookmarkEnd w:id="1089"/>
    </w:p>
    <w:p w14:paraId="033B4949" w14:textId="77777777" w:rsidR="007E3FB6" w:rsidRDefault="007E3FB6">
      <w:pPr>
        <w:spacing w:after="40"/>
        <w:jc w:val="both"/>
      </w:pPr>
    </w:p>
    <w:p w14:paraId="147722EE" w14:textId="77777777" w:rsidR="007E3FB6" w:rsidRDefault="007E3FB6">
      <w:pPr>
        <w:spacing w:after="40"/>
        <w:jc w:val="both"/>
      </w:pPr>
    </w:p>
    <w:p w14:paraId="3983BAC9" w14:textId="77777777" w:rsidR="007E3FB6" w:rsidRDefault="007E3FB6">
      <w:pPr>
        <w:spacing w:after="40"/>
        <w:jc w:val="both"/>
      </w:pPr>
    </w:p>
    <w:p w14:paraId="0DA195F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7A432FE7" w14:textId="77777777">
        <w:tc>
          <w:tcPr>
            <w:tcW w:w="4819" w:type="dxa"/>
            <w:shd w:val="clear" w:color="auto" w:fill="000000"/>
          </w:tcPr>
          <w:p w14:paraId="0B02587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408376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DBA4E89" w14:textId="77777777">
        <w:tc>
          <w:tcPr>
            <w:tcW w:w="4819" w:type="dxa"/>
          </w:tcPr>
          <w:p w14:paraId="7E91B2EA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3689C0E8" w14:textId="77777777" w:rsidR="007E3FB6" w:rsidRDefault="002F150C">
            <w:r>
              <w:t xml:space="preserve"> nymc:US-ASHBURN-AD-1 </w:t>
            </w:r>
          </w:p>
        </w:tc>
      </w:tr>
      <w:tr w:rsidR="007E3FB6" w14:paraId="1DE52008" w14:textId="77777777">
        <w:tc>
          <w:tcPr>
            <w:tcW w:w="4819" w:type="dxa"/>
          </w:tcPr>
          <w:p w14:paraId="4F63B7D5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3F904CF5" w14:textId="77777777" w:rsidR="007E3FB6" w:rsidRDefault="002F150C">
            <w:r>
              <w:t xml:space="preserve">  </w:t>
            </w:r>
          </w:p>
        </w:tc>
      </w:tr>
      <w:tr w:rsidR="007E3FB6" w14:paraId="58BE494B" w14:textId="77777777">
        <w:tc>
          <w:tcPr>
            <w:tcW w:w="4819" w:type="dxa"/>
          </w:tcPr>
          <w:p w14:paraId="7A0AA241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04FF7F2B" w14:textId="77777777" w:rsidR="007E3FB6" w:rsidRDefault="002F150C">
            <w:r>
              <w:t xml:space="preserve">  </w:t>
            </w:r>
          </w:p>
        </w:tc>
      </w:tr>
      <w:tr w:rsidR="007E3FB6" w14:paraId="07982F56" w14:textId="77777777">
        <w:tc>
          <w:tcPr>
            <w:tcW w:w="4819" w:type="dxa"/>
          </w:tcPr>
          <w:p w14:paraId="170EB6B0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2A833BC1" w14:textId="77777777" w:rsidR="007E3FB6" w:rsidRDefault="002F150C">
            <w:r>
              <w:t xml:space="preserve"> 50 </w:t>
            </w:r>
          </w:p>
        </w:tc>
      </w:tr>
      <w:tr w:rsidR="007E3FB6" w14:paraId="03456550" w14:textId="77777777">
        <w:tc>
          <w:tcPr>
            <w:tcW w:w="4819" w:type="dxa"/>
          </w:tcPr>
          <w:p w14:paraId="745CB002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22D93EA8" w14:textId="77777777" w:rsidR="007E3FB6" w:rsidRDefault="002F150C">
            <w:r>
              <w:t xml:space="preserve"> 0 </w:t>
            </w:r>
          </w:p>
        </w:tc>
      </w:tr>
    </w:tbl>
    <w:p w14:paraId="184C5CF8" w14:textId="77777777" w:rsidR="007E3FB6" w:rsidRDefault="007E3FB6">
      <w:pPr>
        <w:spacing w:after="40"/>
        <w:jc w:val="both"/>
      </w:pPr>
    </w:p>
    <w:p w14:paraId="449764B2" w14:textId="77777777" w:rsidR="007E3FB6" w:rsidRDefault="002F150C">
      <w:pPr>
        <w:spacing w:after="40"/>
        <w:jc w:val="both"/>
      </w:pPr>
      <w:r>
        <w:t xml:space="preserve">    </w:t>
      </w:r>
    </w:p>
    <w:p w14:paraId="7EFEDFE5" w14:textId="77777777" w:rsidR="007E3FB6" w:rsidRDefault="007E3FB6">
      <w:pPr>
        <w:spacing w:after="40"/>
        <w:jc w:val="both"/>
      </w:pPr>
    </w:p>
    <w:p w14:paraId="12E04F3A" w14:textId="77777777" w:rsidR="007E3FB6" w:rsidRDefault="002F150C">
      <w:pPr>
        <w:pStyle w:val="Ttulo4"/>
      </w:pPr>
      <w:bookmarkStart w:id="1090" w:name="_Toc174960919"/>
      <w:r>
        <w:t>OCICRKP01-DADOS</w:t>
      </w:r>
      <w:bookmarkEnd w:id="1090"/>
    </w:p>
    <w:p w14:paraId="424C2170" w14:textId="77777777" w:rsidR="007E3FB6" w:rsidRDefault="007E3FB6">
      <w:pPr>
        <w:spacing w:after="40"/>
        <w:jc w:val="both"/>
      </w:pPr>
    </w:p>
    <w:p w14:paraId="7DAB9675" w14:textId="77777777" w:rsidR="007E3FB6" w:rsidRDefault="007E3FB6">
      <w:pPr>
        <w:spacing w:after="40"/>
        <w:jc w:val="both"/>
      </w:pPr>
    </w:p>
    <w:p w14:paraId="3AB7FF5D" w14:textId="77777777" w:rsidR="007E3FB6" w:rsidRDefault="007E3FB6">
      <w:pPr>
        <w:spacing w:after="40"/>
        <w:jc w:val="both"/>
      </w:pPr>
    </w:p>
    <w:p w14:paraId="3FCC6C2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E1E7982" w14:textId="77777777">
        <w:tc>
          <w:tcPr>
            <w:tcW w:w="4819" w:type="dxa"/>
            <w:shd w:val="clear" w:color="auto" w:fill="000000"/>
          </w:tcPr>
          <w:p w14:paraId="205EC89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417B2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83BF6B9" w14:textId="77777777">
        <w:tc>
          <w:tcPr>
            <w:tcW w:w="4819" w:type="dxa"/>
          </w:tcPr>
          <w:p w14:paraId="32285143" w14:textId="77777777" w:rsidR="007E3FB6" w:rsidRDefault="002F150C">
            <w:r>
              <w:t xml:space="preserve"> Availability Domain </w:t>
            </w:r>
          </w:p>
        </w:tc>
        <w:tc>
          <w:tcPr>
            <w:tcW w:w="4819" w:type="dxa"/>
          </w:tcPr>
          <w:p w14:paraId="4FC2336F" w14:textId="77777777" w:rsidR="007E3FB6" w:rsidRDefault="002F150C">
            <w:r>
              <w:t xml:space="preserve"> nymc:US-ASHBURN-AD-1 </w:t>
            </w:r>
          </w:p>
        </w:tc>
      </w:tr>
      <w:tr w:rsidR="007E3FB6" w14:paraId="31F419C3" w14:textId="77777777">
        <w:tc>
          <w:tcPr>
            <w:tcW w:w="4819" w:type="dxa"/>
          </w:tcPr>
          <w:p w14:paraId="5F750965" w14:textId="77777777" w:rsidR="007E3FB6" w:rsidRDefault="002F150C">
            <w:r>
              <w:t xml:space="preserve"> Cluster Placement Group Id </w:t>
            </w:r>
          </w:p>
        </w:tc>
        <w:tc>
          <w:tcPr>
            <w:tcW w:w="4819" w:type="dxa"/>
          </w:tcPr>
          <w:p w14:paraId="27F66101" w14:textId="77777777" w:rsidR="007E3FB6" w:rsidRDefault="002F150C">
            <w:r>
              <w:t xml:space="preserve">  </w:t>
            </w:r>
          </w:p>
        </w:tc>
      </w:tr>
      <w:tr w:rsidR="007E3FB6" w14:paraId="699EDDB4" w14:textId="77777777">
        <w:tc>
          <w:tcPr>
            <w:tcW w:w="4819" w:type="dxa"/>
          </w:tcPr>
          <w:p w14:paraId="7C8D22BB" w14:textId="77777777" w:rsidR="007E3FB6" w:rsidRDefault="002F150C">
            <w:r>
              <w:t xml:space="preserve"> Kms Key Id </w:t>
            </w:r>
          </w:p>
        </w:tc>
        <w:tc>
          <w:tcPr>
            <w:tcW w:w="4819" w:type="dxa"/>
          </w:tcPr>
          <w:p w14:paraId="4D7A586B" w14:textId="77777777" w:rsidR="007E3FB6" w:rsidRDefault="002F150C">
            <w:r>
              <w:t xml:space="preserve">  </w:t>
            </w:r>
          </w:p>
        </w:tc>
      </w:tr>
      <w:tr w:rsidR="007E3FB6" w14:paraId="51143944" w14:textId="77777777">
        <w:tc>
          <w:tcPr>
            <w:tcW w:w="4819" w:type="dxa"/>
          </w:tcPr>
          <w:p w14:paraId="0EAC449F" w14:textId="77777777" w:rsidR="007E3FB6" w:rsidRDefault="002F150C">
            <w:r>
              <w:t xml:space="preserve"> Size In Gbs </w:t>
            </w:r>
          </w:p>
        </w:tc>
        <w:tc>
          <w:tcPr>
            <w:tcW w:w="4819" w:type="dxa"/>
          </w:tcPr>
          <w:p w14:paraId="01D12F67" w14:textId="77777777" w:rsidR="007E3FB6" w:rsidRDefault="002F150C">
            <w:r>
              <w:t xml:space="preserve"> 50 </w:t>
            </w:r>
          </w:p>
        </w:tc>
      </w:tr>
      <w:tr w:rsidR="007E3FB6" w14:paraId="7548C27E" w14:textId="77777777">
        <w:tc>
          <w:tcPr>
            <w:tcW w:w="4819" w:type="dxa"/>
          </w:tcPr>
          <w:p w14:paraId="0FE5BE0D" w14:textId="77777777" w:rsidR="007E3FB6" w:rsidRDefault="002F150C">
            <w:r>
              <w:t xml:space="preserve"> Vpus Per Gb </w:t>
            </w:r>
          </w:p>
        </w:tc>
        <w:tc>
          <w:tcPr>
            <w:tcW w:w="4819" w:type="dxa"/>
          </w:tcPr>
          <w:p w14:paraId="7BB8A2C1" w14:textId="77777777" w:rsidR="007E3FB6" w:rsidRDefault="002F150C">
            <w:r>
              <w:t xml:space="preserve"> 0 </w:t>
            </w:r>
          </w:p>
        </w:tc>
      </w:tr>
    </w:tbl>
    <w:p w14:paraId="035A49B3" w14:textId="77777777" w:rsidR="007E3FB6" w:rsidRDefault="007E3FB6">
      <w:pPr>
        <w:spacing w:after="40"/>
        <w:jc w:val="both"/>
      </w:pPr>
    </w:p>
    <w:p w14:paraId="39C9F720" w14:textId="77777777" w:rsidR="007E3FB6" w:rsidRDefault="002F150C">
      <w:pPr>
        <w:spacing w:after="40"/>
        <w:jc w:val="both"/>
      </w:pPr>
      <w:r>
        <w:t xml:space="preserve">    </w:t>
      </w:r>
    </w:p>
    <w:p w14:paraId="141A48B7" w14:textId="77777777" w:rsidR="007E3FB6" w:rsidRDefault="007E3FB6">
      <w:pPr>
        <w:spacing w:after="40"/>
        <w:jc w:val="both"/>
      </w:pPr>
    </w:p>
    <w:p w14:paraId="4F644FE6" w14:textId="77777777" w:rsidR="007E3FB6" w:rsidRDefault="002F150C">
      <w:pPr>
        <w:pStyle w:val="Ttulo3"/>
      </w:pPr>
      <w:bookmarkStart w:id="1091" w:name="_Toc174960920"/>
      <w:r>
        <w:t>Volume Attachment</w:t>
      </w:r>
      <w:bookmarkEnd w:id="1091"/>
    </w:p>
    <w:p w14:paraId="565A05F7" w14:textId="77777777" w:rsidR="007E3FB6" w:rsidRDefault="007E3FB6">
      <w:pPr>
        <w:spacing w:after="40"/>
        <w:jc w:val="both"/>
      </w:pPr>
    </w:p>
    <w:p w14:paraId="56A3C5A5" w14:textId="77777777" w:rsidR="007E3FB6" w:rsidRDefault="007E3FB6">
      <w:pPr>
        <w:spacing w:after="40"/>
        <w:jc w:val="both"/>
      </w:pPr>
    </w:p>
    <w:p w14:paraId="63E240E0" w14:textId="77777777" w:rsidR="007E3FB6" w:rsidRDefault="002F150C">
      <w:pPr>
        <w:pStyle w:val="Ttulo4"/>
      </w:pPr>
      <w:bookmarkStart w:id="1092" w:name="_Toc174960921"/>
      <w:r>
        <w:t>volumeattachment20231015191932</w:t>
      </w:r>
      <w:bookmarkEnd w:id="1092"/>
    </w:p>
    <w:p w14:paraId="79DFCDD4" w14:textId="77777777" w:rsidR="007E3FB6" w:rsidRDefault="007E3FB6">
      <w:pPr>
        <w:spacing w:after="40"/>
        <w:jc w:val="both"/>
      </w:pPr>
    </w:p>
    <w:p w14:paraId="19E832E8" w14:textId="77777777" w:rsidR="007E3FB6" w:rsidRDefault="007E3FB6">
      <w:pPr>
        <w:spacing w:after="40"/>
        <w:jc w:val="both"/>
      </w:pPr>
    </w:p>
    <w:p w14:paraId="7BF5AF8A" w14:textId="77777777" w:rsidR="007E3FB6" w:rsidRDefault="007E3FB6">
      <w:pPr>
        <w:spacing w:after="40"/>
        <w:jc w:val="both"/>
      </w:pPr>
    </w:p>
    <w:p w14:paraId="1B5C495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15A0BC3" w14:textId="77777777">
        <w:tc>
          <w:tcPr>
            <w:tcW w:w="4819" w:type="dxa"/>
            <w:shd w:val="clear" w:color="auto" w:fill="000000"/>
          </w:tcPr>
          <w:p w14:paraId="3E76E43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21E597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75889E0" w14:textId="77777777">
        <w:tc>
          <w:tcPr>
            <w:tcW w:w="4819" w:type="dxa"/>
          </w:tcPr>
          <w:p w14:paraId="4681E4DF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00361F39" w14:textId="77777777" w:rsidR="007E3FB6" w:rsidRDefault="002F150C">
            <w:r>
              <w:t xml:space="preserve"> paravirtualized </w:t>
            </w:r>
          </w:p>
        </w:tc>
      </w:tr>
      <w:tr w:rsidR="007E3FB6" w14:paraId="3E4DB835" w14:textId="77777777">
        <w:tc>
          <w:tcPr>
            <w:tcW w:w="4819" w:type="dxa"/>
          </w:tcPr>
          <w:p w14:paraId="5AAE2ABF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66AAB77A" w14:textId="77777777" w:rsidR="007E3FB6" w:rsidRDefault="002F150C">
            <w:r>
              <w:t xml:space="preserve"> /dev/oracleoci/oraclevdb </w:t>
            </w:r>
          </w:p>
        </w:tc>
      </w:tr>
      <w:tr w:rsidR="007E3FB6" w14:paraId="4BE16E99" w14:textId="77777777">
        <w:tc>
          <w:tcPr>
            <w:tcW w:w="4819" w:type="dxa"/>
          </w:tcPr>
          <w:p w14:paraId="46A0B0E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DAE8999" w14:textId="77777777" w:rsidR="007E3FB6" w:rsidRDefault="002F150C">
            <w:r>
              <w:t xml:space="preserve"> hml-jump-02 </w:t>
            </w:r>
          </w:p>
        </w:tc>
      </w:tr>
      <w:tr w:rsidR="007E3FB6" w14:paraId="33A8A902" w14:textId="77777777">
        <w:tc>
          <w:tcPr>
            <w:tcW w:w="4819" w:type="dxa"/>
          </w:tcPr>
          <w:p w14:paraId="225CD061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5DB2E92F" w14:textId="77777777" w:rsidR="007E3FB6" w:rsidRDefault="007E3FB6"/>
        </w:tc>
      </w:tr>
      <w:tr w:rsidR="007E3FB6" w14:paraId="00CAC153" w14:textId="77777777">
        <w:tc>
          <w:tcPr>
            <w:tcW w:w="4819" w:type="dxa"/>
          </w:tcPr>
          <w:p w14:paraId="68689202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0EB6403B" w14:textId="77777777" w:rsidR="007E3FB6" w:rsidRDefault="007E3FB6"/>
        </w:tc>
      </w:tr>
      <w:tr w:rsidR="007E3FB6" w14:paraId="4C8C2BCF" w14:textId="77777777">
        <w:tc>
          <w:tcPr>
            <w:tcW w:w="4819" w:type="dxa"/>
          </w:tcPr>
          <w:p w14:paraId="7D672EDE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7A7DF0CF" w14:textId="77777777" w:rsidR="007E3FB6" w:rsidRDefault="007E3FB6"/>
        </w:tc>
      </w:tr>
      <w:tr w:rsidR="007E3FB6" w14:paraId="7EA60E8B" w14:textId="77777777">
        <w:tc>
          <w:tcPr>
            <w:tcW w:w="4819" w:type="dxa"/>
          </w:tcPr>
          <w:p w14:paraId="387992B8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2AFE739D" w14:textId="77777777" w:rsidR="007E3FB6" w:rsidRDefault="007E3FB6"/>
        </w:tc>
      </w:tr>
      <w:tr w:rsidR="007E3FB6" w14:paraId="21711E71" w14:textId="77777777">
        <w:tc>
          <w:tcPr>
            <w:tcW w:w="4819" w:type="dxa"/>
          </w:tcPr>
          <w:p w14:paraId="4388F9C2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78E26CB4" w14:textId="77777777" w:rsidR="007E3FB6" w:rsidRDefault="007E3FB6"/>
        </w:tc>
      </w:tr>
      <w:tr w:rsidR="007E3FB6" w14:paraId="1CFA0CB3" w14:textId="77777777">
        <w:tc>
          <w:tcPr>
            <w:tcW w:w="4819" w:type="dxa"/>
          </w:tcPr>
          <w:p w14:paraId="0BA9A201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05B8C8BF" w14:textId="77777777" w:rsidR="007E3FB6" w:rsidRDefault="002F150C">
            <w:r>
              <w:t xml:space="preserve"> hml-jump-02 </w:t>
            </w:r>
          </w:p>
        </w:tc>
      </w:tr>
    </w:tbl>
    <w:p w14:paraId="3FC5E32E" w14:textId="77777777" w:rsidR="007E3FB6" w:rsidRDefault="007E3FB6">
      <w:pPr>
        <w:spacing w:after="40"/>
        <w:jc w:val="both"/>
      </w:pPr>
    </w:p>
    <w:p w14:paraId="25A91F60" w14:textId="77777777" w:rsidR="007E3FB6" w:rsidRDefault="002F150C">
      <w:pPr>
        <w:spacing w:after="40"/>
        <w:jc w:val="both"/>
      </w:pPr>
      <w:r>
        <w:t xml:space="preserve">    </w:t>
      </w:r>
    </w:p>
    <w:p w14:paraId="64255A2C" w14:textId="77777777" w:rsidR="007E3FB6" w:rsidRDefault="007E3FB6">
      <w:pPr>
        <w:spacing w:after="40"/>
        <w:jc w:val="both"/>
      </w:pPr>
    </w:p>
    <w:p w14:paraId="080141F3" w14:textId="77777777" w:rsidR="007E3FB6" w:rsidRDefault="002F150C">
      <w:pPr>
        <w:pStyle w:val="Ttulo4"/>
      </w:pPr>
      <w:bookmarkStart w:id="1093" w:name="_Toc174960922"/>
      <w:r>
        <w:t>volumeattachment20231218131515</w:t>
      </w:r>
      <w:bookmarkEnd w:id="1093"/>
    </w:p>
    <w:p w14:paraId="334BB356" w14:textId="77777777" w:rsidR="007E3FB6" w:rsidRDefault="007E3FB6">
      <w:pPr>
        <w:spacing w:after="40"/>
        <w:jc w:val="both"/>
      </w:pPr>
    </w:p>
    <w:p w14:paraId="7A2BBC96" w14:textId="77777777" w:rsidR="007E3FB6" w:rsidRDefault="007E3FB6">
      <w:pPr>
        <w:spacing w:after="40"/>
        <w:jc w:val="both"/>
      </w:pPr>
    </w:p>
    <w:p w14:paraId="7AEEB83B" w14:textId="77777777" w:rsidR="007E3FB6" w:rsidRDefault="007E3FB6">
      <w:pPr>
        <w:spacing w:after="40"/>
        <w:jc w:val="both"/>
      </w:pPr>
    </w:p>
    <w:p w14:paraId="331EA57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412D019" w14:textId="77777777">
        <w:tc>
          <w:tcPr>
            <w:tcW w:w="4819" w:type="dxa"/>
            <w:shd w:val="clear" w:color="auto" w:fill="000000"/>
          </w:tcPr>
          <w:p w14:paraId="39BDE38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4CF699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195CD11" w14:textId="77777777">
        <w:tc>
          <w:tcPr>
            <w:tcW w:w="4819" w:type="dxa"/>
          </w:tcPr>
          <w:p w14:paraId="40C62DCB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0DD78F01" w14:textId="77777777" w:rsidR="007E3FB6" w:rsidRDefault="002F150C">
            <w:r>
              <w:t xml:space="preserve"> paravirtualized </w:t>
            </w:r>
          </w:p>
        </w:tc>
      </w:tr>
      <w:tr w:rsidR="007E3FB6" w14:paraId="793C2468" w14:textId="77777777">
        <w:tc>
          <w:tcPr>
            <w:tcW w:w="4819" w:type="dxa"/>
          </w:tcPr>
          <w:p w14:paraId="0AE8C565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1EE95A5B" w14:textId="77777777" w:rsidR="007E3FB6" w:rsidRDefault="002F150C">
            <w:r>
              <w:t xml:space="preserve"> /dev/oracleoci/oraclevdb </w:t>
            </w:r>
          </w:p>
        </w:tc>
      </w:tr>
      <w:tr w:rsidR="007E3FB6" w14:paraId="5AD9B972" w14:textId="77777777">
        <w:tc>
          <w:tcPr>
            <w:tcW w:w="4819" w:type="dxa"/>
          </w:tcPr>
          <w:p w14:paraId="134D915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1CD44EB" w14:textId="77777777" w:rsidR="007E3FB6" w:rsidRDefault="002F150C">
            <w:r>
              <w:t xml:space="preserve"> jenkins </w:t>
            </w:r>
          </w:p>
        </w:tc>
      </w:tr>
      <w:tr w:rsidR="007E3FB6" w14:paraId="4C3515D2" w14:textId="77777777">
        <w:tc>
          <w:tcPr>
            <w:tcW w:w="4819" w:type="dxa"/>
          </w:tcPr>
          <w:p w14:paraId="6DAC2E97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01845171" w14:textId="77777777" w:rsidR="007E3FB6" w:rsidRDefault="007E3FB6"/>
        </w:tc>
      </w:tr>
      <w:tr w:rsidR="007E3FB6" w14:paraId="7E5F1E7B" w14:textId="77777777">
        <w:tc>
          <w:tcPr>
            <w:tcW w:w="4819" w:type="dxa"/>
          </w:tcPr>
          <w:p w14:paraId="2B92F4DB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FC83326" w14:textId="77777777" w:rsidR="007E3FB6" w:rsidRDefault="007E3FB6"/>
        </w:tc>
      </w:tr>
      <w:tr w:rsidR="007E3FB6" w14:paraId="37B200DC" w14:textId="77777777">
        <w:tc>
          <w:tcPr>
            <w:tcW w:w="4819" w:type="dxa"/>
          </w:tcPr>
          <w:p w14:paraId="2221412F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70CE5C26" w14:textId="77777777" w:rsidR="007E3FB6" w:rsidRDefault="007E3FB6"/>
        </w:tc>
      </w:tr>
      <w:tr w:rsidR="007E3FB6" w14:paraId="4156568B" w14:textId="77777777">
        <w:tc>
          <w:tcPr>
            <w:tcW w:w="4819" w:type="dxa"/>
          </w:tcPr>
          <w:p w14:paraId="42D7D6DB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6D5A6EB7" w14:textId="77777777" w:rsidR="007E3FB6" w:rsidRDefault="007E3FB6"/>
        </w:tc>
      </w:tr>
      <w:tr w:rsidR="007E3FB6" w14:paraId="7C2E8A0F" w14:textId="77777777">
        <w:tc>
          <w:tcPr>
            <w:tcW w:w="4819" w:type="dxa"/>
          </w:tcPr>
          <w:p w14:paraId="2842FA46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2C8818DC" w14:textId="77777777" w:rsidR="007E3FB6" w:rsidRDefault="007E3FB6"/>
        </w:tc>
      </w:tr>
      <w:tr w:rsidR="007E3FB6" w14:paraId="5BA644F6" w14:textId="77777777">
        <w:tc>
          <w:tcPr>
            <w:tcW w:w="4819" w:type="dxa"/>
          </w:tcPr>
          <w:p w14:paraId="20734EFF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02AA55B2" w14:textId="77777777" w:rsidR="007E3FB6" w:rsidRDefault="002F150C">
            <w:r>
              <w:t xml:space="preserve"> jenkins-var-opt </w:t>
            </w:r>
          </w:p>
        </w:tc>
      </w:tr>
    </w:tbl>
    <w:p w14:paraId="14B06D29" w14:textId="77777777" w:rsidR="007E3FB6" w:rsidRDefault="007E3FB6">
      <w:pPr>
        <w:spacing w:after="40"/>
        <w:jc w:val="both"/>
      </w:pPr>
    </w:p>
    <w:p w14:paraId="4F587591" w14:textId="77777777" w:rsidR="007E3FB6" w:rsidRDefault="002F150C">
      <w:pPr>
        <w:spacing w:after="40"/>
        <w:jc w:val="both"/>
      </w:pPr>
      <w:r>
        <w:t xml:space="preserve">    </w:t>
      </w:r>
    </w:p>
    <w:p w14:paraId="0FA313F2" w14:textId="77777777" w:rsidR="007E3FB6" w:rsidRDefault="007E3FB6">
      <w:pPr>
        <w:spacing w:after="40"/>
        <w:jc w:val="both"/>
      </w:pPr>
    </w:p>
    <w:p w14:paraId="7E40DD56" w14:textId="77777777" w:rsidR="007E3FB6" w:rsidRDefault="002F150C">
      <w:pPr>
        <w:pStyle w:val="Ttulo4"/>
      </w:pPr>
      <w:bookmarkStart w:id="1094" w:name="_Toc174960923"/>
      <w:r>
        <w:t>volumeattachment20240730175642</w:t>
      </w:r>
      <w:bookmarkEnd w:id="1094"/>
    </w:p>
    <w:p w14:paraId="197835D0" w14:textId="77777777" w:rsidR="007E3FB6" w:rsidRDefault="007E3FB6">
      <w:pPr>
        <w:spacing w:after="40"/>
        <w:jc w:val="both"/>
      </w:pPr>
    </w:p>
    <w:p w14:paraId="33B532EC" w14:textId="77777777" w:rsidR="007E3FB6" w:rsidRDefault="007E3FB6">
      <w:pPr>
        <w:spacing w:after="40"/>
        <w:jc w:val="both"/>
      </w:pPr>
    </w:p>
    <w:p w14:paraId="496F50B7" w14:textId="77777777" w:rsidR="007E3FB6" w:rsidRDefault="007E3FB6">
      <w:pPr>
        <w:spacing w:after="40"/>
        <w:jc w:val="both"/>
      </w:pPr>
    </w:p>
    <w:p w14:paraId="4E78532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507D2C2" w14:textId="77777777">
        <w:tc>
          <w:tcPr>
            <w:tcW w:w="4819" w:type="dxa"/>
            <w:shd w:val="clear" w:color="auto" w:fill="000000"/>
          </w:tcPr>
          <w:p w14:paraId="791B9EE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3AB7DD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E34DFF9" w14:textId="77777777">
        <w:tc>
          <w:tcPr>
            <w:tcW w:w="4819" w:type="dxa"/>
          </w:tcPr>
          <w:p w14:paraId="282D5005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6D6386BD" w14:textId="77777777" w:rsidR="007E3FB6" w:rsidRDefault="002F150C">
            <w:r>
              <w:t xml:space="preserve"> paravirtualized </w:t>
            </w:r>
          </w:p>
        </w:tc>
      </w:tr>
      <w:tr w:rsidR="007E3FB6" w14:paraId="402C5F0D" w14:textId="77777777">
        <w:tc>
          <w:tcPr>
            <w:tcW w:w="4819" w:type="dxa"/>
          </w:tcPr>
          <w:p w14:paraId="6D8108BB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0A38CD65" w14:textId="77777777" w:rsidR="007E3FB6" w:rsidRDefault="002F150C">
            <w:r>
              <w:t xml:space="preserve"> null </w:t>
            </w:r>
          </w:p>
        </w:tc>
      </w:tr>
      <w:tr w:rsidR="007E3FB6" w14:paraId="3487CA6E" w14:textId="77777777">
        <w:tc>
          <w:tcPr>
            <w:tcW w:w="4819" w:type="dxa"/>
          </w:tcPr>
          <w:p w14:paraId="01475AE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9762575" w14:textId="77777777" w:rsidR="007E3FB6" w:rsidRDefault="002F150C">
            <w:r>
              <w:t xml:space="preserve"> hml-sql-ter01 </w:t>
            </w:r>
          </w:p>
        </w:tc>
      </w:tr>
      <w:tr w:rsidR="007E3FB6" w14:paraId="6238525E" w14:textId="77777777">
        <w:tc>
          <w:tcPr>
            <w:tcW w:w="4819" w:type="dxa"/>
          </w:tcPr>
          <w:p w14:paraId="586DA388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01277822" w14:textId="77777777" w:rsidR="007E3FB6" w:rsidRDefault="007E3FB6"/>
        </w:tc>
      </w:tr>
      <w:tr w:rsidR="007E3FB6" w14:paraId="08439BB7" w14:textId="77777777">
        <w:tc>
          <w:tcPr>
            <w:tcW w:w="4819" w:type="dxa"/>
          </w:tcPr>
          <w:p w14:paraId="25BCCBD3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6E41D44" w14:textId="77777777" w:rsidR="007E3FB6" w:rsidRDefault="007E3FB6"/>
        </w:tc>
      </w:tr>
      <w:tr w:rsidR="007E3FB6" w14:paraId="51D2DB6A" w14:textId="77777777">
        <w:tc>
          <w:tcPr>
            <w:tcW w:w="4819" w:type="dxa"/>
          </w:tcPr>
          <w:p w14:paraId="24B95F13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76811A17" w14:textId="77777777" w:rsidR="007E3FB6" w:rsidRDefault="007E3FB6"/>
        </w:tc>
      </w:tr>
      <w:tr w:rsidR="007E3FB6" w14:paraId="23A09B8C" w14:textId="77777777">
        <w:tc>
          <w:tcPr>
            <w:tcW w:w="4819" w:type="dxa"/>
          </w:tcPr>
          <w:p w14:paraId="2138637A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0B4CFD5D" w14:textId="77777777" w:rsidR="007E3FB6" w:rsidRDefault="007E3FB6"/>
        </w:tc>
      </w:tr>
      <w:tr w:rsidR="007E3FB6" w14:paraId="55ED3A46" w14:textId="77777777">
        <w:tc>
          <w:tcPr>
            <w:tcW w:w="4819" w:type="dxa"/>
          </w:tcPr>
          <w:p w14:paraId="637C1DA1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2B89862D" w14:textId="77777777" w:rsidR="007E3FB6" w:rsidRDefault="007E3FB6"/>
        </w:tc>
      </w:tr>
      <w:tr w:rsidR="007E3FB6" w14:paraId="6FCF4A4C" w14:textId="77777777">
        <w:tc>
          <w:tcPr>
            <w:tcW w:w="4819" w:type="dxa"/>
          </w:tcPr>
          <w:p w14:paraId="08E165AD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4A0653F2" w14:textId="77777777" w:rsidR="007E3FB6" w:rsidRDefault="002F150C">
            <w:r>
              <w:t xml:space="preserve"> hml-sql-ter01-BACKUP </w:t>
            </w:r>
          </w:p>
        </w:tc>
      </w:tr>
    </w:tbl>
    <w:p w14:paraId="7E622836" w14:textId="77777777" w:rsidR="007E3FB6" w:rsidRDefault="007E3FB6">
      <w:pPr>
        <w:spacing w:after="40"/>
        <w:jc w:val="both"/>
      </w:pPr>
    </w:p>
    <w:p w14:paraId="16ADA152" w14:textId="77777777" w:rsidR="007E3FB6" w:rsidRDefault="002F150C">
      <w:pPr>
        <w:spacing w:after="40"/>
        <w:jc w:val="both"/>
      </w:pPr>
      <w:r>
        <w:t xml:space="preserve">    </w:t>
      </w:r>
    </w:p>
    <w:p w14:paraId="1E128A74" w14:textId="77777777" w:rsidR="007E3FB6" w:rsidRDefault="007E3FB6">
      <w:pPr>
        <w:spacing w:after="40"/>
        <w:jc w:val="both"/>
      </w:pPr>
    </w:p>
    <w:p w14:paraId="48563871" w14:textId="77777777" w:rsidR="007E3FB6" w:rsidRDefault="002F150C">
      <w:pPr>
        <w:pStyle w:val="Ttulo4"/>
      </w:pPr>
      <w:bookmarkStart w:id="1095" w:name="_Toc174960924"/>
      <w:r>
        <w:t>volumeattachment20231117190602</w:t>
      </w:r>
      <w:bookmarkEnd w:id="1095"/>
    </w:p>
    <w:p w14:paraId="2EC018A6" w14:textId="77777777" w:rsidR="007E3FB6" w:rsidRDefault="007E3FB6">
      <w:pPr>
        <w:spacing w:after="40"/>
        <w:jc w:val="both"/>
      </w:pPr>
    </w:p>
    <w:p w14:paraId="1A7E6ABA" w14:textId="77777777" w:rsidR="007E3FB6" w:rsidRDefault="007E3FB6">
      <w:pPr>
        <w:spacing w:after="40"/>
        <w:jc w:val="both"/>
      </w:pPr>
    </w:p>
    <w:p w14:paraId="7ED133EA" w14:textId="77777777" w:rsidR="007E3FB6" w:rsidRDefault="007E3FB6">
      <w:pPr>
        <w:spacing w:after="40"/>
        <w:jc w:val="both"/>
      </w:pPr>
    </w:p>
    <w:p w14:paraId="3AC189C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65C14E" w14:textId="77777777">
        <w:tc>
          <w:tcPr>
            <w:tcW w:w="4819" w:type="dxa"/>
            <w:shd w:val="clear" w:color="auto" w:fill="000000"/>
          </w:tcPr>
          <w:p w14:paraId="2DCE5A6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06ED81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69C6D86" w14:textId="77777777">
        <w:tc>
          <w:tcPr>
            <w:tcW w:w="4819" w:type="dxa"/>
          </w:tcPr>
          <w:p w14:paraId="35B58EF9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113AC4CC" w14:textId="77777777" w:rsidR="007E3FB6" w:rsidRDefault="002F150C">
            <w:r>
              <w:t xml:space="preserve"> paravirtualized </w:t>
            </w:r>
          </w:p>
        </w:tc>
      </w:tr>
      <w:tr w:rsidR="007E3FB6" w14:paraId="31DC5AE3" w14:textId="77777777">
        <w:tc>
          <w:tcPr>
            <w:tcW w:w="4819" w:type="dxa"/>
          </w:tcPr>
          <w:p w14:paraId="0A2275FD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67152940" w14:textId="77777777" w:rsidR="007E3FB6" w:rsidRDefault="002F150C">
            <w:r>
              <w:t xml:space="preserve"> null </w:t>
            </w:r>
          </w:p>
        </w:tc>
      </w:tr>
      <w:tr w:rsidR="007E3FB6" w14:paraId="4EC5EF1A" w14:textId="77777777">
        <w:tc>
          <w:tcPr>
            <w:tcW w:w="4819" w:type="dxa"/>
          </w:tcPr>
          <w:p w14:paraId="6D9779B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72698EF" w14:textId="77777777" w:rsidR="007E3FB6" w:rsidRDefault="002F150C">
            <w:r>
              <w:t xml:space="preserve"> hml-britech-01 </w:t>
            </w:r>
          </w:p>
        </w:tc>
      </w:tr>
      <w:tr w:rsidR="007E3FB6" w14:paraId="66B97A94" w14:textId="77777777">
        <w:tc>
          <w:tcPr>
            <w:tcW w:w="4819" w:type="dxa"/>
          </w:tcPr>
          <w:p w14:paraId="1A728FF7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3809B034" w14:textId="77777777" w:rsidR="007E3FB6" w:rsidRDefault="007E3FB6"/>
        </w:tc>
      </w:tr>
      <w:tr w:rsidR="007E3FB6" w14:paraId="2F16E47D" w14:textId="77777777">
        <w:tc>
          <w:tcPr>
            <w:tcW w:w="4819" w:type="dxa"/>
          </w:tcPr>
          <w:p w14:paraId="74A068BD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8DF06DB" w14:textId="77777777" w:rsidR="007E3FB6" w:rsidRDefault="007E3FB6"/>
        </w:tc>
      </w:tr>
      <w:tr w:rsidR="007E3FB6" w14:paraId="7AA78899" w14:textId="77777777">
        <w:tc>
          <w:tcPr>
            <w:tcW w:w="4819" w:type="dxa"/>
          </w:tcPr>
          <w:p w14:paraId="1C485C97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1F14C3C8" w14:textId="77777777" w:rsidR="007E3FB6" w:rsidRDefault="007E3FB6"/>
        </w:tc>
      </w:tr>
      <w:tr w:rsidR="007E3FB6" w14:paraId="37B119F0" w14:textId="77777777">
        <w:tc>
          <w:tcPr>
            <w:tcW w:w="4819" w:type="dxa"/>
          </w:tcPr>
          <w:p w14:paraId="08305796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419CCEAA" w14:textId="77777777" w:rsidR="007E3FB6" w:rsidRDefault="007E3FB6"/>
        </w:tc>
      </w:tr>
      <w:tr w:rsidR="007E3FB6" w14:paraId="18F01937" w14:textId="77777777">
        <w:tc>
          <w:tcPr>
            <w:tcW w:w="4819" w:type="dxa"/>
          </w:tcPr>
          <w:p w14:paraId="203CDF49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5A4EB7DA" w14:textId="77777777" w:rsidR="007E3FB6" w:rsidRDefault="007E3FB6"/>
        </w:tc>
      </w:tr>
      <w:tr w:rsidR="007E3FB6" w14:paraId="1A7887E8" w14:textId="77777777">
        <w:tc>
          <w:tcPr>
            <w:tcW w:w="4819" w:type="dxa"/>
          </w:tcPr>
          <w:p w14:paraId="4E03FF7D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0A6D3435" w14:textId="77777777" w:rsidR="007E3FB6" w:rsidRDefault="002F150C">
            <w:r>
              <w:t xml:space="preserve"> hml-britech-01 </w:t>
            </w:r>
          </w:p>
        </w:tc>
      </w:tr>
    </w:tbl>
    <w:p w14:paraId="1D02A108" w14:textId="77777777" w:rsidR="007E3FB6" w:rsidRDefault="007E3FB6">
      <w:pPr>
        <w:spacing w:after="40"/>
        <w:jc w:val="both"/>
      </w:pPr>
    </w:p>
    <w:p w14:paraId="08E869E8" w14:textId="77777777" w:rsidR="007E3FB6" w:rsidRDefault="002F150C">
      <w:pPr>
        <w:spacing w:after="40"/>
        <w:jc w:val="both"/>
      </w:pPr>
      <w:r>
        <w:t xml:space="preserve">    </w:t>
      </w:r>
    </w:p>
    <w:p w14:paraId="57338D05" w14:textId="77777777" w:rsidR="007E3FB6" w:rsidRDefault="007E3FB6">
      <w:pPr>
        <w:spacing w:after="40"/>
        <w:jc w:val="both"/>
      </w:pPr>
    </w:p>
    <w:p w14:paraId="6FB5EB4E" w14:textId="77777777" w:rsidR="007E3FB6" w:rsidRDefault="002F150C">
      <w:pPr>
        <w:pStyle w:val="Ttulo4"/>
      </w:pPr>
      <w:bookmarkStart w:id="1096" w:name="_Toc174960925"/>
      <w:r>
        <w:t>volumeattachment20240730181655</w:t>
      </w:r>
      <w:bookmarkEnd w:id="1096"/>
    </w:p>
    <w:p w14:paraId="3110FE28" w14:textId="77777777" w:rsidR="007E3FB6" w:rsidRDefault="007E3FB6">
      <w:pPr>
        <w:spacing w:after="40"/>
        <w:jc w:val="both"/>
      </w:pPr>
    </w:p>
    <w:p w14:paraId="73F310E1" w14:textId="77777777" w:rsidR="007E3FB6" w:rsidRDefault="007E3FB6">
      <w:pPr>
        <w:spacing w:after="40"/>
        <w:jc w:val="both"/>
      </w:pPr>
    </w:p>
    <w:p w14:paraId="4EDB8B76" w14:textId="77777777" w:rsidR="007E3FB6" w:rsidRDefault="007E3FB6">
      <w:pPr>
        <w:spacing w:after="40"/>
        <w:jc w:val="both"/>
      </w:pPr>
    </w:p>
    <w:p w14:paraId="5782144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2006C34" w14:textId="77777777">
        <w:tc>
          <w:tcPr>
            <w:tcW w:w="4819" w:type="dxa"/>
            <w:shd w:val="clear" w:color="auto" w:fill="000000"/>
          </w:tcPr>
          <w:p w14:paraId="345166B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1DDB89F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6FF2DE" w14:textId="77777777">
        <w:tc>
          <w:tcPr>
            <w:tcW w:w="4819" w:type="dxa"/>
          </w:tcPr>
          <w:p w14:paraId="0543C276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1387EBDB" w14:textId="77777777" w:rsidR="007E3FB6" w:rsidRDefault="002F150C">
            <w:r>
              <w:t xml:space="preserve"> paravirtualized </w:t>
            </w:r>
          </w:p>
        </w:tc>
      </w:tr>
      <w:tr w:rsidR="007E3FB6" w14:paraId="0EF4BFED" w14:textId="77777777">
        <w:tc>
          <w:tcPr>
            <w:tcW w:w="4819" w:type="dxa"/>
          </w:tcPr>
          <w:p w14:paraId="41C52556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4336234B" w14:textId="77777777" w:rsidR="007E3FB6" w:rsidRDefault="002F150C">
            <w:r>
              <w:t xml:space="preserve"> null </w:t>
            </w:r>
          </w:p>
        </w:tc>
      </w:tr>
      <w:tr w:rsidR="007E3FB6" w14:paraId="56C13BB5" w14:textId="77777777">
        <w:tc>
          <w:tcPr>
            <w:tcW w:w="4819" w:type="dxa"/>
          </w:tcPr>
          <w:p w14:paraId="5E73AC1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69E6CD1" w14:textId="77777777" w:rsidR="007E3FB6" w:rsidRDefault="002F150C">
            <w:r>
              <w:t xml:space="preserve"> hml-sql-ter02 </w:t>
            </w:r>
          </w:p>
        </w:tc>
      </w:tr>
      <w:tr w:rsidR="007E3FB6" w14:paraId="44492B34" w14:textId="77777777">
        <w:tc>
          <w:tcPr>
            <w:tcW w:w="4819" w:type="dxa"/>
          </w:tcPr>
          <w:p w14:paraId="4E1C67EB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32CB820E" w14:textId="77777777" w:rsidR="007E3FB6" w:rsidRDefault="007E3FB6"/>
        </w:tc>
      </w:tr>
      <w:tr w:rsidR="007E3FB6" w14:paraId="2E300F91" w14:textId="77777777">
        <w:tc>
          <w:tcPr>
            <w:tcW w:w="4819" w:type="dxa"/>
          </w:tcPr>
          <w:p w14:paraId="460B34B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6F34879" w14:textId="77777777" w:rsidR="007E3FB6" w:rsidRDefault="007E3FB6"/>
        </w:tc>
      </w:tr>
      <w:tr w:rsidR="007E3FB6" w14:paraId="6FBCB7D6" w14:textId="77777777">
        <w:tc>
          <w:tcPr>
            <w:tcW w:w="4819" w:type="dxa"/>
          </w:tcPr>
          <w:p w14:paraId="04D1FDB4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06FE9592" w14:textId="77777777" w:rsidR="007E3FB6" w:rsidRDefault="007E3FB6"/>
        </w:tc>
      </w:tr>
      <w:tr w:rsidR="007E3FB6" w14:paraId="24B87D56" w14:textId="77777777">
        <w:tc>
          <w:tcPr>
            <w:tcW w:w="4819" w:type="dxa"/>
          </w:tcPr>
          <w:p w14:paraId="35E5769E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3F045833" w14:textId="77777777" w:rsidR="007E3FB6" w:rsidRDefault="007E3FB6"/>
        </w:tc>
      </w:tr>
      <w:tr w:rsidR="007E3FB6" w14:paraId="54741E4B" w14:textId="77777777">
        <w:tc>
          <w:tcPr>
            <w:tcW w:w="4819" w:type="dxa"/>
          </w:tcPr>
          <w:p w14:paraId="54AD19CB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0FC35A83" w14:textId="77777777" w:rsidR="007E3FB6" w:rsidRDefault="007E3FB6"/>
        </w:tc>
      </w:tr>
      <w:tr w:rsidR="007E3FB6" w14:paraId="3F62C5CA" w14:textId="77777777">
        <w:tc>
          <w:tcPr>
            <w:tcW w:w="4819" w:type="dxa"/>
          </w:tcPr>
          <w:p w14:paraId="05BB00C3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7218E053" w14:textId="77777777" w:rsidR="007E3FB6" w:rsidRDefault="002F150C">
            <w:r>
              <w:t xml:space="preserve"> hml-sql-ter02-DADOS </w:t>
            </w:r>
          </w:p>
        </w:tc>
      </w:tr>
    </w:tbl>
    <w:p w14:paraId="4B4AB71D" w14:textId="77777777" w:rsidR="007E3FB6" w:rsidRDefault="007E3FB6">
      <w:pPr>
        <w:spacing w:after="40"/>
        <w:jc w:val="both"/>
      </w:pPr>
    </w:p>
    <w:p w14:paraId="0C5FC07C" w14:textId="77777777" w:rsidR="007E3FB6" w:rsidRDefault="002F150C">
      <w:pPr>
        <w:spacing w:after="40"/>
        <w:jc w:val="both"/>
      </w:pPr>
      <w:r>
        <w:t xml:space="preserve">    </w:t>
      </w:r>
    </w:p>
    <w:p w14:paraId="50680C91" w14:textId="77777777" w:rsidR="007E3FB6" w:rsidRDefault="007E3FB6">
      <w:pPr>
        <w:spacing w:after="40"/>
        <w:jc w:val="both"/>
      </w:pPr>
    </w:p>
    <w:p w14:paraId="42B7075E" w14:textId="77777777" w:rsidR="007E3FB6" w:rsidRDefault="002F150C">
      <w:pPr>
        <w:pStyle w:val="Ttulo4"/>
      </w:pPr>
      <w:bookmarkStart w:id="1097" w:name="_Toc174960926"/>
      <w:r>
        <w:t>volumeattachment20240507190907</w:t>
      </w:r>
      <w:bookmarkEnd w:id="1097"/>
    </w:p>
    <w:p w14:paraId="02A2822F" w14:textId="77777777" w:rsidR="007E3FB6" w:rsidRDefault="007E3FB6">
      <w:pPr>
        <w:spacing w:after="40"/>
        <w:jc w:val="both"/>
      </w:pPr>
    </w:p>
    <w:p w14:paraId="2F69012B" w14:textId="77777777" w:rsidR="007E3FB6" w:rsidRDefault="007E3FB6">
      <w:pPr>
        <w:spacing w:after="40"/>
        <w:jc w:val="both"/>
      </w:pPr>
    </w:p>
    <w:p w14:paraId="6A5E9C06" w14:textId="77777777" w:rsidR="007E3FB6" w:rsidRDefault="007E3FB6">
      <w:pPr>
        <w:spacing w:after="40"/>
        <w:jc w:val="both"/>
      </w:pPr>
    </w:p>
    <w:p w14:paraId="4A94750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F5BD808" w14:textId="77777777">
        <w:tc>
          <w:tcPr>
            <w:tcW w:w="4819" w:type="dxa"/>
            <w:shd w:val="clear" w:color="auto" w:fill="000000"/>
          </w:tcPr>
          <w:p w14:paraId="3C59BDF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9D9B0A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868B744" w14:textId="77777777">
        <w:tc>
          <w:tcPr>
            <w:tcW w:w="4819" w:type="dxa"/>
          </w:tcPr>
          <w:p w14:paraId="517B760F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086CFE69" w14:textId="77777777" w:rsidR="007E3FB6" w:rsidRDefault="002F150C">
            <w:r>
              <w:t xml:space="preserve"> paravirtualized </w:t>
            </w:r>
          </w:p>
        </w:tc>
      </w:tr>
      <w:tr w:rsidR="007E3FB6" w14:paraId="4CB8E42B" w14:textId="77777777">
        <w:tc>
          <w:tcPr>
            <w:tcW w:w="4819" w:type="dxa"/>
          </w:tcPr>
          <w:p w14:paraId="444BA397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24CFA34F" w14:textId="77777777" w:rsidR="007E3FB6" w:rsidRDefault="002F150C">
            <w:r>
              <w:t xml:space="preserve"> null </w:t>
            </w:r>
          </w:p>
        </w:tc>
      </w:tr>
      <w:tr w:rsidR="007E3FB6" w14:paraId="0501782D" w14:textId="77777777">
        <w:tc>
          <w:tcPr>
            <w:tcW w:w="4819" w:type="dxa"/>
          </w:tcPr>
          <w:p w14:paraId="6C16109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5889D26" w14:textId="77777777" w:rsidR="007E3FB6" w:rsidRDefault="002F150C">
            <w:r>
              <w:t xml:space="preserve"> hml-zap </w:t>
            </w:r>
          </w:p>
        </w:tc>
      </w:tr>
      <w:tr w:rsidR="007E3FB6" w14:paraId="060DFDC7" w14:textId="77777777">
        <w:tc>
          <w:tcPr>
            <w:tcW w:w="4819" w:type="dxa"/>
          </w:tcPr>
          <w:p w14:paraId="246C00C2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5E65E4F9" w14:textId="77777777" w:rsidR="007E3FB6" w:rsidRDefault="007E3FB6"/>
        </w:tc>
      </w:tr>
      <w:tr w:rsidR="007E3FB6" w14:paraId="74AC61AA" w14:textId="77777777">
        <w:tc>
          <w:tcPr>
            <w:tcW w:w="4819" w:type="dxa"/>
          </w:tcPr>
          <w:p w14:paraId="61CD5C2F" w14:textId="77777777" w:rsidR="007E3FB6" w:rsidRDefault="002F150C">
            <w:r>
              <w:lastRenderedPageBreak/>
              <w:t xml:space="preserve"> Is Pv Encryption In Transit Enabled </w:t>
            </w:r>
          </w:p>
        </w:tc>
        <w:tc>
          <w:tcPr>
            <w:tcW w:w="4819" w:type="dxa"/>
          </w:tcPr>
          <w:p w14:paraId="1E566D50" w14:textId="77777777" w:rsidR="007E3FB6" w:rsidRDefault="007E3FB6"/>
        </w:tc>
      </w:tr>
      <w:tr w:rsidR="007E3FB6" w14:paraId="71B95C95" w14:textId="77777777">
        <w:tc>
          <w:tcPr>
            <w:tcW w:w="4819" w:type="dxa"/>
          </w:tcPr>
          <w:p w14:paraId="142B9B2A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67EC5D04" w14:textId="77777777" w:rsidR="007E3FB6" w:rsidRDefault="007E3FB6"/>
        </w:tc>
      </w:tr>
      <w:tr w:rsidR="007E3FB6" w14:paraId="0934E868" w14:textId="77777777">
        <w:tc>
          <w:tcPr>
            <w:tcW w:w="4819" w:type="dxa"/>
          </w:tcPr>
          <w:p w14:paraId="6F21C32D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7D4989B5" w14:textId="77777777" w:rsidR="007E3FB6" w:rsidRDefault="007E3FB6"/>
        </w:tc>
      </w:tr>
      <w:tr w:rsidR="007E3FB6" w14:paraId="0F00EF9B" w14:textId="77777777">
        <w:tc>
          <w:tcPr>
            <w:tcW w:w="4819" w:type="dxa"/>
          </w:tcPr>
          <w:p w14:paraId="4DC496CD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09DA1915" w14:textId="77777777" w:rsidR="007E3FB6" w:rsidRDefault="007E3FB6"/>
        </w:tc>
      </w:tr>
      <w:tr w:rsidR="007E3FB6" w14:paraId="216E3E2F" w14:textId="77777777">
        <w:tc>
          <w:tcPr>
            <w:tcW w:w="4819" w:type="dxa"/>
          </w:tcPr>
          <w:p w14:paraId="31F4D0E5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17FEB4E4" w14:textId="77777777" w:rsidR="007E3FB6" w:rsidRDefault="002F150C">
            <w:r>
              <w:t xml:space="preserve"> hml-zap-DADOS </w:t>
            </w:r>
          </w:p>
        </w:tc>
      </w:tr>
    </w:tbl>
    <w:p w14:paraId="1D546320" w14:textId="77777777" w:rsidR="007E3FB6" w:rsidRDefault="007E3FB6">
      <w:pPr>
        <w:spacing w:after="40"/>
        <w:jc w:val="both"/>
      </w:pPr>
    </w:p>
    <w:p w14:paraId="496B7221" w14:textId="77777777" w:rsidR="007E3FB6" w:rsidRDefault="002F150C">
      <w:pPr>
        <w:spacing w:after="40"/>
        <w:jc w:val="both"/>
      </w:pPr>
      <w:r>
        <w:t xml:space="preserve">    </w:t>
      </w:r>
    </w:p>
    <w:p w14:paraId="3A063BF9" w14:textId="77777777" w:rsidR="007E3FB6" w:rsidRDefault="007E3FB6">
      <w:pPr>
        <w:spacing w:after="40"/>
        <w:jc w:val="both"/>
      </w:pPr>
    </w:p>
    <w:p w14:paraId="1C378D16" w14:textId="77777777" w:rsidR="007E3FB6" w:rsidRDefault="002F150C">
      <w:pPr>
        <w:pStyle w:val="Ttulo4"/>
      </w:pPr>
      <w:bookmarkStart w:id="1098" w:name="_Toc174960927"/>
      <w:r>
        <w:t>volumeattachment20240730181848</w:t>
      </w:r>
      <w:bookmarkEnd w:id="1098"/>
    </w:p>
    <w:p w14:paraId="1A2C3F5D" w14:textId="77777777" w:rsidR="007E3FB6" w:rsidRDefault="007E3FB6">
      <w:pPr>
        <w:spacing w:after="40"/>
        <w:jc w:val="both"/>
      </w:pPr>
    </w:p>
    <w:p w14:paraId="2E87995E" w14:textId="77777777" w:rsidR="007E3FB6" w:rsidRDefault="007E3FB6">
      <w:pPr>
        <w:spacing w:after="40"/>
        <w:jc w:val="both"/>
      </w:pPr>
    </w:p>
    <w:p w14:paraId="23138909" w14:textId="77777777" w:rsidR="007E3FB6" w:rsidRDefault="007E3FB6">
      <w:pPr>
        <w:spacing w:after="40"/>
        <w:jc w:val="both"/>
      </w:pPr>
    </w:p>
    <w:p w14:paraId="3F7CE89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9D31A2C" w14:textId="77777777">
        <w:tc>
          <w:tcPr>
            <w:tcW w:w="4819" w:type="dxa"/>
            <w:shd w:val="clear" w:color="auto" w:fill="000000"/>
          </w:tcPr>
          <w:p w14:paraId="35F4169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7014677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7A90CE7" w14:textId="77777777">
        <w:tc>
          <w:tcPr>
            <w:tcW w:w="4819" w:type="dxa"/>
          </w:tcPr>
          <w:p w14:paraId="129FFC41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1E9CFD2B" w14:textId="77777777" w:rsidR="007E3FB6" w:rsidRDefault="002F150C">
            <w:r>
              <w:t xml:space="preserve"> paravirtualized </w:t>
            </w:r>
          </w:p>
        </w:tc>
      </w:tr>
      <w:tr w:rsidR="007E3FB6" w14:paraId="255406EC" w14:textId="77777777">
        <w:tc>
          <w:tcPr>
            <w:tcW w:w="4819" w:type="dxa"/>
          </w:tcPr>
          <w:p w14:paraId="7B60A8D2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46397541" w14:textId="77777777" w:rsidR="007E3FB6" w:rsidRDefault="002F150C">
            <w:r>
              <w:t xml:space="preserve"> null </w:t>
            </w:r>
          </w:p>
        </w:tc>
      </w:tr>
      <w:tr w:rsidR="007E3FB6" w14:paraId="57C7066B" w14:textId="77777777">
        <w:tc>
          <w:tcPr>
            <w:tcW w:w="4819" w:type="dxa"/>
          </w:tcPr>
          <w:p w14:paraId="239A4A14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1189989" w14:textId="77777777" w:rsidR="007E3FB6" w:rsidRDefault="002F150C">
            <w:r>
              <w:t xml:space="preserve"> hml-sql-ter02 </w:t>
            </w:r>
          </w:p>
        </w:tc>
      </w:tr>
      <w:tr w:rsidR="007E3FB6" w14:paraId="24C0DB37" w14:textId="77777777">
        <w:tc>
          <w:tcPr>
            <w:tcW w:w="4819" w:type="dxa"/>
          </w:tcPr>
          <w:p w14:paraId="094E1536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13906008" w14:textId="77777777" w:rsidR="007E3FB6" w:rsidRDefault="007E3FB6"/>
        </w:tc>
      </w:tr>
      <w:tr w:rsidR="007E3FB6" w14:paraId="5892C3E2" w14:textId="77777777">
        <w:tc>
          <w:tcPr>
            <w:tcW w:w="4819" w:type="dxa"/>
          </w:tcPr>
          <w:p w14:paraId="15A68B53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13BA76D" w14:textId="77777777" w:rsidR="007E3FB6" w:rsidRDefault="007E3FB6"/>
        </w:tc>
      </w:tr>
      <w:tr w:rsidR="007E3FB6" w14:paraId="3548B2C2" w14:textId="77777777">
        <w:tc>
          <w:tcPr>
            <w:tcW w:w="4819" w:type="dxa"/>
          </w:tcPr>
          <w:p w14:paraId="1171934A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4D2C3DB9" w14:textId="77777777" w:rsidR="007E3FB6" w:rsidRDefault="007E3FB6"/>
        </w:tc>
      </w:tr>
      <w:tr w:rsidR="007E3FB6" w14:paraId="286F6EB1" w14:textId="77777777">
        <w:tc>
          <w:tcPr>
            <w:tcW w:w="4819" w:type="dxa"/>
          </w:tcPr>
          <w:p w14:paraId="40FE7A11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7D9DC3DA" w14:textId="77777777" w:rsidR="007E3FB6" w:rsidRDefault="007E3FB6"/>
        </w:tc>
      </w:tr>
      <w:tr w:rsidR="007E3FB6" w14:paraId="1CE61244" w14:textId="77777777">
        <w:tc>
          <w:tcPr>
            <w:tcW w:w="4819" w:type="dxa"/>
          </w:tcPr>
          <w:p w14:paraId="55F656BD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666A73B7" w14:textId="77777777" w:rsidR="007E3FB6" w:rsidRDefault="007E3FB6"/>
        </w:tc>
      </w:tr>
      <w:tr w:rsidR="007E3FB6" w14:paraId="4D563B95" w14:textId="77777777">
        <w:tc>
          <w:tcPr>
            <w:tcW w:w="4819" w:type="dxa"/>
          </w:tcPr>
          <w:p w14:paraId="41578BED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569FD90A" w14:textId="77777777" w:rsidR="007E3FB6" w:rsidRDefault="002F150C">
            <w:r>
              <w:t xml:space="preserve"> hml-sql-ter02-BACKUP </w:t>
            </w:r>
          </w:p>
        </w:tc>
      </w:tr>
    </w:tbl>
    <w:p w14:paraId="0038B300" w14:textId="77777777" w:rsidR="007E3FB6" w:rsidRDefault="007E3FB6">
      <w:pPr>
        <w:spacing w:after="40"/>
        <w:jc w:val="both"/>
      </w:pPr>
    </w:p>
    <w:p w14:paraId="1A37C1BF" w14:textId="77777777" w:rsidR="007E3FB6" w:rsidRDefault="002F150C">
      <w:pPr>
        <w:spacing w:after="40"/>
        <w:jc w:val="both"/>
      </w:pPr>
      <w:r>
        <w:t xml:space="preserve">    </w:t>
      </w:r>
    </w:p>
    <w:p w14:paraId="68107F72" w14:textId="77777777" w:rsidR="007E3FB6" w:rsidRDefault="007E3FB6">
      <w:pPr>
        <w:spacing w:after="40"/>
        <w:jc w:val="both"/>
      </w:pPr>
    </w:p>
    <w:p w14:paraId="5BF6366C" w14:textId="77777777" w:rsidR="007E3FB6" w:rsidRDefault="002F150C">
      <w:pPr>
        <w:pStyle w:val="Ttulo4"/>
      </w:pPr>
      <w:bookmarkStart w:id="1099" w:name="_Toc174960928"/>
      <w:r>
        <w:t>volumeattachment20240628180822</w:t>
      </w:r>
      <w:bookmarkEnd w:id="1099"/>
    </w:p>
    <w:p w14:paraId="0F92C2E0" w14:textId="77777777" w:rsidR="007E3FB6" w:rsidRDefault="007E3FB6">
      <w:pPr>
        <w:spacing w:after="40"/>
        <w:jc w:val="both"/>
      </w:pPr>
    </w:p>
    <w:p w14:paraId="0C4AC599" w14:textId="77777777" w:rsidR="007E3FB6" w:rsidRDefault="007E3FB6">
      <w:pPr>
        <w:spacing w:after="40"/>
        <w:jc w:val="both"/>
      </w:pPr>
    </w:p>
    <w:p w14:paraId="2B8B373B" w14:textId="77777777" w:rsidR="007E3FB6" w:rsidRDefault="007E3FB6">
      <w:pPr>
        <w:spacing w:after="40"/>
        <w:jc w:val="both"/>
      </w:pPr>
    </w:p>
    <w:p w14:paraId="16D2923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8D64268" w14:textId="77777777">
        <w:tc>
          <w:tcPr>
            <w:tcW w:w="4819" w:type="dxa"/>
            <w:shd w:val="clear" w:color="auto" w:fill="000000"/>
          </w:tcPr>
          <w:p w14:paraId="273F781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8EF8BE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A878556" w14:textId="77777777">
        <w:tc>
          <w:tcPr>
            <w:tcW w:w="4819" w:type="dxa"/>
          </w:tcPr>
          <w:p w14:paraId="3EBE5970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779E65F" w14:textId="77777777" w:rsidR="007E3FB6" w:rsidRDefault="002F150C">
            <w:r>
              <w:t xml:space="preserve"> paravirtualized </w:t>
            </w:r>
          </w:p>
        </w:tc>
      </w:tr>
      <w:tr w:rsidR="007E3FB6" w14:paraId="5BFE0D69" w14:textId="77777777">
        <w:tc>
          <w:tcPr>
            <w:tcW w:w="4819" w:type="dxa"/>
          </w:tcPr>
          <w:p w14:paraId="0C12D7E9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49F1CACE" w14:textId="77777777" w:rsidR="007E3FB6" w:rsidRDefault="002F150C">
            <w:r>
              <w:t xml:space="preserve"> null </w:t>
            </w:r>
          </w:p>
        </w:tc>
      </w:tr>
      <w:tr w:rsidR="007E3FB6" w14:paraId="77CE7516" w14:textId="77777777">
        <w:tc>
          <w:tcPr>
            <w:tcW w:w="4819" w:type="dxa"/>
          </w:tcPr>
          <w:p w14:paraId="3C55676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36D010F" w14:textId="77777777" w:rsidR="007E3FB6" w:rsidRDefault="002F150C">
            <w:r>
              <w:t xml:space="preserve"> hml-crk-01 </w:t>
            </w:r>
          </w:p>
        </w:tc>
      </w:tr>
      <w:tr w:rsidR="007E3FB6" w14:paraId="3BDE178B" w14:textId="77777777">
        <w:tc>
          <w:tcPr>
            <w:tcW w:w="4819" w:type="dxa"/>
          </w:tcPr>
          <w:p w14:paraId="466EC8A0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231370E0" w14:textId="77777777" w:rsidR="007E3FB6" w:rsidRDefault="007E3FB6"/>
        </w:tc>
      </w:tr>
      <w:tr w:rsidR="007E3FB6" w14:paraId="678061BD" w14:textId="77777777">
        <w:tc>
          <w:tcPr>
            <w:tcW w:w="4819" w:type="dxa"/>
          </w:tcPr>
          <w:p w14:paraId="523A04FD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6DE416B" w14:textId="77777777" w:rsidR="007E3FB6" w:rsidRDefault="007E3FB6"/>
        </w:tc>
      </w:tr>
      <w:tr w:rsidR="007E3FB6" w14:paraId="633A990C" w14:textId="77777777">
        <w:tc>
          <w:tcPr>
            <w:tcW w:w="4819" w:type="dxa"/>
          </w:tcPr>
          <w:p w14:paraId="43326E85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00C6BC83" w14:textId="77777777" w:rsidR="007E3FB6" w:rsidRDefault="007E3FB6"/>
        </w:tc>
      </w:tr>
      <w:tr w:rsidR="007E3FB6" w14:paraId="41FCEF73" w14:textId="77777777">
        <w:tc>
          <w:tcPr>
            <w:tcW w:w="4819" w:type="dxa"/>
          </w:tcPr>
          <w:p w14:paraId="5A0E48AF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71075962" w14:textId="77777777" w:rsidR="007E3FB6" w:rsidRDefault="007E3FB6"/>
        </w:tc>
      </w:tr>
      <w:tr w:rsidR="007E3FB6" w14:paraId="1A40CD9E" w14:textId="77777777">
        <w:tc>
          <w:tcPr>
            <w:tcW w:w="4819" w:type="dxa"/>
          </w:tcPr>
          <w:p w14:paraId="1F7AE985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495D4585" w14:textId="77777777" w:rsidR="007E3FB6" w:rsidRDefault="007E3FB6"/>
        </w:tc>
      </w:tr>
      <w:tr w:rsidR="007E3FB6" w14:paraId="63287A27" w14:textId="77777777">
        <w:tc>
          <w:tcPr>
            <w:tcW w:w="4819" w:type="dxa"/>
          </w:tcPr>
          <w:p w14:paraId="431CF91F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498DE21E" w14:textId="77777777" w:rsidR="007E3FB6" w:rsidRDefault="002F150C">
            <w:r>
              <w:t xml:space="preserve"> hml-crk-DADOS </w:t>
            </w:r>
          </w:p>
        </w:tc>
      </w:tr>
    </w:tbl>
    <w:p w14:paraId="22E32188" w14:textId="77777777" w:rsidR="007E3FB6" w:rsidRDefault="007E3FB6">
      <w:pPr>
        <w:spacing w:after="40"/>
        <w:jc w:val="both"/>
      </w:pPr>
    </w:p>
    <w:p w14:paraId="7E8A1F71" w14:textId="77777777" w:rsidR="007E3FB6" w:rsidRDefault="002F150C">
      <w:pPr>
        <w:spacing w:after="40"/>
        <w:jc w:val="both"/>
      </w:pPr>
      <w:r>
        <w:t xml:space="preserve">    </w:t>
      </w:r>
    </w:p>
    <w:p w14:paraId="13E5255E" w14:textId="77777777" w:rsidR="007E3FB6" w:rsidRDefault="007E3FB6">
      <w:pPr>
        <w:spacing w:after="40"/>
        <w:jc w:val="both"/>
      </w:pPr>
    </w:p>
    <w:p w14:paraId="58D74F9A" w14:textId="77777777" w:rsidR="007E3FB6" w:rsidRDefault="002F150C">
      <w:pPr>
        <w:pStyle w:val="Ttulo4"/>
      </w:pPr>
      <w:bookmarkStart w:id="1100" w:name="_Toc174960929"/>
      <w:r>
        <w:t>volumeattachment20240508162744</w:t>
      </w:r>
      <w:bookmarkEnd w:id="1100"/>
    </w:p>
    <w:p w14:paraId="5715B996" w14:textId="77777777" w:rsidR="007E3FB6" w:rsidRDefault="007E3FB6">
      <w:pPr>
        <w:spacing w:after="40"/>
        <w:jc w:val="both"/>
      </w:pPr>
    </w:p>
    <w:p w14:paraId="777D85E2" w14:textId="77777777" w:rsidR="007E3FB6" w:rsidRDefault="007E3FB6">
      <w:pPr>
        <w:spacing w:after="40"/>
        <w:jc w:val="both"/>
      </w:pPr>
    </w:p>
    <w:p w14:paraId="25861980" w14:textId="77777777" w:rsidR="007E3FB6" w:rsidRDefault="007E3FB6">
      <w:pPr>
        <w:spacing w:after="40"/>
        <w:jc w:val="both"/>
      </w:pPr>
    </w:p>
    <w:p w14:paraId="248D1AA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7D47F01" w14:textId="77777777">
        <w:tc>
          <w:tcPr>
            <w:tcW w:w="4819" w:type="dxa"/>
            <w:shd w:val="clear" w:color="auto" w:fill="000000"/>
          </w:tcPr>
          <w:p w14:paraId="5443E8E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C4BED1E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B9902F" w14:textId="77777777">
        <w:tc>
          <w:tcPr>
            <w:tcW w:w="4819" w:type="dxa"/>
          </w:tcPr>
          <w:p w14:paraId="4E18FA71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F4C99EB" w14:textId="77777777" w:rsidR="007E3FB6" w:rsidRDefault="002F150C">
            <w:r>
              <w:t xml:space="preserve"> paravirtualized </w:t>
            </w:r>
          </w:p>
        </w:tc>
      </w:tr>
      <w:tr w:rsidR="007E3FB6" w14:paraId="68858F1D" w14:textId="77777777">
        <w:tc>
          <w:tcPr>
            <w:tcW w:w="4819" w:type="dxa"/>
          </w:tcPr>
          <w:p w14:paraId="71DD1D4F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4ABA4F6B" w14:textId="77777777" w:rsidR="007E3FB6" w:rsidRDefault="002F150C">
            <w:r>
              <w:t xml:space="preserve"> null </w:t>
            </w:r>
          </w:p>
        </w:tc>
      </w:tr>
      <w:tr w:rsidR="007E3FB6" w14:paraId="0885C651" w14:textId="77777777">
        <w:tc>
          <w:tcPr>
            <w:tcW w:w="4819" w:type="dxa"/>
          </w:tcPr>
          <w:p w14:paraId="66D0442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ED41064" w14:textId="77777777" w:rsidR="007E3FB6" w:rsidRDefault="002F150C">
            <w:r>
              <w:t xml:space="preserve"> hml-cfi-01 </w:t>
            </w:r>
          </w:p>
        </w:tc>
      </w:tr>
      <w:tr w:rsidR="007E3FB6" w14:paraId="6AEE796D" w14:textId="77777777">
        <w:tc>
          <w:tcPr>
            <w:tcW w:w="4819" w:type="dxa"/>
          </w:tcPr>
          <w:p w14:paraId="0F15B9D1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4F8636BB" w14:textId="77777777" w:rsidR="007E3FB6" w:rsidRDefault="007E3FB6"/>
        </w:tc>
      </w:tr>
      <w:tr w:rsidR="007E3FB6" w14:paraId="720034B4" w14:textId="77777777">
        <w:tc>
          <w:tcPr>
            <w:tcW w:w="4819" w:type="dxa"/>
          </w:tcPr>
          <w:p w14:paraId="59B52E1A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6B67DAE" w14:textId="77777777" w:rsidR="007E3FB6" w:rsidRDefault="007E3FB6"/>
        </w:tc>
      </w:tr>
      <w:tr w:rsidR="007E3FB6" w14:paraId="207B877F" w14:textId="77777777">
        <w:tc>
          <w:tcPr>
            <w:tcW w:w="4819" w:type="dxa"/>
          </w:tcPr>
          <w:p w14:paraId="0CF2DBF3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5BECA4CF" w14:textId="77777777" w:rsidR="007E3FB6" w:rsidRDefault="007E3FB6"/>
        </w:tc>
      </w:tr>
      <w:tr w:rsidR="007E3FB6" w14:paraId="3815D227" w14:textId="77777777">
        <w:tc>
          <w:tcPr>
            <w:tcW w:w="4819" w:type="dxa"/>
          </w:tcPr>
          <w:p w14:paraId="3E09D500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1A3D2DE1" w14:textId="77777777" w:rsidR="007E3FB6" w:rsidRDefault="007E3FB6"/>
        </w:tc>
      </w:tr>
      <w:tr w:rsidR="007E3FB6" w14:paraId="22AC4E64" w14:textId="77777777">
        <w:tc>
          <w:tcPr>
            <w:tcW w:w="4819" w:type="dxa"/>
          </w:tcPr>
          <w:p w14:paraId="382BEB99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07FA26B9" w14:textId="77777777" w:rsidR="007E3FB6" w:rsidRDefault="007E3FB6"/>
        </w:tc>
      </w:tr>
      <w:tr w:rsidR="007E3FB6" w14:paraId="07067E59" w14:textId="77777777">
        <w:tc>
          <w:tcPr>
            <w:tcW w:w="4819" w:type="dxa"/>
          </w:tcPr>
          <w:p w14:paraId="47481B3C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34499C86" w14:textId="77777777" w:rsidR="007E3FB6" w:rsidRDefault="002F150C">
            <w:r>
              <w:t xml:space="preserve"> hml-cfi-01-DADOS </w:t>
            </w:r>
          </w:p>
        </w:tc>
      </w:tr>
    </w:tbl>
    <w:p w14:paraId="1F29E29E" w14:textId="77777777" w:rsidR="007E3FB6" w:rsidRDefault="007E3FB6">
      <w:pPr>
        <w:spacing w:after="40"/>
        <w:jc w:val="both"/>
      </w:pPr>
    </w:p>
    <w:p w14:paraId="24E7896A" w14:textId="77777777" w:rsidR="007E3FB6" w:rsidRDefault="002F150C">
      <w:pPr>
        <w:spacing w:after="40"/>
        <w:jc w:val="both"/>
      </w:pPr>
      <w:r>
        <w:t xml:space="preserve">    </w:t>
      </w:r>
    </w:p>
    <w:p w14:paraId="618F5BF5" w14:textId="77777777" w:rsidR="007E3FB6" w:rsidRDefault="007E3FB6">
      <w:pPr>
        <w:spacing w:after="40"/>
        <w:jc w:val="both"/>
      </w:pPr>
    </w:p>
    <w:p w14:paraId="53C7A589" w14:textId="77777777" w:rsidR="007E3FB6" w:rsidRDefault="002F150C">
      <w:pPr>
        <w:pStyle w:val="Ttulo4"/>
      </w:pPr>
      <w:bookmarkStart w:id="1101" w:name="_Toc174960930"/>
      <w:r>
        <w:t>volumeattachment20240730175233</w:t>
      </w:r>
      <w:bookmarkEnd w:id="1101"/>
    </w:p>
    <w:p w14:paraId="2D266950" w14:textId="77777777" w:rsidR="007E3FB6" w:rsidRDefault="007E3FB6">
      <w:pPr>
        <w:spacing w:after="40"/>
        <w:jc w:val="both"/>
      </w:pPr>
    </w:p>
    <w:p w14:paraId="35A2F529" w14:textId="77777777" w:rsidR="007E3FB6" w:rsidRDefault="007E3FB6">
      <w:pPr>
        <w:spacing w:after="40"/>
        <w:jc w:val="both"/>
      </w:pPr>
    </w:p>
    <w:p w14:paraId="47A3EA3B" w14:textId="77777777" w:rsidR="007E3FB6" w:rsidRDefault="007E3FB6">
      <w:pPr>
        <w:spacing w:after="40"/>
        <w:jc w:val="both"/>
      </w:pPr>
    </w:p>
    <w:p w14:paraId="765DA61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0510807" w14:textId="77777777">
        <w:tc>
          <w:tcPr>
            <w:tcW w:w="4819" w:type="dxa"/>
            <w:shd w:val="clear" w:color="auto" w:fill="000000"/>
          </w:tcPr>
          <w:p w14:paraId="01B96CD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192303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6EFA11" w14:textId="77777777">
        <w:tc>
          <w:tcPr>
            <w:tcW w:w="4819" w:type="dxa"/>
          </w:tcPr>
          <w:p w14:paraId="5FADAEB0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5136DFB" w14:textId="77777777" w:rsidR="007E3FB6" w:rsidRDefault="002F150C">
            <w:r>
              <w:t xml:space="preserve"> paravirtualized </w:t>
            </w:r>
          </w:p>
        </w:tc>
      </w:tr>
      <w:tr w:rsidR="007E3FB6" w14:paraId="1C7A502E" w14:textId="77777777">
        <w:tc>
          <w:tcPr>
            <w:tcW w:w="4819" w:type="dxa"/>
          </w:tcPr>
          <w:p w14:paraId="3D7C4DBF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64BF5DB2" w14:textId="77777777" w:rsidR="007E3FB6" w:rsidRDefault="002F150C">
            <w:r>
              <w:t xml:space="preserve"> null </w:t>
            </w:r>
          </w:p>
        </w:tc>
      </w:tr>
      <w:tr w:rsidR="007E3FB6" w14:paraId="23AF62F2" w14:textId="77777777">
        <w:tc>
          <w:tcPr>
            <w:tcW w:w="4819" w:type="dxa"/>
          </w:tcPr>
          <w:p w14:paraId="1B62B86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547EF2D" w14:textId="77777777" w:rsidR="007E3FB6" w:rsidRDefault="002F150C">
            <w:r>
              <w:t xml:space="preserve"> hml-sql-ter01 </w:t>
            </w:r>
          </w:p>
        </w:tc>
      </w:tr>
      <w:tr w:rsidR="007E3FB6" w14:paraId="421D5D3C" w14:textId="77777777">
        <w:tc>
          <w:tcPr>
            <w:tcW w:w="4819" w:type="dxa"/>
          </w:tcPr>
          <w:p w14:paraId="1A73B056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6340A596" w14:textId="77777777" w:rsidR="007E3FB6" w:rsidRDefault="007E3FB6"/>
        </w:tc>
      </w:tr>
      <w:tr w:rsidR="007E3FB6" w14:paraId="3C10EEF1" w14:textId="77777777">
        <w:tc>
          <w:tcPr>
            <w:tcW w:w="4819" w:type="dxa"/>
          </w:tcPr>
          <w:p w14:paraId="7B8E964B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828B0BC" w14:textId="77777777" w:rsidR="007E3FB6" w:rsidRDefault="007E3FB6"/>
        </w:tc>
      </w:tr>
      <w:tr w:rsidR="007E3FB6" w14:paraId="09084EE6" w14:textId="77777777">
        <w:tc>
          <w:tcPr>
            <w:tcW w:w="4819" w:type="dxa"/>
          </w:tcPr>
          <w:p w14:paraId="70AB7ACD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7D92EFD9" w14:textId="77777777" w:rsidR="007E3FB6" w:rsidRDefault="007E3FB6"/>
        </w:tc>
      </w:tr>
      <w:tr w:rsidR="007E3FB6" w14:paraId="5F712CED" w14:textId="77777777">
        <w:tc>
          <w:tcPr>
            <w:tcW w:w="4819" w:type="dxa"/>
          </w:tcPr>
          <w:p w14:paraId="1EC772CC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648BBA26" w14:textId="77777777" w:rsidR="007E3FB6" w:rsidRDefault="007E3FB6"/>
        </w:tc>
      </w:tr>
      <w:tr w:rsidR="007E3FB6" w14:paraId="5E5AA130" w14:textId="77777777">
        <w:tc>
          <w:tcPr>
            <w:tcW w:w="4819" w:type="dxa"/>
          </w:tcPr>
          <w:p w14:paraId="13D57A3C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7FBF061E" w14:textId="77777777" w:rsidR="007E3FB6" w:rsidRDefault="007E3FB6"/>
        </w:tc>
      </w:tr>
      <w:tr w:rsidR="007E3FB6" w14:paraId="5D371CDE" w14:textId="77777777">
        <w:tc>
          <w:tcPr>
            <w:tcW w:w="4819" w:type="dxa"/>
          </w:tcPr>
          <w:p w14:paraId="55E684AE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077CE3AD" w14:textId="77777777" w:rsidR="007E3FB6" w:rsidRDefault="002F150C">
            <w:r>
              <w:t xml:space="preserve"> hml-sql-ter01-DADOS </w:t>
            </w:r>
          </w:p>
        </w:tc>
      </w:tr>
    </w:tbl>
    <w:p w14:paraId="265B5342" w14:textId="77777777" w:rsidR="007E3FB6" w:rsidRDefault="007E3FB6">
      <w:pPr>
        <w:spacing w:after="40"/>
        <w:jc w:val="both"/>
      </w:pPr>
    </w:p>
    <w:p w14:paraId="1895BFF4" w14:textId="77777777" w:rsidR="007E3FB6" w:rsidRDefault="002F150C">
      <w:pPr>
        <w:spacing w:after="40"/>
        <w:jc w:val="both"/>
      </w:pPr>
      <w:r>
        <w:t xml:space="preserve">    </w:t>
      </w:r>
    </w:p>
    <w:p w14:paraId="43F1B73A" w14:textId="77777777" w:rsidR="007E3FB6" w:rsidRDefault="007E3FB6">
      <w:pPr>
        <w:spacing w:after="40"/>
        <w:jc w:val="both"/>
      </w:pPr>
    </w:p>
    <w:p w14:paraId="2B0EFFC4" w14:textId="77777777" w:rsidR="007E3FB6" w:rsidRDefault="002F150C">
      <w:pPr>
        <w:pStyle w:val="Ttulo4"/>
      </w:pPr>
      <w:bookmarkStart w:id="1102" w:name="_Toc174960931"/>
      <w:r>
        <w:t>volumeattachment20240730175519</w:t>
      </w:r>
      <w:bookmarkEnd w:id="1102"/>
    </w:p>
    <w:p w14:paraId="7976D7EB" w14:textId="77777777" w:rsidR="007E3FB6" w:rsidRDefault="007E3FB6">
      <w:pPr>
        <w:spacing w:after="40"/>
        <w:jc w:val="both"/>
      </w:pPr>
    </w:p>
    <w:p w14:paraId="5F464AC7" w14:textId="77777777" w:rsidR="007E3FB6" w:rsidRDefault="007E3FB6">
      <w:pPr>
        <w:spacing w:after="40"/>
        <w:jc w:val="both"/>
      </w:pPr>
    </w:p>
    <w:p w14:paraId="26AFB09A" w14:textId="77777777" w:rsidR="007E3FB6" w:rsidRDefault="007E3FB6">
      <w:pPr>
        <w:spacing w:after="40"/>
        <w:jc w:val="both"/>
      </w:pPr>
    </w:p>
    <w:p w14:paraId="3D16C48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61A0432" w14:textId="77777777">
        <w:tc>
          <w:tcPr>
            <w:tcW w:w="4819" w:type="dxa"/>
            <w:shd w:val="clear" w:color="auto" w:fill="000000"/>
          </w:tcPr>
          <w:p w14:paraId="2D7E8547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9CBAF8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65E0CE6" w14:textId="77777777">
        <w:tc>
          <w:tcPr>
            <w:tcW w:w="4819" w:type="dxa"/>
          </w:tcPr>
          <w:p w14:paraId="6F1FBB71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F66D09E" w14:textId="77777777" w:rsidR="007E3FB6" w:rsidRDefault="002F150C">
            <w:r>
              <w:t xml:space="preserve"> paravirtualized </w:t>
            </w:r>
          </w:p>
        </w:tc>
      </w:tr>
      <w:tr w:rsidR="007E3FB6" w14:paraId="044F1BD0" w14:textId="77777777">
        <w:tc>
          <w:tcPr>
            <w:tcW w:w="4819" w:type="dxa"/>
          </w:tcPr>
          <w:p w14:paraId="3121A2AE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726ABFDB" w14:textId="77777777" w:rsidR="007E3FB6" w:rsidRDefault="002F150C">
            <w:r>
              <w:t xml:space="preserve"> null </w:t>
            </w:r>
          </w:p>
        </w:tc>
      </w:tr>
      <w:tr w:rsidR="007E3FB6" w14:paraId="7FF31BAA" w14:textId="77777777">
        <w:tc>
          <w:tcPr>
            <w:tcW w:w="4819" w:type="dxa"/>
          </w:tcPr>
          <w:p w14:paraId="69EAB9B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CE3F321" w14:textId="77777777" w:rsidR="007E3FB6" w:rsidRDefault="002F150C">
            <w:r>
              <w:t xml:space="preserve"> hml-sql-ter01 </w:t>
            </w:r>
          </w:p>
        </w:tc>
      </w:tr>
      <w:tr w:rsidR="007E3FB6" w14:paraId="24D47B6E" w14:textId="77777777">
        <w:tc>
          <w:tcPr>
            <w:tcW w:w="4819" w:type="dxa"/>
          </w:tcPr>
          <w:p w14:paraId="2C795181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4538885F" w14:textId="77777777" w:rsidR="007E3FB6" w:rsidRDefault="007E3FB6"/>
        </w:tc>
      </w:tr>
      <w:tr w:rsidR="007E3FB6" w14:paraId="6C97CB73" w14:textId="77777777">
        <w:tc>
          <w:tcPr>
            <w:tcW w:w="4819" w:type="dxa"/>
          </w:tcPr>
          <w:p w14:paraId="068FF96A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C6011CD" w14:textId="77777777" w:rsidR="007E3FB6" w:rsidRDefault="007E3FB6"/>
        </w:tc>
      </w:tr>
      <w:tr w:rsidR="007E3FB6" w14:paraId="07D53904" w14:textId="77777777">
        <w:tc>
          <w:tcPr>
            <w:tcW w:w="4819" w:type="dxa"/>
          </w:tcPr>
          <w:p w14:paraId="1664DCC9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3676D4FA" w14:textId="77777777" w:rsidR="007E3FB6" w:rsidRDefault="007E3FB6"/>
        </w:tc>
      </w:tr>
      <w:tr w:rsidR="007E3FB6" w14:paraId="19C75015" w14:textId="77777777">
        <w:tc>
          <w:tcPr>
            <w:tcW w:w="4819" w:type="dxa"/>
          </w:tcPr>
          <w:p w14:paraId="19F8F8CA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7F6D28E8" w14:textId="77777777" w:rsidR="007E3FB6" w:rsidRDefault="007E3FB6"/>
        </w:tc>
      </w:tr>
      <w:tr w:rsidR="007E3FB6" w14:paraId="719C0DA5" w14:textId="77777777">
        <w:tc>
          <w:tcPr>
            <w:tcW w:w="4819" w:type="dxa"/>
          </w:tcPr>
          <w:p w14:paraId="0E57FC97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6081E0DB" w14:textId="77777777" w:rsidR="007E3FB6" w:rsidRDefault="007E3FB6"/>
        </w:tc>
      </w:tr>
      <w:tr w:rsidR="007E3FB6" w14:paraId="07248AAE" w14:textId="77777777">
        <w:tc>
          <w:tcPr>
            <w:tcW w:w="4819" w:type="dxa"/>
          </w:tcPr>
          <w:p w14:paraId="0AC455DA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291E36AE" w14:textId="77777777" w:rsidR="007E3FB6" w:rsidRDefault="002F150C">
            <w:r>
              <w:t xml:space="preserve"> hml-sql-ter01-LOG </w:t>
            </w:r>
          </w:p>
        </w:tc>
      </w:tr>
    </w:tbl>
    <w:p w14:paraId="1FE8E40B" w14:textId="77777777" w:rsidR="007E3FB6" w:rsidRDefault="007E3FB6">
      <w:pPr>
        <w:spacing w:after="40"/>
        <w:jc w:val="both"/>
      </w:pPr>
    </w:p>
    <w:p w14:paraId="448141A1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2DBF89D7" w14:textId="77777777" w:rsidR="007E3FB6" w:rsidRDefault="007E3FB6">
      <w:pPr>
        <w:spacing w:after="40"/>
        <w:jc w:val="both"/>
      </w:pPr>
    </w:p>
    <w:p w14:paraId="2817DA78" w14:textId="77777777" w:rsidR="007E3FB6" w:rsidRDefault="002F150C">
      <w:pPr>
        <w:pStyle w:val="Ttulo4"/>
      </w:pPr>
      <w:bookmarkStart w:id="1103" w:name="_Toc174960932"/>
      <w:r>
        <w:t>volumeattachment20240813232150</w:t>
      </w:r>
      <w:bookmarkEnd w:id="1103"/>
    </w:p>
    <w:p w14:paraId="3624ED82" w14:textId="77777777" w:rsidR="007E3FB6" w:rsidRDefault="007E3FB6">
      <w:pPr>
        <w:spacing w:after="40"/>
        <w:jc w:val="both"/>
      </w:pPr>
    </w:p>
    <w:p w14:paraId="41B86BBE" w14:textId="77777777" w:rsidR="007E3FB6" w:rsidRDefault="007E3FB6">
      <w:pPr>
        <w:spacing w:after="40"/>
        <w:jc w:val="both"/>
      </w:pPr>
    </w:p>
    <w:p w14:paraId="5B0A37DB" w14:textId="77777777" w:rsidR="007E3FB6" w:rsidRDefault="007E3FB6">
      <w:pPr>
        <w:spacing w:after="40"/>
        <w:jc w:val="both"/>
      </w:pPr>
    </w:p>
    <w:p w14:paraId="320DB29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21A3CA6" w14:textId="77777777">
        <w:tc>
          <w:tcPr>
            <w:tcW w:w="4819" w:type="dxa"/>
            <w:shd w:val="clear" w:color="auto" w:fill="000000"/>
          </w:tcPr>
          <w:p w14:paraId="5289F3A5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154ED2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F8F9863" w14:textId="77777777">
        <w:tc>
          <w:tcPr>
            <w:tcW w:w="4819" w:type="dxa"/>
          </w:tcPr>
          <w:p w14:paraId="4395531E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52A28330" w14:textId="77777777" w:rsidR="007E3FB6" w:rsidRDefault="002F150C">
            <w:r>
              <w:t xml:space="preserve"> iscsi </w:t>
            </w:r>
          </w:p>
        </w:tc>
      </w:tr>
      <w:tr w:rsidR="007E3FB6" w14:paraId="2BEE843A" w14:textId="77777777">
        <w:tc>
          <w:tcPr>
            <w:tcW w:w="4819" w:type="dxa"/>
          </w:tcPr>
          <w:p w14:paraId="02D5E08A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6213C80D" w14:textId="77777777" w:rsidR="007E3FB6" w:rsidRDefault="002F150C">
            <w:r>
              <w:t xml:space="preserve"> /dev/oracleoci/oraclevdb </w:t>
            </w:r>
          </w:p>
        </w:tc>
      </w:tr>
      <w:tr w:rsidR="007E3FB6" w14:paraId="3F54794D" w14:textId="77777777">
        <w:tc>
          <w:tcPr>
            <w:tcW w:w="4819" w:type="dxa"/>
          </w:tcPr>
          <w:p w14:paraId="785365F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27B4D62" w14:textId="77777777" w:rsidR="007E3FB6" w:rsidRDefault="002F150C">
            <w:r>
              <w:t xml:space="preserve"> oke-c6iqd5jscla-ng3vb2iw44a-sn3gmo2uxxq-2 </w:t>
            </w:r>
          </w:p>
        </w:tc>
      </w:tr>
      <w:tr w:rsidR="007E3FB6" w14:paraId="5580D712" w14:textId="77777777">
        <w:tc>
          <w:tcPr>
            <w:tcW w:w="4819" w:type="dxa"/>
          </w:tcPr>
          <w:p w14:paraId="26BE4A81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6D3CEDEF" w14:textId="77777777" w:rsidR="007E3FB6" w:rsidRDefault="007E3FB6"/>
        </w:tc>
      </w:tr>
      <w:tr w:rsidR="007E3FB6" w14:paraId="0A6DD639" w14:textId="77777777">
        <w:tc>
          <w:tcPr>
            <w:tcW w:w="4819" w:type="dxa"/>
          </w:tcPr>
          <w:p w14:paraId="4AC7A115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677B90C5" w14:textId="77777777" w:rsidR="007E3FB6" w:rsidRDefault="007E3FB6"/>
        </w:tc>
      </w:tr>
      <w:tr w:rsidR="007E3FB6" w14:paraId="5A7D31AA" w14:textId="77777777">
        <w:tc>
          <w:tcPr>
            <w:tcW w:w="4819" w:type="dxa"/>
          </w:tcPr>
          <w:p w14:paraId="32BFF777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098550E6" w14:textId="77777777" w:rsidR="007E3FB6" w:rsidRDefault="007E3FB6"/>
        </w:tc>
      </w:tr>
      <w:tr w:rsidR="007E3FB6" w14:paraId="5C127969" w14:textId="77777777">
        <w:tc>
          <w:tcPr>
            <w:tcW w:w="4819" w:type="dxa"/>
          </w:tcPr>
          <w:p w14:paraId="0FE723BF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315319D3" w14:textId="77777777" w:rsidR="007E3FB6" w:rsidRDefault="007E3FB6"/>
        </w:tc>
      </w:tr>
      <w:tr w:rsidR="007E3FB6" w14:paraId="340A78B9" w14:textId="77777777">
        <w:tc>
          <w:tcPr>
            <w:tcW w:w="4819" w:type="dxa"/>
          </w:tcPr>
          <w:p w14:paraId="4BC88F1B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6826D01B" w14:textId="77777777" w:rsidR="007E3FB6" w:rsidRDefault="007E3FB6"/>
        </w:tc>
      </w:tr>
      <w:tr w:rsidR="007E3FB6" w14:paraId="4D561028" w14:textId="77777777">
        <w:tc>
          <w:tcPr>
            <w:tcW w:w="4819" w:type="dxa"/>
          </w:tcPr>
          <w:p w14:paraId="10C60DAD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19076FBB" w14:textId="77777777" w:rsidR="007E3FB6" w:rsidRDefault="002F150C">
            <w:r>
              <w:t xml:space="preserve"> csi-cb249015-1cf1-4ad3-b171-f3ca87251cb9 </w:t>
            </w:r>
          </w:p>
        </w:tc>
      </w:tr>
    </w:tbl>
    <w:p w14:paraId="79B6A359" w14:textId="77777777" w:rsidR="007E3FB6" w:rsidRDefault="007E3FB6">
      <w:pPr>
        <w:spacing w:after="40"/>
        <w:jc w:val="both"/>
      </w:pPr>
    </w:p>
    <w:p w14:paraId="6EA57ED9" w14:textId="77777777" w:rsidR="007E3FB6" w:rsidRDefault="002F150C">
      <w:pPr>
        <w:spacing w:after="40"/>
        <w:jc w:val="both"/>
      </w:pPr>
      <w:r>
        <w:t xml:space="preserve">    </w:t>
      </w:r>
    </w:p>
    <w:p w14:paraId="5E002BDD" w14:textId="77777777" w:rsidR="007E3FB6" w:rsidRDefault="007E3FB6">
      <w:pPr>
        <w:spacing w:after="40"/>
        <w:jc w:val="both"/>
      </w:pPr>
    </w:p>
    <w:p w14:paraId="479F9FD1" w14:textId="77777777" w:rsidR="007E3FB6" w:rsidRDefault="002F150C">
      <w:pPr>
        <w:pStyle w:val="Ttulo4"/>
      </w:pPr>
      <w:bookmarkStart w:id="1104" w:name="_Toc174960933"/>
      <w:r>
        <w:t>volumeattachment20240730181748</w:t>
      </w:r>
      <w:bookmarkEnd w:id="1104"/>
    </w:p>
    <w:p w14:paraId="51C2E94B" w14:textId="77777777" w:rsidR="007E3FB6" w:rsidRDefault="007E3FB6">
      <w:pPr>
        <w:spacing w:after="40"/>
        <w:jc w:val="both"/>
      </w:pPr>
    </w:p>
    <w:p w14:paraId="3D7CD051" w14:textId="77777777" w:rsidR="007E3FB6" w:rsidRDefault="007E3FB6">
      <w:pPr>
        <w:spacing w:after="40"/>
        <w:jc w:val="both"/>
      </w:pPr>
    </w:p>
    <w:p w14:paraId="785086BE" w14:textId="77777777" w:rsidR="007E3FB6" w:rsidRDefault="007E3FB6">
      <w:pPr>
        <w:spacing w:after="40"/>
        <w:jc w:val="both"/>
      </w:pPr>
    </w:p>
    <w:p w14:paraId="444E26A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B0B3801" w14:textId="77777777">
        <w:tc>
          <w:tcPr>
            <w:tcW w:w="4819" w:type="dxa"/>
            <w:shd w:val="clear" w:color="auto" w:fill="000000"/>
          </w:tcPr>
          <w:p w14:paraId="052CAED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E3CBC2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0363E94" w14:textId="77777777">
        <w:tc>
          <w:tcPr>
            <w:tcW w:w="4819" w:type="dxa"/>
          </w:tcPr>
          <w:p w14:paraId="1870404E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55F9DD2" w14:textId="77777777" w:rsidR="007E3FB6" w:rsidRDefault="002F150C">
            <w:r>
              <w:t xml:space="preserve"> paravirtualized </w:t>
            </w:r>
          </w:p>
        </w:tc>
      </w:tr>
      <w:tr w:rsidR="007E3FB6" w14:paraId="6E0E6DFD" w14:textId="77777777">
        <w:tc>
          <w:tcPr>
            <w:tcW w:w="4819" w:type="dxa"/>
          </w:tcPr>
          <w:p w14:paraId="1C0BA3F0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059CDE72" w14:textId="77777777" w:rsidR="007E3FB6" w:rsidRDefault="002F150C">
            <w:r>
              <w:t xml:space="preserve"> null </w:t>
            </w:r>
          </w:p>
        </w:tc>
      </w:tr>
      <w:tr w:rsidR="007E3FB6" w14:paraId="3175835D" w14:textId="77777777">
        <w:tc>
          <w:tcPr>
            <w:tcW w:w="4819" w:type="dxa"/>
          </w:tcPr>
          <w:p w14:paraId="3A9E740D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BD6FB59" w14:textId="77777777" w:rsidR="007E3FB6" w:rsidRDefault="002F150C">
            <w:r>
              <w:t xml:space="preserve"> hml-sql-ter02 </w:t>
            </w:r>
          </w:p>
        </w:tc>
      </w:tr>
      <w:tr w:rsidR="007E3FB6" w14:paraId="169E9D2E" w14:textId="77777777">
        <w:tc>
          <w:tcPr>
            <w:tcW w:w="4819" w:type="dxa"/>
          </w:tcPr>
          <w:p w14:paraId="043D4E58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3EF34B5A" w14:textId="77777777" w:rsidR="007E3FB6" w:rsidRDefault="007E3FB6"/>
        </w:tc>
      </w:tr>
      <w:tr w:rsidR="007E3FB6" w14:paraId="286C23F6" w14:textId="77777777">
        <w:tc>
          <w:tcPr>
            <w:tcW w:w="4819" w:type="dxa"/>
          </w:tcPr>
          <w:p w14:paraId="5E00AD40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5B034B49" w14:textId="77777777" w:rsidR="007E3FB6" w:rsidRDefault="007E3FB6"/>
        </w:tc>
      </w:tr>
      <w:tr w:rsidR="007E3FB6" w14:paraId="21408262" w14:textId="77777777">
        <w:tc>
          <w:tcPr>
            <w:tcW w:w="4819" w:type="dxa"/>
          </w:tcPr>
          <w:p w14:paraId="57AC522F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08D9A94C" w14:textId="77777777" w:rsidR="007E3FB6" w:rsidRDefault="007E3FB6"/>
        </w:tc>
      </w:tr>
      <w:tr w:rsidR="007E3FB6" w14:paraId="408D2910" w14:textId="77777777">
        <w:tc>
          <w:tcPr>
            <w:tcW w:w="4819" w:type="dxa"/>
          </w:tcPr>
          <w:p w14:paraId="42D69ECD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3E96F6F7" w14:textId="77777777" w:rsidR="007E3FB6" w:rsidRDefault="007E3FB6"/>
        </w:tc>
      </w:tr>
      <w:tr w:rsidR="007E3FB6" w14:paraId="322E135F" w14:textId="77777777">
        <w:tc>
          <w:tcPr>
            <w:tcW w:w="4819" w:type="dxa"/>
          </w:tcPr>
          <w:p w14:paraId="026D21A9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2FB0F184" w14:textId="77777777" w:rsidR="007E3FB6" w:rsidRDefault="007E3FB6"/>
        </w:tc>
      </w:tr>
      <w:tr w:rsidR="007E3FB6" w14:paraId="024A0FCA" w14:textId="77777777">
        <w:tc>
          <w:tcPr>
            <w:tcW w:w="4819" w:type="dxa"/>
          </w:tcPr>
          <w:p w14:paraId="2CA9F9C1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0FDF3D94" w14:textId="77777777" w:rsidR="007E3FB6" w:rsidRDefault="002F150C">
            <w:r>
              <w:t xml:space="preserve"> hml-sql-ter02-LOG </w:t>
            </w:r>
          </w:p>
        </w:tc>
      </w:tr>
    </w:tbl>
    <w:p w14:paraId="6E4C749F" w14:textId="77777777" w:rsidR="007E3FB6" w:rsidRDefault="007E3FB6">
      <w:pPr>
        <w:spacing w:after="40"/>
        <w:jc w:val="both"/>
      </w:pPr>
    </w:p>
    <w:p w14:paraId="0622F978" w14:textId="77777777" w:rsidR="007E3FB6" w:rsidRDefault="002F150C">
      <w:pPr>
        <w:spacing w:after="40"/>
        <w:jc w:val="both"/>
      </w:pPr>
      <w:r>
        <w:t xml:space="preserve">    </w:t>
      </w:r>
    </w:p>
    <w:p w14:paraId="06C924D3" w14:textId="77777777" w:rsidR="007E3FB6" w:rsidRDefault="007E3FB6">
      <w:pPr>
        <w:spacing w:after="40"/>
        <w:jc w:val="both"/>
      </w:pPr>
    </w:p>
    <w:p w14:paraId="6D9656EA" w14:textId="77777777" w:rsidR="007E3FB6" w:rsidRDefault="002F150C">
      <w:pPr>
        <w:pStyle w:val="Ttulo4"/>
      </w:pPr>
      <w:bookmarkStart w:id="1105" w:name="_Toc174960934"/>
      <w:r>
        <w:t>volumeattachment20240515123151</w:t>
      </w:r>
      <w:bookmarkEnd w:id="1105"/>
    </w:p>
    <w:p w14:paraId="3B914BEA" w14:textId="77777777" w:rsidR="007E3FB6" w:rsidRDefault="007E3FB6">
      <w:pPr>
        <w:spacing w:after="40"/>
        <w:jc w:val="both"/>
      </w:pPr>
    </w:p>
    <w:p w14:paraId="501A220E" w14:textId="77777777" w:rsidR="007E3FB6" w:rsidRDefault="007E3FB6">
      <w:pPr>
        <w:spacing w:after="40"/>
        <w:jc w:val="both"/>
      </w:pPr>
    </w:p>
    <w:p w14:paraId="159948F5" w14:textId="77777777" w:rsidR="007E3FB6" w:rsidRDefault="007E3FB6">
      <w:pPr>
        <w:spacing w:after="40"/>
        <w:jc w:val="both"/>
      </w:pPr>
    </w:p>
    <w:p w14:paraId="349098A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D42E0A1" w14:textId="77777777">
        <w:tc>
          <w:tcPr>
            <w:tcW w:w="4819" w:type="dxa"/>
            <w:shd w:val="clear" w:color="auto" w:fill="000000"/>
          </w:tcPr>
          <w:p w14:paraId="2A3BFFC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ACF497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F81D2EC" w14:textId="77777777">
        <w:tc>
          <w:tcPr>
            <w:tcW w:w="4819" w:type="dxa"/>
          </w:tcPr>
          <w:p w14:paraId="69B05E5F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E215335" w14:textId="77777777" w:rsidR="007E3FB6" w:rsidRDefault="002F150C">
            <w:r>
              <w:t xml:space="preserve"> paravirtualized </w:t>
            </w:r>
          </w:p>
        </w:tc>
      </w:tr>
      <w:tr w:rsidR="007E3FB6" w14:paraId="369F61B8" w14:textId="77777777">
        <w:tc>
          <w:tcPr>
            <w:tcW w:w="4819" w:type="dxa"/>
          </w:tcPr>
          <w:p w14:paraId="42858A31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18134734" w14:textId="77777777" w:rsidR="007E3FB6" w:rsidRDefault="002F150C">
            <w:r>
              <w:t xml:space="preserve"> null </w:t>
            </w:r>
          </w:p>
        </w:tc>
      </w:tr>
      <w:tr w:rsidR="007E3FB6" w14:paraId="68F6EC55" w14:textId="77777777">
        <w:tc>
          <w:tcPr>
            <w:tcW w:w="4819" w:type="dxa"/>
          </w:tcPr>
          <w:p w14:paraId="1B74A2CB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495FC24" w14:textId="77777777" w:rsidR="007E3FB6" w:rsidRDefault="002F150C">
            <w:r>
              <w:t xml:space="preserve"> hml-JDSP-01 </w:t>
            </w:r>
          </w:p>
        </w:tc>
      </w:tr>
      <w:tr w:rsidR="007E3FB6" w14:paraId="342B84A0" w14:textId="77777777">
        <w:tc>
          <w:tcPr>
            <w:tcW w:w="4819" w:type="dxa"/>
          </w:tcPr>
          <w:p w14:paraId="63D5715D" w14:textId="77777777" w:rsidR="007E3FB6" w:rsidRDefault="002F150C">
            <w:r>
              <w:lastRenderedPageBreak/>
              <w:t xml:space="preserve"> Is Agent Auto Iscsi Login Enabled </w:t>
            </w:r>
          </w:p>
        </w:tc>
        <w:tc>
          <w:tcPr>
            <w:tcW w:w="4819" w:type="dxa"/>
          </w:tcPr>
          <w:p w14:paraId="0E6AD9A0" w14:textId="77777777" w:rsidR="007E3FB6" w:rsidRDefault="007E3FB6"/>
        </w:tc>
      </w:tr>
      <w:tr w:rsidR="007E3FB6" w14:paraId="0F098E16" w14:textId="77777777">
        <w:tc>
          <w:tcPr>
            <w:tcW w:w="4819" w:type="dxa"/>
          </w:tcPr>
          <w:p w14:paraId="048BBC21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FBCF4D5" w14:textId="77777777" w:rsidR="007E3FB6" w:rsidRDefault="007E3FB6"/>
        </w:tc>
      </w:tr>
      <w:tr w:rsidR="007E3FB6" w14:paraId="19A89780" w14:textId="77777777">
        <w:tc>
          <w:tcPr>
            <w:tcW w:w="4819" w:type="dxa"/>
          </w:tcPr>
          <w:p w14:paraId="7C9C9B75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1F04E3EC" w14:textId="77777777" w:rsidR="007E3FB6" w:rsidRDefault="007E3FB6"/>
        </w:tc>
      </w:tr>
      <w:tr w:rsidR="007E3FB6" w14:paraId="6E33FE17" w14:textId="77777777">
        <w:tc>
          <w:tcPr>
            <w:tcW w:w="4819" w:type="dxa"/>
          </w:tcPr>
          <w:p w14:paraId="73C8B6E7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761DBEF7" w14:textId="77777777" w:rsidR="007E3FB6" w:rsidRDefault="007E3FB6"/>
        </w:tc>
      </w:tr>
      <w:tr w:rsidR="007E3FB6" w14:paraId="6E20EEFD" w14:textId="77777777">
        <w:tc>
          <w:tcPr>
            <w:tcW w:w="4819" w:type="dxa"/>
          </w:tcPr>
          <w:p w14:paraId="5BA7BC01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4CE451BF" w14:textId="77777777" w:rsidR="007E3FB6" w:rsidRDefault="007E3FB6"/>
        </w:tc>
      </w:tr>
      <w:tr w:rsidR="007E3FB6" w14:paraId="2C609254" w14:textId="77777777">
        <w:tc>
          <w:tcPr>
            <w:tcW w:w="4819" w:type="dxa"/>
          </w:tcPr>
          <w:p w14:paraId="007D619E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651687B2" w14:textId="77777777" w:rsidR="007E3FB6" w:rsidRDefault="002F150C">
            <w:r>
              <w:t xml:space="preserve"> hml-JDSP-01-DADOS </w:t>
            </w:r>
          </w:p>
        </w:tc>
      </w:tr>
    </w:tbl>
    <w:p w14:paraId="0FDA7D94" w14:textId="77777777" w:rsidR="007E3FB6" w:rsidRDefault="007E3FB6">
      <w:pPr>
        <w:spacing w:after="40"/>
        <w:jc w:val="both"/>
      </w:pPr>
    </w:p>
    <w:p w14:paraId="4C10612B" w14:textId="77777777" w:rsidR="007E3FB6" w:rsidRDefault="002F150C">
      <w:pPr>
        <w:spacing w:after="40"/>
        <w:jc w:val="both"/>
      </w:pPr>
      <w:r>
        <w:t xml:space="preserve">    </w:t>
      </w:r>
    </w:p>
    <w:p w14:paraId="2B6C96A0" w14:textId="77777777" w:rsidR="007E3FB6" w:rsidRDefault="007E3FB6">
      <w:pPr>
        <w:spacing w:after="40"/>
        <w:jc w:val="both"/>
      </w:pPr>
    </w:p>
    <w:p w14:paraId="7FDB3018" w14:textId="77777777" w:rsidR="007E3FB6" w:rsidRDefault="002F150C">
      <w:pPr>
        <w:pStyle w:val="Ttulo4"/>
      </w:pPr>
      <w:bookmarkStart w:id="1106" w:name="_Toc174960935"/>
      <w:r>
        <w:t>volumeattachment20231218131526</w:t>
      </w:r>
      <w:bookmarkEnd w:id="1106"/>
    </w:p>
    <w:p w14:paraId="16D0FCDC" w14:textId="77777777" w:rsidR="007E3FB6" w:rsidRDefault="007E3FB6">
      <w:pPr>
        <w:spacing w:after="40"/>
        <w:jc w:val="both"/>
      </w:pPr>
    </w:p>
    <w:p w14:paraId="6A814C60" w14:textId="77777777" w:rsidR="007E3FB6" w:rsidRDefault="007E3FB6">
      <w:pPr>
        <w:spacing w:after="40"/>
        <w:jc w:val="both"/>
      </w:pPr>
    </w:p>
    <w:p w14:paraId="7D5BF183" w14:textId="77777777" w:rsidR="007E3FB6" w:rsidRDefault="007E3FB6">
      <w:pPr>
        <w:spacing w:after="40"/>
        <w:jc w:val="both"/>
      </w:pPr>
    </w:p>
    <w:p w14:paraId="4B4D2B5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71EBE22" w14:textId="77777777">
        <w:tc>
          <w:tcPr>
            <w:tcW w:w="4819" w:type="dxa"/>
            <w:shd w:val="clear" w:color="auto" w:fill="000000"/>
          </w:tcPr>
          <w:p w14:paraId="6A84B97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0CB022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C3D820E" w14:textId="77777777">
        <w:tc>
          <w:tcPr>
            <w:tcW w:w="4819" w:type="dxa"/>
          </w:tcPr>
          <w:p w14:paraId="4170CCA9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1F68381D" w14:textId="77777777" w:rsidR="007E3FB6" w:rsidRDefault="002F150C">
            <w:r>
              <w:t xml:space="preserve"> paravirtualized </w:t>
            </w:r>
          </w:p>
        </w:tc>
      </w:tr>
      <w:tr w:rsidR="007E3FB6" w14:paraId="768808D6" w14:textId="77777777">
        <w:tc>
          <w:tcPr>
            <w:tcW w:w="4819" w:type="dxa"/>
          </w:tcPr>
          <w:p w14:paraId="5EB344E7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1E672876" w14:textId="77777777" w:rsidR="007E3FB6" w:rsidRDefault="002F150C">
            <w:r>
              <w:t xml:space="preserve"> /dev/oracleoci/oraclevdc </w:t>
            </w:r>
          </w:p>
        </w:tc>
      </w:tr>
      <w:tr w:rsidR="007E3FB6" w14:paraId="5AC7F1B7" w14:textId="77777777">
        <w:tc>
          <w:tcPr>
            <w:tcW w:w="4819" w:type="dxa"/>
          </w:tcPr>
          <w:p w14:paraId="5BC7EF0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2028DD8B" w14:textId="77777777" w:rsidR="007E3FB6" w:rsidRDefault="002F150C">
            <w:r>
              <w:t xml:space="preserve"> jenkins </w:t>
            </w:r>
          </w:p>
        </w:tc>
      </w:tr>
      <w:tr w:rsidR="007E3FB6" w14:paraId="41D6C113" w14:textId="77777777">
        <w:tc>
          <w:tcPr>
            <w:tcW w:w="4819" w:type="dxa"/>
          </w:tcPr>
          <w:p w14:paraId="4390D99D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26F93799" w14:textId="77777777" w:rsidR="007E3FB6" w:rsidRDefault="007E3FB6"/>
        </w:tc>
      </w:tr>
      <w:tr w:rsidR="007E3FB6" w14:paraId="7AE9C40E" w14:textId="77777777">
        <w:tc>
          <w:tcPr>
            <w:tcW w:w="4819" w:type="dxa"/>
          </w:tcPr>
          <w:p w14:paraId="66B9BD3B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E9D7DA3" w14:textId="77777777" w:rsidR="007E3FB6" w:rsidRDefault="007E3FB6"/>
        </w:tc>
      </w:tr>
      <w:tr w:rsidR="007E3FB6" w14:paraId="5EF9F5BD" w14:textId="77777777">
        <w:tc>
          <w:tcPr>
            <w:tcW w:w="4819" w:type="dxa"/>
          </w:tcPr>
          <w:p w14:paraId="75135860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02324E7E" w14:textId="77777777" w:rsidR="007E3FB6" w:rsidRDefault="007E3FB6"/>
        </w:tc>
      </w:tr>
      <w:tr w:rsidR="007E3FB6" w14:paraId="27C72889" w14:textId="77777777">
        <w:tc>
          <w:tcPr>
            <w:tcW w:w="4819" w:type="dxa"/>
          </w:tcPr>
          <w:p w14:paraId="365535D2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7DFE81D1" w14:textId="77777777" w:rsidR="007E3FB6" w:rsidRDefault="007E3FB6"/>
        </w:tc>
      </w:tr>
      <w:tr w:rsidR="007E3FB6" w14:paraId="6A20C74A" w14:textId="77777777">
        <w:tc>
          <w:tcPr>
            <w:tcW w:w="4819" w:type="dxa"/>
          </w:tcPr>
          <w:p w14:paraId="1E6AE21E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05716448" w14:textId="77777777" w:rsidR="007E3FB6" w:rsidRDefault="007E3FB6"/>
        </w:tc>
      </w:tr>
      <w:tr w:rsidR="007E3FB6" w14:paraId="25FAA7C9" w14:textId="77777777">
        <w:tc>
          <w:tcPr>
            <w:tcW w:w="4819" w:type="dxa"/>
          </w:tcPr>
          <w:p w14:paraId="068A5760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0446AA29" w14:textId="77777777" w:rsidR="007E3FB6" w:rsidRDefault="002F150C">
            <w:r>
              <w:t xml:space="preserve"> jenkins-storage </w:t>
            </w:r>
          </w:p>
        </w:tc>
      </w:tr>
    </w:tbl>
    <w:p w14:paraId="1C038909" w14:textId="77777777" w:rsidR="007E3FB6" w:rsidRDefault="007E3FB6">
      <w:pPr>
        <w:spacing w:after="40"/>
        <w:jc w:val="both"/>
      </w:pPr>
    </w:p>
    <w:p w14:paraId="4EACEEE4" w14:textId="77777777" w:rsidR="007E3FB6" w:rsidRDefault="002F150C">
      <w:pPr>
        <w:spacing w:after="40"/>
        <w:jc w:val="both"/>
      </w:pPr>
      <w:r>
        <w:t xml:space="preserve">    </w:t>
      </w:r>
    </w:p>
    <w:p w14:paraId="5B558BC0" w14:textId="77777777" w:rsidR="007E3FB6" w:rsidRDefault="007E3FB6">
      <w:pPr>
        <w:spacing w:after="40"/>
        <w:jc w:val="both"/>
      </w:pPr>
    </w:p>
    <w:p w14:paraId="7BDF264E" w14:textId="77777777" w:rsidR="007E3FB6" w:rsidRDefault="002F150C">
      <w:pPr>
        <w:pStyle w:val="Ttulo4"/>
      </w:pPr>
      <w:bookmarkStart w:id="1107" w:name="_Toc174960936"/>
      <w:r>
        <w:t>volumeattachment20240221152344</w:t>
      </w:r>
      <w:bookmarkEnd w:id="1107"/>
    </w:p>
    <w:p w14:paraId="3ACD6B35" w14:textId="77777777" w:rsidR="007E3FB6" w:rsidRDefault="007E3FB6">
      <w:pPr>
        <w:spacing w:after="40"/>
        <w:jc w:val="both"/>
      </w:pPr>
    </w:p>
    <w:p w14:paraId="7596A73E" w14:textId="77777777" w:rsidR="007E3FB6" w:rsidRDefault="007E3FB6">
      <w:pPr>
        <w:spacing w:after="40"/>
        <w:jc w:val="both"/>
      </w:pPr>
    </w:p>
    <w:p w14:paraId="2F9AF14E" w14:textId="77777777" w:rsidR="007E3FB6" w:rsidRDefault="007E3FB6">
      <w:pPr>
        <w:spacing w:after="40"/>
        <w:jc w:val="both"/>
      </w:pPr>
    </w:p>
    <w:p w14:paraId="662819DF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3E31EC7" w14:textId="77777777">
        <w:tc>
          <w:tcPr>
            <w:tcW w:w="4819" w:type="dxa"/>
            <w:shd w:val="clear" w:color="auto" w:fill="000000"/>
          </w:tcPr>
          <w:p w14:paraId="2B75665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1E4DC45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6DDDE133" w14:textId="77777777">
        <w:tc>
          <w:tcPr>
            <w:tcW w:w="4819" w:type="dxa"/>
          </w:tcPr>
          <w:p w14:paraId="4B209EB8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3D75DE4C" w14:textId="77777777" w:rsidR="007E3FB6" w:rsidRDefault="002F150C">
            <w:r>
              <w:t xml:space="preserve"> paravirtualized </w:t>
            </w:r>
          </w:p>
        </w:tc>
      </w:tr>
      <w:tr w:rsidR="007E3FB6" w14:paraId="4E0C1ED6" w14:textId="77777777">
        <w:tc>
          <w:tcPr>
            <w:tcW w:w="4819" w:type="dxa"/>
          </w:tcPr>
          <w:p w14:paraId="74154853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6F84A072" w14:textId="77777777" w:rsidR="007E3FB6" w:rsidRDefault="002F150C">
            <w:r>
              <w:t xml:space="preserve"> null </w:t>
            </w:r>
          </w:p>
        </w:tc>
      </w:tr>
      <w:tr w:rsidR="007E3FB6" w14:paraId="032EE3F1" w14:textId="77777777">
        <w:tc>
          <w:tcPr>
            <w:tcW w:w="4819" w:type="dxa"/>
          </w:tcPr>
          <w:p w14:paraId="4207E77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4476D0A" w14:textId="77777777" w:rsidR="007E3FB6" w:rsidRDefault="002F150C">
            <w:r>
              <w:t xml:space="preserve"> OCIELASTICP01 </w:t>
            </w:r>
          </w:p>
        </w:tc>
      </w:tr>
      <w:tr w:rsidR="007E3FB6" w14:paraId="196CCFA2" w14:textId="77777777">
        <w:tc>
          <w:tcPr>
            <w:tcW w:w="4819" w:type="dxa"/>
          </w:tcPr>
          <w:p w14:paraId="38EB36B8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329F0418" w14:textId="77777777" w:rsidR="007E3FB6" w:rsidRDefault="007E3FB6"/>
        </w:tc>
      </w:tr>
      <w:tr w:rsidR="007E3FB6" w14:paraId="3412966C" w14:textId="77777777">
        <w:tc>
          <w:tcPr>
            <w:tcW w:w="4819" w:type="dxa"/>
          </w:tcPr>
          <w:p w14:paraId="7E663531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213939C" w14:textId="77777777" w:rsidR="007E3FB6" w:rsidRDefault="007E3FB6"/>
        </w:tc>
      </w:tr>
      <w:tr w:rsidR="007E3FB6" w14:paraId="43935D26" w14:textId="77777777">
        <w:tc>
          <w:tcPr>
            <w:tcW w:w="4819" w:type="dxa"/>
          </w:tcPr>
          <w:p w14:paraId="48218367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48BADBE9" w14:textId="77777777" w:rsidR="007E3FB6" w:rsidRDefault="007E3FB6"/>
        </w:tc>
      </w:tr>
      <w:tr w:rsidR="007E3FB6" w14:paraId="09EF272F" w14:textId="77777777">
        <w:tc>
          <w:tcPr>
            <w:tcW w:w="4819" w:type="dxa"/>
          </w:tcPr>
          <w:p w14:paraId="07695D0A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70230120" w14:textId="77777777" w:rsidR="007E3FB6" w:rsidRDefault="007E3FB6"/>
        </w:tc>
      </w:tr>
      <w:tr w:rsidR="007E3FB6" w14:paraId="1C322D2C" w14:textId="77777777">
        <w:tc>
          <w:tcPr>
            <w:tcW w:w="4819" w:type="dxa"/>
          </w:tcPr>
          <w:p w14:paraId="36BEE19C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53E1E59A" w14:textId="77777777" w:rsidR="007E3FB6" w:rsidRDefault="007E3FB6"/>
        </w:tc>
      </w:tr>
      <w:tr w:rsidR="007E3FB6" w14:paraId="501C0475" w14:textId="77777777">
        <w:tc>
          <w:tcPr>
            <w:tcW w:w="4819" w:type="dxa"/>
          </w:tcPr>
          <w:p w14:paraId="4BFBBDDC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13AF88B3" w14:textId="77777777" w:rsidR="007E3FB6" w:rsidRDefault="002F150C">
            <w:r>
              <w:t xml:space="preserve"> OCIELASTICP01-01 </w:t>
            </w:r>
          </w:p>
        </w:tc>
      </w:tr>
    </w:tbl>
    <w:p w14:paraId="5DE3D6A4" w14:textId="77777777" w:rsidR="007E3FB6" w:rsidRDefault="007E3FB6">
      <w:pPr>
        <w:spacing w:after="40"/>
        <w:jc w:val="both"/>
      </w:pPr>
    </w:p>
    <w:p w14:paraId="08AE3F21" w14:textId="77777777" w:rsidR="007E3FB6" w:rsidRDefault="002F150C">
      <w:pPr>
        <w:spacing w:after="40"/>
        <w:jc w:val="both"/>
      </w:pPr>
      <w:r>
        <w:t xml:space="preserve">    </w:t>
      </w:r>
    </w:p>
    <w:p w14:paraId="1FB87788" w14:textId="77777777" w:rsidR="007E3FB6" w:rsidRDefault="007E3FB6">
      <w:pPr>
        <w:spacing w:after="40"/>
        <w:jc w:val="both"/>
      </w:pPr>
    </w:p>
    <w:p w14:paraId="02CE6C22" w14:textId="77777777" w:rsidR="007E3FB6" w:rsidRDefault="002F150C">
      <w:pPr>
        <w:pStyle w:val="Ttulo4"/>
      </w:pPr>
      <w:bookmarkStart w:id="1108" w:name="_Toc174960937"/>
      <w:r>
        <w:t>volumeattachment20240514145833</w:t>
      </w:r>
      <w:bookmarkEnd w:id="1108"/>
    </w:p>
    <w:p w14:paraId="44171205" w14:textId="77777777" w:rsidR="007E3FB6" w:rsidRDefault="007E3FB6">
      <w:pPr>
        <w:spacing w:after="40"/>
        <w:jc w:val="both"/>
      </w:pPr>
    </w:p>
    <w:p w14:paraId="441B101A" w14:textId="77777777" w:rsidR="007E3FB6" w:rsidRDefault="007E3FB6">
      <w:pPr>
        <w:spacing w:after="40"/>
        <w:jc w:val="both"/>
      </w:pPr>
    </w:p>
    <w:p w14:paraId="5D458E75" w14:textId="77777777" w:rsidR="007E3FB6" w:rsidRDefault="007E3FB6">
      <w:pPr>
        <w:spacing w:after="40"/>
        <w:jc w:val="both"/>
      </w:pPr>
    </w:p>
    <w:p w14:paraId="5077169D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F7B673C" w14:textId="77777777">
        <w:tc>
          <w:tcPr>
            <w:tcW w:w="4819" w:type="dxa"/>
            <w:shd w:val="clear" w:color="auto" w:fill="000000"/>
          </w:tcPr>
          <w:p w14:paraId="03AB656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15D9D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3B0073E" w14:textId="77777777">
        <w:tc>
          <w:tcPr>
            <w:tcW w:w="4819" w:type="dxa"/>
          </w:tcPr>
          <w:p w14:paraId="1C34579E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1F1214AE" w14:textId="77777777" w:rsidR="007E3FB6" w:rsidRDefault="002F150C">
            <w:r>
              <w:t xml:space="preserve"> paravirtualized </w:t>
            </w:r>
          </w:p>
        </w:tc>
      </w:tr>
      <w:tr w:rsidR="007E3FB6" w14:paraId="385087B6" w14:textId="77777777">
        <w:tc>
          <w:tcPr>
            <w:tcW w:w="4819" w:type="dxa"/>
          </w:tcPr>
          <w:p w14:paraId="6312998E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5B99DA17" w14:textId="77777777" w:rsidR="007E3FB6" w:rsidRDefault="002F150C">
            <w:r>
              <w:t xml:space="preserve"> null </w:t>
            </w:r>
          </w:p>
        </w:tc>
      </w:tr>
      <w:tr w:rsidR="007E3FB6" w14:paraId="50688C54" w14:textId="77777777">
        <w:tc>
          <w:tcPr>
            <w:tcW w:w="4819" w:type="dxa"/>
          </w:tcPr>
          <w:p w14:paraId="0473256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06F143F" w14:textId="77777777" w:rsidR="007E3FB6" w:rsidRDefault="002F150C">
            <w:r>
              <w:t xml:space="preserve"> prd-sql-terc-02 </w:t>
            </w:r>
          </w:p>
        </w:tc>
      </w:tr>
      <w:tr w:rsidR="007E3FB6" w14:paraId="097D4EC0" w14:textId="77777777">
        <w:tc>
          <w:tcPr>
            <w:tcW w:w="4819" w:type="dxa"/>
          </w:tcPr>
          <w:p w14:paraId="55DC4B61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7F44B268" w14:textId="77777777" w:rsidR="007E3FB6" w:rsidRDefault="007E3FB6"/>
        </w:tc>
      </w:tr>
      <w:tr w:rsidR="007E3FB6" w14:paraId="760A1377" w14:textId="77777777">
        <w:tc>
          <w:tcPr>
            <w:tcW w:w="4819" w:type="dxa"/>
          </w:tcPr>
          <w:p w14:paraId="2742BEB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469C5232" w14:textId="77777777" w:rsidR="007E3FB6" w:rsidRDefault="007E3FB6"/>
        </w:tc>
      </w:tr>
      <w:tr w:rsidR="007E3FB6" w14:paraId="21EEE65C" w14:textId="77777777">
        <w:tc>
          <w:tcPr>
            <w:tcW w:w="4819" w:type="dxa"/>
          </w:tcPr>
          <w:p w14:paraId="7B99AB1F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5146BDDF" w14:textId="77777777" w:rsidR="007E3FB6" w:rsidRDefault="007E3FB6"/>
        </w:tc>
      </w:tr>
      <w:tr w:rsidR="007E3FB6" w14:paraId="2288DC95" w14:textId="77777777">
        <w:tc>
          <w:tcPr>
            <w:tcW w:w="4819" w:type="dxa"/>
          </w:tcPr>
          <w:p w14:paraId="650822CC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042BE1FA" w14:textId="77777777" w:rsidR="007E3FB6" w:rsidRDefault="007E3FB6"/>
        </w:tc>
      </w:tr>
      <w:tr w:rsidR="007E3FB6" w14:paraId="5390533D" w14:textId="77777777">
        <w:tc>
          <w:tcPr>
            <w:tcW w:w="4819" w:type="dxa"/>
          </w:tcPr>
          <w:p w14:paraId="778312C6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7A741D2D" w14:textId="77777777" w:rsidR="007E3FB6" w:rsidRDefault="007E3FB6"/>
        </w:tc>
      </w:tr>
      <w:tr w:rsidR="007E3FB6" w14:paraId="35E312E1" w14:textId="77777777">
        <w:tc>
          <w:tcPr>
            <w:tcW w:w="4819" w:type="dxa"/>
          </w:tcPr>
          <w:p w14:paraId="62D629CB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4D0E3A65" w14:textId="77777777" w:rsidR="007E3FB6" w:rsidRDefault="002F150C">
            <w:r>
              <w:t xml:space="preserve"> prd-sql-terceiros-02-logs </w:t>
            </w:r>
          </w:p>
        </w:tc>
      </w:tr>
    </w:tbl>
    <w:p w14:paraId="63580193" w14:textId="77777777" w:rsidR="007E3FB6" w:rsidRDefault="007E3FB6">
      <w:pPr>
        <w:spacing w:after="40"/>
        <w:jc w:val="both"/>
      </w:pPr>
    </w:p>
    <w:p w14:paraId="42415B50" w14:textId="77777777" w:rsidR="007E3FB6" w:rsidRDefault="002F150C">
      <w:pPr>
        <w:spacing w:after="40"/>
        <w:jc w:val="both"/>
      </w:pPr>
      <w:r>
        <w:t xml:space="preserve">    </w:t>
      </w:r>
    </w:p>
    <w:p w14:paraId="6058F004" w14:textId="77777777" w:rsidR="007E3FB6" w:rsidRDefault="007E3FB6">
      <w:pPr>
        <w:spacing w:after="40"/>
        <w:jc w:val="both"/>
      </w:pPr>
    </w:p>
    <w:p w14:paraId="4EFCAF21" w14:textId="77777777" w:rsidR="007E3FB6" w:rsidRDefault="002F150C">
      <w:pPr>
        <w:pStyle w:val="Ttulo4"/>
      </w:pPr>
      <w:bookmarkStart w:id="1109" w:name="_Toc174960938"/>
      <w:r>
        <w:t>volumeattachment20240514142938</w:t>
      </w:r>
      <w:bookmarkEnd w:id="1109"/>
    </w:p>
    <w:p w14:paraId="4ED7717C" w14:textId="77777777" w:rsidR="007E3FB6" w:rsidRDefault="007E3FB6">
      <w:pPr>
        <w:spacing w:after="40"/>
        <w:jc w:val="both"/>
      </w:pPr>
    </w:p>
    <w:p w14:paraId="3A297C7C" w14:textId="77777777" w:rsidR="007E3FB6" w:rsidRDefault="007E3FB6">
      <w:pPr>
        <w:spacing w:after="40"/>
        <w:jc w:val="both"/>
      </w:pPr>
    </w:p>
    <w:p w14:paraId="6499841A" w14:textId="77777777" w:rsidR="007E3FB6" w:rsidRDefault="007E3FB6">
      <w:pPr>
        <w:spacing w:after="40"/>
        <w:jc w:val="both"/>
      </w:pPr>
    </w:p>
    <w:p w14:paraId="706DB83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73A7169" w14:textId="77777777">
        <w:tc>
          <w:tcPr>
            <w:tcW w:w="4819" w:type="dxa"/>
            <w:shd w:val="clear" w:color="auto" w:fill="000000"/>
          </w:tcPr>
          <w:p w14:paraId="3C4180A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7F182F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47B6491" w14:textId="77777777">
        <w:tc>
          <w:tcPr>
            <w:tcW w:w="4819" w:type="dxa"/>
          </w:tcPr>
          <w:p w14:paraId="281D92A7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118FCB6A" w14:textId="77777777" w:rsidR="007E3FB6" w:rsidRDefault="002F150C">
            <w:r>
              <w:t xml:space="preserve"> paravirtualized </w:t>
            </w:r>
          </w:p>
        </w:tc>
      </w:tr>
      <w:tr w:rsidR="007E3FB6" w14:paraId="60AFEEB2" w14:textId="77777777">
        <w:tc>
          <w:tcPr>
            <w:tcW w:w="4819" w:type="dxa"/>
          </w:tcPr>
          <w:p w14:paraId="1CCDFE52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25A25BFE" w14:textId="77777777" w:rsidR="007E3FB6" w:rsidRDefault="002F150C">
            <w:r>
              <w:t xml:space="preserve"> null </w:t>
            </w:r>
          </w:p>
        </w:tc>
      </w:tr>
      <w:tr w:rsidR="007E3FB6" w14:paraId="18B334FC" w14:textId="77777777">
        <w:tc>
          <w:tcPr>
            <w:tcW w:w="4819" w:type="dxa"/>
          </w:tcPr>
          <w:p w14:paraId="5865112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8510ED8" w14:textId="77777777" w:rsidR="007E3FB6" w:rsidRDefault="002F150C">
            <w:r>
              <w:t xml:space="preserve"> prd-sql-terc-01 </w:t>
            </w:r>
          </w:p>
        </w:tc>
      </w:tr>
      <w:tr w:rsidR="007E3FB6" w14:paraId="4B36969C" w14:textId="77777777">
        <w:tc>
          <w:tcPr>
            <w:tcW w:w="4819" w:type="dxa"/>
          </w:tcPr>
          <w:p w14:paraId="2E046A16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7A668CDB" w14:textId="77777777" w:rsidR="007E3FB6" w:rsidRDefault="007E3FB6"/>
        </w:tc>
      </w:tr>
      <w:tr w:rsidR="007E3FB6" w14:paraId="4327FD89" w14:textId="77777777">
        <w:tc>
          <w:tcPr>
            <w:tcW w:w="4819" w:type="dxa"/>
          </w:tcPr>
          <w:p w14:paraId="083CABA1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A90E182" w14:textId="77777777" w:rsidR="007E3FB6" w:rsidRDefault="007E3FB6"/>
        </w:tc>
      </w:tr>
      <w:tr w:rsidR="007E3FB6" w14:paraId="1C680674" w14:textId="77777777">
        <w:tc>
          <w:tcPr>
            <w:tcW w:w="4819" w:type="dxa"/>
          </w:tcPr>
          <w:p w14:paraId="70364B48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6DF2F32D" w14:textId="77777777" w:rsidR="007E3FB6" w:rsidRDefault="007E3FB6"/>
        </w:tc>
      </w:tr>
      <w:tr w:rsidR="007E3FB6" w14:paraId="6D9CABAD" w14:textId="77777777">
        <w:tc>
          <w:tcPr>
            <w:tcW w:w="4819" w:type="dxa"/>
          </w:tcPr>
          <w:p w14:paraId="5DCC426B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001CD825" w14:textId="77777777" w:rsidR="007E3FB6" w:rsidRDefault="007E3FB6"/>
        </w:tc>
      </w:tr>
      <w:tr w:rsidR="007E3FB6" w14:paraId="44464EF2" w14:textId="77777777">
        <w:tc>
          <w:tcPr>
            <w:tcW w:w="4819" w:type="dxa"/>
          </w:tcPr>
          <w:p w14:paraId="2E72FA72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0BFEAD2D" w14:textId="77777777" w:rsidR="007E3FB6" w:rsidRDefault="007E3FB6"/>
        </w:tc>
      </w:tr>
      <w:tr w:rsidR="007E3FB6" w14:paraId="5B4FC4DF" w14:textId="77777777">
        <w:tc>
          <w:tcPr>
            <w:tcW w:w="4819" w:type="dxa"/>
          </w:tcPr>
          <w:p w14:paraId="584F6B36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79D0D386" w14:textId="77777777" w:rsidR="007E3FB6" w:rsidRDefault="002F150C">
            <w:r>
              <w:t xml:space="preserve"> prd-sql-terceiros-01-dados </w:t>
            </w:r>
          </w:p>
        </w:tc>
      </w:tr>
    </w:tbl>
    <w:p w14:paraId="1E408F55" w14:textId="77777777" w:rsidR="007E3FB6" w:rsidRDefault="007E3FB6">
      <w:pPr>
        <w:spacing w:after="40"/>
        <w:jc w:val="both"/>
      </w:pPr>
    </w:p>
    <w:p w14:paraId="2DC76E12" w14:textId="77777777" w:rsidR="007E3FB6" w:rsidRDefault="002F150C">
      <w:pPr>
        <w:spacing w:after="40"/>
        <w:jc w:val="both"/>
      </w:pPr>
      <w:r>
        <w:t xml:space="preserve">    </w:t>
      </w:r>
    </w:p>
    <w:p w14:paraId="56D6793C" w14:textId="77777777" w:rsidR="007E3FB6" w:rsidRDefault="007E3FB6">
      <w:pPr>
        <w:spacing w:after="40"/>
        <w:jc w:val="both"/>
      </w:pPr>
    </w:p>
    <w:p w14:paraId="7CF5E4AF" w14:textId="77777777" w:rsidR="007E3FB6" w:rsidRDefault="002F150C">
      <w:pPr>
        <w:pStyle w:val="Ttulo4"/>
      </w:pPr>
      <w:bookmarkStart w:id="1110" w:name="_Toc174960939"/>
      <w:r>
        <w:t>volumeattachment20240713090729</w:t>
      </w:r>
      <w:bookmarkEnd w:id="1110"/>
    </w:p>
    <w:p w14:paraId="00531161" w14:textId="77777777" w:rsidR="007E3FB6" w:rsidRDefault="007E3FB6">
      <w:pPr>
        <w:spacing w:after="40"/>
        <w:jc w:val="both"/>
      </w:pPr>
    </w:p>
    <w:p w14:paraId="0DCE56D6" w14:textId="77777777" w:rsidR="007E3FB6" w:rsidRDefault="007E3FB6">
      <w:pPr>
        <w:spacing w:after="40"/>
        <w:jc w:val="both"/>
      </w:pPr>
    </w:p>
    <w:p w14:paraId="3FE603BF" w14:textId="77777777" w:rsidR="007E3FB6" w:rsidRDefault="007E3FB6">
      <w:pPr>
        <w:spacing w:after="40"/>
        <w:jc w:val="both"/>
      </w:pPr>
    </w:p>
    <w:p w14:paraId="762A7A7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BCBE839" w14:textId="77777777">
        <w:tc>
          <w:tcPr>
            <w:tcW w:w="4819" w:type="dxa"/>
            <w:shd w:val="clear" w:color="auto" w:fill="000000"/>
          </w:tcPr>
          <w:p w14:paraId="56A9804C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FABC5B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DBFC92D" w14:textId="77777777">
        <w:tc>
          <w:tcPr>
            <w:tcW w:w="4819" w:type="dxa"/>
          </w:tcPr>
          <w:p w14:paraId="1898B324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351D3D27" w14:textId="77777777" w:rsidR="007E3FB6" w:rsidRDefault="002F150C">
            <w:r>
              <w:t xml:space="preserve"> iscsi </w:t>
            </w:r>
          </w:p>
        </w:tc>
      </w:tr>
      <w:tr w:rsidR="007E3FB6" w14:paraId="77B98261" w14:textId="77777777">
        <w:tc>
          <w:tcPr>
            <w:tcW w:w="4819" w:type="dxa"/>
          </w:tcPr>
          <w:p w14:paraId="01958C2F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612F8977" w14:textId="77777777" w:rsidR="007E3FB6" w:rsidRDefault="002F150C">
            <w:r>
              <w:t xml:space="preserve"> /dev/oracleoci/oraclevdb </w:t>
            </w:r>
          </w:p>
        </w:tc>
      </w:tr>
      <w:tr w:rsidR="007E3FB6" w14:paraId="705B6FB1" w14:textId="77777777">
        <w:tc>
          <w:tcPr>
            <w:tcW w:w="4819" w:type="dxa"/>
          </w:tcPr>
          <w:p w14:paraId="22CBBAF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CD0C67C" w14:textId="77777777" w:rsidR="007E3FB6" w:rsidRDefault="002F150C">
            <w:r>
              <w:t xml:space="preserve"> oke-chqmgmifokq-nfe542w5fgq-skgqt576laa-12 </w:t>
            </w:r>
          </w:p>
        </w:tc>
      </w:tr>
      <w:tr w:rsidR="007E3FB6" w14:paraId="3402BAA8" w14:textId="77777777">
        <w:tc>
          <w:tcPr>
            <w:tcW w:w="4819" w:type="dxa"/>
          </w:tcPr>
          <w:p w14:paraId="7ED8C1D2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5C90A47A" w14:textId="77777777" w:rsidR="007E3FB6" w:rsidRDefault="007E3FB6"/>
        </w:tc>
      </w:tr>
      <w:tr w:rsidR="007E3FB6" w14:paraId="4E389E91" w14:textId="77777777">
        <w:tc>
          <w:tcPr>
            <w:tcW w:w="4819" w:type="dxa"/>
          </w:tcPr>
          <w:p w14:paraId="67BF8CC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A89A981" w14:textId="77777777" w:rsidR="007E3FB6" w:rsidRDefault="007E3FB6"/>
        </w:tc>
      </w:tr>
      <w:tr w:rsidR="007E3FB6" w14:paraId="1C422BAB" w14:textId="77777777">
        <w:tc>
          <w:tcPr>
            <w:tcW w:w="4819" w:type="dxa"/>
          </w:tcPr>
          <w:p w14:paraId="6D27FF4F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327A6359" w14:textId="77777777" w:rsidR="007E3FB6" w:rsidRDefault="007E3FB6"/>
        </w:tc>
      </w:tr>
      <w:tr w:rsidR="007E3FB6" w14:paraId="31392BA0" w14:textId="77777777">
        <w:tc>
          <w:tcPr>
            <w:tcW w:w="4819" w:type="dxa"/>
          </w:tcPr>
          <w:p w14:paraId="31920CE6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4B059BDC" w14:textId="77777777" w:rsidR="007E3FB6" w:rsidRDefault="007E3FB6"/>
        </w:tc>
      </w:tr>
      <w:tr w:rsidR="007E3FB6" w14:paraId="70D5A4F5" w14:textId="77777777">
        <w:tc>
          <w:tcPr>
            <w:tcW w:w="4819" w:type="dxa"/>
          </w:tcPr>
          <w:p w14:paraId="794B77C2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5F3E3720" w14:textId="77777777" w:rsidR="007E3FB6" w:rsidRDefault="007E3FB6"/>
        </w:tc>
      </w:tr>
      <w:tr w:rsidR="007E3FB6" w14:paraId="0BB3E1D6" w14:textId="77777777">
        <w:tc>
          <w:tcPr>
            <w:tcW w:w="4819" w:type="dxa"/>
          </w:tcPr>
          <w:p w14:paraId="4F263F24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095136E7" w14:textId="77777777" w:rsidR="007E3FB6" w:rsidRDefault="002F150C">
            <w:r>
              <w:t xml:space="preserve"> csi-5f19f43f-51a3-4a67-a282-5b5f812961be </w:t>
            </w:r>
          </w:p>
        </w:tc>
      </w:tr>
    </w:tbl>
    <w:p w14:paraId="0EEB7EC6" w14:textId="77777777" w:rsidR="007E3FB6" w:rsidRDefault="007E3FB6">
      <w:pPr>
        <w:spacing w:after="40"/>
        <w:jc w:val="both"/>
      </w:pPr>
    </w:p>
    <w:p w14:paraId="7B6B35F6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5B021BDF" w14:textId="77777777" w:rsidR="007E3FB6" w:rsidRDefault="007E3FB6">
      <w:pPr>
        <w:spacing w:after="40"/>
        <w:jc w:val="both"/>
      </w:pPr>
    </w:p>
    <w:p w14:paraId="7AF41D70" w14:textId="77777777" w:rsidR="007E3FB6" w:rsidRDefault="002F150C">
      <w:pPr>
        <w:pStyle w:val="Ttulo4"/>
      </w:pPr>
      <w:bookmarkStart w:id="1111" w:name="_Toc174960940"/>
      <w:r>
        <w:t>volumeattachment20240618173436</w:t>
      </w:r>
      <w:bookmarkEnd w:id="1111"/>
    </w:p>
    <w:p w14:paraId="021A5351" w14:textId="77777777" w:rsidR="007E3FB6" w:rsidRDefault="007E3FB6">
      <w:pPr>
        <w:spacing w:after="40"/>
        <w:jc w:val="both"/>
      </w:pPr>
    </w:p>
    <w:p w14:paraId="46FB0731" w14:textId="77777777" w:rsidR="007E3FB6" w:rsidRDefault="007E3FB6">
      <w:pPr>
        <w:spacing w:after="40"/>
        <w:jc w:val="both"/>
      </w:pPr>
    </w:p>
    <w:p w14:paraId="274FC88F" w14:textId="77777777" w:rsidR="007E3FB6" w:rsidRDefault="007E3FB6">
      <w:pPr>
        <w:spacing w:after="40"/>
        <w:jc w:val="both"/>
      </w:pPr>
    </w:p>
    <w:p w14:paraId="3ACDD3B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63D3E83" w14:textId="77777777">
        <w:tc>
          <w:tcPr>
            <w:tcW w:w="4819" w:type="dxa"/>
            <w:shd w:val="clear" w:color="auto" w:fill="000000"/>
          </w:tcPr>
          <w:p w14:paraId="053EFA8E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C1ED77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D50190C" w14:textId="77777777">
        <w:tc>
          <w:tcPr>
            <w:tcW w:w="4819" w:type="dxa"/>
          </w:tcPr>
          <w:p w14:paraId="1693DD3E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419B4919" w14:textId="77777777" w:rsidR="007E3FB6" w:rsidRDefault="002F150C">
            <w:r>
              <w:t xml:space="preserve"> paravirtualized </w:t>
            </w:r>
          </w:p>
        </w:tc>
      </w:tr>
      <w:tr w:rsidR="007E3FB6" w14:paraId="4344B3E7" w14:textId="77777777">
        <w:tc>
          <w:tcPr>
            <w:tcW w:w="4819" w:type="dxa"/>
          </w:tcPr>
          <w:p w14:paraId="04DDE0D1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4F06645A" w14:textId="77777777" w:rsidR="007E3FB6" w:rsidRDefault="002F150C">
            <w:r>
              <w:t xml:space="preserve"> null </w:t>
            </w:r>
          </w:p>
        </w:tc>
      </w:tr>
      <w:tr w:rsidR="007E3FB6" w14:paraId="62EDC19F" w14:textId="77777777">
        <w:tc>
          <w:tcPr>
            <w:tcW w:w="4819" w:type="dxa"/>
          </w:tcPr>
          <w:p w14:paraId="3DB66B47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A3E4BC7" w14:textId="77777777" w:rsidR="007E3FB6" w:rsidRDefault="002F150C">
            <w:r>
              <w:t xml:space="preserve"> OCIJUMPP01 </w:t>
            </w:r>
          </w:p>
        </w:tc>
      </w:tr>
      <w:tr w:rsidR="007E3FB6" w14:paraId="6665D2EE" w14:textId="77777777">
        <w:tc>
          <w:tcPr>
            <w:tcW w:w="4819" w:type="dxa"/>
          </w:tcPr>
          <w:p w14:paraId="5629D0AB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1D371D25" w14:textId="77777777" w:rsidR="007E3FB6" w:rsidRDefault="007E3FB6"/>
        </w:tc>
      </w:tr>
      <w:tr w:rsidR="007E3FB6" w14:paraId="09DCC900" w14:textId="77777777">
        <w:tc>
          <w:tcPr>
            <w:tcW w:w="4819" w:type="dxa"/>
          </w:tcPr>
          <w:p w14:paraId="6B59E108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21AD14F" w14:textId="77777777" w:rsidR="007E3FB6" w:rsidRDefault="007E3FB6"/>
        </w:tc>
      </w:tr>
      <w:tr w:rsidR="007E3FB6" w14:paraId="1A7A3EF1" w14:textId="77777777">
        <w:tc>
          <w:tcPr>
            <w:tcW w:w="4819" w:type="dxa"/>
          </w:tcPr>
          <w:p w14:paraId="7617BDDE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07DBE8AF" w14:textId="77777777" w:rsidR="007E3FB6" w:rsidRDefault="007E3FB6"/>
        </w:tc>
      </w:tr>
      <w:tr w:rsidR="007E3FB6" w14:paraId="5D12C79E" w14:textId="77777777">
        <w:tc>
          <w:tcPr>
            <w:tcW w:w="4819" w:type="dxa"/>
          </w:tcPr>
          <w:p w14:paraId="5ECD7452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0AF466A7" w14:textId="77777777" w:rsidR="007E3FB6" w:rsidRDefault="007E3FB6"/>
        </w:tc>
      </w:tr>
      <w:tr w:rsidR="007E3FB6" w14:paraId="6F50DAE7" w14:textId="77777777">
        <w:tc>
          <w:tcPr>
            <w:tcW w:w="4819" w:type="dxa"/>
          </w:tcPr>
          <w:p w14:paraId="3480E605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50051DB0" w14:textId="77777777" w:rsidR="007E3FB6" w:rsidRDefault="007E3FB6"/>
        </w:tc>
      </w:tr>
      <w:tr w:rsidR="007E3FB6" w14:paraId="1EEE62C8" w14:textId="77777777">
        <w:tc>
          <w:tcPr>
            <w:tcW w:w="4819" w:type="dxa"/>
          </w:tcPr>
          <w:p w14:paraId="0BEAB453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461496EA" w14:textId="77777777" w:rsidR="007E3FB6" w:rsidRDefault="002F150C">
            <w:r>
              <w:t xml:space="preserve"> ocijumpp01 </w:t>
            </w:r>
          </w:p>
        </w:tc>
      </w:tr>
    </w:tbl>
    <w:p w14:paraId="3A5048FB" w14:textId="77777777" w:rsidR="007E3FB6" w:rsidRDefault="007E3FB6">
      <w:pPr>
        <w:spacing w:after="40"/>
        <w:jc w:val="both"/>
      </w:pPr>
    </w:p>
    <w:p w14:paraId="350C931C" w14:textId="77777777" w:rsidR="007E3FB6" w:rsidRDefault="002F150C">
      <w:pPr>
        <w:spacing w:after="40"/>
        <w:jc w:val="both"/>
      </w:pPr>
      <w:r>
        <w:t xml:space="preserve">    </w:t>
      </w:r>
    </w:p>
    <w:p w14:paraId="3E746F6A" w14:textId="77777777" w:rsidR="007E3FB6" w:rsidRDefault="007E3FB6">
      <w:pPr>
        <w:spacing w:after="40"/>
        <w:jc w:val="both"/>
      </w:pPr>
    </w:p>
    <w:p w14:paraId="13E311F9" w14:textId="77777777" w:rsidR="007E3FB6" w:rsidRDefault="002F150C">
      <w:pPr>
        <w:pStyle w:val="Ttulo4"/>
      </w:pPr>
      <w:bookmarkStart w:id="1112" w:name="_Toc174960941"/>
      <w:r>
        <w:t>volumeattachment20240514143754</w:t>
      </w:r>
      <w:bookmarkEnd w:id="1112"/>
    </w:p>
    <w:p w14:paraId="0935367B" w14:textId="77777777" w:rsidR="007E3FB6" w:rsidRDefault="007E3FB6">
      <w:pPr>
        <w:spacing w:after="40"/>
        <w:jc w:val="both"/>
      </w:pPr>
    </w:p>
    <w:p w14:paraId="5977C8ED" w14:textId="77777777" w:rsidR="007E3FB6" w:rsidRDefault="007E3FB6">
      <w:pPr>
        <w:spacing w:after="40"/>
        <w:jc w:val="both"/>
      </w:pPr>
    </w:p>
    <w:p w14:paraId="6364076F" w14:textId="77777777" w:rsidR="007E3FB6" w:rsidRDefault="007E3FB6">
      <w:pPr>
        <w:spacing w:after="40"/>
        <w:jc w:val="both"/>
      </w:pPr>
    </w:p>
    <w:p w14:paraId="0F7E174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DF18B04" w14:textId="77777777">
        <w:tc>
          <w:tcPr>
            <w:tcW w:w="4819" w:type="dxa"/>
            <w:shd w:val="clear" w:color="auto" w:fill="000000"/>
          </w:tcPr>
          <w:p w14:paraId="734FAC1F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28B1D5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4333CA2" w14:textId="77777777">
        <w:tc>
          <w:tcPr>
            <w:tcW w:w="4819" w:type="dxa"/>
          </w:tcPr>
          <w:p w14:paraId="766EEE51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18B99FC6" w14:textId="77777777" w:rsidR="007E3FB6" w:rsidRDefault="002F150C">
            <w:r>
              <w:t xml:space="preserve"> paravirtualized </w:t>
            </w:r>
          </w:p>
        </w:tc>
      </w:tr>
      <w:tr w:rsidR="007E3FB6" w14:paraId="3C1BCE9A" w14:textId="77777777">
        <w:tc>
          <w:tcPr>
            <w:tcW w:w="4819" w:type="dxa"/>
          </w:tcPr>
          <w:p w14:paraId="5CA9D430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7A3E1E42" w14:textId="77777777" w:rsidR="007E3FB6" w:rsidRDefault="002F150C">
            <w:r>
              <w:t xml:space="preserve"> null </w:t>
            </w:r>
          </w:p>
        </w:tc>
      </w:tr>
      <w:tr w:rsidR="007E3FB6" w14:paraId="23B96E3F" w14:textId="77777777">
        <w:tc>
          <w:tcPr>
            <w:tcW w:w="4819" w:type="dxa"/>
          </w:tcPr>
          <w:p w14:paraId="11D1B0E8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47C6848" w14:textId="77777777" w:rsidR="007E3FB6" w:rsidRDefault="002F150C">
            <w:r>
              <w:t xml:space="preserve"> prd-sql-terc-01 </w:t>
            </w:r>
          </w:p>
        </w:tc>
      </w:tr>
      <w:tr w:rsidR="007E3FB6" w14:paraId="3F49F5AA" w14:textId="77777777">
        <w:tc>
          <w:tcPr>
            <w:tcW w:w="4819" w:type="dxa"/>
          </w:tcPr>
          <w:p w14:paraId="1BC7236E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41A703CF" w14:textId="77777777" w:rsidR="007E3FB6" w:rsidRDefault="007E3FB6"/>
        </w:tc>
      </w:tr>
      <w:tr w:rsidR="007E3FB6" w14:paraId="0C9748C9" w14:textId="77777777">
        <w:tc>
          <w:tcPr>
            <w:tcW w:w="4819" w:type="dxa"/>
          </w:tcPr>
          <w:p w14:paraId="13624FF4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DA20B46" w14:textId="77777777" w:rsidR="007E3FB6" w:rsidRDefault="007E3FB6"/>
        </w:tc>
      </w:tr>
      <w:tr w:rsidR="007E3FB6" w14:paraId="55BE6E73" w14:textId="77777777">
        <w:tc>
          <w:tcPr>
            <w:tcW w:w="4819" w:type="dxa"/>
          </w:tcPr>
          <w:p w14:paraId="22CFFE05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2050C5BC" w14:textId="77777777" w:rsidR="007E3FB6" w:rsidRDefault="007E3FB6"/>
        </w:tc>
      </w:tr>
      <w:tr w:rsidR="007E3FB6" w14:paraId="1FF4692F" w14:textId="77777777">
        <w:tc>
          <w:tcPr>
            <w:tcW w:w="4819" w:type="dxa"/>
          </w:tcPr>
          <w:p w14:paraId="05A0119D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68D073B9" w14:textId="77777777" w:rsidR="007E3FB6" w:rsidRDefault="007E3FB6"/>
        </w:tc>
      </w:tr>
      <w:tr w:rsidR="007E3FB6" w14:paraId="3E67A6DE" w14:textId="77777777">
        <w:tc>
          <w:tcPr>
            <w:tcW w:w="4819" w:type="dxa"/>
          </w:tcPr>
          <w:p w14:paraId="7E73F5E7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41ADAA36" w14:textId="77777777" w:rsidR="007E3FB6" w:rsidRDefault="007E3FB6"/>
        </w:tc>
      </w:tr>
      <w:tr w:rsidR="007E3FB6" w14:paraId="4DC182D2" w14:textId="77777777">
        <w:tc>
          <w:tcPr>
            <w:tcW w:w="4819" w:type="dxa"/>
          </w:tcPr>
          <w:p w14:paraId="297976E7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33D3571B" w14:textId="77777777" w:rsidR="007E3FB6" w:rsidRDefault="002F150C">
            <w:r>
              <w:t xml:space="preserve"> prd-sql-terceiros-01-backup </w:t>
            </w:r>
          </w:p>
        </w:tc>
      </w:tr>
    </w:tbl>
    <w:p w14:paraId="13C48E3B" w14:textId="77777777" w:rsidR="007E3FB6" w:rsidRDefault="007E3FB6">
      <w:pPr>
        <w:spacing w:after="40"/>
        <w:jc w:val="both"/>
      </w:pPr>
    </w:p>
    <w:p w14:paraId="76911C09" w14:textId="77777777" w:rsidR="007E3FB6" w:rsidRDefault="002F150C">
      <w:pPr>
        <w:spacing w:after="40"/>
        <w:jc w:val="both"/>
      </w:pPr>
      <w:r>
        <w:t xml:space="preserve">    </w:t>
      </w:r>
    </w:p>
    <w:p w14:paraId="37ED84B9" w14:textId="77777777" w:rsidR="007E3FB6" w:rsidRDefault="007E3FB6">
      <w:pPr>
        <w:spacing w:after="40"/>
        <w:jc w:val="both"/>
      </w:pPr>
    </w:p>
    <w:p w14:paraId="2E098600" w14:textId="77777777" w:rsidR="007E3FB6" w:rsidRDefault="002F150C">
      <w:pPr>
        <w:pStyle w:val="Ttulo4"/>
      </w:pPr>
      <w:bookmarkStart w:id="1113" w:name="_Toc174960942"/>
      <w:r>
        <w:t>volumeattachment20240712134354</w:t>
      </w:r>
      <w:bookmarkEnd w:id="1113"/>
    </w:p>
    <w:p w14:paraId="3E666AD8" w14:textId="77777777" w:rsidR="007E3FB6" w:rsidRDefault="007E3FB6">
      <w:pPr>
        <w:spacing w:after="40"/>
        <w:jc w:val="both"/>
      </w:pPr>
    </w:p>
    <w:p w14:paraId="7A1DA6D3" w14:textId="77777777" w:rsidR="007E3FB6" w:rsidRDefault="007E3FB6">
      <w:pPr>
        <w:spacing w:after="40"/>
        <w:jc w:val="both"/>
      </w:pPr>
    </w:p>
    <w:p w14:paraId="5E95DBFF" w14:textId="77777777" w:rsidR="007E3FB6" w:rsidRDefault="007E3FB6">
      <w:pPr>
        <w:spacing w:after="40"/>
        <w:jc w:val="both"/>
      </w:pPr>
    </w:p>
    <w:p w14:paraId="36259C7B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6F2220DF" w14:textId="77777777">
        <w:tc>
          <w:tcPr>
            <w:tcW w:w="4819" w:type="dxa"/>
            <w:shd w:val="clear" w:color="auto" w:fill="000000"/>
          </w:tcPr>
          <w:p w14:paraId="5BF0E22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3214A09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E3994DA" w14:textId="77777777">
        <w:tc>
          <w:tcPr>
            <w:tcW w:w="4819" w:type="dxa"/>
          </w:tcPr>
          <w:p w14:paraId="0B53F08B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E3FBCC5" w14:textId="77777777" w:rsidR="007E3FB6" w:rsidRDefault="002F150C">
            <w:r>
              <w:t xml:space="preserve"> paravirtualized </w:t>
            </w:r>
          </w:p>
        </w:tc>
      </w:tr>
      <w:tr w:rsidR="007E3FB6" w14:paraId="0134879A" w14:textId="77777777">
        <w:tc>
          <w:tcPr>
            <w:tcW w:w="4819" w:type="dxa"/>
          </w:tcPr>
          <w:p w14:paraId="62104D61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26756871" w14:textId="77777777" w:rsidR="007E3FB6" w:rsidRDefault="002F150C">
            <w:r>
              <w:t xml:space="preserve"> null </w:t>
            </w:r>
          </w:p>
        </w:tc>
      </w:tr>
      <w:tr w:rsidR="007E3FB6" w14:paraId="705B625F" w14:textId="77777777">
        <w:tc>
          <w:tcPr>
            <w:tcW w:w="4819" w:type="dxa"/>
          </w:tcPr>
          <w:p w14:paraId="5742DC8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B135973" w14:textId="77777777" w:rsidR="007E3FB6" w:rsidRDefault="002F150C">
            <w:r>
              <w:t xml:space="preserve"> OCICRKP01 </w:t>
            </w:r>
          </w:p>
        </w:tc>
      </w:tr>
      <w:tr w:rsidR="007E3FB6" w14:paraId="50B14A75" w14:textId="77777777">
        <w:tc>
          <w:tcPr>
            <w:tcW w:w="4819" w:type="dxa"/>
          </w:tcPr>
          <w:p w14:paraId="7CD9CF4B" w14:textId="77777777" w:rsidR="007E3FB6" w:rsidRDefault="002F150C">
            <w:r>
              <w:lastRenderedPageBreak/>
              <w:t xml:space="preserve"> Is Agent Auto Iscsi Login Enabled </w:t>
            </w:r>
          </w:p>
        </w:tc>
        <w:tc>
          <w:tcPr>
            <w:tcW w:w="4819" w:type="dxa"/>
          </w:tcPr>
          <w:p w14:paraId="4AF268F5" w14:textId="77777777" w:rsidR="007E3FB6" w:rsidRDefault="007E3FB6"/>
        </w:tc>
      </w:tr>
      <w:tr w:rsidR="007E3FB6" w14:paraId="57D890E3" w14:textId="77777777">
        <w:tc>
          <w:tcPr>
            <w:tcW w:w="4819" w:type="dxa"/>
          </w:tcPr>
          <w:p w14:paraId="3C8240F9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6C035B75" w14:textId="77777777" w:rsidR="007E3FB6" w:rsidRDefault="007E3FB6"/>
        </w:tc>
      </w:tr>
      <w:tr w:rsidR="007E3FB6" w14:paraId="1DFC17B0" w14:textId="77777777">
        <w:tc>
          <w:tcPr>
            <w:tcW w:w="4819" w:type="dxa"/>
          </w:tcPr>
          <w:p w14:paraId="2A3B3832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3CE7A6F0" w14:textId="77777777" w:rsidR="007E3FB6" w:rsidRDefault="007E3FB6"/>
        </w:tc>
      </w:tr>
      <w:tr w:rsidR="007E3FB6" w14:paraId="07E59AF2" w14:textId="77777777">
        <w:tc>
          <w:tcPr>
            <w:tcW w:w="4819" w:type="dxa"/>
          </w:tcPr>
          <w:p w14:paraId="6B256DE3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15F58B16" w14:textId="77777777" w:rsidR="007E3FB6" w:rsidRDefault="007E3FB6"/>
        </w:tc>
      </w:tr>
      <w:tr w:rsidR="007E3FB6" w14:paraId="0AA58100" w14:textId="77777777">
        <w:tc>
          <w:tcPr>
            <w:tcW w:w="4819" w:type="dxa"/>
          </w:tcPr>
          <w:p w14:paraId="0E75E220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5B709F8B" w14:textId="77777777" w:rsidR="007E3FB6" w:rsidRDefault="007E3FB6"/>
        </w:tc>
      </w:tr>
      <w:tr w:rsidR="007E3FB6" w14:paraId="6F231CA8" w14:textId="77777777">
        <w:tc>
          <w:tcPr>
            <w:tcW w:w="4819" w:type="dxa"/>
          </w:tcPr>
          <w:p w14:paraId="0A5286E3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1B0D7A8C" w14:textId="77777777" w:rsidR="007E3FB6" w:rsidRDefault="002F150C">
            <w:r>
              <w:t xml:space="preserve"> OCICRKP01-DADOS </w:t>
            </w:r>
          </w:p>
        </w:tc>
      </w:tr>
    </w:tbl>
    <w:p w14:paraId="310F4408" w14:textId="77777777" w:rsidR="007E3FB6" w:rsidRDefault="007E3FB6">
      <w:pPr>
        <w:spacing w:after="40"/>
        <w:jc w:val="both"/>
      </w:pPr>
    </w:p>
    <w:p w14:paraId="31B1A912" w14:textId="77777777" w:rsidR="007E3FB6" w:rsidRDefault="002F150C">
      <w:pPr>
        <w:spacing w:after="40"/>
        <w:jc w:val="both"/>
      </w:pPr>
      <w:r>
        <w:t xml:space="preserve">    </w:t>
      </w:r>
    </w:p>
    <w:p w14:paraId="07AFD9EE" w14:textId="77777777" w:rsidR="007E3FB6" w:rsidRDefault="007E3FB6">
      <w:pPr>
        <w:spacing w:after="40"/>
        <w:jc w:val="both"/>
      </w:pPr>
    </w:p>
    <w:p w14:paraId="00483065" w14:textId="77777777" w:rsidR="007E3FB6" w:rsidRDefault="002F150C">
      <w:pPr>
        <w:pStyle w:val="Ttulo4"/>
      </w:pPr>
      <w:bookmarkStart w:id="1114" w:name="_Toc174960943"/>
      <w:r>
        <w:t>volumeattachment20240517181008</w:t>
      </w:r>
      <w:bookmarkEnd w:id="1114"/>
    </w:p>
    <w:p w14:paraId="6C753741" w14:textId="77777777" w:rsidR="007E3FB6" w:rsidRDefault="007E3FB6">
      <w:pPr>
        <w:spacing w:after="40"/>
        <w:jc w:val="both"/>
      </w:pPr>
    </w:p>
    <w:p w14:paraId="67D5AB07" w14:textId="77777777" w:rsidR="007E3FB6" w:rsidRDefault="007E3FB6">
      <w:pPr>
        <w:spacing w:after="40"/>
        <w:jc w:val="both"/>
      </w:pPr>
    </w:p>
    <w:p w14:paraId="0B0F21DC" w14:textId="77777777" w:rsidR="007E3FB6" w:rsidRDefault="007E3FB6">
      <w:pPr>
        <w:spacing w:after="40"/>
        <w:jc w:val="both"/>
      </w:pPr>
    </w:p>
    <w:p w14:paraId="5E92A121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C1D1ED" w14:textId="77777777">
        <w:tc>
          <w:tcPr>
            <w:tcW w:w="4819" w:type="dxa"/>
            <w:shd w:val="clear" w:color="auto" w:fill="000000"/>
          </w:tcPr>
          <w:p w14:paraId="3A3C4F4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6B9F391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33198B3A" w14:textId="77777777">
        <w:tc>
          <w:tcPr>
            <w:tcW w:w="4819" w:type="dxa"/>
          </w:tcPr>
          <w:p w14:paraId="249F392E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0B616983" w14:textId="77777777" w:rsidR="007E3FB6" w:rsidRDefault="002F150C">
            <w:r>
              <w:t xml:space="preserve"> paravirtualized </w:t>
            </w:r>
          </w:p>
        </w:tc>
      </w:tr>
      <w:tr w:rsidR="007E3FB6" w14:paraId="1850A485" w14:textId="77777777">
        <w:tc>
          <w:tcPr>
            <w:tcW w:w="4819" w:type="dxa"/>
          </w:tcPr>
          <w:p w14:paraId="75FEF23B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509FAA2F" w14:textId="77777777" w:rsidR="007E3FB6" w:rsidRDefault="002F150C">
            <w:r>
              <w:t xml:space="preserve"> null </w:t>
            </w:r>
          </w:p>
        </w:tc>
      </w:tr>
      <w:tr w:rsidR="007E3FB6" w14:paraId="737B47AE" w14:textId="77777777">
        <w:tc>
          <w:tcPr>
            <w:tcW w:w="4819" w:type="dxa"/>
          </w:tcPr>
          <w:p w14:paraId="68C434D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A2B2019" w14:textId="77777777" w:rsidR="007E3FB6" w:rsidRDefault="002F150C">
            <w:r>
              <w:t xml:space="preserve"> OCIJDP01 </w:t>
            </w:r>
          </w:p>
        </w:tc>
      </w:tr>
      <w:tr w:rsidR="007E3FB6" w14:paraId="604E5006" w14:textId="77777777">
        <w:tc>
          <w:tcPr>
            <w:tcW w:w="4819" w:type="dxa"/>
          </w:tcPr>
          <w:p w14:paraId="5B79CDED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6ADDF6B4" w14:textId="77777777" w:rsidR="007E3FB6" w:rsidRDefault="007E3FB6"/>
        </w:tc>
      </w:tr>
      <w:tr w:rsidR="007E3FB6" w14:paraId="4DDCE0DF" w14:textId="77777777">
        <w:tc>
          <w:tcPr>
            <w:tcW w:w="4819" w:type="dxa"/>
          </w:tcPr>
          <w:p w14:paraId="3760E11A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AA88401" w14:textId="77777777" w:rsidR="007E3FB6" w:rsidRDefault="007E3FB6"/>
        </w:tc>
      </w:tr>
      <w:tr w:rsidR="007E3FB6" w14:paraId="5E39CC4D" w14:textId="77777777">
        <w:tc>
          <w:tcPr>
            <w:tcW w:w="4819" w:type="dxa"/>
          </w:tcPr>
          <w:p w14:paraId="2DABA1EE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2C6FF5EA" w14:textId="77777777" w:rsidR="007E3FB6" w:rsidRDefault="007E3FB6"/>
        </w:tc>
      </w:tr>
      <w:tr w:rsidR="007E3FB6" w14:paraId="10EB797A" w14:textId="77777777">
        <w:tc>
          <w:tcPr>
            <w:tcW w:w="4819" w:type="dxa"/>
          </w:tcPr>
          <w:p w14:paraId="6A5F8BF3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6E88CB48" w14:textId="77777777" w:rsidR="007E3FB6" w:rsidRDefault="007E3FB6"/>
        </w:tc>
      </w:tr>
      <w:tr w:rsidR="007E3FB6" w14:paraId="67FEC94D" w14:textId="77777777">
        <w:tc>
          <w:tcPr>
            <w:tcW w:w="4819" w:type="dxa"/>
          </w:tcPr>
          <w:p w14:paraId="349FFB96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78838128" w14:textId="77777777" w:rsidR="007E3FB6" w:rsidRDefault="007E3FB6"/>
        </w:tc>
      </w:tr>
      <w:tr w:rsidR="007E3FB6" w14:paraId="28B7BE49" w14:textId="77777777">
        <w:tc>
          <w:tcPr>
            <w:tcW w:w="4819" w:type="dxa"/>
          </w:tcPr>
          <w:p w14:paraId="347D6CDC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4AC5FE40" w14:textId="77777777" w:rsidR="007E3FB6" w:rsidRDefault="002F150C">
            <w:r>
              <w:t xml:space="preserve"> OCIJDP01-DADOS </w:t>
            </w:r>
          </w:p>
        </w:tc>
      </w:tr>
    </w:tbl>
    <w:p w14:paraId="2C0BB29D" w14:textId="77777777" w:rsidR="007E3FB6" w:rsidRDefault="007E3FB6">
      <w:pPr>
        <w:spacing w:after="40"/>
        <w:jc w:val="both"/>
      </w:pPr>
    </w:p>
    <w:p w14:paraId="57CFFE6F" w14:textId="77777777" w:rsidR="007E3FB6" w:rsidRDefault="002F150C">
      <w:pPr>
        <w:spacing w:after="40"/>
        <w:jc w:val="both"/>
      </w:pPr>
      <w:r>
        <w:t xml:space="preserve">    </w:t>
      </w:r>
    </w:p>
    <w:p w14:paraId="6160DA83" w14:textId="77777777" w:rsidR="007E3FB6" w:rsidRDefault="007E3FB6">
      <w:pPr>
        <w:spacing w:after="40"/>
        <w:jc w:val="both"/>
      </w:pPr>
    </w:p>
    <w:p w14:paraId="5BABCCE6" w14:textId="77777777" w:rsidR="007E3FB6" w:rsidRDefault="002F150C">
      <w:pPr>
        <w:pStyle w:val="Ttulo4"/>
      </w:pPr>
      <w:bookmarkStart w:id="1115" w:name="_Toc174960944"/>
      <w:r>
        <w:t>volumeattachment20240514145115</w:t>
      </w:r>
      <w:bookmarkEnd w:id="1115"/>
    </w:p>
    <w:p w14:paraId="68E07050" w14:textId="77777777" w:rsidR="007E3FB6" w:rsidRDefault="007E3FB6">
      <w:pPr>
        <w:spacing w:after="40"/>
        <w:jc w:val="both"/>
      </w:pPr>
    </w:p>
    <w:p w14:paraId="0541A853" w14:textId="77777777" w:rsidR="007E3FB6" w:rsidRDefault="007E3FB6">
      <w:pPr>
        <w:spacing w:after="40"/>
        <w:jc w:val="both"/>
      </w:pPr>
    </w:p>
    <w:p w14:paraId="42E323E9" w14:textId="77777777" w:rsidR="007E3FB6" w:rsidRDefault="007E3FB6">
      <w:pPr>
        <w:spacing w:after="40"/>
        <w:jc w:val="both"/>
      </w:pPr>
    </w:p>
    <w:p w14:paraId="1EE57E7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420D22" w14:textId="77777777">
        <w:tc>
          <w:tcPr>
            <w:tcW w:w="4819" w:type="dxa"/>
            <w:shd w:val="clear" w:color="auto" w:fill="000000"/>
          </w:tcPr>
          <w:p w14:paraId="6532108B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4CB198DC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73ADD88" w14:textId="77777777">
        <w:tc>
          <w:tcPr>
            <w:tcW w:w="4819" w:type="dxa"/>
          </w:tcPr>
          <w:p w14:paraId="04FEA9B2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38C0CB0F" w14:textId="77777777" w:rsidR="007E3FB6" w:rsidRDefault="002F150C">
            <w:r>
              <w:t xml:space="preserve"> paravirtualized </w:t>
            </w:r>
          </w:p>
        </w:tc>
      </w:tr>
      <w:tr w:rsidR="007E3FB6" w14:paraId="2729333E" w14:textId="77777777">
        <w:tc>
          <w:tcPr>
            <w:tcW w:w="4819" w:type="dxa"/>
          </w:tcPr>
          <w:p w14:paraId="08519781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3D2DF553" w14:textId="77777777" w:rsidR="007E3FB6" w:rsidRDefault="002F150C">
            <w:r>
              <w:t xml:space="preserve"> null </w:t>
            </w:r>
          </w:p>
        </w:tc>
      </w:tr>
      <w:tr w:rsidR="007E3FB6" w14:paraId="7E6CD248" w14:textId="77777777">
        <w:tc>
          <w:tcPr>
            <w:tcW w:w="4819" w:type="dxa"/>
          </w:tcPr>
          <w:p w14:paraId="729F8CF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DEED4F6" w14:textId="77777777" w:rsidR="007E3FB6" w:rsidRDefault="002F150C">
            <w:r>
              <w:t xml:space="preserve"> prd-sql-terc-02 </w:t>
            </w:r>
          </w:p>
        </w:tc>
      </w:tr>
      <w:tr w:rsidR="007E3FB6" w14:paraId="6F5713D9" w14:textId="77777777">
        <w:tc>
          <w:tcPr>
            <w:tcW w:w="4819" w:type="dxa"/>
          </w:tcPr>
          <w:p w14:paraId="2FCC0A2B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41AEF0C2" w14:textId="77777777" w:rsidR="007E3FB6" w:rsidRDefault="007E3FB6"/>
        </w:tc>
      </w:tr>
      <w:tr w:rsidR="007E3FB6" w14:paraId="3F168A37" w14:textId="77777777">
        <w:tc>
          <w:tcPr>
            <w:tcW w:w="4819" w:type="dxa"/>
          </w:tcPr>
          <w:p w14:paraId="7AA14FB5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97BD7E7" w14:textId="77777777" w:rsidR="007E3FB6" w:rsidRDefault="007E3FB6"/>
        </w:tc>
      </w:tr>
      <w:tr w:rsidR="007E3FB6" w14:paraId="4A2FF246" w14:textId="77777777">
        <w:tc>
          <w:tcPr>
            <w:tcW w:w="4819" w:type="dxa"/>
          </w:tcPr>
          <w:p w14:paraId="5EC13CE4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3649D9A9" w14:textId="77777777" w:rsidR="007E3FB6" w:rsidRDefault="007E3FB6"/>
        </w:tc>
      </w:tr>
      <w:tr w:rsidR="007E3FB6" w14:paraId="33D16B95" w14:textId="77777777">
        <w:tc>
          <w:tcPr>
            <w:tcW w:w="4819" w:type="dxa"/>
          </w:tcPr>
          <w:p w14:paraId="2C6E4504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1D5A7F46" w14:textId="77777777" w:rsidR="007E3FB6" w:rsidRDefault="007E3FB6"/>
        </w:tc>
      </w:tr>
      <w:tr w:rsidR="007E3FB6" w14:paraId="7D3C1F34" w14:textId="77777777">
        <w:tc>
          <w:tcPr>
            <w:tcW w:w="4819" w:type="dxa"/>
          </w:tcPr>
          <w:p w14:paraId="04191417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51246B7B" w14:textId="77777777" w:rsidR="007E3FB6" w:rsidRDefault="007E3FB6"/>
        </w:tc>
      </w:tr>
      <w:tr w:rsidR="007E3FB6" w14:paraId="3498CA95" w14:textId="77777777">
        <w:tc>
          <w:tcPr>
            <w:tcW w:w="4819" w:type="dxa"/>
          </w:tcPr>
          <w:p w14:paraId="0685FFB6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5DAF994B" w14:textId="77777777" w:rsidR="007E3FB6" w:rsidRDefault="002F150C">
            <w:r>
              <w:t xml:space="preserve"> prd-sql-terceiros-02-dados </w:t>
            </w:r>
          </w:p>
        </w:tc>
      </w:tr>
    </w:tbl>
    <w:p w14:paraId="64A08507" w14:textId="77777777" w:rsidR="007E3FB6" w:rsidRDefault="007E3FB6">
      <w:pPr>
        <w:spacing w:after="40"/>
        <w:jc w:val="both"/>
      </w:pPr>
    </w:p>
    <w:p w14:paraId="7D1C41A5" w14:textId="77777777" w:rsidR="007E3FB6" w:rsidRDefault="002F150C">
      <w:pPr>
        <w:spacing w:after="40"/>
        <w:jc w:val="both"/>
      </w:pPr>
      <w:r>
        <w:t xml:space="preserve">    </w:t>
      </w:r>
    </w:p>
    <w:p w14:paraId="400F4A8E" w14:textId="77777777" w:rsidR="007E3FB6" w:rsidRDefault="007E3FB6">
      <w:pPr>
        <w:spacing w:after="40"/>
        <w:jc w:val="both"/>
      </w:pPr>
    </w:p>
    <w:p w14:paraId="25AC0DEB" w14:textId="77777777" w:rsidR="007E3FB6" w:rsidRDefault="002F150C">
      <w:pPr>
        <w:pStyle w:val="Ttulo4"/>
      </w:pPr>
      <w:bookmarkStart w:id="1116" w:name="_Toc174960945"/>
      <w:r>
        <w:t>volumeattachment20240624190742</w:t>
      </w:r>
      <w:bookmarkEnd w:id="1116"/>
    </w:p>
    <w:p w14:paraId="549EAC2A" w14:textId="77777777" w:rsidR="007E3FB6" w:rsidRDefault="007E3FB6">
      <w:pPr>
        <w:spacing w:after="40"/>
        <w:jc w:val="both"/>
      </w:pPr>
    </w:p>
    <w:p w14:paraId="663F9F26" w14:textId="77777777" w:rsidR="007E3FB6" w:rsidRDefault="007E3FB6">
      <w:pPr>
        <w:spacing w:after="40"/>
        <w:jc w:val="both"/>
      </w:pPr>
    </w:p>
    <w:p w14:paraId="31C9511E" w14:textId="77777777" w:rsidR="007E3FB6" w:rsidRDefault="007E3FB6">
      <w:pPr>
        <w:spacing w:after="40"/>
        <w:jc w:val="both"/>
      </w:pPr>
    </w:p>
    <w:p w14:paraId="1339BD59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3E2DA995" w14:textId="77777777">
        <w:tc>
          <w:tcPr>
            <w:tcW w:w="4819" w:type="dxa"/>
            <w:shd w:val="clear" w:color="auto" w:fill="000000"/>
          </w:tcPr>
          <w:p w14:paraId="2921C3D1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F62038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B3DD68D" w14:textId="77777777">
        <w:tc>
          <w:tcPr>
            <w:tcW w:w="4819" w:type="dxa"/>
          </w:tcPr>
          <w:p w14:paraId="78CF8FAB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4DC78B75" w14:textId="77777777" w:rsidR="007E3FB6" w:rsidRDefault="002F150C">
            <w:r>
              <w:t xml:space="preserve"> paravirtualized </w:t>
            </w:r>
          </w:p>
        </w:tc>
      </w:tr>
      <w:tr w:rsidR="007E3FB6" w14:paraId="171004DD" w14:textId="77777777">
        <w:tc>
          <w:tcPr>
            <w:tcW w:w="4819" w:type="dxa"/>
          </w:tcPr>
          <w:p w14:paraId="0E5CD144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19D4E2DD" w14:textId="77777777" w:rsidR="007E3FB6" w:rsidRDefault="002F150C">
            <w:r>
              <w:t xml:space="preserve"> null </w:t>
            </w:r>
          </w:p>
        </w:tc>
      </w:tr>
      <w:tr w:rsidR="007E3FB6" w14:paraId="00432257" w14:textId="77777777">
        <w:tc>
          <w:tcPr>
            <w:tcW w:w="4819" w:type="dxa"/>
          </w:tcPr>
          <w:p w14:paraId="5C975E3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3605315A" w14:textId="77777777" w:rsidR="007E3FB6" w:rsidRDefault="002F150C">
            <w:r>
              <w:t xml:space="preserve"> OCISIEMP01 </w:t>
            </w:r>
          </w:p>
        </w:tc>
      </w:tr>
      <w:tr w:rsidR="007E3FB6" w14:paraId="4C66006B" w14:textId="77777777">
        <w:tc>
          <w:tcPr>
            <w:tcW w:w="4819" w:type="dxa"/>
          </w:tcPr>
          <w:p w14:paraId="2A891283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6797FA30" w14:textId="77777777" w:rsidR="007E3FB6" w:rsidRDefault="007E3FB6"/>
        </w:tc>
      </w:tr>
      <w:tr w:rsidR="007E3FB6" w14:paraId="295DF516" w14:textId="77777777">
        <w:tc>
          <w:tcPr>
            <w:tcW w:w="4819" w:type="dxa"/>
          </w:tcPr>
          <w:p w14:paraId="002AE1D1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0825B358" w14:textId="77777777" w:rsidR="007E3FB6" w:rsidRDefault="007E3FB6"/>
        </w:tc>
      </w:tr>
      <w:tr w:rsidR="007E3FB6" w14:paraId="137D5661" w14:textId="77777777">
        <w:tc>
          <w:tcPr>
            <w:tcW w:w="4819" w:type="dxa"/>
          </w:tcPr>
          <w:p w14:paraId="1490251A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78EC120C" w14:textId="77777777" w:rsidR="007E3FB6" w:rsidRDefault="007E3FB6"/>
        </w:tc>
      </w:tr>
      <w:tr w:rsidR="007E3FB6" w14:paraId="191B42BF" w14:textId="77777777">
        <w:tc>
          <w:tcPr>
            <w:tcW w:w="4819" w:type="dxa"/>
          </w:tcPr>
          <w:p w14:paraId="4A67746B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7DEA1B03" w14:textId="77777777" w:rsidR="007E3FB6" w:rsidRDefault="007E3FB6"/>
        </w:tc>
      </w:tr>
      <w:tr w:rsidR="007E3FB6" w14:paraId="49616A2C" w14:textId="77777777">
        <w:tc>
          <w:tcPr>
            <w:tcW w:w="4819" w:type="dxa"/>
          </w:tcPr>
          <w:p w14:paraId="45DC4838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2ECB53FA" w14:textId="77777777" w:rsidR="007E3FB6" w:rsidRDefault="007E3FB6"/>
        </w:tc>
      </w:tr>
      <w:tr w:rsidR="007E3FB6" w14:paraId="25333568" w14:textId="77777777">
        <w:tc>
          <w:tcPr>
            <w:tcW w:w="4819" w:type="dxa"/>
          </w:tcPr>
          <w:p w14:paraId="3932F759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7347D13E" w14:textId="77777777" w:rsidR="007E3FB6" w:rsidRDefault="002F150C">
            <w:r>
              <w:t xml:space="preserve"> ocisiemp01data </w:t>
            </w:r>
          </w:p>
        </w:tc>
      </w:tr>
    </w:tbl>
    <w:p w14:paraId="38949041" w14:textId="77777777" w:rsidR="007E3FB6" w:rsidRDefault="007E3FB6">
      <w:pPr>
        <w:spacing w:after="40"/>
        <w:jc w:val="both"/>
      </w:pPr>
    </w:p>
    <w:p w14:paraId="366ECD4E" w14:textId="77777777" w:rsidR="007E3FB6" w:rsidRDefault="002F150C">
      <w:pPr>
        <w:spacing w:after="40"/>
        <w:jc w:val="both"/>
      </w:pPr>
      <w:r>
        <w:t xml:space="preserve">    </w:t>
      </w:r>
    </w:p>
    <w:p w14:paraId="53C6EBF2" w14:textId="77777777" w:rsidR="007E3FB6" w:rsidRDefault="007E3FB6">
      <w:pPr>
        <w:spacing w:after="40"/>
        <w:jc w:val="both"/>
      </w:pPr>
    </w:p>
    <w:p w14:paraId="11568F1D" w14:textId="77777777" w:rsidR="007E3FB6" w:rsidRDefault="002F150C">
      <w:pPr>
        <w:pStyle w:val="Ttulo4"/>
      </w:pPr>
      <w:bookmarkStart w:id="1117" w:name="_Toc174960946"/>
      <w:r>
        <w:t>volumeattachment20240731140410</w:t>
      </w:r>
      <w:bookmarkEnd w:id="1117"/>
    </w:p>
    <w:p w14:paraId="40BD0A1A" w14:textId="77777777" w:rsidR="007E3FB6" w:rsidRDefault="007E3FB6">
      <w:pPr>
        <w:spacing w:after="40"/>
        <w:jc w:val="both"/>
      </w:pPr>
    </w:p>
    <w:p w14:paraId="2F39549F" w14:textId="77777777" w:rsidR="007E3FB6" w:rsidRDefault="007E3FB6">
      <w:pPr>
        <w:spacing w:after="40"/>
        <w:jc w:val="both"/>
      </w:pPr>
    </w:p>
    <w:p w14:paraId="4570350C" w14:textId="77777777" w:rsidR="007E3FB6" w:rsidRDefault="007E3FB6">
      <w:pPr>
        <w:spacing w:after="40"/>
        <w:jc w:val="both"/>
      </w:pPr>
    </w:p>
    <w:p w14:paraId="7CAFECA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0B5646" w14:textId="77777777">
        <w:tc>
          <w:tcPr>
            <w:tcW w:w="4819" w:type="dxa"/>
            <w:shd w:val="clear" w:color="auto" w:fill="000000"/>
          </w:tcPr>
          <w:p w14:paraId="041737C3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9C2ED0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5E4AEDF" w14:textId="77777777">
        <w:tc>
          <w:tcPr>
            <w:tcW w:w="4819" w:type="dxa"/>
          </w:tcPr>
          <w:p w14:paraId="4BF96829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3A1DD798" w14:textId="77777777" w:rsidR="007E3FB6" w:rsidRDefault="002F150C">
            <w:r>
              <w:t xml:space="preserve"> iscsi </w:t>
            </w:r>
          </w:p>
        </w:tc>
      </w:tr>
      <w:tr w:rsidR="007E3FB6" w14:paraId="36767C35" w14:textId="77777777">
        <w:tc>
          <w:tcPr>
            <w:tcW w:w="4819" w:type="dxa"/>
          </w:tcPr>
          <w:p w14:paraId="511573E2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3F0B7AE5" w14:textId="77777777" w:rsidR="007E3FB6" w:rsidRDefault="002F150C">
            <w:r>
              <w:t xml:space="preserve"> /dev/oracleoci/oraclevde </w:t>
            </w:r>
          </w:p>
        </w:tc>
      </w:tr>
      <w:tr w:rsidR="007E3FB6" w14:paraId="417C7AAD" w14:textId="77777777">
        <w:tc>
          <w:tcPr>
            <w:tcW w:w="4819" w:type="dxa"/>
          </w:tcPr>
          <w:p w14:paraId="7A87CEFF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71D135C" w14:textId="77777777" w:rsidR="007E3FB6" w:rsidRDefault="002F150C">
            <w:r>
              <w:t xml:space="preserve"> oke-chqmgmifokq-nfe542w5fgq-skgqt576laa-12 </w:t>
            </w:r>
          </w:p>
        </w:tc>
      </w:tr>
      <w:tr w:rsidR="007E3FB6" w14:paraId="54D81CBB" w14:textId="77777777">
        <w:tc>
          <w:tcPr>
            <w:tcW w:w="4819" w:type="dxa"/>
          </w:tcPr>
          <w:p w14:paraId="5F7B18E9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10778939" w14:textId="77777777" w:rsidR="007E3FB6" w:rsidRDefault="007E3FB6"/>
        </w:tc>
      </w:tr>
      <w:tr w:rsidR="007E3FB6" w14:paraId="7945D8A9" w14:textId="77777777">
        <w:tc>
          <w:tcPr>
            <w:tcW w:w="4819" w:type="dxa"/>
          </w:tcPr>
          <w:p w14:paraId="01D327A6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CA4CC7F" w14:textId="77777777" w:rsidR="007E3FB6" w:rsidRDefault="007E3FB6"/>
        </w:tc>
      </w:tr>
      <w:tr w:rsidR="007E3FB6" w14:paraId="440458CF" w14:textId="77777777">
        <w:tc>
          <w:tcPr>
            <w:tcW w:w="4819" w:type="dxa"/>
          </w:tcPr>
          <w:p w14:paraId="0795C8E7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184902FD" w14:textId="77777777" w:rsidR="007E3FB6" w:rsidRDefault="007E3FB6"/>
        </w:tc>
      </w:tr>
      <w:tr w:rsidR="007E3FB6" w14:paraId="77CB3C62" w14:textId="77777777">
        <w:tc>
          <w:tcPr>
            <w:tcW w:w="4819" w:type="dxa"/>
          </w:tcPr>
          <w:p w14:paraId="75CFE02D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42D81C87" w14:textId="77777777" w:rsidR="007E3FB6" w:rsidRDefault="007E3FB6"/>
        </w:tc>
      </w:tr>
      <w:tr w:rsidR="007E3FB6" w14:paraId="443F0397" w14:textId="77777777">
        <w:tc>
          <w:tcPr>
            <w:tcW w:w="4819" w:type="dxa"/>
          </w:tcPr>
          <w:p w14:paraId="4AD87788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6D6E8707" w14:textId="77777777" w:rsidR="007E3FB6" w:rsidRDefault="007E3FB6"/>
        </w:tc>
      </w:tr>
      <w:tr w:rsidR="007E3FB6" w14:paraId="61BF7791" w14:textId="77777777">
        <w:tc>
          <w:tcPr>
            <w:tcW w:w="4819" w:type="dxa"/>
          </w:tcPr>
          <w:p w14:paraId="40798EFF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126FAFFF" w14:textId="77777777" w:rsidR="007E3FB6" w:rsidRDefault="002F150C">
            <w:r>
              <w:t xml:space="preserve"> csi-e27b854d-4232-4581-a72b-b62f376450a0 </w:t>
            </w:r>
          </w:p>
        </w:tc>
      </w:tr>
    </w:tbl>
    <w:p w14:paraId="095ADCC8" w14:textId="77777777" w:rsidR="007E3FB6" w:rsidRDefault="007E3FB6">
      <w:pPr>
        <w:spacing w:after="40"/>
        <w:jc w:val="both"/>
      </w:pPr>
    </w:p>
    <w:p w14:paraId="7DD495BB" w14:textId="77777777" w:rsidR="007E3FB6" w:rsidRDefault="002F150C">
      <w:pPr>
        <w:spacing w:after="40"/>
        <w:jc w:val="both"/>
      </w:pPr>
      <w:r>
        <w:t xml:space="preserve">    </w:t>
      </w:r>
    </w:p>
    <w:p w14:paraId="5F812629" w14:textId="77777777" w:rsidR="007E3FB6" w:rsidRDefault="007E3FB6">
      <w:pPr>
        <w:spacing w:after="40"/>
        <w:jc w:val="both"/>
      </w:pPr>
    </w:p>
    <w:p w14:paraId="78A1DD37" w14:textId="77777777" w:rsidR="007E3FB6" w:rsidRDefault="002F150C">
      <w:pPr>
        <w:pStyle w:val="Ttulo4"/>
      </w:pPr>
      <w:bookmarkStart w:id="1118" w:name="_Toc174960947"/>
      <w:r>
        <w:t>volumeattachment20240614182557</w:t>
      </w:r>
      <w:bookmarkEnd w:id="1118"/>
    </w:p>
    <w:p w14:paraId="74B07D84" w14:textId="77777777" w:rsidR="007E3FB6" w:rsidRDefault="007E3FB6">
      <w:pPr>
        <w:spacing w:after="40"/>
        <w:jc w:val="both"/>
      </w:pPr>
    </w:p>
    <w:p w14:paraId="31CC1895" w14:textId="77777777" w:rsidR="007E3FB6" w:rsidRDefault="007E3FB6">
      <w:pPr>
        <w:spacing w:after="40"/>
        <w:jc w:val="both"/>
      </w:pPr>
    </w:p>
    <w:p w14:paraId="7DD7C7B2" w14:textId="77777777" w:rsidR="007E3FB6" w:rsidRDefault="007E3FB6">
      <w:pPr>
        <w:spacing w:after="40"/>
        <w:jc w:val="both"/>
      </w:pPr>
    </w:p>
    <w:p w14:paraId="5A14E10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CD6C907" w14:textId="77777777">
        <w:tc>
          <w:tcPr>
            <w:tcW w:w="4819" w:type="dxa"/>
            <w:shd w:val="clear" w:color="auto" w:fill="000000"/>
          </w:tcPr>
          <w:p w14:paraId="6E0918E9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E0DA744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18C3E14" w14:textId="77777777">
        <w:tc>
          <w:tcPr>
            <w:tcW w:w="4819" w:type="dxa"/>
          </w:tcPr>
          <w:p w14:paraId="76EAC59D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7AC2175" w14:textId="77777777" w:rsidR="007E3FB6" w:rsidRDefault="002F150C">
            <w:r>
              <w:t xml:space="preserve"> paravirtualized </w:t>
            </w:r>
          </w:p>
        </w:tc>
      </w:tr>
      <w:tr w:rsidR="007E3FB6" w14:paraId="5594BE4A" w14:textId="77777777">
        <w:tc>
          <w:tcPr>
            <w:tcW w:w="4819" w:type="dxa"/>
          </w:tcPr>
          <w:p w14:paraId="4C363E10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57F7B983" w14:textId="77777777" w:rsidR="007E3FB6" w:rsidRDefault="002F150C">
            <w:r>
              <w:t xml:space="preserve"> null </w:t>
            </w:r>
          </w:p>
        </w:tc>
      </w:tr>
      <w:tr w:rsidR="007E3FB6" w14:paraId="20BA9343" w14:textId="77777777">
        <w:tc>
          <w:tcPr>
            <w:tcW w:w="4819" w:type="dxa"/>
          </w:tcPr>
          <w:p w14:paraId="465505B5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6C8CF03" w14:textId="77777777" w:rsidR="007E3FB6" w:rsidRDefault="002F150C">
            <w:r>
              <w:t xml:space="preserve"> oci-elastic-p01 </w:t>
            </w:r>
          </w:p>
        </w:tc>
      </w:tr>
      <w:tr w:rsidR="007E3FB6" w14:paraId="19D67F91" w14:textId="77777777">
        <w:tc>
          <w:tcPr>
            <w:tcW w:w="4819" w:type="dxa"/>
          </w:tcPr>
          <w:p w14:paraId="30B03DC5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743E6C87" w14:textId="77777777" w:rsidR="007E3FB6" w:rsidRDefault="007E3FB6"/>
        </w:tc>
      </w:tr>
      <w:tr w:rsidR="007E3FB6" w14:paraId="6C17621E" w14:textId="77777777">
        <w:tc>
          <w:tcPr>
            <w:tcW w:w="4819" w:type="dxa"/>
          </w:tcPr>
          <w:p w14:paraId="54E88F5A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8D059F1" w14:textId="77777777" w:rsidR="007E3FB6" w:rsidRDefault="007E3FB6"/>
        </w:tc>
      </w:tr>
      <w:tr w:rsidR="007E3FB6" w14:paraId="7777FE1D" w14:textId="77777777">
        <w:tc>
          <w:tcPr>
            <w:tcW w:w="4819" w:type="dxa"/>
          </w:tcPr>
          <w:p w14:paraId="581C0492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45E82FA1" w14:textId="77777777" w:rsidR="007E3FB6" w:rsidRDefault="007E3FB6"/>
        </w:tc>
      </w:tr>
      <w:tr w:rsidR="007E3FB6" w14:paraId="44AA64F3" w14:textId="77777777">
        <w:tc>
          <w:tcPr>
            <w:tcW w:w="4819" w:type="dxa"/>
          </w:tcPr>
          <w:p w14:paraId="515C9B71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68C41018" w14:textId="77777777" w:rsidR="007E3FB6" w:rsidRDefault="007E3FB6"/>
        </w:tc>
      </w:tr>
      <w:tr w:rsidR="007E3FB6" w14:paraId="2B310D77" w14:textId="77777777">
        <w:tc>
          <w:tcPr>
            <w:tcW w:w="4819" w:type="dxa"/>
          </w:tcPr>
          <w:p w14:paraId="57EF9E42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1E973DF8" w14:textId="77777777" w:rsidR="007E3FB6" w:rsidRDefault="007E3FB6"/>
        </w:tc>
      </w:tr>
      <w:tr w:rsidR="007E3FB6" w14:paraId="6D073F1B" w14:textId="77777777">
        <w:tc>
          <w:tcPr>
            <w:tcW w:w="4819" w:type="dxa"/>
          </w:tcPr>
          <w:p w14:paraId="13DE54D1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53688D72" w14:textId="77777777" w:rsidR="007E3FB6" w:rsidRDefault="002F150C">
            <w:r>
              <w:t xml:space="preserve"> oci-elastic-p01_var </w:t>
            </w:r>
          </w:p>
        </w:tc>
      </w:tr>
    </w:tbl>
    <w:p w14:paraId="4A0CCFD7" w14:textId="77777777" w:rsidR="007E3FB6" w:rsidRDefault="007E3FB6">
      <w:pPr>
        <w:spacing w:after="40"/>
        <w:jc w:val="both"/>
      </w:pPr>
    </w:p>
    <w:p w14:paraId="688E4DA2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36453A96" w14:textId="77777777" w:rsidR="007E3FB6" w:rsidRDefault="007E3FB6">
      <w:pPr>
        <w:spacing w:after="40"/>
        <w:jc w:val="both"/>
      </w:pPr>
    </w:p>
    <w:p w14:paraId="18E55434" w14:textId="77777777" w:rsidR="007E3FB6" w:rsidRDefault="002F150C">
      <w:pPr>
        <w:pStyle w:val="Ttulo4"/>
      </w:pPr>
      <w:bookmarkStart w:id="1119" w:name="_Toc174960948"/>
      <w:r>
        <w:t>volumeattachment20240717213906</w:t>
      </w:r>
      <w:bookmarkEnd w:id="1119"/>
    </w:p>
    <w:p w14:paraId="30DBFBD9" w14:textId="77777777" w:rsidR="007E3FB6" w:rsidRDefault="007E3FB6">
      <w:pPr>
        <w:spacing w:after="40"/>
        <w:jc w:val="both"/>
      </w:pPr>
    </w:p>
    <w:p w14:paraId="02598D13" w14:textId="77777777" w:rsidR="007E3FB6" w:rsidRDefault="007E3FB6">
      <w:pPr>
        <w:spacing w:after="40"/>
        <w:jc w:val="both"/>
      </w:pPr>
    </w:p>
    <w:p w14:paraId="4085D231" w14:textId="77777777" w:rsidR="007E3FB6" w:rsidRDefault="007E3FB6">
      <w:pPr>
        <w:spacing w:after="40"/>
        <w:jc w:val="both"/>
      </w:pPr>
    </w:p>
    <w:p w14:paraId="68DD75C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075526C" w14:textId="77777777">
        <w:tc>
          <w:tcPr>
            <w:tcW w:w="4819" w:type="dxa"/>
            <w:shd w:val="clear" w:color="auto" w:fill="000000"/>
          </w:tcPr>
          <w:p w14:paraId="12FCF55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0D5CE978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1C6D0B91" w14:textId="77777777">
        <w:tc>
          <w:tcPr>
            <w:tcW w:w="4819" w:type="dxa"/>
          </w:tcPr>
          <w:p w14:paraId="6FE7CB0E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A65BF6A" w14:textId="77777777" w:rsidR="007E3FB6" w:rsidRDefault="002F150C">
            <w:r>
              <w:t xml:space="preserve"> iscsi </w:t>
            </w:r>
          </w:p>
        </w:tc>
      </w:tr>
      <w:tr w:rsidR="007E3FB6" w14:paraId="4074AACF" w14:textId="77777777">
        <w:tc>
          <w:tcPr>
            <w:tcW w:w="4819" w:type="dxa"/>
          </w:tcPr>
          <w:p w14:paraId="1E618D26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1F70AB9F" w14:textId="77777777" w:rsidR="007E3FB6" w:rsidRDefault="002F150C">
            <w:r>
              <w:t xml:space="preserve"> /dev/oracleoci/oraclevdc </w:t>
            </w:r>
          </w:p>
        </w:tc>
      </w:tr>
      <w:tr w:rsidR="007E3FB6" w14:paraId="63CA3F29" w14:textId="77777777">
        <w:tc>
          <w:tcPr>
            <w:tcW w:w="4819" w:type="dxa"/>
          </w:tcPr>
          <w:p w14:paraId="56C99BF1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F70571A" w14:textId="77777777" w:rsidR="007E3FB6" w:rsidRDefault="002F150C">
            <w:r>
              <w:t xml:space="preserve"> oke-chqmgmifokq-nfe542w5fgq-skgqt576laa-12 </w:t>
            </w:r>
          </w:p>
        </w:tc>
      </w:tr>
      <w:tr w:rsidR="007E3FB6" w14:paraId="0BEB9DA1" w14:textId="77777777">
        <w:tc>
          <w:tcPr>
            <w:tcW w:w="4819" w:type="dxa"/>
          </w:tcPr>
          <w:p w14:paraId="60E5E301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6E4298C5" w14:textId="77777777" w:rsidR="007E3FB6" w:rsidRDefault="007E3FB6"/>
        </w:tc>
      </w:tr>
      <w:tr w:rsidR="007E3FB6" w14:paraId="3913453E" w14:textId="77777777">
        <w:tc>
          <w:tcPr>
            <w:tcW w:w="4819" w:type="dxa"/>
          </w:tcPr>
          <w:p w14:paraId="690AD7DE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60084A32" w14:textId="77777777" w:rsidR="007E3FB6" w:rsidRDefault="007E3FB6"/>
        </w:tc>
      </w:tr>
      <w:tr w:rsidR="007E3FB6" w14:paraId="42682409" w14:textId="77777777">
        <w:tc>
          <w:tcPr>
            <w:tcW w:w="4819" w:type="dxa"/>
          </w:tcPr>
          <w:p w14:paraId="335436A3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40C0E042" w14:textId="77777777" w:rsidR="007E3FB6" w:rsidRDefault="007E3FB6"/>
        </w:tc>
      </w:tr>
      <w:tr w:rsidR="007E3FB6" w14:paraId="6A821982" w14:textId="77777777">
        <w:tc>
          <w:tcPr>
            <w:tcW w:w="4819" w:type="dxa"/>
          </w:tcPr>
          <w:p w14:paraId="303B41DD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6C5A97E5" w14:textId="77777777" w:rsidR="007E3FB6" w:rsidRDefault="007E3FB6"/>
        </w:tc>
      </w:tr>
      <w:tr w:rsidR="007E3FB6" w14:paraId="1FCD785E" w14:textId="77777777">
        <w:tc>
          <w:tcPr>
            <w:tcW w:w="4819" w:type="dxa"/>
          </w:tcPr>
          <w:p w14:paraId="1C199108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1BDD9C9A" w14:textId="77777777" w:rsidR="007E3FB6" w:rsidRDefault="007E3FB6"/>
        </w:tc>
      </w:tr>
      <w:tr w:rsidR="007E3FB6" w14:paraId="030D8A19" w14:textId="77777777">
        <w:tc>
          <w:tcPr>
            <w:tcW w:w="4819" w:type="dxa"/>
          </w:tcPr>
          <w:p w14:paraId="288F7F5F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24163575" w14:textId="77777777" w:rsidR="007E3FB6" w:rsidRDefault="002F150C">
            <w:r>
              <w:t xml:space="preserve"> csi-9da82f16-b2e8-482f-8677-2d06861c4be3 </w:t>
            </w:r>
          </w:p>
        </w:tc>
      </w:tr>
    </w:tbl>
    <w:p w14:paraId="39778439" w14:textId="77777777" w:rsidR="007E3FB6" w:rsidRDefault="007E3FB6">
      <w:pPr>
        <w:spacing w:after="40"/>
        <w:jc w:val="both"/>
      </w:pPr>
    </w:p>
    <w:p w14:paraId="39185FD1" w14:textId="77777777" w:rsidR="007E3FB6" w:rsidRDefault="002F150C">
      <w:pPr>
        <w:spacing w:after="40"/>
        <w:jc w:val="both"/>
      </w:pPr>
      <w:r>
        <w:t xml:space="preserve">    </w:t>
      </w:r>
    </w:p>
    <w:p w14:paraId="7720AEFD" w14:textId="77777777" w:rsidR="007E3FB6" w:rsidRDefault="007E3FB6">
      <w:pPr>
        <w:spacing w:after="40"/>
        <w:jc w:val="both"/>
      </w:pPr>
    </w:p>
    <w:p w14:paraId="3BE6067D" w14:textId="77777777" w:rsidR="007E3FB6" w:rsidRDefault="002F150C">
      <w:pPr>
        <w:pStyle w:val="Ttulo4"/>
      </w:pPr>
      <w:bookmarkStart w:id="1120" w:name="_Toc174960949"/>
      <w:r>
        <w:t>volumeattachment20240618174254</w:t>
      </w:r>
      <w:bookmarkEnd w:id="1120"/>
    </w:p>
    <w:p w14:paraId="0293B684" w14:textId="77777777" w:rsidR="007E3FB6" w:rsidRDefault="007E3FB6">
      <w:pPr>
        <w:spacing w:after="40"/>
        <w:jc w:val="both"/>
      </w:pPr>
    </w:p>
    <w:p w14:paraId="77CD95E7" w14:textId="77777777" w:rsidR="007E3FB6" w:rsidRDefault="007E3FB6">
      <w:pPr>
        <w:spacing w:after="40"/>
        <w:jc w:val="both"/>
      </w:pPr>
    </w:p>
    <w:p w14:paraId="24FCC8B7" w14:textId="77777777" w:rsidR="007E3FB6" w:rsidRDefault="007E3FB6">
      <w:pPr>
        <w:spacing w:after="40"/>
        <w:jc w:val="both"/>
      </w:pPr>
    </w:p>
    <w:p w14:paraId="10ACE06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3E1AD7D" w14:textId="77777777">
        <w:tc>
          <w:tcPr>
            <w:tcW w:w="4819" w:type="dxa"/>
            <w:shd w:val="clear" w:color="auto" w:fill="000000"/>
          </w:tcPr>
          <w:p w14:paraId="5328E98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3934597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9DF5187" w14:textId="77777777">
        <w:tc>
          <w:tcPr>
            <w:tcW w:w="4819" w:type="dxa"/>
          </w:tcPr>
          <w:p w14:paraId="23C96303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7FE83251" w14:textId="77777777" w:rsidR="007E3FB6" w:rsidRDefault="002F150C">
            <w:r>
              <w:t xml:space="preserve"> paravirtualized </w:t>
            </w:r>
          </w:p>
        </w:tc>
      </w:tr>
      <w:tr w:rsidR="007E3FB6" w14:paraId="1DA93C2E" w14:textId="77777777">
        <w:tc>
          <w:tcPr>
            <w:tcW w:w="4819" w:type="dxa"/>
          </w:tcPr>
          <w:p w14:paraId="57476482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68E7BF78" w14:textId="77777777" w:rsidR="007E3FB6" w:rsidRDefault="002F150C">
            <w:r>
              <w:t xml:space="preserve"> null </w:t>
            </w:r>
          </w:p>
        </w:tc>
      </w:tr>
      <w:tr w:rsidR="007E3FB6" w14:paraId="7AF6B7E8" w14:textId="77777777">
        <w:tc>
          <w:tcPr>
            <w:tcW w:w="4819" w:type="dxa"/>
          </w:tcPr>
          <w:p w14:paraId="0076858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DED7D8F" w14:textId="77777777" w:rsidR="007E3FB6" w:rsidRDefault="002F150C">
            <w:r>
              <w:t xml:space="preserve"> OCI-BRITECHP01 </w:t>
            </w:r>
          </w:p>
        </w:tc>
      </w:tr>
      <w:tr w:rsidR="007E3FB6" w14:paraId="47074BD2" w14:textId="77777777">
        <w:tc>
          <w:tcPr>
            <w:tcW w:w="4819" w:type="dxa"/>
          </w:tcPr>
          <w:p w14:paraId="65FA263B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48999574" w14:textId="77777777" w:rsidR="007E3FB6" w:rsidRDefault="007E3FB6"/>
        </w:tc>
      </w:tr>
      <w:tr w:rsidR="007E3FB6" w14:paraId="6D936611" w14:textId="77777777">
        <w:tc>
          <w:tcPr>
            <w:tcW w:w="4819" w:type="dxa"/>
          </w:tcPr>
          <w:p w14:paraId="7DF49878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B8A23FD" w14:textId="77777777" w:rsidR="007E3FB6" w:rsidRDefault="007E3FB6"/>
        </w:tc>
      </w:tr>
      <w:tr w:rsidR="007E3FB6" w14:paraId="4FF3E921" w14:textId="77777777">
        <w:tc>
          <w:tcPr>
            <w:tcW w:w="4819" w:type="dxa"/>
          </w:tcPr>
          <w:p w14:paraId="4ABF8D1E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319583F4" w14:textId="77777777" w:rsidR="007E3FB6" w:rsidRDefault="007E3FB6"/>
        </w:tc>
      </w:tr>
      <w:tr w:rsidR="007E3FB6" w14:paraId="5398891A" w14:textId="77777777">
        <w:tc>
          <w:tcPr>
            <w:tcW w:w="4819" w:type="dxa"/>
          </w:tcPr>
          <w:p w14:paraId="5B436763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43E216FC" w14:textId="77777777" w:rsidR="007E3FB6" w:rsidRDefault="007E3FB6"/>
        </w:tc>
      </w:tr>
      <w:tr w:rsidR="007E3FB6" w14:paraId="436A2B0F" w14:textId="77777777">
        <w:tc>
          <w:tcPr>
            <w:tcW w:w="4819" w:type="dxa"/>
          </w:tcPr>
          <w:p w14:paraId="1DD09632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661EB748" w14:textId="77777777" w:rsidR="007E3FB6" w:rsidRDefault="007E3FB6"/>
        </w:tc>
      </w:tr>
      <w:tr w:rsidR="007E3FB6" w14:paraId="22A27F3A" w14:textId="77777777">
        <w:tc>
          <w:tcPr>
            <w:tcW w:w="4819" w:type="dxa"/>
          </w:tcPr>
          <w:p w14:paraId="5B02B97C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1292BE7D" w14:textId="77777777" w:rsidR="007E3FB6" w:rsidRDefault="002F150C">
            <w:r>
              <w:t xml:space="preserve"> britech-data </w:t>
            </w:r>
          </w:p>
        </w:tc>
      </w:tr>
    </w:tbl>
    <w:p w14:paraId="4EF7A84A" w14:textId="77777777" w:rsidR="007E3FB6" w:rsidRDefault="007E3FB6">
      <w:pPr>
        <w:spacing w:after="40"/>
        <w:jc w:val="both"/>
      </w:pPr>
    </w:p>
    <w:p w14:paraId="0DFFFF05" w14:textId="77777777" w:rsidR="007E3FB6" w:rsidRDefault="002F150C">
      <w:pPr>
        <w:spacing w:after="40"/>
        <w:jc w:val="both"/>
      </w:pPr>
      <w:r>
        <w:t xml:space="preserve">    </w:t>
      </w:r>
    </w:p>
    <w:p w14:paraId="30E71804" w14:textId="77777777" w:rsidR="007E3FB6" w:rsidRDefault="007E3FB6">
      <w:pPr>
        <w:spacing w:after="40"/>
        <w:jc w:val="both"/>
      </w:pPr>
    </w:p>
    <w:p w14:paraId="2C9129F2" w14:textId="77777777" w:rsidR="007E3FB6" w:rsidRDefault="002F150C">
      <w:pPr>
        <w:pStyle w:val="Ttulo4"/>
      </w:pPr>
      <w:bookmarkStart w:id="1121" w:name="_Toc174960950"/>
      <w:r>
        <w:t>volumeattachment20240229160712</w:t>
      </w:r>
      <w:bookmarkEnd w:id="1121"/>
    </w:p>
    <w:p w14:paraId="5802F03F" w14:textId="77777777" w:rsidR="007E3FB6" w:rsidRDefault="007E3FB6">
      <w:pPr>
        <w:spacing w:after="40"/>
        <w:jc w:val="both"/>
      </w:pPr>
    </w:p>
    <w:p w14:paraId="03C777BC" w14:textId="77777777" w:rsidR="007E3FB6" w:rsidRDefault="007E3FB6">
      <w:pPr>
        <w:spacing w:after="40"/>
        <w:jc w:val="both"/>
      </w:pPr>
    </w:p>
    <w:p w14:paraId="1649086B" w14:textId="77777777" w:rsidR="007E3FB6" w:rsidRDefault="007E3FB6">
      <w:pPr>
        <w:spacing w:after="40"/>
        <w:jc w:val="both"/>
      </w:pPr>
    </w:p>
    <w:p w14:paraId="0AD4AF4A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2F9AB6F2" w14:textId="77777777">
        <w:tc>
          <w:tcPr>
            <w:tcW w:w="4819" w:type="dxa"/>
            <w:shd w:val="clear" w:color="auto" w:fill="000000"/>
          </w:tcPr>
          <w:p w14:paraId="1C55692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3AEAFCB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031FB7E" w14:textId="77777777">
        <w:tc>
          <w:tcPr>
            <w:tcW w:w="4819" w:type="dxa"/>
          </w:tcPr>
          <w:p w14:paraId="5D691E3B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4B99FBE" w14:textId="77777777" w:rsidR="007E3FB6" w:rsidRDefault="002F150C">
            <w:r>
              <w:t xml:space="preserve"> paravirtualized </w:t>
            </w:r>
          </w:p>
        </w:tc>
      </w:tr>
      <w:tr w:rsidR="007E3FB6" w14:paraId="507517E9" w14:textId="77777777">
        <w:tc>
          <w:tcPr>
            <w:tcW w:w="4819" w:type="dxa"/>
          </w:tcPr>
          <w:p w14:paraId="1889BE7C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775D46E1" w14:textId="77777777" w:rsidR="007E3FB6" w:rsidRDefault="002F150C">
            <w:r>
              <w:t xml:space="preserve"> null </w:t>
            </w:r>
          </w:p>
        </w:tc>
      </w:tr>
      <w:tr w:rsidR="007E3FB6" w14:paraId="00049BB5" w14:textId="77777777">
        <w:tc>
          <w:tcPr>
            <w:tcW w:w="4819" w:type="dxa"/>
          </w:tcPr>
          <w:p w14:paraId="37232089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59A3E7E8" w14:textId="77777777" w:rsidR="007E3FB6" w:rsidRDefault="002F150C">
            <w:r>
              <w:t xml:space="preserve"> jump-production </w:t>
            </w:r>
          </w:p>
        </w:tc>
      </w:tr>
      <w:tr w:rsidR="007E3FB6" w14:paraId="0BDEE15B" w14:textId="77777777">
        <w:tc>
          <w:tcPr>
            <w:tcW w:w="4819" w:type="dxa"/>
          </w:tcPr>
          <w:p w14:paraId="4BD61BDC" w14:textId="77777777" w:rsidR="007E3FB6" w:rsidRDefault="002F150C">
            <w:r>
              <w:lastRenderedPageBreak/>
              <w:t xml:space="preserve"> Is Agent Auto Iscsi Login Enabled </w:t>
            </w:r>
          </w:p>
        </w:tc>
        <w:tc>
          <w:tcPr>
            <w:tcW w:w="4819" w:type="dxa"/>
          </w:tcPr>
          <w:p w14:paraId="6FF7AE19" w14:textId="77777777" w:rsidR="007E3FB6" w:rsidRDefault="007E3FB6"/>
        </w:tc>
      </w:tr>
      <w:tr w:rsidR="007E3FB6" w14:paraId="594F21FB" w14:textId="77777777">
        <w:tc>
          <w:tcPr>
            <w:tcW w:w="4819" w:type="dxa"/>
          </w:tcPr>
          <w:p w14:paraId="007825AC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1C49E126" w14:textId="77777777" w:rsidR="007E3FB6" w:rsidRDefault="007E3FB6"/>
        </w:tc>
      </w:tr>
      <w:tr w:rsidR="007E3FB6" w14:paraId="1ADEF47B" w14:textId="77777777">
        <w:tc>
          <w:tcPr>
            <w:tcW w:w="4819" w:type="dxa"/>
          </w:tcPr>
          <w:p w14:paraId="4BD781D9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259D33F5" w14:textId="77777777" w:rsidR="007E3FB6" w:rsidRDefault="007E3FB6"/>
        </w:tc>
      </w:tr>
      <w:tr w:rsidR="007E3FB6" w14:paraId="597D9330" w14:textId="77777777">
        <w:tc>
          <w:tcPr>
            <w:tcW w:w="4819" w:type="dxa"/>
          </w:tcPr>
          <w:p w14:paraId="7655C82E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53ED8113" w14:textId="77777777" w:rsidR="007E3FB6" w:rsidRDefault="007E3FB6"/>
        </w:tc>
      </w:tr>
      <w:tr w:rsidR="007E3FB6" w14:paraId="273DE3A4" w14:textId="77777777">
        <w:tc>
          <w:tcPr>
            <w:tcW w:w="4819" w:type="dxa"/>
          </w:tcPr>
          <w:p w14:paraId="418477BF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11F2B607" w14:textId="77777777" w:rsidR="007E3FB6" w:rsidRDefault="007E3FB6"/>
        </w:tc>
      </w:tr>
      <w:tr w:rsidR="007E3FB6" w14:paraId="2150F8E8" w14:textId="77777777">
        <w:tc>
          <w:tcPr>
            <w:tcW w:w="4819" w:type="dxa"/>
          </w:tcPr>
          <w:p w14:paraId="0C52CDCB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5FAD9599" w14:textId="77777777" w:rsidR="007E3FB6" w:rsidRDefault="002F150C">
            <w:r>
              <w:t xml:space="preserve"> jump-storage </w:t>
            </w:r>
          </w:p>
        </w:tc>
      </w:tr>
    </w:tbl>
    <w:p w14:paraId="3A69AC75" w14:textId="77777777" w:rsidR="007E3FB6" w:rsidRDefault="007E3FB6">
      <w:pPr>
        <w:spacing w:after="40"/>
        <w:jc w:val="both"/>
      </w:pPr>
    </w:p>
    <w:p w14:paraId="0309C59F" w14:textId="77777777" w:rsidR="007E3FB6" w:rsidRDefault="002F150C">
      <w:pPr>
        <w:spacing w:after="40"/>
        <w:jc w:val="both"/>
      </w:pPr>
      <w:r>
        <w:t xml:space="preserve">    </w:t>
      </w:r>
    </w:p>
    <w:p w14:paraId="28EF1252" w14:textId="77777777" w:rsidR="007E3FB6" w:rsidRDefault="007E3FB6">
      <w:pPr>
        <w:spacing w:after="40"/>
        <w:jc w:val="both"/>
      </w:pPr>
    </w:p>
    <w:p w14:paraId="769E980C" w14:textId="77777777" w:rsidR="007E3FB6" w:rsidRDefault="002F150C">
      <w:pPr>
        <w:pStyle w:val="Ttulo4"/>
      </w:pPr>
      <w:bookmarkStart w:id="1122" w:name="_Toc174960951"/>
      <w:r>
        <w:t>volumeattachment20240517191705</w:t>
      </w:r>
      <w:bookmarkEnd w:id="1122"/>
    </w:p>
    <w:p w14:paraId="3D3C0769" w14:textId="77777777" w:rsidR="007E3FB6" w:rsidRDefault="007E3FB6">
      <w:pPr>
        <w:spacing w:after="40"/>
        <w:jc w:val="both"/>
      </w:pPr>
    </w:p>
    <w:p w14:paraId="42F51525" w14:textId="77777777" w:rsidR="007E3FB6" w:rsidRDefault="007E3FB6">
      <w:pPr>
        <w:spacing w:after="40"/>
        <w:jc w:val="both"/>
      </w:pPr>
    </w:p>
    <w:p w14:paraId="4F3909A7" w14:textId="77777777" w:rsidR="007E3FB6" w:rsidRDefault="007E3FB6">
      <w:pPr>
        <w:spacing w:after="40"/>
        <w:jc w:val="both"/>
      </w:pPr>
    </w:p>
    <w:p w14:paraId="5A342402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16AF4316" w14:textId="77777777">
        <w:tc>
          <w:tcPr>
            <w:tcW w:w="4819" w:type="dxa"/>
            <w:shd w:val="clear" w:color="auto" w:fill="000000"/>
          </w:tcPr>
          <w:p w14:paraId="1D56407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10F4B42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04F4EDA" w14:textId="77777777">
        <w:tc>
          <w:tcPr>
            <w:tcW w:w="4819" w:type="dxa"/>
          </w:tcPr>
          <w:p w14:paraId="5CAD6873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038CEC3B" w14:textId="77777777" w:rsidR="007E3FB6" w:rsidRDefault="002F150C">
            <w:r>
              <w:t xml:space="preserve"> paravirtualized </w:t>
            </w:r>
          </w:p>
        </w:tc>
      </w:tr>
      <w:tr w:rsidR="007E3FB6" w14:paraId="12C3DBA6" w14:textId="77777777">
        <w:tc>
          <w:tcPr>
            <w:tcW w:w="4819" w:type="dxa"/>
          </w:tcPr>
          <w:p w14:paraId="0D90DC9C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096C173B" w14:textId="77777777" w:rsidR="007E3FB6" w:rsidRDefault="002F150C">
            <w:r>
              <w:t xml:space="preserve"> null </w:t>
            </w:r>
          </w:p>
        </w:tc>
      </w:tr>
      <w:tr w:rsidR="007E3FB6" w14:paraId="66D2D55F" w14:textId="77777777">
        <w:tc>
          <w:tcPr>
            <w:tcW w:w="4819" w:type="dxa"/>
          </w:tcPr>
          <w:p w14:paraId="7ECE1F08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4896ACB" w14:textId="77777777" w:rsidR="007E3FB6" w:rsidRDefault="002F150C">
            <w:r>
              <w:t xml:space="preserve"> OCICFIP01 </w:t>
            </w:r>
          </w:p>
        </w:tc>
      </w:tr>
      <w:tr w:rsidR="007E3FB6" w14:paraId="6BB3F6D6" w14:textId="77777777">
        <w:tc>
          <w:tcPr>
            <w:tcW w:w="4819" w:type="dxa"/>
          </w:tcPr>
          <w:p w14:paraId="41507F5E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48331B87" w14:textId="77777777" w:rsidR="007E3FB6" w:rsidRDefault="007E3FB6"/>
        </w:tc>
      </w:tr>
      <w:tr w:rsidR="007E3FB6" w14:paraId="286D6243" w14:textId="77777777">
        <w:tc>
          <w:tcPr>
            <w:tcW w:w="4819" w:type="dxa"/>
          </w:tcPr>
          <w:p w14:paraId="7211660D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084F9BC" w14:textId="77777777" w:rsidR="007E3FB6" w:rsidRDefault="007E3FB6"/>
        </w:tc>
      </w:tr>
      <w:tr w:rsidR="007E3FB6" w14:paraId="0364F7F8" w14:textId="77777777">
        <w:tc>
          <w:tcPr>
            <w:tcW w:w="4819" w:type="dxa"/>
          </w:tcPr>
          <w:p w14:paraId="075F6A54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727EBEA7" w14:textId="77777777" w:rsidR="007E3FB6" w:rsidRDefault="007E3FB6"/>
        </w:tc>
      </w:tr>
      <w:tr w:rsidR="007E3FB6" w14:paraId="50D64B62" w14:textId="77777777">
        <w:tc>
          <w:tcPr>
            <w:tcW w:w="4819" w:type="dxa"/>
          </w:tcPr>
          <w:p w14:paraId="53899CC4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614FE378" w14:textId="77777777" w:rsidR="007E3FB6" w:rsidRDefault="007E3FB6"/>
        </w:tc>
      </w:tr>
      <w:tr w:rsidR="007E3FB6" w14:paraId="5B640EEE" w14:textId="77777777">
        <w:tc>
          <w:tcPr>
            <w:tcW w:w="4819" w:type="dxa"/>
          </w:tcPr>
          <w:p w14:paraId="4816D1CE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2E7BB88F" w14:textId="77777777" w:rsidR="007E3FB6" w:rsidRDefault="007E3FB6"/>
        </w:tc>
      </w:tr>
      <w:tr w:rsidR="007E3FB6" w14:paraId="1D632CED" w14:textId="77777777">
        <w:tc>
          <w:tcPr>
            <w:tcW w:w="4819" w:type="dxa"/>
          </w:tcPr>
          <w:p w14:paraId="289D9728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40BC9314" w14:textId="77777777" w:rsidR="007E3FB6" w:rsidRDefault="002F150C">
            <w:r>
              <w:t xml:space="preserve"> OCICFIP01-DADOS </w:t>
            </w:r>
          </w:p>
        </w:tc>
      </w:tr>
    </w:tbl>
    <w:p w14:paraId="00BF3E98" w14:textId="77777777" w:rsidR="007E3FB6" w:rsidRDefault="007E3FB6">
      <w:pPr>
        <w:spacing w:after="40"/>
        <w:jc w:val="both"/>
      </w:pPr>
    </w:p>
    <w:p w14:paraId="43D0ED10" w14:textId="77777777" w:rsidR="007E3FB6" w:rsidRDefault="002F150C">
      <w:pPr>
        <w:spacing w:after="40"/>
        <w:jc w:val="both"/>
      </w:pPr>
      <w:r>
        <w:t xml:space="preserve">    </w:t>
      </w:r>
    </w:p>
    <w:p w14:paraId="41236038" w14:textId="77777777" w:rsidR="007E3FB6" w:rsidRDefault="007E3FB6">
      <w:pPr>
        <w:spacing w:after="40"/>
        <w:jc w:val="both"/>
      </w:pPr>
    </w:p>
    <w:p w14:paraId="052F2EBF" w14:textId="77777777" w:rsidR="007E3FB6" w:rsidRDefault="002F150C">
      <w:pPr>
        <w:pStyle w:val="Ttulo4"/>
      </w:pPr>
      <w:bookmarkStart w:id="1123" w:name="_Toc174960952"/>
      <w:r>
        <w:t>volumeattachment20240718142716</w:t>
      </w:r>
      <w:bookmarkEnd w:id="1123"/>
    </w:p>
    <w:p w14:paraId="7E210629" w14:textId="77777777" w:rsidR="007E3FB6" w:rsidRDefault="007E3FB6">
      <w:pPr>
        <w:spacing w:after="40"/>
        <w:jc w:val="both"/>
      </w:pPr>
    </w:p>
    <w:p w14:paraId="53F65C9D" w14:textId="77777777" w:rsidR="007E3FB6" w:rsidRDefault="007E3FB6">
      <w:pPr>
        <w:spacing w:after="40"/>
        <w:jc w:val="both"/>
      </w:pPr>
    </w:p>
    <w:p w14:paraId="2D4BC77B" w14:textId="77777777" w:rsidR="007E3FB6" w:rsidRDefault="007E3FB6">
      <w:pPr>
        <w:spacing w:after="40"/>
        <w:jc w:val="both"/>
      </w:pPr>
    </w:p>
    <w:p w14:paraId="4F30885C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9681F01" w14:textId="77777777">
        <w:tc>
          <w:tcPr>
            <w:tcW w:w="4819" w:type="dxa"/>
            <w:shd w:val="clear" w:color="auto" w:fill="000000"/>
          </w:tcPr>
          <w:p w14:paraId="13EC00A0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5FE0AD60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28F87952" w14:textId="77777777">
        <w:tc>
          <w:tcPr>
            <w:tcW w:w="4819" w:type="dxa"/>
          </w:tcPr>
          <w:p w14:paraId="3A7A4F1E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0139FF01" w14:textId="77777777" w:rsidR="007E3FB6" w:rsidRDefault="002F150C">
            <w:r>
              <w:t xml:space="preserve"> iscsi </w:t>
            </w:r>
          </w:p>
        </w:tc>
      </w:tr>
      <w:tr w:rsidR="007E3FB6" w14:paraId="247B2662" w14:textId="77777777">
        <w:tc>
          <w:tcPr>
            <w:tcW w:w="4819" w:type="dxa"/>
          </w:tcPr>
          <w:p w14:paraId="5F52FBDB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0D94E753" w14:textId="77777777" w:rsidR="007E3FB6" w:rsidRDefault="002F150C">
            <w:r>
              <w:t xml:space="preserve"> /dev/oracleoci/oraclevdg </w:t>
            </w:r>
          </w:p>
        </w:tc>
      </w:tr>
      <w:tr w:rsidR="007E3FB6" w14:paraId="60349D05" w14:textId="77777777">
        <w:tc>
          <w:tcPr>
            <w:tcW w:w="4819" w:type="dxa"/>
          </w:tcPr>
          <w:p w14:paraId="237C3F2A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090059F" w14:textId="77777777" w:rsidR="007E3FB6" w:rsidRDefault="002F150C">
            <w:r>
              <w:t xml:space="preserve"> oke-chqmgmifokq-nfe542w5fgq-skgqt576laa-12 </w:t>
            </w:r>
          </w:p>
        </w:tc>
      </w:tr>
      <w:tr w:rsidR="007E3FB6" w14:paraId="7457A0D2" w14:textId="77777777">
        <w:tc>
          <w:tcPr>
            <w:tcW w:w="4819" w:type="dxa"/>
          </w:tcPr>
          <w:p w14:paraId="5D78B72F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7B187544" w14:textId="77777777" w:rsidR="007E3FB6" w:rsidRDefault="007E3FB6"/>
        </w:tc>
      </w:tr>
      <w:tr w:rsidR="007E3FB6" w14:paraId="1F6AD0AA" w14:textId="77777777">
        <w:tc>
          <w:tcPr>
            <w:tcW w:w="4819" w:type="dxa"/>
          </w:tcPr>
          <w:p w14:paraId="60C18083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7A6C14E7" w14:textId="77777777" w:rsidR="007E3FB6" w:rsidRDefault="007E3FB6"/>
        </w:tc>
      </w:tr>
      <w:tr w:rsidR="007E3FB6" w14:paraId="2390B2BF" w14:textId="77777777">
        <w:tc>
          <w:tcPr>
            <w:tcW w:w="4819" w:type="dxa"/>
          </w:tcPr>
          <w:p w14:paraId="5FD3CF37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5BC1596E" w14:textId="77777777" w:rsidR="007E3FB6" w:rsidRDefault="007E3FB6"/>
        </w:tc>
      </w:tr>
      <w:tr w:rsidR="007E3FB6" w14:paraId="4E00EF19" w14:textId="77777777">
        <w:tc>
          <w:tcPr>
            <w:tcW w:w="4819" w:type="dxa"/>
          </w:tcPr>
          <w:p w14:paraId="0125FE71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299ED93E" w14:textId="77777777" w:rsidR="007E3FB6" w:rsidRDefault="007E3FB6"/>
        </w:tc>
      </w:tr>
      <w:tr w:rsidR="007E3FB6" w14:paraId="5E0CC4CA" w14:textId="77777777">
        <w:tc>
          <w:tcPr>
            <w:tcW w:w="4819" w:type="dxa"/>
          </w:tcPr>
          <w:p w14:paraId="14E173AE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281F910F" w14:textId="77777777" w:rsidR="007E3FB6" w:rsidRDefault="007E3FB6"/>
        </w:tc>
      </w:tr>
      <w:tr w:rsidR="007E3FB6" w14:paraId="4C5EA6FD" w14:textId="77777777">
        <w:tc>
          <w:tcPr>
            <w:tcW w:w="4819" w:type="dxa"/>
          </w:tcPr>
          <w:p w14:paraId="2AE65925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61F69929" w14:textId="77777777" w:rsidR="007E3FB6" w:rsidRDefault="002F150C">
            <w:r>
              <w:t xml:space="preserve"> csi-9853d06f-b947-458f-88fd-c97de05eb784 </w:t>
            </w:r>
          </w:p>
        </w:tc>
      </w:tr>
    </w:tbl>
    <w:p w14:paraId="663923BB" w14:textId="77777777" w:rsidR="007E3FB6" w:rsidRDefault="007E3FB6">
      <w:pPr>
        <w:spacing w:after="40"/>
        <w:jc w:val="both"/>
      </w:pPr>
    </w:p>
    <w:p w14:paraId="391CA562" w14:textId="77777777" w:rsidR="007E3FB6" w:rsidRDefault="002F150C">
      <w:pPr>
        <w:spacing w:after="40"/>
        <w:jc w:val="both"/>
      </w:pPr>
      <w:r>
        <w:t xml:space="preserve">    </w:t>
      </w:r>
    </w:p>
    <w:p w14:paraId="1B018263" w14:textId="77777777" w:rsidR="007E3FB6" w:rsidRDefault="007E3FB6">
      <w:pPr>
        <w:spacing w:after="40"/>
        <w:jc w:val="both"/>
      </w:pPr>
    </w:p>
    <w:p w14:paraId="23F3C504" w14:textId="77777777" w:rsidR="007E3FB6" w:rsidRDefault="002F150C">
      <w:pPr>
        <w:pStyle w:val="Ttulo4"/>
      </w:pPr>
      <w:bookmarkStart w:id="1124" w:name="_Toc174960953"/>
      <w:r>
        <w:t>volumeattachment20240517181523</w:t>
      </w:r>
      <w:bookmarkEnd w:id="1124"/>
    </w:p>
    <w:p w14:paraId="59D9F501" w14:textId="77777777" w:rsidR="007E3FB6" w:rsidRDefault="007E3FB6">
      <w:pPr>
        <w:spacing w:after="40"/>
        <w:jc w:val="both"/>
      </w:pPr>
    </w:p>
    <w:p w14:paraId="19991D4E" w14:textId="77777777" w:rsidR="007E3FB6" w:rsidRDefault="007E3FB6">
      <w:pPr>
        <w:spacing w:after="40"/>
        <w:jc w:val="both"/>
      </w:pPr>
    </w:p>
    <w:p w14:paraId="2205E911" w14:textId="77777777" w:rsidR="007E3FB6" w:rsidRDefault="007E3FB6">
      <w:pPr>
        <w:spacing w:after="40"/>
        <w:jc w:val="both"/>
      </w:pPr>
    </w:p>
    <w:p w14:paraId="57CAFFB3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0084411" w14:textId="77777777">
        <w:tc>
          <w:tcPr>
            <w:tcW w:w="4819" w:type="dxa"/>
            <w:shd w:val="clear" w:color="auto" w:fill="000000"/>
          </w:tcPr>
          <w:p w14:paraId="21C05DA8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BD5B18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75B77BD6" w14:textId="77777777">
        <w:tc>
          <w:tcPr>
            <w:tcW w:w="4819" w:type="dxa"/>
          </w:tcPr>
          <w:p w14:paraId="5827E052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0CD580B6" w14:textId="77777777" w:rsidR="007E3FB6" w:rsidRDefault="002F150C">
            <w:r>
              <w:t xml:space="preserve"> paravirtualized </w:t>
            </w:r>
          </w:p>
        </w:tc>
      </w:tr>
      <w:tr w:rsidR="007E3FB6" w14:paraId="34FAC1A7" w14:textId="77777777">
        <w:tc>
          <w:tcPr>
            <w:tcW w:w="4819" w:type="dxa"/>
          </w:tcPr>
          <w:p w14:paraId="1B16CA03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5450A5F0" w14:textId="77777777" w:rsidR="007E3FB6" w:rsidRDefault="002F150C">
            <w:r>
              <w:t xml:space="preserve"> null </w:t>
            </w:r>
          </w:p>
        </w:tc>
      </w:tr>
      <w:tr w:rsidR="007E3FB6" w14:paraId="75EFECB8" w14:textId="77777777">
        <w:tc>
          <w:tcPr>
            <w:tcW w:w="4819" w:type="dxa"/>
          </w:tcPr>
          <w:p w14:paraId="12E3F8DD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4ECEFDEB" w14:textId="77777777" w:rsidR="007E3FB6" w:rsidRDefault="002F150C">
            <w:r>
              <w:t xml:space="preserve"> OCIZAPP01 </w:t>
            </w:r>
          </w:p>
        </w:tc>
      </w:tr>
      <w:tr w:rsidR="007E3FB6" w14:paraId="1036A9E7" w14:textId="77777777">
        <w:tc>
          <w:tcPr>
            <w:tcW w:w="4819" w:type="dxa"/>
          </w:tcPr>
          <w:p w14:paraId="10595292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4DC16B1A" w14:textId="77777777" w:rsidR="007E3FB6" w:rsidRDefault="007E3FB6"/>
        </w:tc>
      </w:tr>
      <w:tr w:rsidR="007E3FB6" w14:paraId="3446EA75" w14:textId="77777777">
        <w:tc>
          <w:tcPr>
            <w:tcW w:w="4819" w:type="dxa"/>
          </w:tcPr>
          <w:p w14:paraId="1C20B426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DABD63F" w14:textId="77777777" w:rsidR="007E3FB6" w:rsidRDefault="007E3FB6"/>
        </w:tc>
      </w:tr>
      <w:tr w:rsidR="007E3FB6" w14:paraId="0F412552" w14:textId="77777777">
        <w:tc>
          <w:tcPr>
            <w:tcW w:w="4819" w:type="dxa"/>
          </w:tcPr>
          <w:p w14:paraId="1F9D4D7E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70B29D15" w14:textId="77777777" w:rsidR="007E3FB6" w:rsidRDefault="007E3FB6"/>
        </w:tc>
      </w:tr>
      <w:tr w:rsidR="007E3FB6" w14:paraId="01BCC403" w14:textId="77777777">
        <w:tc>
          <w:tcPr>
            <w:tcW w:w="4819" w:type="dxa"/>
          </w:tcPr>
          <w:p w14:paraId="51416379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54920AFF" w14:textId="77777777" w:rsidR="007E3FB6" w:rsidRDefault="007E3FB6"/>
        </w:tc>
      </w:tr>
      <w:tr w:rsidR="007E3FB6" w14:paraId="209B6E6F" w14:textId="77777777">
        <w:tc>
          <w:tcPr>
            <w:tcW w:w="4819" w:type="dxa"/>
          </w:tcPr>
          <w:p w14:paraId="41B865BB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5A238B14" w14:textId="77777777" w:rsidR="007E3FB6" w:rsidRDefault="007E3FB6"/>
        </w:tc>
      </w:tr>
      <w:tr w:rsidR="007E3FB6" w14:paraId="0F21688E" w14:textId="77777777">
        <w:tc>
          <w:tcPr>
            <w:tcW w:w="4819" w:type="dxa"/>
          </w:tcPr>
          <w:p w14:paraId="05E86EF2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40F4EC7E" w14:textId="77777777" w:rsidR="007E3FB6" w:rsidRDefault="002F150C">
            <w:r>
              <w:t xml:space="preserve"> OCIZAPP01-DADOS </w:t>
            </w:r>
          </w:p>
        </w:tc>
      </w:tr>
    </w:tbl>
    <w:p w14:paraId="0FB4CDB4" w14:textId="77777777" w:rsidR="007E3FB6" w:rsidRDefault="007E3FB6">
      <w:pPr>
        <w:spacing w:after="40"/>
        <w:jc w:val="both"/>
      </w:pPr>
    </w:p>
    <w:p w14:paraId="26443C1F" w14:textId="77777777" w:rsidR="007E3FB6" w:rsidRDefault="002F150C">
      <w:pPr>
        <w:spacing w:after="40"/>
        <w:jc w:val="both"/>
      </w:pPr>
      <w:r>
        <w:t xml:space="preserve">    </w:t>
      </w:r>
    </w:p>
    <w:p w14:paraId="22C340EA" w14:textId="77777777" w:rsidR="007E3FB6" w:rsidRDefault="007E3FB6">
      <w:pPr>
        <w:spacing w:after="40"/>
        <w:jc w:val="both"/>
      </w:pPr>
    </w:p>
    <w:p w14:paraId="379E07B5" w14:textId="77777777" w:rsidR="007E3FB6" w:rsidRDefault="002F150C">
      <w:pPr>
        <w:pStyle w:val="Ttulo4"/>
      </w:pPr>
      <w:bookmarkStart w:id="1125" w:name="_Toc174960954"/>
      <w:r>
        <w:t>volumeattachment20240514143722</w:t>
      </w:r>
      <w:bookmarkEnd w:id="1125"/>
    </w:p>
    <w:p w14:paraId="449A7528" w14:textId="77777777" w:rsidR="007E3FB6" w:rsidRDefault="007E3FB6">
      <w:pPr>
        <w:spacing w:after="40"/>
        <w:jc w:val="both"/>
      </w:pPr>
    </w:p>
    <w:p w14:paraId="748D6787" w14:textId="77777777" w:rsidR="007E3FB6" w:rsidRDefault="007E3FB6">
      <w:pPr>
        <w:spacing w:after="40"/>
        <w:jc w:val="both"/>
      </w:pPr>
    </w:p>
    <w:p w14:paraId="6FC9AABD" w14:textId="77777777" w:rsidR="007E3FB6" w:rsidRDefault="007E3FB6">
      <w:pPr>
        <w:spacing w:after="40"/>
        <w:jc w:val="both"/>
      </w:pPr>
    </w:p>
    <w:p w14:paraId="26A808E0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47D955D" w14:textId="77777777">
        <w:tc>
          <w:tcPr>
            <w:tcW w:w="4819" w:type="dxa"/>
            <w:shd w:val="clear" w:color="auto" w:fill="000000"/>
          </w:tcPr>
          <w:p w14:paraId="176948B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D17C8C2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6FCC18" w14:textId="77777777">
        <w:tc>
          <w:tcPr>
            <w:tcW w:w="4819" w:type="dxa"/>
          </w:tcPr>
          <w:p w14:paraId="70D7F749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83697F1" w14:textId="77777777" w:rsidR="007E3FB6" w:rsidRDefault="002F150C">
            <w:r>
              <w:t xml:space="preserve"> paravirtualized </w:t>
            </w:r>
          </w:p>
        </w:tc>
      </w:tr>
      <w:tr w:rsidR="007E3FB6" w14:paraId="4D1C2685" w14:textId="77777777">
        <w:tc>
          <w:tcPr>
            <w:tcW w:w="4819" w:type="dxa"/>
          </w:tcPr>
          <w:p w14:paraId="48F5A2DD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1275D294" w14:textId="77777777" w:rsidR="007E3FB6" w:rsidRDefault="002F150C">
            <w:r>
              <w:t xml:space="preserve"> null </w:t>
            </w:r>
          </w:p>
        </w:tc>
      </w:tr>
      <w:tr w:rsidR="007E3FB6" w14:paraId="15D4C70A" w14:textId="77777777">
        <w:tc>
          <w:tcPr>
            <w:tcW w:w="4819" w:type="dxa"/>
          </w:tcPr>
          <w:p w14:paraId="4BFEA358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02CD3772" w14:textId="77777777" w:rsidR="007E3FB6" w:rsidRDefault="002F150C">
            <w:r>
              <w:t xml:space="preserve"> prd-sql-terc-01 </w:t>
            </w:r>
          </w:p>
        </w:tc>
      </w:tr>
      <w:tr w:rsidR="007E3FB6" w14:paraId="2F42CFDE" w14:textId="77777777">
        <w:tc>
          <w:tcPr>
            <w:tcW w:w="4819" w:type="dxa"/>
          </w:tcPr>
          <w:p w14:paraId="1EE48E13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412B254D" w14:textId="77777777" w:rsidR="007E3FB6" w:rsidRDefault="007E3FB6"/>
        </w:tc>
      </w:tr>
      <w:tr w:rsidR="007E3FB6" w14:paraId="46813648" w14:textId="77777777">
        <w:tc>
          <w:tcPr>
            <w:tcW w:w="4819" w:type="dxa"/>
          </w:tcPr>
          <w:p w14:paraId="312D49C5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173E767" w14:textId="77777777" w:rsidR="007E3FB6" w:rsidRDefault="007E3FB6"/>
        </w:tc>
      </w:tr>
      <w:tr w:rsidR="007E3FB6" w14:paraId="2AF9465E" w14:textId="77777777">
        <w:tc>
          <w:tcPr>
            <w:tcW w:w="4819" w:type="dxa"/>
          </w:tcPr>
          <w:p w14:paraId="660C3628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7D8679BD" w14:textId="77777777" w:rsidR="007E3FB6" w:rsidRDefault="007E3FB6"/>
        </w:tc>
      </w:tr>
      <w:tr w:rsidR="007E3FB6" w14:paraId="30A770C1" w14:textId="77777777">
        <w:tc>
          <w:tcPr>
            <w:tcW w:w="4819" w:type="dxa"/>
          </w:tcPr>
          <w:p w14:paraId="380D3D9F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6F01BC73" w14:textId="77777777" w:rsidR="007E3FB6" w:rsidRDefault="007E3FB6"/>
        </w:tc>
      </w:tr>
      <w:tr w:rsidR="007E3FB6" w14:paraId="736D4688" w14:textId="77777777">
        <w:tc>
          <w:tcPr>
            <w:tcW w:w="4819" w:type="dxa"/>
          </w:tcPr>
          <w:p w14:paraId="229D6206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0AC645B7" w14:textId="77777777" w:rsidR="007E3FB6" w:rsidRDefault="007E3FB6"/>
        </w:tc>
      </w:tr>
      <w:tr w:rsidR="007E3FB6" w14:paraId="715D9285" w14:textId="77777777">
        <w:tc>
          <w:tcPr>
            <w:tcW w:w="4819" w:type="dxa"/>
          </w:tcPr>
          <w:p w14:paraId="4237D36E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72B6FEE5" w14:textId="77777777" w:rsidR="007E3FB6" w:rsidRDefault="002F150C">
            <w:r>
              <w:t xml:space="preserve"> prd-sql-terceiros-01-logs </w:t>
            </w:r>
          </w:p>
        </w:tc>
      </w:tr>
    </w:tbl>
    <w:p w14:paraId="2DCAF7EC" w14:textId="77777777" w:rsidR="007E3FB6" w:rsidRDefault="007E3FB6">
      <w:pPr>
        <w:spacing w:after="40"/>
        <w:jc w:val="both"/>
      </w:pPr>
    </w:p>
    <w:p w14:paraId="5E95D919" w14:textId="77777777" w:rsidR="007E3FB6" w:rsidRDefault="002F150C">
      <w:pPr>
        <w:spacing w:after="40"/>
        <w:jc w:val="both"/>
      </w:pPr>
      <w:r>
        <w:t xml:space="preserve">    </w:t>
      </w:r>
    </w:p>
    <w:p w14:paraId="35B66F0C" w14:textId="77777777" w:rsidR="007E3FB6" w:rsidRDefault="007E3FB6">
      <w:pPr>
        <w:spacing w:after="40"/>
        <w:jc w:val="both"/>
      </w:pPr>
    </w:p>
    <w:p w14:paraId="32CEE678" w14:textId="77777777" w:rsidR="007E3FB6" w:rsidRDefault="002F150C">
      <w:pPr>
        <w:pStyle w:val="Ttulo4"/>
      </w:pPr>
      <w:bookmarkStart w:id="1126" w:name="_Toc174960955"/>
      <w:r>
        <w:t>volumeattachment20240704170627</w:t>
      </w:r>
      <w:bookmarkEnd w:id="1126"/>
    </w:p>
    <w:p w14:paraId="466C4B88" w14:textId="77777777" w:rsidR="007E3FB6" w:rsidRDefault="007E3FB6">
      <w:pPr>
        <w:spacing w:after="40"/>
        <w:jc w:val="both"/>
      </w:pPr>
    </w:p>
    <w:p w14:paraId="439A7440" w14:textId="77777777" w:rsidR="007E3FB6" w:rsidRDefault="007E3FB6">
      <w:pPr>
        <w:spacing w:after="40"/>
        <w:jc w:val="both"/>
      </w:pPr>
    </w:p>
    <w:p w14:paraId="176A9EE8" w14:textId="77777777" w:rsidR="007E3FB6" w:rsidRDefault="007E3FB6">
      <w:pPr>
        <w:spacing w:after="40"/>
        <w:jc w:val="both"/>
      </w:pPr>
    </w:p>
    <w:p w14:paraId="705EF415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5B027CD0" w14:textId="77777777">
        <w:tc>
          <w:tcPr>
            <w:tcW w:w="4819" w:type="dxa"/>
            <w:shd w:val="clear" w:color="auto" w:fill="000000"/>
          </w:tcPr>
          <w:p w14:paraId="05C6C69D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35BE279D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4D35FE38" w14:textId="77777777">
        <w:tc>
          <w:tcPr>
            <w:tcW w:w="4819" w:type="dxa"/>
          </w:tcPr>
          <w:p w14:paraId="097B1C0C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52EF9BBA" w14:textId="77777777" w:rsidR="007E3FB6" w:rsidRDefault="002F150C">
            <w:r>
              <w:t xml:space="preserve"> paravirtualized </w:t>
            </w:r>
          </w:p>
        </w:tc>
      </w:tr>
      <w:tr w:rsidR="007E3FB6" w14:paraId="28CDD214" w14:textId="77777777">
        <w:tc>
          <w:tcPr>
            <w:tcW w:w="4819" w:type="dxa"/>
          </w:tcPr>
          <w:p w14:paraId="2B668768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17656B30" w14:textId="77777777" w:rsidR="007E3FB6" w:rsidRDefault="002F150C">
            <w:r>
              <w:t xml:space="preserve"> null </w:t>
            </w:r>
          </w:p>
        </w:tc>
      </w:tr>
      <w:tr w:rsidR="007E3FB6" w14:paraId="447615A5" w14:textId="77777777">
        <w:tc>
          <w:tcPr>
            <w:tcW w:w="4819" w:type="dxa"/>
          </w:tcPr>
          <w:p w14:paraId="7B01013C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70994EEF" w14:textId="77777777" w:rsidR="007E3FB6" w:rsidRDefault="002F150C">
            <w:r>
              <w:t xml:space="preserve"> prd-sql-terc-03 </w:t>
            </w:r>
          </w:p>
        </w:tc>
      </w:tr>
      <w:tr w:rsidR="007E3FB6" w14:paraId="6ADC3196" w14:textId="77777777">
        <w:tc>
          <w:tcPr>
            <w:tcW w:w="4819" w:type="dxa"/>
          </w:tcPr>
          <w:p w14:paraId="0129274C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22D5459C" w14:textId="77777777" w:rsidR="007E3FB6" w:rsidRDefault="007E3FB6"/>
        </w:tc>
      </w:tr>
      <w:tr w:rsidR="007E3FB6" w14:paraId="12879528" w14:textId="77777777">
        <w:tc>
          <w:tcPr>
            <w:tcW w:w="4819" w:type="dxa"/>
          </w:tcPr>
          <w:p w14:paraId="1C672A83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3CD6ABBF" w14:textId="77777777" w:rsidR="007E3FB6" w:rsidRDefault="007E3FB6"/>
        </w:tc>
      </w:tr>
      <w:tr w:rsidR="007E3FB6" w14:paraId="4A55AC6B" w14:textId="77777777">
        <w:tc>
          <w:tcPr>
            <w:tcW w:w="4819" w:type="dxa"/>
          </w:tcPr>
          <w:p w14:paraId="7671E00B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09ACEEE6" w14:textId="77777777" w:rsidR="007E3FB6" w:rsidRDefault="007E3FB6"/>
        </w:tc>
      </w:tr>
      <w:tr w:rsidR="007E3FB6" w14:paraId="3E8F3F94" w14:textId="77777777">
        <w:tc>
          <w:tcPr>
            <w:tcW w:w="4819" w:type="dxa"/>
          </w:tcPr>
          <w:p w14:paraId="53C46DEB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31B9C389" w14:textId="77777777" w:rsidR="007E3FB6" w:rsidRDefault="007E3FB6"/>
        </w:tc>
      </w:tr>
      <w:tr w:rsidR="007E3FB6" w14:paraId="1E805982" w14:textId="77777777">
        <w:tc>
          <w:tcPr>
            <w:tcW w:w="4819" w:type="dxa"/>
          </w:tcPr>
          <w:p w14:paraId="1886DE52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090BA332" w14:textId="77777777" w:rsidR="007E3FB6" w:rsidRDefault="007E3FB6"/>
        </w:tc>
      </w:tr>
      <w:tr w:rsidR="007E3FB6" w14:paraId="15641DD9" w14:textId="77777777">
        <w:tc>
          <w:tcPr>
            <w:tcW w:w="4819" w:type="dxa"/>
          </w:tcPr>
          <w:p w14:paraId="3CF68760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58B43BB9" w14:textId="77777777" w:rsidR="007E3FB6" w:rsidRDefault="002F150C">
            <w:r>
              <w:t xml:space="preserve"> prd-sql-terceiros-03-backup </w:t>
            </w:r>
          </w:p>
        </w:tc>
      </w:tr>
    </w:tbl>
    <w:p w14:paraId="3CD9C80D" w14:textId="77777777" w:rsidR="007E3FB6" w:rsidRDefault="007E3FB6">
      <w:pPr>
        <w:spacing w:after="40"/>
        <w:jc w:val="both"/>
      </w:pPr>
    </w:p>
    <w:p w14:paraId="09DC79BC" w14:textId="77777777" w:rsidR="007E3FB6" w:rsidRDefault="002F150C">
      <w:pPr>
        <w:spacing w:after="40"/>
        <w:jc w:val="both"/>
      </w:pPr>
      <w:r>
        <w:lastRenderedPageBreak/>
        <w:t xml:space="preserve">    </w:t>
      </w:r>
    </w:p>
    <w:p w14:paraId="6A36E10F" w14:textId="77777777" w:rsidR="007E3FB6" w:rsidRDefault="007E3FB6">
      <w:pPr>
        <w:spacing w:after="40"/>
        <w:jc w:val="both"/>
      </w:pPr>
    </w:p>
    <w:p w14:paraId="5664EC64" w14:textId="77777777" w:rsidR="007E3FB6" w:rsidRDefault="002F150C">
      <w:pPr>
        <w:pStyle w:val="Ttulo4"/>
      </w:pPr>
      <w:bookmarkStart w:id="1127" w:name="_Toc174960956"/>
      <w:r>
        <w:t>volumeattachment20240514145937</w:t>
      </w:r>
      <w:bookmarkEnd w:id="1127"/>
    </w:p>
    <w:p w14:paraId="78CDA066" w14:textId="77777777" w:rsidR="007E3FB6" w:rsidRDefault="007E3FB6">
      <w:pPr>
        <w:spacing w:after="40"/>
        <w:jc w:val="both"/>
      </w:pPr>
    </w:p>
    <w:p w14:paraId="038F74BA" w14:textId="77777777" w:rsidR="007E3FB6" w:rsidRDefault="007E3FB6">
      <w:pPr>
        <w:spacing w:after="40"/>
        <w:jc w:val="both"/>
      </w:pPr>
    </w:p>
    <w:p w14:paraId="317DA6DD" w14:textId="77777777" w:rsidR="007E3FB6" w:rsidRDefault="007E3FB6">
      <w:pPr>
        <w:spacing w:after="40"/>
        <w:jc w:val="both"/>
      </w:pPr>
    </w:p>
    <w:p w14:paraId="3C7734F7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C66DBCC" w14:textId="77777777">
        <w:tc>
          <w:tcPr>
            <w:tcW w:w="4819" w:type="dxa"/>
            <w:shd w:val="clear" w:color="auto" w:fill="000000"/>
          </w:tcPr>
          <w:p w14:paraId="4437C8EA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2B23830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182FE00" w14:textId="77777777">
        <w:tc>
          <w:tcPr>
            <w:tcW w:w="4819" w:type="dxa"/>
          </w:tcPr>
          <w:p w14:paraId="610AC752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758D870D" w14:textId="77777777" w:rsidR="007E3FB6" w:rsidRDefault="002F150C">
            <w:r>
              <w:t xml:space="preserve"> paravirtualized </w:t>
            </w:r>
          </w:p>
        </w:tc>
      </w:tr>
      <w:tr w:rsidR="007E3FB6" w14:paraId="2DC0A96F" w14:textId="77777777">
        <w:tc>
          <w:tcPr>
            <w:tcW w:w="4819" w:type="dxa"/>
          </w:tcPr>
          <w:p w14:paraId="29571EA4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0E3F4EDA" w14:textId="77777777" w:rsidR="007E3FB6" w:rsidRDefault="002F150C">
            <w:r>
              <w:t xml:space="preserve"> null </w:t>
            </w:r>
          </w:p>
        </w:tc>
      </w:tr>
      <w:tr w:rsidR="007E3FB6" w14:paraId="5324248B" w14:textId="77777777">
        <w:tc>
          <w:tcPr>
            <w:tcW w:w="4819" w:type="dxa"/>
          </w:tcPr>
          <w:p w14:paraId="5330CF8E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2975853" w14:textId="77777777" w:rsidR="007E3FB6" w:rsidRDefault="002F150C">
            <w:r>
              <w:t xml:space="preserve"> prd-sql-terc-02 </w:t>
            </w:r>
          </w:p>
        </w:tc>
      </w:tr>
      <w:tr w:rsidR="007E3FB6" w14:paraId="05A3D5E1" w14:textId="77777777">
        <w:tc>
          <w:tcPr>
            <w:tcW w:w="4819" w:type="dxa"/>
          </w:tcPr>
          <w:p w14:paraId="2C9AD1C6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4A6E5446" w14:textId="77777777" w:rsidR="007E3FB6" w:rsidRDefault="007E3FB6"/>
        </w:tc>
      </w:tr>
      <w:tr w:rsidR="007E3FB6" w14:paraId="7E16DD6C" w14:textId="77777777">
        <w:tc>
          <w:tcPr>
            <w:tcW w:w="4819" w:type="dxa"/>
          </w:tcPr>
          <w:p w14:paraId="7950C10C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A0ADEEC" w14:textId="77777777" w:rsidR="007E3FB6" w:rsidRDefault="007E3FB6"/>
        </w:tc>
      </w:tr>
      <w:tr w:rsidR="007E3FB6" w14:paraId="274AC711" w14:textId="77777777">
        <w:tc>
          <w:tcPr>
            <w:tcW w:w="4819" w:type="dxa"/>
          </w:tcPr>
          <w:p w14:paraId="4E396255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0A7E3884" w14:textId="77777777" w:rsidR="007E3FB6" w:rsidRDefault="007E3FB6"/>
        </w:tc>
      </w:tr>
      <w:tr w:rsidR="007E3FB6" w14:paraId="5B4B9B4A" w14:textId="77777777">
        <w:tc>
          <w:tcPr>
            <w:tcW w:w="4819" w:type="dxa"/>
          </w:tcPr>
          <w:p w14:paraId="7AC3A9F8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3F5C8448" w14:textId="77777777" w:rsidR="007E3FB6" w:rsidRDefault="007E3FB6"/>
        </w:tc>
      </w:tr>
      <w:tr w:rsidR="007E3FB6" w14:paraId="79B13493" w14:textId="77777777">
        <w:tc>
          <w:tcPr>
            <w:tcW w:w="4819" w:type="dxa"/>
          </w:tcPr>
          <w:p w14:paraId="7E915D9D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29C15A48" w14:textId="77777777" w:rsidR="007E3FB6" w:rsidRDefault="007E3FB6"/>
        </w:tc>
      </w:tr>
      <w:tr w:rsidR="007E3FB6" w14:paraId="580C6725" w14:textId="77777777">
        <w:tc>
          <w:tcPr>
            <w:tcW w:w="4819" w:type="dxa"/>
          </w:tcPr>
          <w:p w14:paraId="1E3AE2FE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5422D9DA" w14:textId="77777777" w:rsidR="007E3FB6" w:rsidRDefault="002F150C">
            <w:r>
              <w:t xml:space="preserve"> prd-sql-terceiros-02-backup </w:t>
            </w:r>
          </w:p>
        </w:tc>
      </w:tr>
    </w:tbl>
    <w:p w14:paraId="6EDDE64F" w14:textId="77777777" w:rsidR="007E3FB6" w:rsidRDefault="007E3FB6">
      <w:pPr>
        <w:spacing w:after="40"/>
        <w:jc w:val="both"/>
      </w:pPr>
    </w:p>
    <w:p w14:paraId="51D945CE" w14:textId="77777777" w:rsidR="007E3FB6" w:rsidRDefault="002F150C">
      <w:pPr>
        <w:spacing w:after="40"/>
        <w:jc w:val="both"/>
      </w:pPr>
      <w:r>
        <w:t xml:space="preserve">    </w:t>
      </w:r>
    </w:p>
    <w:p w14:paraId="1757D943" w14:textId="77777777" w:rsidR="007E3FB6" w:rsidRDefault="007E3FB6">
      <w:pPr>
        <w:spacing w:after="40"/>
        <w:jc w:val="both"/>
      </w:pPr>
    </w:p>
    <w:p w14:paraId="2036A89F" w14:textId="77777777" w:rsidR="007E3FB6" w:rsidRDefault="002F150C">
      <w:pPr>
        <w:pStyle w:val="Ttulo4"/>
      </w:pPr>
      <w:bookmarkStart w:id="1128" w:name="_Toc174960957"/>
      <w:r>
        <w:t>volumeattachment20240704170527</w:t>
      </w:r>
      <w:bookmarkEnd w:id="1128"/>
    </w:p>
    <w:p w14:paraId="6BEFA7F6" w14:textId="77777777" w:rsidR="007E3FB6" w:rsidRDefault="007E3FB6">
      <w:pPr>
        <w:spacing w:after="40"/>
        <w:jc w:val="both"/>
      </w:pPr>
    </w:p>
    <w:p w14:paraId="640B7E27" w14:textId="77777777" w:rsidR="007E3FB6" w:rsidRDefault="007E3FB6">
      <w:pPr>
        <w:spacing w:after="40"/>
        <w:jc w:val="both"/>
      </w:pPr>
    </w:p>
    <w:p w14:paraId="27F38CB0" w14:textId="77777777" w:rsidR="007E3FB6" w:rsidRDefault="007E3FB6">
      <w:pPr>
        <w:spacing w:after="40"/>
        <w:jc w:val="both"/>
      </w:pPr>
    </w:p>
    <w:p w14:paraId="456912B4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0A0A482D" w14:textId="77777777">
        <w:tc>
          <w:tcPr>
            <w:tcW w:w="4819" w:type="dxa"/>
            <w:shd w:val="clear" w:color="auto" w:fill="000000"/>
          </w:tcPr>
          <w:p w14:paraId="6AFF6A44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39C9B9A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02D8125A" w14:textId="77777777">
        <w:tc>
          <w:tcPr>
            <w:tcW w:w="4819" w:type="dxa"/>
          </w:tcPr>
          <w:p w14:paraId="477FA909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07848B13" w14:textId="77777777" w:rsidR="007E3FB6" w:rsidRDefault="002F150C">
            <w:r>
              <w:t xml:space="preserve"> paravirtualized </w:t>
            </w:r>
          </w:p>
        </w:tc>
      </w:tr>
      <w:tr w:rsidR="007E3FB6" w14:paraId="4CF5765B" w14:textId="77777777">
        <w:tc>
          <w:tcPr>
            <w:tcW w:w="4819" w:type="dxa"/>
          </w:tcPr>
          <w:p w14:paraId="3644ADE2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03CF90DF" w14:textId="77777777" w:rsidR="007E3FB6" w:rsidRDefault="002F150C">
            <w:r>
              <w:t xml:space="preserve"> null </w:t>
            </w:r>
          </w:p>
        </w:tc>
      </w:tr>
      <w:tr w:rsidR="007E3FB6" w14:paraId="5C9DF17B" w14:textId="77777777">
        <w:tc>
          <w:tcPr>
            <w:tcW w:w="4819" w:type="dxa"/>
          </w:tcPr>
          <w:p w14:paraId="7FCA5580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103F048B" w14:textId="77777777" w:rsidR="007E3FB6" w:rsidRDefault="002F150C">
            <w:r>
              <w:t xml:space="preserve"> prd-sql-terc-03 </w:t>
            </w:r>
          </w:p>
        </w:tc>
      </w:tr>
      <w:tr w:rsidR="007E3FB6" w14:paraId="1E9CD314" w14:textId="77777777">
        <w:tc>
          <w:tcPr>
            <w:tcW w:w="4819" w:type="dxa"/>
          </w:tcPr>
          <w:p w14:paraId="3245E33C" w14:textId="77777777" w:rsidR="007E3FB6" w:rsidRDefault="002F150C">
            <w:r>
              <w:t xml:space="preserve"> Is Agent Auto Iscsi Login Enabled </w:t>
            </w:r>
          </w:p>
        </w:tc>
        <w:tc>
          <w:tcPr>
            <w:tcW w:w="4819" w:type="dxa"/>
          </w:tcPr>
          <w:p w14:paraId="3E2B4FAF" w14:textId="77777777" w:rsidR="007E3FB6" w:rsidRDefault="007E3FB6"/>
        </w:tc>
      </w:tr>
      <w:tr w:rsidR="007E3FB6" w14:paraId="18FEDDF1" w14:textId="77777777">
        <w:tc>
          <w:tcPr>
            <w:tcW w:w="4819" w:type="dxa"/>
          </w:tcPr>
          <w:p w14:paraId="015A6C54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04FA7FA0" w14:textId="77777777" w:rsidR="007E3FB6" w:rsidRDefault="007E3FB6"/>
        </w:tc>
      </w:tr>
      <w:tr w:rsidR="007E3FB6" w14:paraId="7071A84A" w14:textId="77777777">
        <w:tc>
          <w:tcPr>
            <w:tcW w:w="4819" w:type="dxa"/>
          </w:tcPr>
          <w:p w14:paraId="04952A19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697CB67C" w14:textId="77777777" w:rsidR="007E3FB6" w:rsidRDefault="007E3FB6"/>
        </w:tc>
      </w:tr>
      <w:tr w:rsidR="007E3FB6" w14:paraId="336B648A" w14:textId="77777777">
        <w:tc>
          <w:tcPr>
            <w:tcW w:w="4819" w:type="dxa"/>
          </w:tcPr>
          <w:p w14:paraId="53520ADB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0D7743A9" w14:textId="77777777" w:rsidR="007E3FB6" w:rsidRDefault="007E3FB6"/>
        </w:tc>
      </w:tr>
      <w:tr w:rsidR="007E3FB6" w14:paraId="30F12B01" w14:textId="77777777">
        <w:tc>
          <w:tcPr>
            <w:tcW w:w="4819" w:type="dxa"/>
          </w:tcPr>
          <w:p w14:paraId="39FCDA2D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344AB43C" w14:textId="77777777" w:rsidR="007E3FB6" w:rsidRDefault="007E3FB6"/>
        </w:tc>
      </w:tr>
      <w:tr w:rsidR="007E3FB6" w14:paraId="30A630C5" w14:textId="77777777">
        <w:tc>
          <w:tcPr>
            <w:tcW w:w="4819" w:type="dxa"/>
          </w:tcPr>
          <w:p w14:paraId="2F0B8A99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68D0E320" w14:textId="77777777" w:rsidR="007E3FB6" w:rsidRDefault="002F150C">
            <w:r>
              <w:t xml:space="preserve"> prd-sql-terceiros-03-logs </w:t>
            </w:r>
          </w:p>
        </w:tc>
      </w:tr>
    </w:tbl>
    <w:p w14:paraId="72A9CFDA" w14:textId="77777777" w:rsidR="007E3FB6" w:rsidRDefault="007E3FB6">
      <w:pPr>
        <w:spacing w:after="40"/>
        <w:jc w:val="both"/>
      </w:pPr>
    </w:p>
    <w:p w14:paraId="7797D9AD" w14:textId="77777777" w:rsidR="007E3FB6" w:rsidRDefault="002F150C">
      <w:pPr>
        <w:spacing w:after="40"/>
        <w:jc w:val="both"/>
      </w:pPr>
      <w:r>
        <w:t xml:space="preserve">    </w:t>
      </w:r>
    </w:p>
    <w:p w14:paraId="1786A8E0" w14:textId="77777777" w:rsidR="007E3FB6" w:rsidRDefault="007E3FB6">
      <w:pPr>
        <w:spacing w:after="40"/>
        <w:jc w:val="both"/>
      </w:pPr>
    </w:p>
    <w:p w14:paraId="240969ED" w14:textId="77777777" w:rsidR="007E3FB6" w:rsidRDefault="002F150C">
      <w:pPr>
        <w:pStyle w:val="Ttulo4"/>
      </w:pPr>
      <w:bookmarkStart w:id="1129" w:name="_Toc174960958"/>
      <w:r>
        <w:t>volumeattachment20240704170410</w:t>
      </w:r>
      <w:bookmarkEnd w:id="1129"/>
    </w:p>
    <w:p w14:paraId="183166B1" w14:textId="77777777" w:rsidR="007E3FB6" w:rsidRDefault="007E3FB6">
      <w:pPr>
        <w:spacing w:after="40"/>
        <w:jc w:val="both"/>
      </w:pPr>
    </w:p>
    <w:p w14:paraId="3A3D539E" w14:textId="77777777" w:rsidR="007E3FB6" w:rsidRDefault="007E3FB6">
      <w:pPr>
        <w:spacing w:after="40"/>
        <w:jc w:val="both"/>
      </w:pPr>
    </w:p>
    <w:p w14:paraId="5DBD9A88" w14:textId="77777777" w:rsidR="007E3FB6" w:rsidRDefault="007E3FB6">
      <w:pPr>
        <w:spacing w:after="40"/>
        <w:jc w:val="both"/>
      </w:pPr>
    </w:p>
    <w:p w14:paraId="4DDE2DD8" w14:textId="77777777" w:rsidR="007E3FB6" w:rsidRDefault="007E3FB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E3FB6" w14:paraId="482CD774" w14:textId="77777777">
        <w:tc>
          <w:tcPr>
            <w:tcW w:w="4819" w:type="dxa"/>
            <w:shd w:val="clear" w:color="auto" w:fill="000000"/>
          </w:tcPr>
          <w:p w14:paraId="5F919A86" w14:textId="77777777" w:rsidR="007E3FB6" w:rsidRDefault="002F150C">
            <w:r>
              <w:rPr>
                <w:color w:val="FFFFFF"/>
              </w:rPr>
              <w:t xml:space="preserve"> Attribute </w:t>
            </w:r>
          </w:p>
        </w:tc>
        <w:tc>
          <w:tcPr>
            <w:tcW w:w="4819" w:type="dxa"/>
            <w:shd w:val="clear" w:color="auto" w:fill="000000"/>
          </w:tcPr>
          <w:p w14:paraId="6FE1E576" w14:textId="77777777" w:rsidR="007E3FB6" w:rsidRDefault="002F150C">
            <w:r>
              <w:rPr>
                <w:color w:val="FFFFFF"/>
              </w:rPr>
              <w:t xml:space="preserve"> Value </w:t>
            </w:r>
          </w:p>
        </w:tc>
      </w:tr>
      <w:tr w:rsidR="007E3FB6" w14:paraId="59A9A4C8" w14:textId="77777777">
        <w:tc>
          <w:tcPr>
            <w:tcW w:w="4819" w:type="dxa"/>
          </w:tcPr>
          <w:p w14:paraId="7B525315" w14:textId="77777777" w:rsidR="007E3FB6" w:rsidRDefault="002F150C">
            <w:r>
              <w:t xml:space="preserve"> Attachment Type </w:t>
            </w:r>
          </w:p>
        </w:tc>
        <w:tc>
          <w:tcPr>
            <w:tcW w:w="4819" w:type="dxa"/>
          </w:tcPr>
          <w:p w14:paraId="204A3395" w14:textId="77777777" w:rsidR="007E3FB6" w:rsidRDefault="002F150C">
            <w:r>
              <w:t xml:space="preserve"> paravirtualized </w:t>
            </w:r>
          </w:p>
        </w:tc>
      </w:tr>
      <w:tr w:rsidR="007E3FB6" w14:paraId="2BE3D8A6" w14:textId="77777777">
        <w:tc>
          <w:tcPr>
            <w:tcW w:w="4819" w:type="dxa"/>
          </w:tcPr>
          <w:p w14:paraId="5C237BB3" w14:textId="77777777" w:rsidR="007E3FB6" w:rsidRDefault="002F150C">
            <w:r>
              <w:t xml:space="preserve"> Device </w:t>
            </w:r>
          </w:p>
        </w:tc>
        <w:tc>
          <w:tcPr>
            <w:tcW w:w="4819" w:type="dxa"/>
          </w:tcPr>
          <w:p w14:paraId="584D6335" w14:textId="77777777" w:rsidR="007E3FB6" w:rsidRDefault="002F150C">
            <w:r>
              <w:t xml:space="preserve"> null </w:t>
            </w:r>
          </w:p>
        </w:tc>
      </w:tr>
      <w:tr w:rsidR="007E3FB6" w14:paraId="1BC5131B" w14:textId="77777777">
        <w:tc>
          <w:tcPr>
            <w:tcW w:w="4819" w:type="dxa"/>
          </w:tcPr>
          <w:p w14:paraId="5EFB1D76" w14:textId="77777777" w:rsidR="007E3FB6" w:rsidRDefault="002F150C">
            <w:r>
              <w:t xml:space="preserve"> Instance Id </w:t>
            </w:r>
          </w:p>
        </w:tc>
        <w:tc>
          <w:tcPr>
            <w:tcW w:w="4819" w:type="dxa"/>
          </w:tcPr>
          <w:p w14:paraId="62A62ACE" w14:textId="77777777" w:rsidR="007E3FB6" w:rsidRDefault="002F150C">
            <w:r>
              <w:t xml:space="preserve"> prd-sql-terc-03 </w:t>
            </w:r>
          </w:p>
        </w:tc>
      </w:tr>
      <w:tr w:rsidR="007E3FB6" w14:paraId="30A26B28" w14:textId="77777777">
        <w:tc>
          <w:tcPr>
            <w:tcW w:w="4819" w:type="dxa"/>
          </w:tcPr>
          <w:p w14:paraId="727AA65B" w14:textId="77777777" w:rsidR="007E3FB6" w:rsidRDefault="002F150C">
            <w:r>
              <w:lastRenderedPageBreak/>
              <w:t xml:space="preserve"> Is Agent Auto Iscsi Login Enabled </w:t>
            </w:r>
          </w:p>
        </w:tc>
        <w:tc>
          <w:tcPr>
            <w:tcW w:w="4819" w:type="dxa"/>
          </w:tcPr>
          <w:p w14:paraId="664CF00F" w14:textId="77777777" w:rsidR="007E3FB6" w:rsidRDefault="007E3FB6"/>
        </w:tc>
      </w:tr>
      <w:tr w:rsidR="007E3FB6" w14:paraId="455615B2" w14:textId="77777777">
        <w:tc>
          <w:tcPr>
            <w:tcW w:w="4819" w:type="dxa"/>
          </w:tcPr>
          <w:p w14:paraId="61F5B319" w14:textId="77777777" w:rsidR="007E3FB6" w:rsidRDefault="002F150C">
            <w:r>
              <w:t xml:space="preserve"> Is Pv Encryption In Transit Enabled </w:t>
            </w:r>
          </w:p>
        </w:tc>
        <w:tc>
          <w:tcPr>
            <w:tcW w:w="4819" w:type="dxa"/>
          </w:tcPr>
          <w:p w14:paraId="29E4B08F" w14:textId="77777777" w:rsidR="007E3FB6" w:rsidRDefault="007E3FB6"/>
        </w:tc>
      </w:tr>
      <w:tr w:rsidR="007E3FB6" w14:paraId="234D964A" w14:textId="77777777">
        <w:tc>
          <w:tcPr>
            <w:tcW w:w="4819" w:type="dxa"/>
          </w:tcPr>
          <w:p w14:paraId="128B2CE7" w14:textId="77777777" w:rsidR="007E3FB6" w:rsidRDefault="002F150C">
            <w:r>
              <w:t xml:space="preserve"> Is Read Only </w:t>
            </w:r>
          </w:p>
        </w:tc>
        <w:tc>
          <w:tcPr>
            <w:tcW w:w="4819" w:type="dxa"/>
          </w:tcPr>
          <w:p w14:paraId="0046483A" w14:textId="77777777" w:rsidR="007E3FB6" w:rsidRDefault="007E3FB6"/>
        </w:tc>
      </w:tr>
      <w:tr w:rsidR="007E3FB6" w14:paraId="32CAFBF1" w14:textId="77777777">
        <w:tc>
          <w:tcPr>
            <w:tcW w:w="4819" w:type="dxa"/>
          </w:tcPr>
          <w:p w14:paraId="728B57B8" w14:textId="77777777" w:rsidR="007E3FB6" w:rsidRDefault="002F150C">
            <w:r>
              <w:t xml:space="preserve"> Is Shareable </w:t>
            </w:r>
          </w:p>
        </w:tc>
        <w:tc>
          <w:tcPr>
            <w:tcW w:w="4819" w:type="dxa"/>
          </w:tcPr>
          <w:p w14:paraId="66B116F7" w14:textId="77777777" w:rsidR="007E3FB6" w:rsidRDefault="007E3FB6"/>
        </w:tc>
      </w:tr>
      <w:tr w:rsidR="007E3FB6" w14:paraId="31CAED0C" w14:textId="77777777">
        <w:tc>
          <w:tcPr>
            <w:tcW w:w="4819" w:type="dxa"/>
          </w:tcPr>
          <w:p w14:paraId="303009D8" w14:textId="77777777" w:rsidR="007E3FB6" w:rsidRDefault="002F150C">
            <w:r>
              <w:t xml:space="preserve"> Is Volume Created During Launch </w:t>
            </w:r>
          </w:p>
        </w:tc>
        <w:tc>
          <w:tcPr>
            <w:tcW w:w="4819" w:type="dxa"/>
          </w:tcPr>
          <w:p w14:paraId="3DF66D46" w14:textId="77777777" w:rsidR="007E3FB6" w:rsidRDefault="007E3FB6"/>
        </w:tc>
      </w:tr>
      <w:tr w:rsidR="007E3FB6" w14:paraId="11E75C3B" w14:textId="77777777">
        <w:tc>
          <w:tcPr>
            <w:tcW w:w="4819" w:type="dxa"/>
          </w:tcPr>
          <w:p w14:paraId="50F4BE4C" w14:textId="77777777" w:rsidR="007E3FB6" w:rsidRDefault="002F150C">
            <w:r>
              <w:t xml:space="preserve"> Volume Id </w:t>
            </w:r>
          </w:p>
        </w:tc>
        <w:tc>
          <w:tcPr>
            <w:tcW w:w="4819" w:type="dxa"/>
          </w:tcPr>
          <w:p w14:paraId="58355AC0" w14:textId="77777777" w:rsidR="007E3FB6" w:rsidRDefault="002F150C">
            <w:r>
              <w:t xml:space="preserve"> prd-sql-terceiros-03-dados </w:t>
            </w:r>
          </w:p>
        </w:tc>
      </w:tr>
    </w:tbl>
    <w:p w14:paraId="73CA0D29" w14:textId="77777777" w:rsidR="007E3FB6" w:rsidRDefault="007E3FB6">
      <w:pPr>
        <w:spacing w:after="40"/>
        <w:jc w:val="both"/>
      </w:pPr>
    </w:p>
    <w:p w14:paraId="2967D3E9" w14:textId="77777777" w:rsidR="007E3FB6" w:rsidRDefault="002F150C">
      <w:pPr>
        <w:spacing w:after="40"/>
        <w:jc w:val="both"/>
      </w:pPr>
      <w:r>
        <w:t xml:space="preserve">    </w:t>
      </w:r>
    </w:p>
    <w:p w14:paraId="0F39486C" w14:textId="77777777" w:rsidR="007E3FB6" w:rsidRDefault="007E3FB6">
      <w:pPr>
        <w:spacing w:after="40"/>
        <w:jc w:val="both"/>
      </w:pPr>
    </w:p>
    <w:p w14:paraId="239C023F" w14:textId="77777777" w:rsidR="007E3FB6" w:rsidRDefault="007E3FB6">
      <w:pPr>
        <w:spacing w:after="40"/>
        <w:jc w:val="both"/>
      </w:pPr>
    </w:p>
    <w:sectPr w:rsidR="007E3FB6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BA1BA" w14:textId="77777777" w:rsidR="002F150C" w:rsidRDefault="002F150C">
      <w:pPr>
        <w:spacing w:after="0" w:line="240" w:lineRule="auto"/>
      </w:pPr>
      <w:r>
        <w:separator/>
      </w:r>
    </w:p>
  </w:endnote>
  <w:endnote w:type="continuationSeparator" w:id="0">
    <w:p w14:paraId="3E3427DE" w14:textId="77777777" w:rsidR="002F150C" w:rsidRDefault="002F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93696" w14:textId="77777777" w:rsidR="002F150C" w:rsidRDefault="002F150C">
      <w:pPr>
        <w:spacing w:after="0" w:line="240" w:lineRule="auto"/>
      </w:pPr>
      <w:r>
        <w:separator/>
      </w:r>
    </w:p>
  </w:footnote>
  <w:footnote w:type="continuationSeparator" w:id="0">
    <w:p w14:paraId="33292291" w14:textId="77777777" w:rsidR="002F150C" w:rsidRDefault="002F1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68832" w14:textId="77777777" w:rsidR="007E3FB6" w:rsidRDefault="002F150C">
    <w:pPr>
      <w:pStyle w:val="Cabealho"/>
      <w:jc w:val="right"/>
    </w:pPr>
    <w:r>
      <w:rPr>
        <w:noProof/>
      </w:rPr>
      <w:drawing>
        <wp:inline distT="0" distB="0" distL="0" distR="0" wp14:anchorId="0B22268B" wp14:editId="382D68EE">
          <wp:extent cx="1371600" cy="465826"/>
          <wp:effectExtent l="0" t="0" r="0" b="0"/>
          <wp:docPr id="18482802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604548">
    <w:abstractNumId w:val="8"/>
  </w:num>
  <w:num w:numId="2" w16cid:durableId="956521684">
    <w:abstractNumId w:val="6"/>
  </w:num>
  <w:num w:numId="3" w16cid:durableId="2088570502">
    <w:abstractNumId w:val="5"/>
  </w:num>
  <w:num w:numId="4" w16cid:durableId="28339916">
    <w:abstractNumId w:val="4"/>
  </w:num>
  <w:num w:numId="5" w16cid:durableId="722679201">
    <w:abstractNumId w:val="7"/>
  </w:num>
  <w:num w:numId="6" w16cid:durableId="1098989171">
    <w:abstractNumId w:val="3"/>
  </w:num>
  <w:num w:numId="7" w16cid:durableId="1924298885">
    <w:abstractNumId w:val="2"/>
  </w:num>
  <w:num w:numId="8" w16cid:durableId="731733126">
    <w:abstractNumId w:val="1"/>
  </w:num>
  <w:num w:numId="9" w16cid:durableId="97295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50C"/>
    <w:rsid w:val="00326F90"/>
    <w:rsid w:val="00377AFC"/>
    <w:rsid w:val="007E3F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4388B7"/>
  <w14:defaultImageDpi w14:val="300"/>
  <w15:docId w15:val="{1DF7234A-B91B-49C8-8E7C-FD5939E1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2F15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F150C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2F150C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2F150C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2F150C"/>
    <w:pPr>
      <w:spacing w:after="100" w:line="278" w:lineRule="auto"/>
      <w:ind w:left="960"/>
    </w:pPr>
    <w:rPr>
      <w:rFonts w:asciiTheme="minorHAnsi" w:hAnsiTheme="minorHAnsi"/>
      <w:color w:val="auto"/>
      <w:kern w:val="2"/>
      <w:sz w:val="24"/>
      <w:szCs w:val="24"/>
      <w:lang w:eastAsia="pt-BR"/>
      <w14:ligatures w14:val="standardContextual"/>
    </w:rPr>
  </w:style>
  <w:style w:type="paragraph" w:styleId="Sumrio6">
    <w:name w:val="toc 6"/>
    <w:basedOn w:val="Normal"/>
    <w:next w:val="Normal"/>
    <w:autoRedefine/>
    <w:uiPriority w:val="39"/>
    <w:unhideWhenUsed/>
    <w:rsid w:val="002F150C"/>
    <w:pPr>
      <w:spacing w:after="100" w:line="278" w:lineRule="auto"/>
      <w:ind w:left="1200"/>
    </w:pPr>
    <w:rPr>
      <w:rFonts w:asciiTheme="minorHAnsi" w:hAnsiTheme="minorHAnsi"/>
      <w:color w:val="auto"/>
      <w:kern w:val="2"/>
      <w:sz w:val="24"/>
      <w:szCs w:val="24"/>
      <w:lang w:eastAsia="pt-BR"/>
      <w14:ligatures w14:val="standardContextual"/>
    </w:rPr>
  </w:style>
  <w:style w:type="paragraph" w:styleId="Sumrio7">
    <w:name w:val="toc 7"/>
    <w:basedOn w:val="Normal"/>
    <w:next w:val="Normal"/>
    <w:autoRedefine/>
    <w:uiPriority w:val="39"/>
    <w:unhideWhenUsed/>
    <w:rsid w:val="002F150C"/>
    <w:pPr>
      <w:spacing w:after="100" w:line="278" w:lineRule="auto"/>
      <w:ind w:left="1440"/>
    </w:pPr>
    <w:rPr>
      <w:rFonts w:asciiTheme="minorHAnsi" w:hAnsiTheme="minorHAnsi"/>
      <w:color w:val="auto"/>
      <w:kern w:val="2"/>
      <w:sz w:val="24"/>
      <w:szCs w:val="24"/>
      <w:lang w:eastAsia="pt-BR"/>
      <w14:ligatures w14:val="standardContextual"/>
    </w:rPr>
  </w:style>
  <w:style w:type="paragraph" w:styleId="Sumrio8">
    <w:name w:val="toc 8"/>
    <w:basedOn w:val="Normal"/>
    <w:next w:val="Normal"/>
    <w:autoRedefine/>
    <w:uiPriority w:val="39"/>
    <w:unhideWhenUsed/>
    <w:rsid w:val="002F150C"/>
    <w:pPr>
      <w:spacing w:after="100" w:line="278" w:lineRule="auto"/>
      <w:ind w:left="1680"/>
    </w:pPr>
    <w:rPr>
      <w:rFonts w:asciiTheme="minorHAnsi" w:hAnsiTheme="minorHAnsi"/>
      <w:color w:val="auto"/>
      <w:kern w:val="2"/>
      <w:sz w:val="24"/>
      <w:szCs w:val="24"/>
      <w:lang w:eastAsia="pt-BR"/>
      <w14:ligatures w14:val="standardContextual"/>
    </w:rPr>
  </w:style>
  <w:style w:type="paragraph" w:styleId="Sumrio9">
    <w:name w:val="toc 9"/>
    <w:basedOn w:val="Normal"/>
    <w:next w:val="Normal"/>
    <w:autoRedefine/>
    <w:uiPriority w:val="39"/>
    <w:unhideWhenUsed/>
    <w:rsid w:val="002F150C"/>
    <w:pPr>
      <w:spacing w:after="100" w:line="278" w:lineRule="auto"/>
      <w:ind w:left="1920"/>
    </w:pPr>
    <w:rPr>
      <w:rFonts w:asciiTheme="minorHAnsi" w:hAnsiTheme="minorHAnsi"/>
      <w:color w:val="auto"/>
      <w:kern w:val="2"/>
      <w:sz w:val="24"/>
      <w:szCs w:val="24"/>
      <w:lang w:eastAsia="pt-BR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2F150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1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78904</Words>
  <Characters>426082</Characters>
  <Application>Microsoft Office Word</Application>
  <DocSecurity>0</DocSecurity>
  <Lines>3550</Lines>
  <Paragraphs>1007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2024-08-19T14:37:00Z</dcterms:modified>
  <cp:category/>
</cp:coreProperties>
</file>