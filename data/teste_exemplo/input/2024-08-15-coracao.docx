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9E6" w14:textId="77777777" w:rsidR="00C23B15" w:rsidRDefault="00C23B15"/>
    <w:p w14:paraId="75329C92" w14:textId="77777777" w:rsidR="00C23B15" w:rsidRDefault="00C23B15"/>
    <w:p w14:paraId="31AD7C29" w14:textId="77777777" w:rsidR="00C23B15" w:rsidRDefault="00C23B15"/>
    <w:p w14:paraId="6780F2C1" w14:textId="77777777" w:rsidR="00C23B15" w:rsidRDefault="00C23B15"/>
    <w:p w14:paraId="58EDC95A" w14:textId="77777777" w:rsidR="00C23B15" w:rsidRDefault="00852221">
      <w:r>
        <w:rPr>
          <w:noProof/>
        </w:rPr>
        <w:drawing>
          <wp:inline distT="0" distB="0" distL="0" distR="0" wp14:anchorId="6C877BA1" wp14:editId="249ED337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979" w14:textId="77777777" w:rsidR="00C23B15" w:rsidRDefault="00C23B15"/>
    <w:p w14:paraId="35A51063" w14:textId="77777777" w:rsidR="00C23B15" w:rsidRDefault="00C23B15"/>
    <w:p w14:paraId="1872801B" w14:textId="77777777" w:rsidR="00C23B15" w:rsidRDefault="00852221">
      <w:pPr>
        <w:jc w:val="center"/>
      </w:pPr>
      <w:r>
        <w:rPr>
          <w:b/>
          <w:sz w:val="32"/>
        </w:rPr>
        <w:t>Sobre o coração</w:t>
      </w:r>
    </w:p>
    <w:p w14:paraId="7BA952FD" w14:textId="77777777" w:rsidR="00C23B15" w:rsidRDefault="00C23B15"/>
    <w:p w14:paraId="29E1A32E" w14:textId="77777777" w:rsidR="00C23B15" w:rsidRDefault="00C23B15"/>
    <w:p w14:paraId="503DEB82" w14:textId="77777777" w:rsidR="00C23B15" w:rsidRDefault="00C23B15">
      <w:pPr>
        <w:jc w:val="center"/>
      </w:pPr>
    </w:p>
    <w:p w14:paraId="7280C539" w14:textId="77777777" w:rsidR="00C23B15" w:rsidRDefault="00C23B15"/>
    <w:p w14:paraId="511B043B" w14:textId="77777777" w:rsidR="00C23B15" w:rsidRDefault="00C23B15"/>
    <w:p w14:paraId="147E3443" w14:textId="77777777" w:rsidR="00C23B15" w:rsidRDefault="00C23B15"/>
    <w:p w14:paraId="48A7A63C" w14:textId="77777777" w:rsidR="00C23B15" w:rsidRDefault="00C23B15"/>
    <w:p w14:paraId="62A138F7" w14:textId="77777777" w:rsidR="00C23B15" w:rsidRDefault="00C23B15"/>
    <w:p w14:paraId="5E134E85" w14:textId="77777777" w:rsidR="00C23B15" w:rsidRDefault="00C23B15"/>
    <w:p w14:paraId="25B828A6" w14:textId="77777777" w:rsidR="00C23B15" w:rsidRDefault="00852221">
      <w:pPr>
        <w:jc w:val="center"/>
      </w:pPr>
      <w:r>
        <w:rPr>
          <w:b/>
          <w:sz w:val="28"/>
        </w:rPr>
        <w:t>www.audaztecnologia.com.br</w:t>
      </w:r>
    </w:p>
    <w:p w14:paraId="24FC2419" w14:textId="77777777" w:rsidR="00C23B15" w:rsidRDefault="00852221">
      <w:r>
        <w:br w:type="page"/>
      </w:r>
    </w:p>
    <w:p w14:paraId="7801AAF8" w14:textId="77777777" w:rsidR="00C23B15" w:rsidRDefault="00852221">
      <w:r>
        <w:lastRenderedPageBreak/>
        <w:t>SUMÁRIO</w:t>
      </w:r>
    </w:p>
    <w:p w14:paraId="7308EEC4" w14:textId="6B4A834E" w:rsidR="00C23B15" w:rsidRDefault="00852221">
      <w:r>
        <w:fldChar w:fldCharType="begin"/>
      </w:r>
      <w:r>
        <w:instrText>TOC \o "1-4" \h \z \u</w:instrText>
      </w:r>
      <w:r>
        <w:fldChar w:fldCharType="separate"/>
      </w:r>
      <w:r>
        <w:rPr>
          <w:b/>
          <w:bCs/>
          <w:noProof/>
        </w:rPr>
        <w:t>Nenhuma entrada de sumário foi encontrada.</w:t>
      </w:r>
      <w:r>
        <w:fldChar w:fldCharType="end"/>
      </w:r>
    </w:p>
    <w:p w14:paraId="38BCCD04" w14:textId="77777777" w:rsidR="00C23B15" w:rsidRDefault="00852221">
      <w:r>
        <w:br w:type="page"/>
      </w:r>
    </w:p>
    <w:p w14:paraId="3E11D703" w14:textId="77777777" w:rsidR="00C23B15" w:rsidRDefault="00852221">
      <w:pPr>
        <w:spacing w:after="40"/>
        <w:jc w:val="both"/>
      </w:pPr>
      <w:r>
        <w:lastRenderedPageBreak/>
        <w:t>RESUMO:</w:t>
      </w:r>
    </w:p>
    <w:p w14:paraId="4D726FA5" w14:textId="77777777" w:rsidR="00C23B15" w:rsidRDefault="00852221">
      <w:pPr>
        <w:spacing w:after="40"/>
        <w:jc w:val="both"/>
      </w:pPr>
      <w:r>
        <w:t>Este pedido solicita uma explicação detalhada da anatomia do coração.</w:t>
      </w:r>
    </w:p>
    <w:p w14:paraId="3A31F9D0" w14:textId="77777777" w:rsidR="00C23B15" w:rsidRDefault="00C23B15">
      <w:pPr>
        <w:spacing w:after="40"/>
        <w:jc w:val="both"/>
      </w:pPr>
    </w:p>
    <w:p w14:paraId="2A49777B" w14:textId="77777777" w:rsidR="00C23B15" w:rsidRDefault="00852221">
      <w:pPr>
        <w:spacing w:after="40"/>
        <w:jc w:val="both"/>
      </w:pPr>
      <w:r>
        <w:t>IDEIAS:</w:t>
      </w:r>
    </w:p>
    <w:p w14:paraId="5F797822" w14:textId="77777777" w:rsidR="00C23B15" w:rsidRDefault="00852221">
      <w:pPr>
        <w:spacing w:after="40"/>
        <w:jc w:val="both"/>
      </w:pPr>
      <w:r>
        <w:t xml:space="preserve">- O coração é um órgão muscular </w:t>
      </w:r>
      <w:r>
        <w:t>localizado no peito, bombeando sangue por todo o corpo.</w:t>
      </w:r>
    </w:p>
    <w:p w14:paraId="52029102" w14:textId="77777777" w:rsidR="00C23B15" w:rsidRDefault="00852221">
      <w:pPr>
        <w:spacing w:after="40"/>
        <w:jc w:val="both"/>
      </w:pPr>
      <w:r>
        <w:t>- Consiste em quatro câmaras: dois átrios na parte superior e dois ventrículos abaixo.</w:t>
      </w:r>
    </w:p>
    <w:p w14:paraId="4781DFB4" w14:textId="77777777" w:rsidR="00C23B15" w:rsidRDefault="00852221">
      <w:pPr>
        <w:spacing w:after="40"/>
        <w:jc w:val="both"/>
      </w:pPr>
      <w:r>
        <w:t xml:space="preserve">- O sangue pobre em oxigênio entra no átrio direito, depois se move para o ventrículo direito para ser </w:t>
      </w:r>
      <w:r>
        <w:t>oxigenado.</w:t>
      </w:r>
    </w:p>
    <w:p w14:paraId="5C6FDE65" w14:textId="77777777" w:rsidR="00C23B15" w:rsidRDefault="00852221">
      <w:pPr>
        <w:spacing w:after="40"/>
        <w:jc w:val="both"/>
      </w:pPr>
      <w:r>
        <w:t>- O sangue rico em oxigênio dos pulmões entra no átrio esquerdo, então o ventrículo esquerdo o bombeia para fora.</w:t>
      </w:r>
    </w:p>
    <w:p w14:paraId="4AB3B902" w14:textId="77777777" w:rsidR="00C23B15" w:rsidRDefault="00852221">
      <w:pPr>
        <w:spacing w:after="40"/>
        <w:jc w:val="both"/>
      </w:pPr>
      <w:r>
        <w:t>- A ação de bombeamento do coração é regulada por impulsos elétricos, garantindo um batimento cardíaco coordenado.</w:t>
      </w:r>
    </w:p>
    <w:p w14:paraId="6BCD6647" w14:textId="77777777" w:rsidR="00C23B15" w:rsidRDefault="00852221">
      <w:pPr>
        <w:spacing w:after="40"/>
        <w:jc w:val="both"/>
      </w:pPr>
      <w:r>
        <w:t>- As artérias coronárias fornecem ao músculo cardíaco sangue rico em oxigênio para apoiar sua função.</w:t>
      </w:r>
    </w:p>
    <w:p w14:paraId="41D9A8DB" w14:textId="77777777" w:rsidR="00C23B15" w:rsidRDefault="00852221">
      <w:pPr>
        <w:spacing w:after="40"/>
        <w:jc w:val="both"/>
      </w:pPr>
      <w:r>
        <w:t>- Válvulas entre as câmaras previnem o refluxo, garantindo que o sangue se mova em uma direção através do coração.</w:t>
      </w:r>
    </w:p>
    <w:p w14:paraId="562FA529" w14:textId="77777777" w:rsidR="00C23B15" w:rsidRDefault="00852221">
      <w:pPr>
        <w:spacing w:after="40"/>
        <w:jc w:val="both"/>
      </w:pPr>
      <w:r>
        <w:t>- A estrutura do coração inclui uma membrana dupla chamada pericárdio, protegendo e ancorando-o.</w:t>
      </w:r>
    </w:p>
    <w:p w14:paraId="7CDFFA4C" w14:textId="77777777" w:rsidR="00C23B15" w:rsidRDefault="00852221">
      <w:pPr>
        <w:spacing w:after="40"/>
        <w:jc w:val="both"/>
      </w:pPr>
      <w:r>
        <w:t>- O tecido muscular cardíaco, conhecido como miocárdio, é especializado para contrações contínuas e rítmicas.</w:t>
      </w:r>
    </w:p>
    <w:p w14:paraId="37921EBC" w14:textId="77777777" w:rsidR="00C23B15" w:rsidRDefault="00852221">
      <w:pPr>
        <w:spacing w:after="40"/>
        <w:jc w:val="both"/>
      </w:pPr>
      <w:r>
        <w:t>- O nó sinoatrial atua como o marcapasso natural do coração, iniciando cada batimento cardíaco.</w:t>
      </w:r>
    </w:p>
    <w:p w14:paraId="7BB1E623" w14:textId="77777777" w:rsidR="00C23B15" w:rsidRDefault="00852221">
      <w:pPr>
        <w:spacing w:after="40"/>
        <w:jc w:val="both"/>
      </w:pPr>
      <w:r>
        <w:t>- O nó atrioventricular atrasa o impulso, permitindo tempo para os átrios esvaziarem nos ventrículos.</w:t>
      </w:r>
    </w:p>
    <w:p w14:paraId="72D6D6BB" w14:textId="77777777" w:rsidR="00C23B15" w:rsidRDefault="00852221">
      <w:pPr>
        <w:spacing w:after="40"/>
        <w:jc w:val="both"/>
      </w:pPr>
      <w:r>
        <w:t>- Impulsos elétricos viajam ao longo de caminhos especializados, garantindo contrações cardíacas eficientes e sincronizadas.</w:t>
      </w:r>
    </w:p>
    <w:p w14:paraId="36F8B441" w14:textId="77777777" w:rsidR="00C23B15" w:rsidRDefault="00852221">
      <w:pPr>
        <w:spacing w:after="40"/>
        <w:jc w:val="both"/>
      </w:pPr>
      <w:r>
        <w:t>- O septo, uma espessa parede de músculo, separa os lados esquerdo e direito do coração.</w:t>
      </w:r>
    </w:p>
    <w:p w14:paraId="7E27DFE0" w14:textId="77777777" w:rsidR="00C23B15" w:rsidRDefault="00852221">
      <w:pPr>
        <w:spacing w:after="40"/>
        <w:jc w:val="both"/>
      </w:pPr>
      <w:r>
        <w:t>- O tamanho do coração varia entre indivíduos, mas é aproximadamente do tamanho de um punho fechado.</w:t>
      </w:r>
    </w:p>
    <w:p w14:paraId="5AC49267" w14:textId="77777777" w:rsidR="00C23B15" w:rsidRDefault="00852221">
      <w:pPr>
        <w:spacing w:after="40"/>
        <w:jc w:val="both"/>
      </w:pPr>
      <w:r>
        <w:t>- Idade, aptidão física e condições de saúde podem afetar a estrutura e função do coração ao longo do tempo.</w:t>
      </w:r>
    </w:p>
    <w:p w14:paraId="42316757" w14:textId="77777777" w:rsidR="00C23B15" w:rsidRDefault="00852221">
      <w:pPr>
        <w:spacing w:after="40"/>
        <w:jc w:val="both"/>
      </w:pPr>
      <w:r>
        <w:t>- A eficiência do coração é evidente em sua capacidade de bombear milhões de galões de sangue.</w:t>
      </w:r>
    </w:p>
    <w:p w14:paraId="7C5639FC" w14:textId="77777777" w:rsidR="00C23B15" w:rsidRDefault="00852221">
      <w:pPr>
        <w:spacing w:after="40"/>
        <w:jc w:val="both"/>
      </w:pPr>
      <w:r>
        <w:t>- Técnicas avançadas de imagem revolucionaram nosso entendimento da anatomia e função do coração.</w:t>
      </w:r>
    </w:p>
    <w:p w14:paraId="12FB8065" w14:textId="77777777" w:rsidR="00C23B15" w:rsidRDefault="00852221">
      <w:pPr>
        <w:spacing w:after="40"/>
        <w:jc w:val="both"/>
      </w:pPr>
      <w:r>
        <w:t>- Doenças cardíacas frequentemente envolvem problemas com válvulas, músculos ou caminhos elétricos afetando sua operação.</w:t>
      </w:r>
    </w:p>
    <w:p w14:paraId="5579624E" w14:textId="77777777" w:rsidR="00C23B15" w:rsidRDefault="00852221">
      <w:pPr>
        <w:spacing w:after="40"/>
        <w:jc w:val="both"/>
      </w:pPr>
      <w:r>
        <w:t>- Intervenções cirúrgicas para doenças cardíacas podem envolver reparar ou substituir válvulas defeituosas ou contornar artérias bloqueadas.</w:t>
      </w:r>
    </w:p>
    <w:p w14:paraId="2CBD2C58" w14:textId="77777777" w:rsidR="00C23B15" w:rsidRDefault="00852221">
      <w:pPr>
        <w:spacing w:after="40"/>
        <w:jc w:val="both"/>
      </w:pPr>
      <w:r>
        <w:t>- Entender a anatomia do coração é crucial para diagnosticar e tratar doenças cardiovasculares efetivamente.</w:t>
      </w:r>
    </w:p>
    <w:p w14:paraId="705AF5EC" w14:textId="77777777" w:rsidR="00C23B15" w:rsidRDefault="00852221">
      <w:pPr>
        <w:spacing w:after="40"/>
        <w:jc w:val="both"/>
      </w:pPr>
      <w:r>
        <w:t>- Avanços tecnológicos em cardiologia continuam a melhorar os resultados para pacientes com condições cardíacas.</w:t>
      </w:r>
    </w:p>
    <w:p w14:paraId="6C994349" w14:textId="77777777" w:rsidR="00C23B15" w:rsidRDefault="00852221">
      <w:pPr>
        <w:spacing w:after="40"/>
        <w:jc w:val="both"/>
      </w:pPr>
      <w:r>
        <w:t>- Medidas preventivas como uma dieta saudável e exercício regular podem reduzir significativamente o risco de doenças cardíacas.</w:t>
      </w:r>
    </w:p>
    <w:p w14:paraId="4EB73EBB" w14:textId="77777777" w:rsidR="00C23B15" w:rsidRDefault="00852221">
      <w:pPr>
        <w:spacing w:after="40"/>
        <w:jc w:val="both"/>
      </w:pPr>
      <w:r>
        <w:t>- O estudo da anatomia do coração evoluiu ao longo dos séculos, desde dissecações antigas até imagens 3D modernas.</w:t>
      </w:r>
    </w:p>
    <w:p w14:paraId="66EE6579" w14:textId="77777777" w:rsidR="00C23B15" w:rsidRDefault="00C23B15">
      <w:pPr>
        <w:spacing w:after="40"/>
        <w:jc w:val="both"/>
      </w:pPr>
    </w:p>
    <w:p w14:paraId="62B7AF1E" w14:textId="77777777" w:rsidR="00C23B15" w:rsidRDefault="00852221">
      <w:pPr>
        <w:spacing w:after="40"/>
        <w:jc w:val="both"/>
      </w:pPr>
      <w:r>
        <w:t>PERCEPÇÕES:</w:t>
      </w:r>
    </w:p>
    <w:p w14:paraId="3BC5FBC6" w14:textId="77777777" w:rsidR="00C23B15" w:rsidRDefault="00852221">
      <w:pPr>
        <w:spacing w:after="40"/>
        <w:jc w:val="both"/>
      </w:pPr>
      <w:r>
        <w:t>- A anatomia do coração combina intrincadamente estrutura e função para sustentar a vida através da circulação sanguínea.</w:t>
      </w:r>
    </w:p>
    <w:p w14:paraId="3558A7A8" w14:textId="77777777" w:rsidR="00C23B15" w:rsidRDefault="00852221">
      <w:pPr>
        <w:spacing w:after="40"/>
        <w:jc w:val="both"/>
      </w:pPr>
      <w:r>
        <w:t>- Impulsos elétricos e contrações musculares trabalham em harmonia para manter um batimento cardíaco consistente.</w:t>
      </w:r>
    </w:p>
    <w:p w14:paraId="2524B1DF" w14:textId="77777777" w:rsidR="00C23B15" w:rsidRDefault="00852221">
      <w:pPr>
        <w:spacing w:after="40"/>
        <w:jc w:val="both"/>
      </w:pPr>
      <w:r>
        <w:lastRenderedPageBreak/>
        <w:t>- Cuidados preventivos de saúde e avanços tecnológicos desempenham papéis chave na redução do impacto das doenças cardiovasculares.</w:t>
      </w:r>
    </w:p>
    <w:p w14:paraId="0BC889B0" w14:textId="77777777" w:rsidR="00C23B15" w:rsidRDefault="00852221">
      <w:pPr>
        <w:spacing w:after="40"/>
        <w:jc w:val="both"/>
      </w:pPr>
      <w:r>
        <w:t>- A adaptabilidade do coração às condições de saúde individuais destaca sua resiliência e complexidade.</w:t>
      </w:r>
    </w:p>
    <w:p w14:paraId="2756D7F7" w14:textId="77777777" w:rsidR="00C23B15" w:rsidRDefault="00852221">
      <w:pPr>
        <w:spacing w:after="40"/>
        <w:jc w:val="both"/>
      </w:pPr>
      <w:r>
        <w:t>- Entender a anatomia detalhada do coração é fundamental para avançar nos diagnósticos e tratamentos cardiológicos.</w:t>
      </w:r>
    </w:p>
    <w:p w14:paraId="49A7ECF5" w14:textId="77777777" w:rsidR="00C23B15" w:rsidRDefault="00852221">
      <w:pPr>
        <w:spacing w:after="40"/>
        <w:jc w:val="both"/>
      </w:pPr>
      <w:r>
        <w:t xml:space="preserve">- A </w:t>
      </w:r>
      <w:r>
        <w:t>saúde cardiovascular beneficia significativamente de escolhas de estilo de vida que promovem exercício regular e uma dieta equilibrada.</w:t>
      </w:r>
    </w:p>
    <w:p w14:paraId="4A3A3EC2" w14:textId="77777777" w:rsidR="00C23B15" w:rsidRDefault="00852221">
      <w:pPr>
        <w:spacing w:after="40"/>
        <w:jc w:val="both"/>
      </w:pPr>
      <w:r>
        <w:t>- Inovações cirúrgicas transformaram o prognóstico para muitos com condições cardíacas anteriormente intratáveis.</w:t>
      </w:r>
    </w:p>
    <w:p w14:paraId="37866474" w14:textId="77777777" w:rsidR="00C23B15" w:rsidRDefault="00852221">
      <w:pPr>
        <w:spacing w:after="40"/>
        <w:jc w:val="both"/>
      </w:pPr>
      <w:r>
        <w:t>- A eficiência do design do coração é uma maravilha, capaz de suportar décadas de função ininterrupta.</w:t>
      </w:r>
    </w:p>
    <w:p w14:paraId="39C89706" w14:textId="77777777" w:rsidR="00C23B15" w:rsidRDefault="00852221">
      <w:pPr>
        <w:spacing w:after="40"/>
        <w:jc w:val="both"/>
      </w:pPr>
      <w:r>
        <w:t>- Pesquisas sobre a anatomia e função do coração abrem caminho para abordagens de medicina personalizada em cardiologia.</w:t>
      </w:r>
    </w:p>
    <w:p w14:paraId="5F5695B2" w14:textId="77777777" w:rsidR="00C23B15" w:rsidRDefault="00852221">
      <w:pPr>
        <w:spacing w:after="40"/>
        <w:jc w:val="both"/>
      </w:pPr>
      <w:r>
        <w:t>- A evolução do estudo do coração reflete o progresso científico mais amplo, da anatomia básica a intervenções complexas.</w:t>
      </w:r>
    </w:p>
    <w:p w14:paraId="17B9C9AC" w14:textId="77777777" w:rsidR="00C23B15" w:rsidRDefault="00C23B15">
      <w:pPr>
        <w:spacing w:after="40"/>
        <w:jc w:val="both"/>
      </w:pPr>
    </w:p>
    <w:p w14:paraId="4D7A9690" w14:textId="77777777" w:rsidR="00C23B15" w:rsidRDefault="00852221">
      <w:pPr>
        <w:spacing w:after="40"/>
        <w:jc w:val="both"/>
      </w:pPr>
      <w:r>
        <w:t>CITAÇÕES:</w:t>
      </w:r>
    </w:p>
    <w:p w14:paraId="72EEEC4C" w14:textId="77777777" w:rsidR="00C23B15" w:rsidRDefault="00852221">
      <w:pPr>
        <w:spacing w:after="40"/>
        <w:jc w:val="both"/>
      </w:pPr>
      <w:r>
        <w:t>- "O coração é essencialmente uma bomba muscular com um ritmo que sustenta a vida."</w:t>
      </w:r>
    </w:p>
    <w:p w14:paraId="52EC2595" w14:textId="77777777" w:rsidR="00C23B15" w:rsidRDefault="00852221">
      <w:pPr>
        <w:spacing w:after="40"/>
        <w:jc w:val="both"/>
      </w:pPr>
      <w:r>
        <w:t xml:space="preserve">- "Cada batimento cardíaco é um testemunho do design notável e </w:t>
      </w:r>
      <w:r>
        <w:t>eficiência do coração."</w:t>
      </w:r>
    </w:p>
    <w:p w14:paraId="486A9647" w14:textId="77777777" w:rsidR="00C23B15" w:rsidRDefault="00852221">
      <w:pPr>
        <w:spacing w:after="40"/>
        <w:jc w:val="both"/>
      </w:pPr>
      <w:r>
        <w:t>- "As artérias coronárias são as linhas de vida do coração, fornecendo o oxigênio necessário."</w:t>
      </w:r>
    </w:p>
    <w:p w14:paraId="3C13F0C5" w14:textId="77777777" w:rsidR="00C23B15" w:rsidRDefault="00852221">
      <w:pPr>
        <w:spacing w:after="40"/>
        <w:jc w:val="both"/>
      </w:pPr>
      <w:r>
        <w:t>- "Válvulas são os guardiões do coração, garantindo o movimento para frente do sangue."</w:t>
      </w:r>
    </w:p>
    <w:p w14:paraId="64087A46" w14:textId="77777777" w:rsidR="00C23B15" w:rsidRDefault="00852221">
      <w:pPr>
        <w:spacing w:after="40"/>
        <w:jc w:val="both"/>
      </w:pPr>
      <w:r>
        <w:t>- "O pericárdio serve tanto como protetor quanto âncora para o coração dentro da cavidade torácica."</w:t>
      </w:r>
    </w:p>
    <w:p w14:paraId="3447BEED" w14:textId="77777777" w:rsidR="00C23B15" w:rsidRDefault="00852221">
      <w:pPr>
        <w:spacing w:after="40"/>
        <w:jc w:val="both"/>
      </w:pPr>
      <w:r>
        <w:t>- "Miocárdio: tecido muscular especializado projetado para resistência e força em cada batida."</w:t>
      </w:r>
    </w:p>
    <w:p w14:paraId="3F74485D" w14:textId="77777777" w:rsidR="00C23B15" w:rsidRDefault="00852221">
      <w:pPr>
        <w:spacing w:after="40"/>
        <w:jc w:val="both"/>
      </w:pPr>
      <w:r>
        <w:t>- "O nó sinoatrial: o marcapasso da natureza, orquestrando a sinfonia do batimento cardíaco."</w:t>
      </w:r>
    </w:p>
    <w:p w14:paraId="6B08EF73" w14:textId="77777777" w:rsidR="00C23B15" w:rsidRDefault="00852221">
      <w:pPr>
        <w:spacing w:after="40"/>
        <w:jc w:val="both"/>
      </w:pPr>
      <w:r>
        <w:t>- "Caminhos elétricos no coração são como fiação intrincada, garantindo temporização precisa."</w:t>
      </w:r>
    </w:p>
    <w:p w14:paraId="50D6FC8C" w14:textId="77777777" w:rsidR="00C23B15" w:rsidRDefault="00852221">
      <w:pPr>
        <w:spacing w:after="40"/>
        <w:jc w:val="both"/>
      </w:pPr>
      <w:r>
        <w:t>- "O septo: uma parede divisória que sublinha o papel duplo do coração na oxigenação."</w:t>
      </w:r>
    </w:p>
    <w:p w14:paraId="62A364BE" w14:textId="77777777" w:rsidR="00C23B15" w:rsidRDefault="00852221">
      <w:pPr>
        <w:spacing w:after="40"/>
        <w:jc w:val="both"/>
      </w:pPr>
      <w:r>
        <w:t>- "O tamanho do coração é um atributo pessoal, mas universalmente simboliza a própria vida."</w:t>
      </w:r>
    </w:p>
    <w:p w14:paraId="315CBDB8" w14:textId="77777777" w:rsidR="00C23B15" w:rsidRDefault="00852221">
      <w:pPr>
        <w:spacing w:after="40"/>
        <w:jc w:val="both"/>
      </w:pPr>
      <w:r>
        <w:t>- "A saúde do coração reflete uma confluência de genética, estilo de vida e fatores ambientais."</w:t>
      </w:r>
    </w:p>
    <w:p w14:paraId="4DE6F683" w14:textId="77777777" w:rsidR="00C23B15" w:rsidRDefault="00852221">
      <w:pPr>
        <w:spacing w:after="40"/>
        <w:jc w:val="both"/>
      </w:pPr>
      <w:r>
        <w:t>- "Milhões de galões bombeados ao longo da vida mostram a eficiência duradoura do coração."</w:t>
      </w:r>
    </w:p>
    <w:p w14:paraId="308BE20C" w14:textId="77777777" w:rsidR="00C23B15" w:rsidRDefault="00852221">
      <w:pPr>
        <w:spacing w:after="40"/>
        <w:jc w:val="both"/>
      </w:pPr>
      <w:r>
        <w:t>- "Tecnologias de imagem revelaram os segredos do coração, aumentando nosso entendimento exponencialmente."</w:t>
      </w:r>
    </w:p>
    <w:p w14:paraId="016BB3C4" w14:textId="77777777" w:rsidR="00C23B15" w:rsidRDefault="00852221">
      <w:pPr>
        <w:spacing w:after="40"/>
        <w:jc w:val="both"/>
      </w:pPr>
      <w:r>
        <w:t>- "Distúrbios das válvulas perturbam a harmonia do coração, necessitando correção médica ou cirúrgica."</w:t>
      </w:r>
    </w:p>
    <w:p w14:paraId="1BDC0BAB" w14:textId="77777777" w:rsidR="00C23B15" w:rsidRDefault="00852221">
      <w:pPr>
        <w:spacing w:after="40"/>
        <w:jc w:val="both"/>
      </w:pPr>
      <w:r>
        <w:t>- "Cirurgia cardiovascular: um campo onde precisão encontra inovação para salvar vidas."</w:t>
      </w:r>
    </w:p>
    <w:p w14:paraId="63B87211" w14:textId="77777777" w:rsidR="00C23B15" w:rsidRDefault="00852221">
      <w:pPr>
        <w:spacing w:after="40"/>
        <w:jc w:val="both"/>
      </w:pPr>
      <w:r>
        <w:t>- "A evolução da cardiologia espelha a busca da humanidade por conhecimento e melhoria."</w:t>
      </w:r>
    </w:p>
    <w:p w14:paraId="35FCDE70" w14:textId="77777777" w:rsidR="00C23B15" w:rsidRDefault="00852221">
      <w:pPr>
        <w:spacing w:after="40"/>
        <w:jc w:val="both"/>
      </w:pPr>
      <w:r>
        <w:t>- "Uma dieta saudável e exercício não são apenas bons para você; são salvadores de vidas."</w:t>
      </w:r>
    </w:p>
    <w:p w14:paraId="40EE5231" w14:textId="77777777" w:rsidR="00C23B15" w:rsidRDefault="00852221">
      <w:pPr>
        <w:spacing w:after="40"/>
        <w:jc w:val="both"/>
      </w:pPr>
      <w:r>
        <w:t>- "De dissecações a imagens 3D, nosso entendimento do coração apenas se aprofundou."</w:t>
      </w:r>
    </w:p>
    <w:p w14:paraId="11D40409" w14:textId="77777777" w:rsidR="00C23B15" w:rsidRDefault="00C23B15">
      <w:pPr>
        <w:spacing w:after="40"/>
        <w:jc w:val="both"/>
      </w:pPr>
    </w:p>
    <w:p w14:paraId="0DAB85C5" w14:textId="77777777" w:rsidR="00C23B15" w:rsidRDefault="00852221">
      <w:pPr>
        <w:spacing w:after="40"/>
        <w:jc w:val="both"/>
      </w:pPr>
      <w:r>
        <w:t>HÁBITOS:</w:t>
      </w:r>
    </w:p>
    <w:p w14:paraId="08378866" w14:textId="77777777" w:rsidR="00C23B15" w:rsidRDefault="00852221">
      <w:pPr>
        <w:spacing w:after="40"/>
        <w:jc w:val="both"/>
      </w:pPr>
      <w:r>
        <w:t>- Exercício cardiovascular regular fortalece o coração e melhora a saúde geral.</w:t>
      </w:r>
    </w:p>
    <w:p w14:paraId="55785C83" w14:textId="77777777" w:rsidR="00C23B15" w:rsidRDefault="00852221">
      <w:pPr>
        <w:spacing w:after="40"/>
        <w:jc w:val="both"/>
      </w:pPr>
      <w:r>
        <w:t>- Comer uma dieta baixa em gorduras saturadas reduz o risco de doença cardíaca.</w:t>
      </w:r>
    </w:p>
    <w:p w14:paraId="0581F4EB" w14:textId="77777777" w:rsidR="00C23B15" w:rsidRDefault="00852221">
      <w:pPr>
        <w:spacing w:after="40"/>
        <w:jc w:val="both"/>
      </w:pPr>
      <w:r>
        <w:t xml:space="preserve">- Monitorar a pressão arterial regularmente pode prevenir problemas cardíacos </w:t>
      </w:r>
      <w:r>
        <w:t>relacionados à hipertensão.</w:t>
      </w:r>
    </w:p>
    <w:p w14:paraId="659DA15A" w14:textId="77777777" w:rsidR="00C23B15" w:rsidRDefault="00852221">
      <w:pPr>
        <w:spacing w:after="40"/>
        <w:jc w:val="both"/>
      </w:pPr>
      <w:r>
        <w:t>- Evitar fumar é crucial para manter as artérias coronárias saudáveis.</w:t>
      </w:r>
    </w:p>
    <w:p w14:paraId="6B43EC8F" w14:textId="77777777" w:rsidR="00C23B15" w:rsidRDefault="00852221">
      <w:pPr>
        <w:spacing w:after="40"/>
        <w:jc w:val="both"/>
      </w:pPr>
      <w:r>
        <w:t>- Gerenciar o estresse através da meditação ou yoga beneficia significativamente a saúde do coração.</w:t>
      </w:r>
    </w:p>
    <w:p w14:paraId="27D71540" w14:textId="77777777" w:rsidR="00C23B15" w:rsidRDefault="00852221">
      <w:pPr>
        <w:spacing w:after="40"/>
        <w:jc w:val="both"/>
      </w:pPr>
      <w:r>
        <w:t>- Check-ups regulares com um cardiologista podem detectar sinais precoces de doença cardíaca.</w:t>
      </w:r>
    </w:p>
    <w:p w14:paraId="0156EFED" w14:textId="77777777" w:rsidR="00C23B15" w:rsidRDefault="00852221">
      <w:pPr>
        <w:spacing w:after="40"/>
        <w:jc w:val="both"/>
      </w:pPr>
      <w:r>
        <w:t>- Consumir ácidos graxos ômega-3 apoia a saúde e função do músculo cardíaco.</w:t>
      </w:r>
    </w:p>
    <w:p w14:paraId="7F3F08FF" w14:textId="77777777" w:rsidR="00C23B15" w:rsidRDefault="00852221">
      <w:pPr>
        <w:spacing w:after="40"/>
        <w:jc w:val="both"/>
      </w:pPr>
      <w:r>
        <w:t>- Limitar a ingestão de álcool é importante para prevenir cardiomiopatia e outros problemas.</w:t>
      </w:r>
    </w:p>
    <w:p w14:paraId="30491DCB" w14:textId="77777777" w:rsidR="00C23B15" w:rsidRDefault="00852221">
      <w:pPr>
        <w:spacing w:after="40"/>
        <w:jc w:val="both"/>
      </w:pPr>
      <w:r>
        <w:lastRenderedPageBreak/>
        <w:t>- Manter um peso saudável reduz a tensão no coração e no sistema vascular.</w:t>
      </w:r>
    </w:p>
    <w:p w14:paraId="0008BD35" w14:textId="77777777" w:rsidR="00C23B15" w:rsidRDefault="00852221">
      <w:pPr>
        <w:spacing w:after="40"/>
        <w:jc w:val="both"/>
      </w:pPr>
      <w:r>
        <w:t>- Praticar boa higiene do sono apoia a saúde cardíaca reduzindo os níveis de estresse.</w:t>
      </w:r>
    </w:p>
    <w:p w14:paraId="6A4F402A" w14:textId="77777777" w:rsidR="00C23B15" w:rsidRDefault="00852221">
      <w:pPr>
        <w:spacing w:after="40"/>
        <w:jc w:val="both"/>
      </w:pPr>
      <w:r>
        <w:t>- Manter os níveis de colesterol sob controle previne acúmulo de placas arteriais e bloqueios.</w:t>
      </w:r>
    </w:p>
    <w:p w14:paraId="7D5D8803" w14:textId="77777777" w:rsidR="00C23B15" w:rsidRDefault="00852221">
      <w:pPr>
        <w:spacing w:after="40"/>
        <w:jc w:val="both"/>
      </w:pPr>
      <w:r>
        <w:t>- Manter-se hidratado ajuda na manutenção do volume sanguíneo ótimo para a função cardíaca.</w:t>
      </w:r>
    </w:p>
    <w:p w14:paraId="0837D321" w14:textId="77777777" w:rsidR="00C23B15" w:rsidRDefault="00852221">
      <w:pPr>
        <w:spacing w:after="40"/>
        <w:jc w:val="both"/>
      </w:pPr>
      <w:r>
        <w:t>- Aprender RCP pode salvar vidas em emergências cardíacas envolvendo outras pessoas.</w:t>
      </w:r>
    </w:p>
    <w:p w14:paraId="60AB4C2A" w14:textId="77777777" w:rsidR="00C23B15" w:rsidRDefault="00852221">
      <w:pPr>
        <w:spacing w:after="40"/>
        <w:jc w:val="both"/>
      </w:pPr>
      <w:r>
        <w:t>- Tomar medicamentos prescritos conforme orientado ajuda a gerenciar condições cardíacas existentes eficazmente.</w:t>
      </w:r>
    </w:p>
    <w:p w14:paraId="2695C36C" w14:textId="77777777" w:rsidR="00C23B15" w:rsidRDefault="00852221">
      <w:pPr>
        <w:spacing w:after="40"/>
        <w:jc w:val="both"/>
      </w:pPr>
      <w:r>
        <w:t>- Incorporar técnicas de relaxamento na rotina diária reduz o risco de arritmias.</w:t>
      </w:r>
    </w:p>
    <w:p w14:paraId="5A76C9BE" w14:textId="77777777" w:rsidR="00C23B15" w:rsidRDefault="00C23B15">
      <w:pPr>
        <w:spacing w:after="40"/>
        <w:jc w:val="both"/>
      </w:pPr>
    </w:p>
    <w:p w14:paraId="1A26711E" w14:textId="77777777" w:rsidR="00C23B15" w:rsidRDefault="00852221">
      <w:pPr>
        <w:spacing w:after="40"/>
        <w:jc w:val="both"/>
      </w:pPr>
      <w:r>
        <w:t>FATOS:</w:t>
      </w:r>
    </w:p>
    <w:p w14:paraId="4FCE3F60" w14:textId="77777777" w:rsidR="00C23B15" w:rsidRDefault="00852221">
      <w:pPr>
        <w:spacing w:after="40"/>
        <w:jc w:val="both"/>
      </w:pPr>
      <w:r>
        <w:t>- O coração humano bate aproximadamente 100.000 vezes por dia, circulando sangue por todo o corpo.</w:t>
      </w:r>
    </w:p>
    <w:p w14:paraId="3662178C" w14:textId="77777777" w:rsidR="00C23B15" w:rsidRDefault="00852221">
      <w:pPr>
        <w:spacing w:after="40"/>
        <w:jc w:val="both"/>
      </w:pPr>
      <w:r>
        <w:t>- Doença arterial coronariana é uma das principais causas de morte globalmente, afetando milhões anualmente.</w:t>
      </w:r>
    </w:p>
    <w:p w14:paraId="6C2E2F3F" w14:textId="77777777" w:rsidR="00C23B15" w:rsidRDefault="00852221">
      <w:pPr>
        <w:spacing w:after="40"/>
        <w:jc w:val="both"/>
      </w:pPr>
      <w:r>
        <w:t>- Avanços tecnológicos levaram a cirurgias cardíacas menos invasivas com tempos de recuperação mais rápidos.</w:t>
      </w:r>
    </w:p>
    <w:p w14:paraId="42D7787A" w14:textId="77777777" w:rsidR="00C23B15" w:rsidRDefault="00852221">
      <w:pPr>
        <w:spacing w:after="40"/>
        <w:jc w:val="both"/>
      </w:pPr>
      <w:r>
        <w:t>- A cirurgia de transplante cardíaco evoluiu significativamente desde a primeira operação bem-sucedida em 1967.</w:t>
      </w:r>
    </w:p>
    <w:p w14:paraId="5F35AC12" w14:textId="77777777" w:rsidR="00C23B15" w:rsidRDefault="00852221">
      <w:pPr>
        <w:spacing w:after="40"/>
        <w:jc w:val="both"/>
      </w:pPr>
      <w:r>
        <w:t>- Atividade física regular pode reduzir o risco de desenvolver doença cardiovascular em até 50%.</w:t>
      </w:r>
    </w:p>
    <w:p w14:paraId="291720E2" w14:textId="77777777" w:rsidR="00C23B15" w:rsidRDefault="00852221">
      <w:pPr>
        <w:spacing w:after="40"/>
        <w:jc w:val="both"/>
      </w:pPr>
      <w:r>
        <w:t>- Pressão alta é um fator de risco importante para derrame e doença cardíaca em todo o mundo.</w:t>
      </w:r>
    </w:p>
    <w:p w14:paraId="7755389E" w14:textId="77777777" w:rsidR="00C23B15" w:rsidRDefault="00852221">
      <w:pPr>
        <w:spacing w:after="40"/>
        <w:jc w:val="both"/>
      </w:pPr>
      <w:r>
        <w:t>- A descoberta da circulação sanguínea por William Harvey em 1628 revolucionou a medicina.</w:t>
      </w:r>
    </w:p>
    <w:p w14:paraId="1B6A0049" w14:textId="77777777" w:rsidR="00C23B15" w:rsidRDefault="00852221">
      <w:pPr>
        <w:spacing w:after="40"/>
        <w:jc w:val="both"/>
      </w:pPr>
      <w:r>
        <w:t>- Ressonância magnética cardíaca fornece imagens detalhadas da estrutura e função do coração sem exposição à radiação.</w:t>
      </w:r>
    </w:p>
    <w:p w14:paraId="4C999FCD" w14:textId="77777777" w:rsidR="00C23B15" w:rsidRDefault="00852221">
      <w:pPr>
        <w:spacing w:after="40"/>
        <w:jc w:val="both"/>
      </w:pPr>
      <w:r>
        <w:t>- Ácidos graxos ômega-3 encontrados no óleo de peixe são benéficos para prevenir doenças cardíacas.</w:t>
      </w:r>
    </w:p>
    <w:p w14:paraId="3C94468D" w14:textId="77777777" w:rsidR="00C23B15" w:rsidRDefault="00852221">
      <w:pPr>
        <w:spacing w:after="40"/>
        <w:jc w:val="both"/>
      </w:pPr>
      <w:r>
        <w:t>- Cardiomiopatia induzida por estresse, também conhecida como síndrome do coração partido, pode imitar um ataque cardíaco.</w:t>
      </w:r>
    </w:p>
    <w:p w14:paraId="1F636937" w14:textId="77777777" w:rsidR="00C23B15" w:rsidRDefault="00852221">
      <w:pPr>
        <w:spacing w:after="40"/>
        <w:jc w:val="both"/>
      </w:pPr>
      <w:r>
        <w:t>- Desfibriladores externos automáticos (DEAs) aumentaram as taxas de sobrevivência de paradas cardíacas súbitas fora dos hospitais.</w:t>
      </w:r>
    </w:p>
    <w:p w14:paraId="43C81C3A" w14:textId="77777777" w:rsidR="00C23B15" w:rsidRDefault="00852221">
      <w:pPr>
        <w:spacing w:after="40"/>
        <w:jc w:val="both"/>
      </w:pPr>
      <w:r>
        <w:t>- A dieta mediterrânea está associada a taxas mais baixas de doenças cardiovasculares comparada às dietas ocidentais.</w:t>
      </w:r>
    </w:p>
    <w:p w14:paraId="6EEFAE37" w14:textId="77777777" w:rsidR="00C23B15" w:rsidRDefault="00852221">
      <w:pPr>
        <w:spacing w:after="40"/>
        <w:jc w:val="both"/>
      </w:pPr>
      <w:r>
        <w:t>- Insuficiência cardíaca afeta mais de 26 milhões de pessoas mundialmente, destacando um desafio global de saúde.</w:t>
      </w:r>
    </w:p>
    <w:p w14:paraId="7BFB6951" w14:textId="77777777" w:rsidR="00C23B15" w:rsidRDefault="00852221">
      <w:pPr>
        <w:spacing w:after="40"/>
        <w:jc w:val="both"/>
      </w:pPr>
      <w:r>
        <w:t xml:space="preserve">- O uso de estatinas reduziu </w:t>
      </w:r>
      <w:r>
        <w:t>significativamente as taxas de mortalidade por doença arterial coronariana.</w:t>
      </w:r>
    </w:p>
    <w:p w14:paraId="770433A5" w14:textId="77777777" w:rsidR="00C23B15" w:rsidRDefault="00852221">
      <w:pPr>
        <w:spacing w:after="40"/>
        <w:jc w:val="both"/>
      </w:pPr>
      <w:r>
        <w:t>- Programas de reabilitação cardíaca melhoram as taxas de sobrevivência e qualidade de vida para sobreviventes de ataques cardíacos.</w:t>
      </w:r>
    </w:p>
    <w:p w14:paraId="773E3E71" w14:textId="77777777" w:rsidR="00C23B15" w:rsidRDefault="00C23B15">
      <w:pPr>
        <w:spacing w:after="40"/>
        <w:jc w:val="both"/>
      </w:pPr>
    </w:p>
    <w:p w14:paraId="29EE7ED8" w14:textId="77777777" w:rsidR="00C23B15" w:rsidRDefault="00852221">
      <w:pPr>
        <w:spacing w:after="40"/>
        <w:jc w:val="both"/>
      </w:pPr>
      <w:r>
        <w:t>REFERÊNCIAS:</w:t>
      </w:r>
    </w:p>
    <w:p w14:paraId="3D84FFCF" w14:textId="77777777" w:rsidR="00C23B15" w:rsidRDefault="00852221">
      <w:pPr>
        <w:spacing w:after="40"/>
        <w:jc w:val="both"/>
      </w:pPr>
      <w:r>
        <w:t xml:space="preserve">- O trabalho de William </w:t>
      </w:r>
      <w:r>
        <w:t>Harvey sobre circulação sanguínea em seu livro "De Motu Cordis" (1628).</w:t>
      </w:r>
    </w:p>
    <w:p w14:paraId="32566BC9" w14:textId="77777777" w:rsidR="00C23B15" w:rsidRDefault="00852221">
      <w:pPr>
        <w:spacing w:after="40"/>
        <w:jc w:val="both"/>
      </w:pPr>
      <w:r>
        <w:t>- Técnicas modernas de imagem 3D usadas em estudos de ressonância magnética cardíaca para vistas anatômicas detalhadas.</w:t>
      </w:r>
    </w:p>
    <w:p w14:paraId="3871D1B7" w14:textId="77777777" w:rsidR="00C23B15" w:rsidRDefault="00852221">
      <w:pPr>
        <w:spacing w:after="40"/>
        <w:jc w:val="both"/>
      </w:pPr>
      <w:r>
        <w:t>- O desenvolvimento e uso de estatinas no tratamento de colesterol alto e prevenção da doença arterial coronariana.</w:t>
      </w:r>
    </w:p>
    <w:p w14:paraId="01872F34" w14:textId="77777777" w:rsidR="00C23B15" w:rsidRDefault="00C23B15">
      <w:pPr>
        <w:spacing w:after="40"/>
        <w:jc w:val="both"/>
      </w:pPr>
    </w:p>
    <w:p w14:paraId="3A2A8993" w14:textId="77777777" w:rsidR="00C23B15" w:rsidRDefault="00852221">
      <w:pPr>
        <w:spacing w:after="40"/>
        <w:jc w:val="both"/>
      </w:pPr>
      <w:r>
        <w:t>CONCLUSÃO EM UMA FRASE:</w:t>
      </w:r>
    </w:p>
    <w:p w14:paraId="0CECA246" w14:textId="77777777" w:rsidR="00C23B15" w:rsidRDefault="00852221">
      <w:pPr>
        <w:spacing w:after="40"/>
        <w:jc w:val="both"/>
      </w:pPr>
      <w:r>
        <w:t>Entender a anatomia detalhada do coração é crucial para prevenir e tratar doenças cardiovasculares eficazmente.</w:t>
      </w:r>
    </w:p>
    <w:p w14:paraId="6D1A1C83" w14:textId="77777777" w:rsidR="00C23B15" w:rsidRDefault="00C23B15">
      <w:pPr>
        <w:spacing w:after="40"/>
        <w:jc w:val="both"/>
      </w:pPr>
    </w:p>
    <w:p w14:paraId="1DC4B990" w14:textId="77777777" w:rsidR="00C23B15" w:rsidRDefault="00852221">
      <w:pPr>
        <w:spacing w:after="40"/>
        <w:jc w:val="both"/>
      </w:pPr>
      <w:r>
        <w:lastRenderedPageBreak/>
        <w:t>RECOMENDAÇÕES:</w:t>
      </w:r>
    </w:p>
    <w:p w14:paraId="1F0F996A" w14:textId="77777777" w:rsidR="00C23B15" w:rsidRDefault="00852221">
      <w:pPr>
        <w:spacing w:after="40"/>
        <w:jc w:val="both"/>
      </w:pPr>
      <w:r>
        <w:t>- Pratique exercício cardiovascular regular para fortalecer seu coração e melhorar a longevidade.</w:t>
      </w:r>
    </w:p>
    <w:p w14:paraId="347D31A7" w14:textId="77777777" w:rsidR="00C23B15" w:rsidRDefault="00852221">
      <w:pPr>
        <w:spacing w:after="40"/>
        <w:jc w:val="both"/>
      </w:pPr>
      <w:r>
        <w:t>- Adote uma dieta mediterrânea rica em vegetais, frutas e gorduras saudáveis para a saúde do coração.</w:t>
      </w:r>
    </w:p>
    <w:p w14:paraId="41E6ABB5" w14:textId="77777777" w:rsidR="00C23B15" w:rsidRDefault="00852221">
      <w:pPr>
        <w:spacing w:after="40"/>
        <w:jc w:val="both"/>
      </w:pPr>
      <w:r>
        <w:t>- Monitore sua pressão arterial regularmente para detectar e gerenciar hipertensão precocemente.</w:t>
      </w:r>
    </w:p>
    <w:p w14:paraId="49562901" w14:textId="77777777" w:rsidR="00C23B15" w:rsidRDefault="00852221">
      <w:pPr>
        <w:spacing w:after="40"/>
        <w:jc w:val="both"/>
      </w:pPr>
      <w:r>
        <w:t>- Evite fumar para proteger suas artérias coronárias contra danos e reduzir o risco de doenças cardíacas.</w:t>
      </w:r>
    </w:p>
    <w:p w14:paraId="096FD492" w14:textId="77777777" w:rsidR="00C23B15" w:rsidRDefault="00852221">
      <w:pPr>
        <w:spacing w:after="40"/>
        <w:jc w:val="both"/>
      </w:pPr>
      <w:r>
        <w:t>- Pratique técnicas de gerenciamento de estresse como meditação ou yoga para beneficiar sua saúde cardíaca.</w:t>
      </w:r>
    </w:p>
    <w:p w14:paraId="223AAA46" w14:textId="77777777" w:rsidR="00C23B15" w:rsidRDefault="00852221">
      <w:pPr>
        <w:spacing w:after="40"/>
        <w:jc w:val="both"/>
      </w:pPr>
      <w:r>
        <w:t>- Agende check-ups anuais com um cardiologista para monitorar a saúde do seu sistema cardiovascular.</w:t>
      </w:r>
    </w:p>
    <w:p w14:paraId="3FA312FA" w14:textId="77777777" w:rsidR="00C23B15" w:rsidRDefault="00852221">
      <w:pPr>
        <w:spacing w:after="40"/>
        <w:jc w:val="both"/>
      </w:pPr>
      <w:r>
        <w:t>- Inclua ácidos graxos ômega-3 na sua dieta para apoiar a função saudável do músculo cardíaco.</w:t>
      </w:r>
    </w:p>
    <w:p w14:paraId="6E1BC899" w14:textId="77777777" w:rsidR="00C23B15" w:rsidRDefault="00852221">
      <w:pPr>
        <w:spacing w:after="40"/>
        <w:jc w:val="both"/>
      </w:pPr>
      <w:r>
        <w:t>- Limite o consumo de álcool para prevenir cardiomiopatia e manter o bem-estar cardíaco geral.</w:t>
      </w:r>
    </w:p>
    <w:p w14:paraId="3AEB963C" w14:textId="77777777" w:rsidR="00C23B15" w:rsidRDefault="00852221">
      <w:pPr>
        <w:spacing w:after="40"/>
        <w:jc w:val="both"/>
      </w:pPr>
      <w:r>
        <w:t>- Mantenha um peso saudável para reduzir a tensão no seu coração e prevenir problemas vasculares.</w:t>
      </w:r>
    </w:p>
    <w:p w14:paraId="7AEF50FD" w14:textId="77777777" w:rsidR="00C23B15" w:rsidRDefault="00852221">
      <w:pPr>
        <w:spacing w:after="40"/>
        <w:jc w:val="both"/>
      </w:pPr>
      <w:r>
        <w:t>- Priorize uma boa higiene do sono para apoiar sua saúde cardíaca reduzindo os níveis de estresse.</w:t>
      </w:r>
    </w:p>
    <w:p w14:paraId="4A02E7E8" w14:textId="77777777" w:rsidR="00C23B15" w:rsidRDefault="00C23B15">
      <w:pPr>
        <w:spacing w:after="40"/>
        <w:jc w:val="both"/>
      </w:pPr>
    </w:p>
    <w:sectPr w:rsidR="00C23B15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4F7E6" w14:textId="77777777" w:rsidR="00852221" w:rsidRDefault="00852221">
      <w:pPr>
        <w:spacing w:after="0" w:line="240" w:lineRule="auto"/>
      </w:pPr>
      <w:r>
        <w:separator/>
      </w:r>
    </w:p>
  </w:endnote>
  <w:endnote w:type="continuationSeparator" w:id="0">
    <w:p w14:paraId="3F4CA244" w14:textId="77777777" w:rsidR="00852221" w:rsidRDefault="0085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D7C72" w14:textId="77777777" w:rsidR="00852221" w:rsidRDefault="00852221">
      <w:pPr>
        <w:spacing w:after="0" w:line="240" w:lineRule="auto"/>
      </w:pPr>
      <w:r>
        <w:separator/>
      </w:r>
    </w:p>
  </w:footnote>
  <w:footnote w:type="continuationSeparator" w:id="0">
    <w:p w14:paraId="1051FFC5" w14:textId="77777777" w:rsidR="00852221" w:rsidRDefault="0085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C87AE" w14:textId="77777777" w:rsidR="00C23B15" w:rsidRDefault="00852221">
    <w:pPr>
      <w:pStyle w:val="Cabealho"/>
      <w:jc w:val="right"/>
    </w:pPr>
    <w:r>
      <w:rPr>
        <w:noProof/>
      </w:rPr>
      <w:drawing>
        <wp:inline distT="0" distB="0" distL="0" distR="0" wp14:anchorId="414A88D6" wp14:editId="63704D83">
          <wp:extent cx="1371600" cy="465826"/>
          <wp:effectExtent l="0" t="0" r="0" b="0"/>
          <wp:docPr id="35367277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213133">
    <w:abstractNumId w:val="8"/>
  </w:num>
  <w:num w:numId="2" w16cid:durableId="414782704">
    <w:abstractNumId w:val="6"/>
  </w:num>
  <w:num w:numId="3" w16cid:durableId="106436139">
    <w:abstractNumId w:val="5"/>
  </w:num>
  <w:num w:numId="4" w16cid:durableId="799301388">
    <w:abstractNumId w:val="4"/>
  </w:num>
  <w:num w:numId="5" w16cid:durableId="1790932130">
    <w:abstractNumId w:val="7"/>
  </w:num>
  <w:num w:numId="6" w16cid:durableId="449709195">
    <w:abstractNumId w:val="3"/>
  </w:num>
  <w:num w:numId="7" w16cid:durableId="44372031">
    <w:abstractNumId w:val="2"/>
  </w:num>
  <w:num w:numId="8" w16cid:durableId="1326205139">
    <w:abstractNumId w:val="1"/>
  </w:num>
  <w:num w:numId="9" w16cid:durableId="39435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717"/>
    <w:rsid w:val="00852221"/>
    <w:rsid w:val="00AA1D8D"/>
    <w:rsid w:val="00B47730"/>
    <w:rsid w:val="00C23B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EACB8"/>
  <w14:defaultImageDpi w14:val="300"/>
  <w15:docId w15:val="{C3056003-AA8C-4DCE-9384-D10C8760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1578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2024-08-15T23:58:00Z</dcterms:modified>
  <cp:category/>
</cp:coreProperties>
</file>